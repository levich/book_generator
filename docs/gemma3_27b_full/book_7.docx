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Цифровое проектирование. От цифрового кульмана к информационной модели</w:t>
      </w:r>
    </w:p>
    <w:p>
      <w:r>
        <w:br w:type="page"/>
      </w:r>
    </w:p>
    <w:p>
      <w:pPr>
        <w:pStyle w:val="Heading1"/>
      </w:pPr>
      <w:r>
        <w:t>Введение: Описание актуальности цифрового проектирования в нефтепереработке и обзора структуры книги.</w:t>
      </w:r>
    </w:p>
    <w:p>
      <w:r>
        <w:t>На протяжении десятилетий проектирование нефтеперерабатывающих объектов основывалось на создании и анализе двумерных чертежей, известных как 2D-проекты. Этот подход, хотя и проверенный временем, имеет ряд фундаментальных ограничений, которые становятся все более критичными в современных условиях, требующих повышения эффективности, безопасности и точности. Традиционные 2D-чертежи сложны для визуализации в объеме, что затрудняет выявление потенциальных коллизий и ошибок на ранних стадиях проекта. Например, при проектировании сложной системы трубопроводов, пересекающихся на разных уровнях, выявление конфликтов на 2D-чертеже требует значительных усилий и может быть сопряжено с риском упущений, приводящих к дорогостоящим переделкам на этапе строительства или эксплуатации.  В условиях усложнения технологических процессов и возрастающих требований к безопасности нефтеперерабатывающих производств, недостаток наглядности и точности, присущий 2D-проектированию, становится неприемлемым.</w:t>
        <w:br/>
        <w:br/>
        <w:t>Главным недостатком 2D-проектирования является сложность внесения изменений и поддержания актуальности проектной документации. Любое изменение в проекте требует ручной корректировки всех связанных чертежей, что является трудоемким и подверженным ошибкам процессом.  Представьте себе ситуацию, когда необходимо изменить диаметр одного трубопровода в сложной системе. Это потребует внесения изменений во все чертежи, где этот трубопровод изображен, включая планы, разрезы, деталировки и спецификации.  При этом существует риск внесения несоответствий или упущения каких-либо изменений, что может привести к серьезным проблемам на этапе реализации проекта. Кроме того, 2D-чертежи не содержат достаточной информации для проведения комплексного анализа и оптимизации проекта, что ограничивает возможности повышения его эффективности и снижения затрат. В отличие от этого, цифровое проектирование, основанное на трехмерных моделях, позволяет автоматизировать многие процессы и существенно повысить качество и точность проектной документации.</w:t>
        <w:br/>
        <w:br/>
        <w:t xml:space="preserve">Необходимость перехода к цифровому проектированию для нефтеперерабатывающей отрасли обусловлена не только техническими ограничениями 2D-проектирования, но и возрастающими требованиями к безопасности и экологической устойчивости производств. Цифровые модели позволяют проводить детальный анализ рисков и разрабатывать эффективные меры по их снижению.  Например, с помощью цифрового моделирования можно оценить последствия потенциальных утечек или аварийных ситуаций, определить оптимальное расположение оборудования и разработать эффективные схемы эвакуации персонала. Кроме того, цифровые модели позволяют оптимизировать энергопотребление и снизить выбросы вредных веществ в атмосферу, что способствует повышению экологической безопасности производства. В условиях ужесточения экологических требований и возрастающей ответственности за безопасность производственных объектов, переход к цифровому проектированию становится не просто желательным, но и необходимым условием успешного развития нефтеперерабатывающей отрасли. </w:t>
        <w:br/>
        <w:br/>
        <w:t>В отличие от традиционных методов, цифровое проектирование позволяет создать виртуальную копию будущего объекта, которая содержит не только геометрическую информацию, но и данные о его функциональных характеристиках, материалах, стоимости и сроках поставки. Это позволяет проводить комплексный анализ проекта на всех этапах его реализации, выявлять и устранять ошибки на ранних стадиях, а также оптимизировать процессы строительства и эксплуатации.  Представьте себе возможность виртуально "прогуляться" по будущему нефтеперерабатывающему комплексу, проверить доступность оборудования для обслуживания, оценить эффективность систем вентиляции и освещения, а также проверить соответствие проекта требованиям безопасности и экологическим нормам.  Такая возможность, предоставляемая цифровым проектированием, позволяет существенно повысить качество и надежность нефтеперерабатывающих объектов, а также снизить затраты на их строительство и эксплуатацию.</w:t>
        <w:br/>
        <w:br/>
        <w:br/>
        <w:t>Одной из ключевых проблем, с которыми сталкиваются специалисты нефтеперерабатывающей отрасли при использовании традиционных двухмерных чертежей, является сложность визуализации сложных пространственных объектов и систем. В отличие от трехмерных моделей, которые позволяют увидеть объект со всех сторон и оценить его конфигурацию в пространстве, 2D-чертежи требуют от инженера и проектировщика значительных усилий для мысленного воссоздания объемной картины. Это особенно критично при проектировании узлов и агрегатов, состоящих из множества элементов, расположенных на разных уровнях и пересекающихся в пространстве. Например, при проектировании сложной системы трубопроводов, проходящей через различные технологические установки и пересекающейся с другими инженерными коммуникациями, 2D-чертежи часто не позволяют увидеть все потенциальные конфликты и коллизии на ранних стадиях проекта, что может привести к дорогостоящим переделкам на этапе строительства или эксплуатации. Представьте себе необходимость точно определить местоположение и ориентацию сотен трубопроводов, клапанов, фланцев и других элементов на 2D-плане - задача, требующая огромного терпения и внимания к деталям, и неизбежно подверженная ошибкам.</w:t>
        <w:br/>
        <w:br/>
        <w:t>Выявление коллизий и конфликтов на 2D-чертежах представляет собой особенно сложную задачу. Часто, кажущаяся на плане совместимой конфигурация элементов может оказаться нереализуемой в пространстве. Например, при проектировании размещения насосного оборудования в машинном зале необходимо учитывать не только его размеры и вес, но и пространство, необходимое для обслуживания и ремонта. На 2D-плане сложно оценить, достаточно ли места для доступа к насосу со всех сторон, не мешает ли он проходу персонала или другим инженерным коммуникациям.  Аналогичная проблема возникает при проектировании системы трубопроводов, проходящей через узкие проходы или пересекающейся с другими трубопроводами. На 2D-чертеже может быть сложно определить, достаточно ли зазоров между трубопроводами для обеспечения безопасности и возможности обслуживания. В результате, на этапе строительства или эксплуатации может выявиться, что трубопроводы пересекаются, препятствуют доступу к оборудованию или создают угрозу безопасности персонала.</w:t>
        <w:br/>
        <w:br/>
        <w:t>Внесение изменений в 2D-чертежи – трудоемкий и подверженный ошибкам процесс, который может существенно увеличить сроки и стоимость проекта. Любое изменение в одном элементе требует ручной корректировки всех связанных чертежей, включая планы, разрезы, деталировки и спецификации. Например, если необходимо изменить диаметр одного трубопровода, это потребует внесения изменений во все чертежи, где этот трубопровод изображен, а также обновления спецификаций и ведомостей материалов. При этом существует риск внесения несоответствий или упущения каких-либо изменений, что может привести к серьезным проблемам на этапе реализации проекта. В условиях постоянно меняющихся требований и нормативных документов, необходимость внесения изменений в проектную документацию становится все более актуальной, что делает 2D-проектирование все менее эффективным и экономически целесообразным. Более того, внесение изменений в 2D-чертежи может потребовать значительных усилий по согласованию с различными заинтересованными сторонами, что дополнительно увеличивает сроки реализации проекта.</w:t>
        <w:br/>
        <w:br/>
        <w:t>Помимо трудностей с визуализацией и внесением изменений, 2D-чертежи часто не содержат достаточной информации для проведения комплексного анализа и оптимизации проекта. В отличие от трехмерных моделей, которые позволяют учитывать различные факторы, такие как вес, прочность, теплопроводность и гидродинамические характеристики, 2D-чертежи ограничиваются только геометрическими данными. Это затрудняет проведение расчетов и моделирования, необходимых для оптимизации конструкции и выбора наиболее эффективных материалов и технологий. Например, при проектировании системы трубопроводов необходимо учитывать давление, температуру и расход транспортируемой среды, а также потери на трение и гидравлическое сопротивление. Эти расчеты сложно провести на основе только 2D-чертежей, что может привести к неправильному выбору диаметра трубопроводов и увеличению энергопотребления. В результате, 2D-проектирование может привести к созданию менее эффективных и экономически целесообразных объектов, что является неприемлемым в современных условиях.</w:t>
        <w:br/>
        <w:br/>
        <w:br/>
        <w:t>Первым существенным шагом на пути к цифровизации проектирования в нефтеперерабатывающей отрасли стало внедрение CAD-систем – программных пакетов, позволяющих создавать и редактировать двухмерные чертежи в цифровом формате. В отличие от ручного черчения, CAD-системы обеспечивают высокую точность и скорость выполнения работ, автоматизируя многие рутинные операции, такие как построение линий, окружностей, прямоугольников и масштабирование объектов. Вместо использования карандаша и бумаги, инженеры и проектировщики получили возможность создавать и редактировать чертежи на компьютере, используя различные инструменты и функции, доступные в программном обеспечении. Это значительно повысило производительность труда и снизило вероятность ошибок, связанных с человеческим фактором, ведь любая линия, любое изменение, может быть выполнено с высокой точностью и легко исправлено. К примеру, изменение диаметра трубопровода или перенос оборудования на чертеже в CAD-системе занимает лишь несколько секунд, в то время как при ручном черчении потребовалось бы перерисовывать значительную часть чертежа.</w:t>
        <w:br/>
        <w:br/>
        <w:t>Несмотря на значительные преимущества перед ручным черчением, CAD-системы в своей традиционной форме сохраняют фрагментарность данных, что является существенным ограничением для современного цифрового проектирования. В большинстве CAD-систем каждый чертеж представляет собой плоскую графическую репрезентацию объекта или его части, не содержащую информации о его свойствах, материалах, назначении или взаимосвязях с другими элементами системы. Например, на чертеже может быть изображен насос, но не указаны его технические характеристики, производительность, потребляемая мощность или срок службы. Эта информация хранится отдельно, в виде таблиц, спецификаций или сопроводительной документации, что затрудняет ее поиск, обработку и анализ. В результате, проектировщик вынужден тратить значительное время на сбор и сопоставление данных из различных источников, что снижает эффективность работы и увеличивает вероятность ошибок.</w:t>
        <w:br/>
        <w:br/>
        <w:t>Фрагментарность данных в CAD-системах приводит к проблемам на всех этапах жизненного цикла объекта, от проектирования до строительства, эксплуатации и обслуживания. Например, при строительстве объекта, рабочим приходится сверяться с чертежами и спецификациями для определения правильной установки оборудования и трубопроводов. Если информация на чертежах не соответствует фактическим данным, это может привести к ошибкам при монтаже и пусконаладке оборудования, а также к возникновению проблем при эксплуатации. Аналогичная проблема возникает при проведении технического обслуживания и ремонта оборудования. Если информация о его характеристиках и истории обслуживания неполная или недостоверная, это может привести к неправильному выбору запасных частей и увеличению времени простоя оборудования. На нефтеперерабатывающем заводе, где тысячи единиц оборудования и трубопроводов, поддержка актуальности информации, представленной в CAD-системах, является сложной и дорогостоящей задачей.</w:t>
        <w:br/>
        <w:br/>
        <w:t>Попытки решить проблему фрагментарности данных в CAD-системах путем использования внешних баз данных и систем управления информацией не всегда оказываются эффективными. Интеграция CAD-систем с базами данных требует значительных усилий по настройке и поддержанию совместимости, а также может приводить к проблемам с синхронизацией данных. Кроме того, обмен информацией между различными системами часто осуществляется в виде плоских файлов, что приводит к потере данных и увеличению вероятности ошибок. Поэтому, для современного цифрового проектирования необходим принципиально новый подход, который позволяет создавать и управлять информацией об объекте в единой цифровой среде, обеспечивая ее целостность, достоверность и доступность на всех этапах жизненного цикла. Этот подход реализуется в BIM-технологиях, которые представляют собой следующий эволюционный шаг в развитии цифрового проектирования.</w:t>
        <w:br/>
        <w:br/>
        <w:br/>
        <w:t>В отличие от традиционного подхода к проектированию, основанного на создании отдельных чертежей и спецификаций, BIM (Building Information Modeling) представляет собой концепцию, объединяющую все данные об объекте в единую информационную модель, которая служит центральным источником информации на протяжении всего жизненного цикла проекта.  Информационная модель – это не просто трехмерное изображение объекта, а цифровое представление его физических и функциональных характеристик, включая геометрические параметры, материалы, технические характеристики оборудования, сроки службы, стоимость, и даже информацию об эксплуатации и техническом обслуживании.  Представьте себе, что вместо разрозненных чертежей, спецификаций и таблиц, у вас есть единая цифровая база данных, содержащая всю необходимую информацию об объекте, доступную для всех участников проекта в режиме реального времени.  Это позволяет значительно повысить эффективность работы, снизить вероятность ошибок и улучшить качество принимаемых решений, ведь информация всегда актуальна, полна и достоверна.  Такой подход позволяет избежать повторного ввода данных, уменьшить количество несогласованностей и упростить процесс координации между различными специалистами, что особенно важно для сложных нефтеперерабатывающих объектов, где взаимодействие между проектировщиками, инженерами, строителями и эксплуатационным персоналом играет решающую роль.</w:t>
        <w:br/>
        <w:br/>
        <w:t>Центральным элементом BIM-модели является её способность хранить и управлять не только геометрическими данными, но и информацией о свойствах объектов, что позволяет проводить различные анализы и расчеты прямо в цифровой среде.  Например, можно автоматически рассчитать объем материалов, необходимых для строительства, проверить соответствие проекта нормативным требованиям, оценить энергоэффективность объекта, смоделировать поведение системы в различных условиях эксплуатации, и даже спрогнозировать затраты на техническое обслуживание и ремонт.  Представьте, что вы проектируете систему трубопроводов для нефтеперерабатывающего завода, и вам необходимо определить оптимальный диаметр труб, чтобы обеспечить необходимую пропускную способность и минимизировать потери давления.  С помощью BIM-модели вы можете задать параметры системы, такие как расход, вязкость, плотность и температура рабочей среды, и автоматически рассчитать оптимальный диаметр труб, учитывая все факторы, влияющие на производительность системы.  Это позволяет значительно сократить время проектирования и избежать ошибок, связанных с ручными расчетами.</w:t>
        <w:br/>
        <w:br/>
        <w:t>Важной особенностью информационной модели является её способность к визуализации, которая позволяет наглядно представить объект в трехмерном пространстве и оценить его внешний вид и функциональность.  Это особенно полезно для нефтеперерабатывающих объектов, где сложность и масштабность конструкций затрудняют визуализацию проекта на основе традиционных чертежей.  С помощью BIM-модели можно создать виртуальную копию нефтеперерабатывающего завода, которая позволит оценить расположение оборудования, проходы, эвакуационные пути и другие важные элементы системы.  Это позволяет выявить потенциальные проблемы на стадии проектирования и внести необходимые изменения, чтобы обеспечить безопасность и эффективность эксплуатации.  Кроме того, виртуальная модель может быть использована для обучения персонала, проведения экскурсий и демонстрации проекта заинтересованным сторонам.  Например, с помощью BIM-модели можно создать интерактивный тренажер для обучения операторов, который позволит им отрабатывать навыки управления технологическими процессами в безопасной и реалистичной среде.</w:t>
        <w:br/>
        <w:br/>
        <w:t>Информационная модель не является статичным объектом, а динамично обновляется на протяжении всего жизненного цикла проекта, отражая изменения, внесенные в конструкцию, оборудование или технологические процессы.  Это позволяет обеспечить актуальность информации на всех этапах проектирования, строительства, эксплуатации и технического обслуживания.  Например, если в ходе строительства были внесены изменения в конструкцию здания, эти изменения автоматически отражаются в информационной модели, что позволяет избежать несогласованностей и ошибок.  Кроме того, информационная модель может быть интегрирована с другими системами управления предприятием, такими как системы управления активами (EAM) и системы управления техническим обслуживанием (CMMS), что позволяет автоматизировать процессы управления и оптимизировать затраты.  Представьте, что датчики, установленные на оборудовании, передают данные о его состоянии в информационную модель, что позволяет отслеживать его производительность, выявлять потенциальные проблемы и планировать техническое обслуживание.  Это позволяет значительно снизить риски аварий и увеличить срок службы оборудования.</w:t>
        <w:br/>
        <w:br/>
        <w:br/>
        <w:t>В нефтеперерабатывающей отрасли, где масштаб и сложность проектов огромны, а взаимодействие между различными дисциплинами критически важно, внедрение BIM (Building Information Modeling) открывает принципиально новые возможности для повышения эффективности и снижения рисков. Традиционный подход к координации проекта, основанный на обмене чертежами и спецификациями, часто приводит к ошибкам, несогласованностям и задержкам, ведь обнаружить коллизии и нестыковки на бумажных носителях крайне сложно, а внесение изменений в проект на поздних стадиях может потребовать значительных затрат времени и ресурсов. BIM же предоставляет единую цифровую платформу для совместной работы всех участников проекта, позволяя им обмениваться информацией в режиме реального времени, визуализировать проект в трехмерном пространстве и выявлять потенциальные проблемы на ранних стадиях проектирования. Представьте себе ситуацию, когда при монтаже трубопроводной системы выясняется, что она пересекает несущую конструкцию здания – в традиционном подходе это потребует переделки значительного объема работ, в то время как при использовании BIM данная коллизия была бы обнаружена еще на стадии проектирования и устранена путем внесения изменений в модель.</w:t>
        <w:br/>
        <w:br/>
        <w:t>Одним из ключевых преимуществ BIM является автоматическое выявление коллизий – конфликтов между различными элементами проекта, такими как трубопроводы, воздуховоды, кабельные трассы и несущие конструкции.  Программное обеспечение BIM позволяет автоматически проверять модель на наличие коллизий и выдавать отчеты, в которых указываются точные места их расположения. Это позволяет избежать дорогостоящих переделок на строительной площадке, так как все конфликты устраняются еще на стадии проектирования. Более того, BIM позволяет не только выявлять, но и автоматически разрешать коллизии путем изменения геометрии объектов или их расположения в пространстве.  В нефтеперерабатывающей отрасли, где плотность инженерных коммуникаций особенно высока, автоматическое выявление и разрешение коллизий является критически важным для обеспечения безопасности и эффективности строительства.  Например, при проектировании нового цеха переработки нефти BIM-модель позволяет автоматически проверить, что все трубопроводы и кабельные трассы проходят в безопасном расстоянии от оборудования, а также что они не мешают доступу к оборудованию для обслуживания и ремонта.</w:t>
        <w:br/>
        <w:br/>
        <w:t>Снижение количества ошибок и переделок, обеспечиваемое BIM, напрямую влияет на сокращение сроков реализации проекта и снижение затрат.  Переделки на строительной площадке не только требуют дополнительных трудозатрат, но и приводят к задержкам в графике строительства, что может привести к финансовым потерям.  BIM позволяет избежать этих проблем за счет автоматической проверки модели на соответствие нормативным требованиям, стандарту и спецификациям проекта.  Например, при проектировании резервуарного парка BIM-модель позволяет автоматически проверить, что все резервуары соответствуют требованиям безопасности и экологическим нормам, а также что они расположены на достаточном расстоянии друг от друга и от других объектов.  Кроме того, BIM позволяет автоматизировать процесс создания спецификаций и смет, что сокращает время, необходимое для подготовки документации и снижает вероятность ошибок.  В результате, внедрение BIM позволяет значительно сократить общие затраты на проект и повысить его рентабельность.</w:t>
        <w:br/>
        <w:br/>
        <w:t>В нефтеперерабатывающей отрасли, где изменения в проекте происходят достаточно часто, BIM обеспечивает гибкость и адаптивность.  Внесение изменений в BIM-модель осуществляется быстро и легко, и все изменения автоматически отражаются во всех связанных документах и видах модели. Это позволяет оперативно реагировать на изменения в требованиях заказчика или на обнаруженные недостатки в проекте, а также вносить корректировки в проект на любой стадии реализации.  В отличие от традиционного подхода, где внесение изменений в проект требует переработки большого количества документов и чертежей, BIM позволяет значительно сократить время и затраты на внесение изменений.  Например, при проектировании системы управления технологическим процессом, если в ходе разработки выясняется, что необходимо изменить алгоритм управления, BIM-модель позволяет быстро и легко внести изменения в схему алгоритма и автоматически обновить все связанные документы и виды модели. Это обеспечивает оперативность и гибкость в реализации проекта и позволяет избежать задержек и переделок.</w:t>
        <w:br/>
        <w:br/>
        <w:br/>
        <w:t xml:space="preserve">Несмотря на все преимущества, которые предоставляет BIM-моделирование на этапе проектирования и строительства, возможности цифрового представления объекта не заканчиваются вводом в эксплуатацию. На самом деле, BIM является фундаментом для создания более продвинутых цифровых решений, таких как CIM (Construction Information Modeling) и цифровых двойников, расширяющих сферу применения информационных моделей на протяжении всего жизненного цикла объекта. Если BIM фокусируется в основном на фазах проектирования и строительства, то CIM охватывает весь цикл – от начального планирования и проектирования, через строительство и ввод в эксплуатацию, до эксплуатации, технического обслуживания, ремонта и даже демонтажа. CIM предполагает непрерывный обмен информацией между всеми участниками проекта на протяжении всего жизненного цикла, обеспечивая целостность и актуальность данных, а также оптимизацию процессов и снижение затрат. </w:t>
        <w:br/>
        <w:br/>
        <w:t>Ключевое отличие CIM от простого использования BIM заключается в расширенном объеме данных и их интеграции с другими системами, такими как системы управления активами (AMS), системы управления техническим обслуживанием (CMMS), системы управления производством (MES) и другие. В CIM BIM-модель становится центральным хранилищем информации об объекте, с которым интегрируются данные из этих систем, создавая единую цифровую среду для управления активами и оптимизации процессов. Представьте себе нефтеперерабатывающий завод, где BIM-модель интегрирована с системой управления техническим обслуживанием: система автоматически получает информацию о состоянии оборудования из датчиков и сенсоров, анализирует данные и формирует график технического обслуживания, учитывая параметры, заданные в BIM-модели, такие как срок службы оборудования, его характеристики и требования к обслуживанию. Это позволяет повысить эффективность технического обслуживания, снизить риск аварий и продлить срок службы оборудования.</w:t>
        <w:br/>
        <w:br/>
        <w:t>Однако, наиболее амбициозным решением, основанным на BIM, является концепция цифрового двойника – виртуальной копии физического объекта, которая обновляется в режиме реального времени за счет данных, получаемых с датчиков и сенсоров, установленных на объекте. Цифровой двойник позволяет не только мониторить состояние объекта, но и моделировать различные сценарии, прогнозировать его поведение и оптимизировать процессы. В нефтеперерабатывающей отрасли цифровой двойник может использоваться для оптимизации технологических процессов, повышения энергоэффективности, снижения выбросов и повышения безопасности. Например, цифровой двойник реактора может использоваться для моделирования различных режимов работы, прогнозирования его температуры и давления, оптимизации подачи сырья и отвода продуктов, а также для выявления потенциальных проблем и предотвращения аварий.</w:t>
        <w:br/>
        <w:br/>
        <w:t>Практическая реализация цифрового двойника требует интеграции BIM-модели с другими системами, такими как системы SCADA, системы управления производством и системы анализа данных. Необходимо обеспечить сбор данных в режиме реального времени, их обработку и анализ, а также визуализацию полученных результатов. Важным аспектом является создание реалистичной модели поведения объекта, учитывающей все факторы, влияющие на его работу. В конечном итоге, цифровой двойник позволяет создать виртуальную платформу для управления объектом, оптимизации его работы и повышения его эффективности. Развитие технологий искусственного интеллекта и машинного обучения открывает новые возможности для использования цифровых двойников в нефтеперерабатывающей отрасли, позволяя автоматизировать процессы принятия решений и повысить уровень автоматизации производства.</w:t>
        <w:br/>
        <w:br/>
        <w:br/>
        <w:t>Внедрение цифровых технологий проектирования, основанных на информационных моделях, открывает перед нефтеперерабатывающей отраслью впечатляющие возможности для повышения эффективности производственных процессов и оптимизации всех этапов жизненного цикла объектов. Традиционное проектирование, основанное на двумерных чертежах и отдельных фрагментах информации, часто приводит к ошибкам, несогласованностям и задержкам, требующим дорогостоящих переделок и приводящим к увеличению сроков реализации проектов. Переход к цифровому проектированию позволяет автоматизировать рутинные операции, такие как создание чертежей, спецификаций и ведомостей материалов, освобождая ценное время специалистов для решения более сложных задач и повышая производительность труда. Автоматизация не ограничивается лишь созданием документации; современные инструменты позволяют проводить автоматизированные проверки на соответствие требованиям нормативных документов и выявлять потенциальные коллизии еще на этапе проектирования, значительно снижая риск возникновения проблем на этапе строительства и эксплуатации.</w:t>
        <w:br/>
        <w:br/>
        <w:t>Снижение затрат, достигаемое за счет внедрения цифрового проектирования, является одним из наиболее ощутимых преимуществ для нефтеперерабатывающих предприятий. Выявление и устранение ошибок на ранних стадиях проектирования позволяет избежать дорогостоящих переделок, связанных с изменением конструкции или перекладкой трубопроводов. Более того, точное моделирование оборудования и технологических процессов позволяет оптимизировать использование материалов, снизить отходы и повысить энергоэффективность. Например, при проектировании нового блока гидроочистки, использование трехмерной модели позволяет точно рассчитать объем необходимых материалов, оптимизировать расположение оборудования и трубопроводов, а также подобрать наиболее эффективные теплообменники и насосы. Это позволяет не только снизить капитальные затраты, но и значительно снизить эксплуатационные расходы за счет повышения энергоэффективности и снижения затрат на техническое обслуживание. Кроме того, точное моделирование позволяет проводить расчеты на прочность и надежность оборудования, что позволяет оптимизировать конструкцию и снизить риск аварий.</w:t>
        <w:br/>
        <w:br/>
        <w:t>Повышение качества проектирования, достигаемое за счет использования цифровых технологий, является ключевым фактором для обеспечения надежной и безопасной эксплуатации нефтеперерабатывающих объектов. Трехмерные модели позволяют визуализировать проект в полном объеме, что облегчает понимание и координацию между различными специалистами, участвующими в проекте. Возможность виртуального обхода объекта позволяет выявить потенциальные проблемы, связанные с эргономикой, безопасностью и доступом к оборудованию для технического обслуживания. Более того, цифровые модели позволяют проводить различные анализы, такие как гидравлические расчеты, расчеты на прочность, тепловые расчеты и расчеты распространения опасных веществ. Эти анализы позволяют оптимизировать конструкцию оборудования и трубопроводов, повысить надежность и безопасность работы объектов, а также снизить риск возникновения аварий. Например, при проектировании системы пожаротушения, использование цифровой модели позволяет точно рассчитать количество и расположение спринклеров, оптимизировать давление в трубопроводах и обеспечить эффективное тушение пожара.</w:t>
        <w:br/>
        <w:br/>
        <w:br/>
        <w:t>Одним из ключевых преимуществ внедрения цифрового проектирования в нефтепереработке является возможность автоматизации множества рутинных и трудоемких операций, которые традиционно выполнялись вручную. Автоматизация не просто ускоряет процесс проектирования, но и значительно повышает его точность и надежность, исключая человеческий фактор и сводя к минимуму вероятность ошибок. Например, создание сплошных линий на чертежах, которые занимают массу времени у конструкторов, может быть полностью автоматизировано с использованием специализированных инструментов в CAD-системах, позволяя специалистам сосредоточиться на более сложных и творческих задачах. Кроме того, автоматизация позволяет генерировать спецификации и ведомости материалов на основе трехмерной модели, исключая необходимость перепроверки данных и снижая вероятность несоответствий, что существенно упрощает процесс закупок и строительства. Автоматизированное создание изометрических проекций и разрезов позволяет визуализировать сложные конструкции и облегчает понимание проекта всеми участниками, а возможность автоматической проверки на соответствие нормативным требованиям обеспечивает соблюдение стандартов и правил безопасности, что особенно важно в нефтеперерабатывающей отрасли.</w:t>
        <w:br/>
        <w:br/>
        <w:t>Автоматизация распространяется и на область создания и управления документацией, что существенно экономит время и ресурсы. Автоматическое нумерование листов, добавление штампов и подписей, формирование титульных листов – все эти операции, которые ранее выполнялись вручную, теперь могут быть выполнены автоматически с использованием специализированных инструментов в CAD-системах.  Более того, возможность автоматического формирования отчетов и презентаций позволяет оперативно информировать руководство о ходе проекта и принимать обоснованные решения, опираясь на актуальные данные. В нефтеперерабатывающей отрасли, где проекты часто характеризуются высокой сложностью и большим количеством документации, автоматизация позволяет существенно упростить процесс управления информацией и обеспечить ее достоверность и актуальность.  Например, автоматическая генерация отчетов о состоянии оборудования и трубопроводов позволяет оперативно выявлять потенциальные проблемы и принимать меры по их устранению, предотвращая аварии и простои производства.</w:t>
        <w:br/>
        <w:br/>
        <w:t>Примером автоматизации в нефтепереработке может служить автоматическое размещение опор и вешалок трубопроводов. В традиционном проектировании конструктор должен вручную определить оптимальное расположение опор, учитывая нагрузки, диаметр трубопровода, технологические требования и другие факторы.  С использованием специализированных программных инструментов, которые интегрированы в CAD-системы, этот процесс может быть автоматизирован, что существенно экономит время и повышает точность. Программа автоматически анализирует нагрузки на трубопровод, рассчитывает необходимое количество опор и определяет оптимальное их расположение, учитывая все факторы и ограничения.  Подобные инструменты позволяют не только сократить время проектирования, но и оптимизировать затраты на строительство, так как количество необходимых опор и их сложность могут быть минимизированы.  Кроме того, автоматизация позволяет учитывать все требования безопасности и нормативные документы, что особенно важно в нефтеперерабатывающей отрасли, где эксплуатационная надежность и безопасность имеют первостепенное значение.</w:t>
        <w:br/>
        <w:br/>
        <w:t>Использование параметрического моделирования является еще одним примером автоматизации в цифровом проектировании, который позволяет создавать интеллектуальные модели, которые могут адаптироваться к изменениям в проекте.  Вместо того чтобы создавать каждый элемент модели вручную, можно определить параметры, которые определяют его форму, размеры и другие характеристики, а затем изменять эти параметры для создания различных вариантов.  Например, можно создать параметрическую модель резервуара, в которой можно изменять диаметр, высоту и толщину стенок, а программа автоматически пересчитает объем, вес и другие характеристики.  Это позволяет быстро и легко вносить изменения в проект и оценивать их влияние на другие элементы, что существенно упрощает процесс оптимизации и принятия решений. Более того, параметрическое моделирование позволяет создавать библиотеки стандартных элементов, которые можно повторно использовать в различных проектах, что существенно экономит время и ресурсы.</w:t>
        <w:br/>
        <w:br/>
        <w:br/>
        <w:t>Одной из ключевых причин внедрения цифрового проектирования в нефтеперерабатывающей отрасли является значительное снижение затрат на всех этапах жизненного цикла проекта – от проектирования и строительства до эксплуатации и технического обслуживания. Традиционные методы проектирования часто приводят к ошибкам и несоответствиям, которые выявляются уже на этапе строительства или эксплуатации, требуя дорогостоящих переделок и остановок производства. Цифровое проектирование позволяет выявлять и устранять эти ошибки на ранних стадиях, когда стоимость их исправления минимальна, существенно сокращая затраты на переделку и устранение дефектов. Например, при проектировании сложной системы трубопроводов, цифровая модель позволяет автоматически проверить на наличие коллизий с другими элементами конструкции, что исключает необходимость дорогостоящей перекладки трубопроводов уже после начала строительства. Более того, цифровая модель позволяет проводить анализ различных вариантов проектирования, оптимизируя конструктивные решения и снижая расход материалов, что также способствует снижению затрат.</w:t>
        <w:br/>
        <w:br/>
        <w:t>Эффективное использование материалов – еще один важный аспект снижения затрат, обеспечиваемый цифровым проектированием. Благодаря возможности точного 3D-моделирования и проведения инженерных расчетов, можно оптимизировать количество используемых материалов, исключив избыточное проектирование и минимизировав отходы. Например, при проектировании резервуара для хранения нефти, цифровая модель позволяет точно рассчитать необходимую толщину стенок, учитывая все нагрузки и требования безопасности, что позволяет сократить расход металла и снизить стоимость строительства.  Более того, цифровая модель позволяет оптимизировать конфигурацию резервуара, учитывая особенности площадки и требования к вместимости, что также способствует снижению затрат.  Использование цифровых моделей позволяет проводить анализ различных вариантов материалов, выбирая наиболее экономически выгодные и соответствующие требованиям проекта, что также способствует снижению затрат на строительство и эксплуатацию.</w:t>
        <w:br/>
        <w:br/>
        <w:t>Точные расчеты, обеспечиваемые цифровым проектированием, играют ключевую роль в снижении затрат на эксплуатацию и техническое обслуживание. Благодаря возможности моделирования различных режимов работы оборудования и трубопроводов, можно оптимизировать параметры эксплуатации, снизить энергопотребление и продлить срок службы оборудования. Например, при проектировании системы охлаждения, цифровая модель позволяет точно рассчитать необходимую мощность насосов и оптимальный режим их работы, что позволяет снизить энергопотребление и эксплуатационные расходы. Более того, цифровая модель позволяет проводить анализ тепловых режимов оборудования и трубопроводов, выявляя зоны повышенного износа и предотвращая аварии.  Использование цифровых моделей позволяет проводить диагностику оборудования и трубопроводов в режиме реального времени, выявляя дефекты на ранних стадиях и предотвращая дорогостоящий ремонт или замену оборудования.</w:t>
        <w:br/>
        <w:br/>
        <w:t>Кроме того, цифровое проектирование способствует снижению затрат на управление проектом и документооборот. Благодаря возможности централизованного хранения и обмена информацией, упрощается процесс координации работ между различными участниками проекта, сокращается время на поиск и обработку информации и снижается вероятность ошибок, связанных с неактуальными данными.  Использование цифровых моделей позволяет автоматизировать процесс создания и обновления документации, сократить время на подготовку отчетов и презентаций и снизить затраты на печать и хранение документации.  Цифровое проектирование позволяет использовать современные инструменты управления проектами, такие как BIM-менеджмент, которые обеспечивают прозрачность и контроль на всех этапах жизненного цикла проекта, что также способствует снижению затрат и повышению эффективности.  В результате, цифровое проектирование становится не просто инструментом для создания проекта, но и мощным средством для управления затратами и повышения прибыльности.</w:t>
        <w:br/>
        <w:br/>
        <w:br/>
        <w:t xml:space="preserve">Одним из ключевых преимуществ цифрового проектирования является существенное повышение качества проектируемых объектов, достигаемое за счет возможностей визуализации, анализа и имитационного моделирования. Традиционные 2D-чертежи, даже самые детализированные, не позволяют в полной мере оценить пространственные характеристики объекта и выявить потенциальные проблемы, связанные с его конфигурацией и размещением. В отличие от них, трехмерные цифровые модели позволяют создавать реалистичные визуализации, обеспечивающие наглядное представление об объекте со всех сторон и позволяющие оценить его эстетические и функциональные характеристики. Такая визуализация особенно важна при проектировании сложных объектов, таких как нефтеперерабатывающие установки, где необходимо учитывать множество факторов и обеспечивать оптимальное размещение оборудования и коммуникаций.  К примеру, визуализация позволяет оценить удобство доступа к оборудованию для проведения технического обслуживания и ремонта, а также обеспечить достаточный зазор между оборудованием и коммуникациями, что предотвращает повреждения и обеспечивает безопасность персонала. </w:t>
        <w:br/>
        <w:br/>
        <w:t>Кроме визуализации, цифровые модели позволяют проводить различные виды анализа, которые невозможно или крайне сложно выполнить на основе традиционных чертежей. В частности, можно проводить анализ на прочность, устойчивость, теплопроводность, гидродинамику и другие параметры, что позволяет оптимизировать конструктивные решения и обеспечить надежность и безопасность объекта. Например, при проектировании резервуара для хранения нефти, можно провести анализ на прочность при различных нагрузках, учитывая вес нефти, вес снега, ветровые нагрузки и сейсмические воздействия. Такой анализ позволяет определить оптимальную толщину стенок резервуара, выбрать подходящие материалы и обеспечить его безопасную эксплуатацию в течение длительного времени. Кроме того, цифровые модели позволяют проводить анализ на соответствие нормативным требованиям и стандартам безопасности, что обеспечивает соответствие проекта требованиям законодательства и исключает возможность возникновения аварийных ситуаций.</w:t>
        <w:br/>
        <w:br/>
        <w:t>Имитационное моделирование – еще один мощный инструмент, обеспечиваемый цифровым проектированием, позволяющий оценить поведение объекта в различных условиях эксплуатации и выявить потенциальные проблемы, которые невозможно предвидеть на этапе проектирования.  В частности, можно имитировать различные сценарии работы установки, учитывая изменения в технологических параметрах, отказы оборудования и другие факторы.  Например, при проектировании системы трубопроводов можно имитировать различные режимы транспортировки нефти, учитывая изменения в давлении, температуре и расходе. Такой анализ позволяет выявить узкие места в системе, оптимизировать диаметр трубопроводов и обеспечить бесперебойную транспортировку нефти.  Имитационное моделирование позволяет также оценить эффективность различных технологических решений, выбрать оптимальный режим работы установки и снизить энергопотребление. Более того,  имитационное моделирование позволяет обучать персонал работе с новым оборудованием и отрабатывать действия в аварийных ситуациях, что повышает безопасность и эффективность эксплуатации.</w:t>
        <w:br/>
        <w:br/>
        <w:t>В нефтеперерабатывающей промышленности, где сложные технологические процессы и высокие требования к безопасности являются приоритетом, возможности визуализации, анализа и имитационного моделирования, обеспечиваемые цифровым проектированием, являются незаменимыми. Эти инструменты позволяют не только повысить качество проектируемых объектов, но и снизить затраты на строительство и эксплуатацию, а также повысить безопасность персонала и окружающей среды.  В конечном итоге, цифровое проектирование становится ключевым фактором успеха в нефтеперерабатывающей отрасли, обеспечивая конкурентное преимущество и способствуя устойчивому развитию. Использование этих технологий становится все более распространенным, и компании, которые инвестируют в цифровое проектирование, получают значительные выгоды в долгосрочной перспективе.</w:t>
        <w:br/>
        <w:br/>
        <w:br/>
        <w:t>Для реализации проектов любой сложности в нефтеперерабатывающей отрасли необходимо владеть инструментами цифрового проектирования, и выбор подходящего программного обеспечения играет критически важную роль в обеспечении эффективности и качества работ. На рынке представлен широкий спектр решений, каждое из которых обладает своими преимуществами и недостатками, и понимание особенностей этих продуктов необходимо для принятия обоснованного решения. Исторически, одним из самых распространенных инструментов является AutoCAD, который, несмотря на свою двумерную природу, до сих пор используется для выполнения большого объема работ, особенно в части разработки схем и чертежей КИПиА, а также для создания детализированных чертежей отдельных элементов оборудования.  Однако, переход к информационному моделированию (BIM) требует использования программных пакетов, способных создавать и обрабатывать трехмерные модели, содержащие не только геометрическую информацию, но и данные о свойствах, характеристиках и взаимосвязях объектов.</w:t>
        <w:br/>
        <w:br/>
        <w:t>Одним из лидеров в области BIM-проектирования является Revit, который предлагает широкие возможности для создания и управления трехмерными моделями зданий и сооружений, включая нефтеперерабатывающие установки.  Преимуществом Revit является его параметрическая природа, позволяющая автоматически обновлять модель при внесении изменений в проектные данные, что значительно сокращает время на внесение правок и обеспечивает согласованность документации.  Благодаря возможности создания семейств параметрических объектов, можно быстро моделировать стандартное оборудование, такое как насосы, компрессоры, теплообменники и другие элементы, что повышает производительность проектировщиков.  Кроме того, Revit позволяет создавать различные виды визуализации, включая 3D-модели, разрезы, фасады и планы, что облегчает понимание проекта и способствует эффективной коммуникации между участниками.  Однако, Revit требует определенной подготовки и опыта, чтобы в полной мере использовать его возможности, и может быть менее эффективен для проектирования сложного технологического оборудования.</w:t>
        <w:br/>
        <w:br/>
        <w:t>Для проектирования сложных технологических установок и трубопроводных систем, широко используются специализированные программные решения, такие как CADWorx и Aveva PDMS.  CADWorx, например, предлагает специализированные инструменты для автоматизированного проектирования трубопроводных систем, включая функции автоматической трассировки, проверки на коллизии и создания спецификаций.  Это позволяет значительно сократить время на проектирование трубопроводов, а также повысить точность и надежность проектов.  Aveva PDMS (Plant Design and Management System) представляет собой комплексное решение для проектирования и управления жизненным циклом промышленных объектов, включая нефтеперерабатывающие установки.  PDMS позволяет создавать детальные трехмерные модели, содержащие информацию о всех элементах установки, включая оборудование, трубопроводы, кабели и другие коммуникации.  Это решение особенно полезно для крупных и сложных проектов, где необходимо обеспечить интеграцию всех данных и обеспечить эффективное управление изменениями.  Выбор между CADWorx и Aveva PDMS зависит от конкретных требований проекта и предпочтений проектной команды.</w:t>
        <w:br/>
        <w:br/>
        <w:t>В конечном итоге, выбор оптимального программного обеспечения для цифрового проектирования в нефтеперерабатывающей отрасли должен основываться на комплексном анализе потребностей проекта, квалификации персонала и бюджета.  Во многих случаях, наиболее эффективным является использование комбинации различных программных продуктов, каждый из которых предназначен для решения конкретных задач.  Например, можно использовать Revit для создания общей трехмерной модели установки, CADWorx для проектирования трубопроводных систем и Aveva PDMS для управления данными и обеспечения интеграции всех элементов проекта.  Важно помнить, что программное обеспечение является лишь инструментом, и его эффективность зависит от квалификации и опыта персонала, который его использует.  Поэтому, инвестиции в обучение и повышение квалификации персонала являются не менее важными, чем инвестиции в программное обеспечение.  Освоение современных инструментов цифрового проектирования позволяет повысить производительность труда, снизить затраты на проектирование и строительство, а также обеспечить высокое качество и надежность нефтеперерабатывающих установок.</w:t>
        <w:br/>
        <w:br/>
        <w:br/>
        <w:t>Выбор программного обеспечения для цифрового проектирования нефтеперерабатывающих объектов — задача, требующая вдумчивого подхода и учета множества факторов. Нельзя просто выбрать самое популярное или самое дорогое решение, необходимо четко понимать, какие задачи предстоит решать, какой масштаб проекта планируется, и какие функциональные возможности требуются для достижения оптимального результата. От правильного выбора программного обеспечения напрямую зависит эффективность работы проектной команды, качество документации, а также стоимость и сроки реализации проекта. Игнорирование этих критериев может привести к значительным проблемам на всех этапах жизненного цикла объекта, от проектирования до эксплуатации и реконструкции.</w:t>
        <w:br/>
        <w:br/>
        <w:t>Первым и, пожалуй, самым важным критерием является тип проекта. Для небольших проектов, таких как реконструкция отдельных узлов или замена устаревшего оборудования, достаточно использовать базовые CAD-системы, позволяющие создавать двухмерные чертежи и выполнять простую 3D-визуализацию. Однако, для масштабных проектов, таких как строительство новой установки или комплексная реконструкция всего нефтеперерабатывающего комплекса, необходимы BIM-решения, способные создавать информационные модели, содержащие данные обо всех элементах объекта, включая геометрическую информацию, технические характеристики, эксплуатационные данные и другую важную информацию. Например, при проектировании новой установки глубокой переработки нефти, BIM-модель позволит автоматически генерировать спецификации материалов, рассчитывать объемы земляных работ, оптимизировать трассировку трубопроводов и проводить анализ на коллизии, что значительно снизит риск ошибок и упростит процесс строительства. Отсутствие BIM-модели в таких проектах приведет к значительным задержкам и увеличению затрат.</w:t>
        <w:br/>
        <w:br/>
        <w:t>Масштаб проекта также играет важную роль при выборе программного обеспечения. Для небольших проектов, где требуется проектирование небольшого количества оборудования и трубопроводов, можно использовать специализированные программные пакеты, ориентированные на конкретные задачи. Однако, для крупных проектов, где требуется проектирование сотен или тысяч единиц оборудования и километров трубопроводов, необходимы комплексные BIM-решения, способные обрабатывать большие объемы данных и обеспечивать эффективное управление информацией. Например, при проектировании нового цеха гидрокрекинга, необходимо учитывать не только расположение оборудования и трубопроводов, но и расположение кабельных трасс, систем вентиляции и кондиционирования, а также пожарной сигнализации и системы пожаротушения. Все эти данные должны быть интегрированы в единую информационную модель, чтобы обеспечить эффективное управление проектом и избежать ошибок. Использование разрозненных программных продуктов в таких проектах приведет к потере данных и увеличению затрат.</w:t>
        <w:br/>
        <w:br/>
        <w:t>Наконец, необходимо учитывать требования к функциональности программного обеспечения. Различные программные продукты предлагают различные наборы инструментов и функций, поэтому необходимо четко понимать, какие функции необходимы для решения конкретных задач. Например, при проектировании трубопроводных систем необходимо учитывать требования к автоматической трассировке, проверке на коллизии, расчету гидравлических потерь и созданию спецификаций материалов. При проектировании резервуарных парков необходимо учитывать требования к расчету несущей способности резервуаров, контролю уровня жидкости и предотвращению утечек. При проектировании систем КИПиА необходимо учитывать требования к разработке принципиальных схем автоматизации, выбору контроллеров и датчиков, а также разработке алгоритмов управления. Выбор программного обеспечения, не соответствующего требованиям к функциональности, приведет к снижению производительности труда и увеличению затрат на проектирование. Важно также учитывать возможность интеграции программного обеспечения с другими системами, используемыми на предприятии, такими как ERP, EAM и PLM, чтобы обеспечить эффективный обмен данными и избежать дублирования информации.</w:t>
        <w:br/>
        <w:br/>
        <w:br/>
        <w:t>В современном цифровом проектировании, где сложные нефтеперерабатывающие объекты моделируются с использованием разнообразного программного обеспечения, ключевым аспектом становится не только выбор подходящих инструментов, но и их способность эффективно взаимодействовать друг с другом. Игнорирование вопросов совместимости и интероперабельности может привести к серьезным проблемам на всех этапах проекта, начиная от затруднения обмена данными между различными отделами и заканчивая необходимостью ручного переноса информации, что увеличивает вероятность ошибок и значительно замедляет процесс проектирования. Отсутствие единой информационной среды, основанной на открытых стандартах и протоколах обмена данными, фактически сводит на нет все преимущества использования цифровых технологий, превращая дорогостоящие BIM-модели в изолированные «островки» информации, недоступные для совместной работы и анализа. Важно понимать, что в реальности, на крупных проектах, редко когда используется один единственный программный пакет для решения всех задач, и успешное завершение проекта во многом зависит от способности различных программных продуктов обмениваться данными без потерь и искажений.</w:t>
        <w:br/>
        <w:br/>
        <w:t>Рассмотрим пример типичного проекта реконструкции установки первичной переработки нефти, где геодезисты используют программное обеспечение для обработки данных лазерного сканирования, проектировщики трубопроводов – специализированные программы для моделирования трубопроводных систем, а специалисты по КИПиА – программные комплексы для разработки схем автоматизации. Если эти программные продукты несовместимы друг с другом, то для переноса данных из одной системы в другую потребуется значительное количество времени и усилий, а также возникнет риск внесения ошибок при ручном вводе информации. Например, после создания 3D-модели существующего оборудования на основе данных лазерного сканирования, необходимо импортировать эту модель в программное обеспечение для проектирования трубопроводов, чтобы правильно расположить новые трубопроводы и избежать столкновений с существующим оборудованием. Если форматы данных несовместимы, то потребуется преобразование модели, которое может привести к потере информации или искажению геометрии. Это не только увеличит время проектирования, но и повысит риск возникновения ошибок при строительстве.</w:t>
        <w:br/>
        <w:br/>
        <w:t>Существуют различные стандарты и протоколы, направленные на обеспечение интероперабельности программного обеспечения, такие как IFC (Industry Foundation Classes) и STEP (Standard for the Exchange of Product model data). IFC – это открытый стандарт, предназначенный для обмена данными между различными BIM-приложениями, который позволяет передавать информацию о геометрии, материалах, свойствах и других характеристиках объектов. STEP – это международный стандарт, предназначенный для обмена данными о продукте на протяжении всего его жизненного цикла, который позволяет передавать информацию о геометрии, топологии, материалах, производственных процессах и других характеристиках продукта. Использование этих стандартов позволяет обеспечить совместимость между различными программными продуктами и упростить обмен данными между различными отделами и организациями. Важно, чтобы при выборе программного обеспечения учитывалась его поддержка этих стандартов, а также наличие инструментов для импорта и экспорта данных в различных форматах.</w:t>
        <w:br/>
        <w:br/>
        <w:t>Однако, поддержка стандартов – это еще не гарантия полной интероперабельности. Часто, даже при использовании одного и того же стандарта, различные программные продукты могут интерпретировать его по-разному, что приводит к проблемам при обмене данными. Поэтому, при выборе программного обеспечения необходимо проводить тщательное тестирование на совместимость с другими программными продуктами, используемыми на предприятии. Необходимо убедиться, что данные могут быть импортированы и экспортированы без потерь и искажений, а также что все необходимые характеристики объектов сохраняются при обмене данными. Кроме того, необходимо учитывать возможность использования промежуточных форматов данных, которые могут обеспечить более надежный обмен данными между различными программными продуктами. Выбор правильного подхода к обеспечению интероперабельности программного обеспечения позволит значительно повысить эффективность работы проектной команды, снизить риск ошибок и ускорить процесс реализации проекта.</w:t>
        <w:br/>
        <w:br/>
        <w:br/>
        <w:t xml:space="preserve">В условиях все возрастающей сложности нефтеперерабатывающих объектов и стремления к максимальной эффективности проектирования, следование BIM-стандартам и спецификациям становится не просто желательным, но и необходимым условием успешной реализации проектов. Отсутствие единого подхода к моделированию и обмену данными приводит к разрозненности информации, трудностям в координации работы различных проектных команд и, как следствие, к увеличению сроков проектирования и росту затрат. Представьте ситуацию, когда каждая проектная организация использует собственные шаблоны и настройки, создавая модели, не совместимые друг с другом, что требует дополнительных усилий по приведению данных к единому формату и ручной проверке на предмет ошибок и несоответствий. Такое положение дел не только снижает эффективность работы, но и повышает риск возникновения дорогостоящих ошибок на стадии строительства и эксплуатации объекта. Поэтому внедрение четких и понятных BIM-стандартов, определяющих требования к созданию и управлению информационной моделью, является ключевым фактором обеспечения качества и надежности проекта. </w:t>
        <w:br/>
        <w:br/>
        <w:t xml:space="preserve">Разработка и внедрение BIM-стандартов – это сложный и многогранный процесс, требующий участия специалистов различных профилей, включая проектировщиков, инженеров, строителей и эксплуатационников. Стандарт должен четко определять требования к структуре модели, уровням детализации (LOD), наименованиям слоев и объектов, форматам данных, используемым для обмена информацией, а также процедурам контроля качества и верификации модели. Важно учитывать, что универсального BIM-стандарта, подходящего для всех проектов, не существует, поэтому стандарт необходимо адаптировать к специфике конкретного объекта и задачам проекта. Например, для проекта реконструкции установки каталитического крекинга потребуется один BIM-стандарт, а для строительства новой установки гидроочистки – другой. В стандарте необходимо четко прописать требования к моделированию оборудования, трубопроводов, КИПиА, строительных конструкций и других элементов объекта, а также определить, какая информация должна быть включена в модель для каждого уровня детализации. </w:t>
        <w:br/>
        <w:br/>
        <w:t>Важной составляющей BIM-стандарта является определение уровней детализации (LOD), которые описывают степень проработки модели на различных этапах проекта. LOD 100, например, может представлять собой концептуальную модель, отображающую общие размеры и расположение объекта, в то время как LOD 500 представляет собой детальную модель, содержащую информацию о всех элементах объекта, включая геометрию, материалы, свойства и характеристики. Выбор правильного LOD для каждого этапа проекта позволяет оптимизировать затраты на моделирование и обеспечить необходимое качество информации для принятия решений. Например, на стадии концептуального проектирования достаточно использовать LOD 100 или 200, в то время как на стадии детального проектирования и строительства необходимо использовать LOD 300, 400 или 500. Важно, чтобы все участники проекта придерживались единого подхода к определению LOD и четко понимали, какая информация должна быть включена в модель на каждом уровне детализации.</w:t>
        <w:br/>
        <w:br/>
        <w:t>Не менее важным аспектом является определение процедур контроля качества и верификации модели, которые позволяют убедиться в ее достоверности и соответствие требованиям стандарта. Необходимо проводить регулярные проверки модели на предмет ошибок, несоответствий и противоречий, а также проводить верификацию данных с использованием реальной информации, полученной на объекте. Для автоматизации процесса контроля качества можно использовать специализированное программное обеспечение, которое позволяет выявлять ошибки и несоответствия в модели автоматически. Кроме того, необходимо проводить обучение персонала, чтобы все участники проекта понимали требования стандарта и умели правильно создавать и проверять информационные модели. Внедрение эффективной системы контроля качества и верификации модели позволяет значительно повысить надежность и достоверность информации, а также снизить риск возникновения дорогостоящих ошибок на стадии строительства и эксплуатации объекта. Только при соблюдении всех этих требований можно обеспечить максимальную эффективность использования BIM-технологий и добиться значительных преимуществ в реализации проектов.</w:t>
        <w:br/>
        <w:br/>
        <w:br/>
        <w:t>Влияние цифрового проектирования на жизненный цикл нефтеперерабатывающего объекта не ограничивается лишь этапом создания проектной документации, оно простирается на все этапы существования объекта – от первого замысла и строительства, через эксплуатацию и техническое обслуживание, до окончательного вывода из эксплуатации и демонтажа. Традиционный подход, при котором проектная документация создается единожды и затем лишь в незначительной степени обновляется в процессе строительства и эксплуатации, уступает место концепции непрерывного обновления информационной модели на протяжении всего жизненного цикла объекта, что позволяет значительно повысить эффективность управления и снизить затраты. Представьте себе ситуацию, когда все изменения, вносимые в проект в процессе строительства или эксплуатации, автоматически отражаются в информационной модели, предоставляя актуальную информацию всем заинтересованным сторонам и предотвращая возникновение ошибок и несоответствий. Такая возможность становится реальностью благодаря использованию цифрового проектирования и постоянному обновлению информационной модели на протяжении всего жизненного цикла объекта.</w:t>
        <w:br/>
        <w:br/>
        <w:t>Ключевым аспектом влияния цифрового проектирования на жизненный цикл объекта является возможность создания "цифрового двойника" – виртуальной копии физического объекта, которая непрерывно обновляется данными, поступающими с датчиков и систем мониторинга в режиме реального времени. Этот цифровой двойник позволяет не только визуализировать состояние объекта, но и проводить сложные аналитические расчеты, прогнозировать его поведение в различных условиях, оптимизировать режимы работы оборудования и повышать безопасность эксплуатации. Например, используя данные с датчиков температуры, давления и расхода, можно выявлять потенциальные проблемы в работе оборудования на ранней стадии и предотвращать аварийные ситуации. Кроме того, цифровой двойник позволяет проводить виртуальные тренировки персонала по обслуживанию и ремонту оборудования, повышая его квалификацию и снижая вероятность ошибок. Используя цифровой двойник, можно проводить оптимизацию режимов работы установки, прогнозировать потребность в запасных частях и материалах, а также планировать ремонтные работы с минимальными затратами и простоями.</w:t>
        <w:br/>
        <w:br/>
        <w:t>Внедрение цифрового проектирования на этапе эксплуатации нефтеперерабатывающего объекта позволяет существенно упростить процессы технического обслуживания и ремонта оборудования. Благодаря информационной модели, содержащей подробную информацию о каждом элементе объекта, можно быстро и точно диагностировать неисправности, определить необходимые запасные части и спланировать ремонтные работы. Например, используя 3D-модель оборудования, можно визуально осмотреть скрытые элементы и узлы, которые не доступны для визуального осмотра в реальных условиях. Кроме того, информационная модель позволяет создавать интерактивные инструкции по обслуживанию и ремонту оборудования, которые могут быть использованы персоналом на месте. Благодаря этому, время простоя оборудования сокращается, а эффективность его эксплуатации повышается. Представьте ситуацию, когда ремонтник, используя планшетный компьютер, может получить доступ к 3D-модели оборудования, интерактивной схеме электрических соединений и подробным инструкциям по замене конкретного узла, что позволяет ему выполнить ремонт быстро и качественно.</w:t>
        <w:br/>
        <w:br/>
        <w:t>Цифровое проектирование также оказывает значительное влияние на этап вывода объекта из эксплуатации и его демонтажа. Информационная модель, содержащая подробную информацию о конструкции объекта, расположении оборудования и инженерных коммуникаций, позволяет спланировать демонтажные работы с максимальной безопасностью и эффективностью. Например, можно заранее определить порядок демонтажа оборудования, спланировать маршруты транспортировки и подготовить площадку для складирования демонтированного оборудования. Кроме того, информационная модель позволяет оценить количество отходов, образующихся в процессе демонтажа, и спланировать мероприятия по их утилизации или переработке. Благодаря этому, этап вывода из эксплуатации становится более экологичным и экономичным. Представьте ситуацию, когда перед началом демонтажа можно провести виртуальную симуляцию процесса, выявить потенциальные проблемы и спланировать мероприятия по их предотвращению, что позволяет избежать аварийных ситуаций и снизить затраты.</w:t>
        <w:br/>
        <w:br/>
        <w:br/>
        <w:t>Будущее цифрового проектирования в нефтепереработке неразрывно связано с интеграцией передовых технологий, таких как облачные вычисления, машинное обучение и искусственный интеллект. Эти технологии позволяют выйти за рамки традиционного 3D-моделирования и перейти к созданию интеллектуальных систем, способных автоматизировать рутинные задачи, оптимизировать процессы и принимать обоснованные решения на основе анализа огромных объемов данных. Уже сейчас мы видим, как облачные платформы позволяют централизовать хранение и обмен информацией, обеспечивая доступ к актуальным данным для всех участников проекта, независимо от их местонахождения, что особенно актуально для крупных международных проектов, где команды разбросаны по всему миру. Это создает единую информационную среду, исключает дублирование данных и повышает эффективность взаимодействия между специалистами, сокращая сроки реализации проектов и снижая вероятность ошибок, ведь все работают с одной актуальной версией модели. Кроме того, облачные решения обеспечивают масштабируемость и гибкость, позволяя быстро адаптироваться к изменяющимся требованиям проекта, что жизненно необходимо в динамичной отрасли нефтепереработки.</w:t>
        <w:br/>
        <w:br/>
        <w:t>Машинное обучение открывает новые возможности для автоматизации сложных задач в цифровом проектировании, таких как оптимизация компоновки оборудования, расчет трубопроводов и анализ рисков. Представьте себе систему, которая автоматически генерирует различные варианты компоновки оборудования, учитывая множество факторов, таких как доступность пространства, требования к безопасности, логистика и стоимость, и выбирает оптимальный вариант, обеспечивающий максимальную производительность и минимальные затраты. Или систему, которая анализирует данные о предыдущих проектах, выявляет закономерности и предсказывает возможные проблемы на ранних стадиях, позволяя принять превентивные меры и избежать дорогостоящих ошибок. Уже сейчас алгоритмы машинного обучения используются для автоматической проверки проектной документации на соответствие нормативным требованиям и выявления потенциальных ошибок, что существенно сокращает время и затраты на экспертизу. Используя машинное обучение, можно также создавать интеллектуальные системы управления проектами, которые автоматически планируют задачи, распределяют ресурсы и отслеживают ход выполнения работ, что повышает эффективность управления и позволяет своевременно выявлять и решать проблемы.</w:t>
        <w:br/>
        <w:br/>
        <w:t>Искусственный интеллект (ИИ) идет еще дальше, предлагая возможность создания полностью автономных систем проектирования, способных самостоятельно решать сложные задачи и принимать обоснованные решения. Например, ИИ может использоваться для автоматического создания 3D-моделей на основе спецификаций и эскизов, оптимизации конструкции оборудования и трубопроводов, анализа надежности и безопасности систем. Представьте себе систему, которая автоматически создает 3D-модель насосной станции, учитывая все необходимые требования и спецификации, и предлагает оптимальный вариант конструкции, обеспечивающий максимальную производительность и минимальные затраты. Или систему, которая анализирует данные о предыдущих авариях и выявляет слабые места в конструкции оборудования, предлагая решения по их устранению. Уже сейчас разрабатываются ИИ-системы, способные генерировать новые конструкторские решения и оптимизировать существующие, что открывает новые возможности для повышения эффективности и инноваций в нефтепереработке. Благодаря ИИ, инженеры смогут сосредоточиться на более сложных и творческих задачах, в то время как рутинные задачи будут автоматизированы, что существенно повысит производительность и качество проектирования.</w:t>
        <w:br/>
        <w:br/>
        <w:br/>
        <w:t>Практический опыт внедрения цифровых технологий в нефтепереработке демонстрирует существенный эффект от перехода к новым методам проектирования, подтверждая теоретические выкладки, представленные ранее в этой книге. На сегодняшний день существует множество успешно реализованных проектов, свидетельствующих о том, что цифровое проектирование – это не просто модный тренд, а реальный инструмент повышения эффективности, снижения затрат и улучшения качества. Один из ярких примеров – проект модернизации установки гидрокрекинга на крупном нефтеперерабатывающем заводе в Европе, где внедрение BIM-технологий позволило сократить сроки проектирования на 15% и снизить количество ошибок на 20%. В рамках этого проекта была создана детальная информационная модель установки, включающая в себя все элементы оборудования, трубопроводов, строительных конструкций и инженерных коммуникаций, что позволило автоматизировать процессы координации между различными отделами и службами и своевременно выявлять и устранять коллизии и несовместимости.</w:t>
        <w:br/>
        <w:br/>
        <w:t>Другой пример успешного внедрения цифрового проектирования – проект строительства нового комплекса переработки нефти на Ближнем Востоке, где использовалась технология лазерного сканирования и 3D-моделирования для создания цифрового двойника существующего завода. Этот цифровой двойник был использован для оценки влияния нового комплекса на существующую инфраструктуру, оптимизации компоновки оборудования и разработки плана строительства, минимизирующего время простоя и предотвращающего аварийные ситуации. Благодаря этому удалось не только сократить время строительства на 10%, но и снизить затраты на строительство на 5%, что стало возможным благодаря оптимизации логистики и использованию префабрикационных конструкций. Важно отметить, что использование цифрового двойника позволило также повысить безопасность строительства, поскольку все работы проводились в виртуальной среде, что позволило выявить и устранить потенциальные опасности до начала реальных работ.</w:t>
        <w:br/>
        <w:br/>
        <w:t>Извлеченные уроки из этих и других проектов показывают, что успешное внедрение цифрового проектирования требует комплексного подхода, включающего в себя не только выбор подходящего программного обеспечения и оборудования, но и переподготовку персонала, изменение организационной структуры и внедрение новых процессов управления. Важным фактором успеха является активная поддержка руководства и вовлечение всех заинтересованных сторон в процесс внедрения, поскольку без этого невозможно добиться необходимой координации и взаимодействия между различными отделами и службами. Кроме того, необходимо уделять особое внимание вопросам информационной безопасности и защиты данных, поскольку информационная модель содержит конфиденциальную информацию о технологических процессах и оборудовании. Необходимо разработать и внедрить соответствующие меры защиты, чтобы предотвратить несанкционированный доступ к данным и обеспечить их целостность и конфиденциальность. Только при соблюдении всех этих условий можно добиться максимального эффекта от внедрения цифрового проектирования и обеспечить устойчивое развитие нефтеперерабатывающей отрасли.</w:t>
        <w:br/>
        <w:br/>
        <w:br/>
        <w:t xml:space="preserve">Успешное внедрение цифрового проектирования в нефтеперерабатывающую отрасль немыслимо без формирования квалифицированных кадров, способных эффективно использовать новые технологии и инструменты. Переход к цифровой среде требует от специалистов не только освоения программного обеспечения, но и приобретения новых компетенций, связанных с моделированием, анализом данных, управлением информацией и координацией работы в цифровой среде. В частности, инженерам-проектировщикам необходимо владеть навыками 3D-моделирования, понимать принципы построения информационных моделей, уметь работать с данными различных форматов и интегрировать их в единую цифровую среду. Ключевым является умение автоматизировать рутинные операции, создавать параметрические модели и проводить анализ на основе цифровых двойников, что позволяет существенно сократить время проектирования и повысить качество принимаемых решений. Кроме того, важно развивать навыки командной работы и эффективной коммуникации, поскольку цифровое проектирование предполагает тесное взаимодействие между различными отделами и службами, а также с заказчиками и поставщиками. </w:t>
        <w:br/>
        <w:br/>
        <w:t xml:space="preserve">Однако, одного лишь владения программным обеспечением недостаточно для успешной работы в цифровой среде. Специалистам необходимо обладать глубокими знаниями в области нефтепереработки, понимать технологические процессы, уметь анализировать данные и принимать обоснованные инженерные решения. Например, при проектировании сложной установки необходимо учитывать множество факторов, таких как давление, температура, скорость потока, состав сырья и прочее. Эти данные должны быть корректно введены в информационную модель, а затем использованы для проведения анализа и оптимизации. Без глубоких знаний в области нефтепереработки невозможно правильно интерпретировать результаты анализа и принимать обоснованные инженерные решения, что может привести к ошибкам и серьезным последствиям.  Важным аспектом является также умение работать с большими объемами данных и извлекать из них полезную информацию, что требует развития навыков анализа данных и визуализации. </w:t>
        <w:br/>
        <w:br/>
        <w:t xml:space="preserve">В связи с этим, возрастает потребность в программах обучения и сертификации, которые позволили бы специалистам приобрести необходимые навыки и компетенции. Существует множество курсов и тренингов, посвященных цифровому проектированию, однако, далеко не все из них соответствуют требованиям нефтеперерабатывающей отрасли. Важно, чтобы программы обучения были ориентированы на практику, позволяли специалистам работать с реальными проектами и приобретать опыт применения новых технологий. Оптимальным вариантом является сочетание теоретических знаний с практическими занятиями и стажировками на предприятиях нефтеперерабатывающей отрасли. Сертификация специалистов является важным инструментом подтверждения их квалификации и соответствия требованиям работодателей. Сертификационные программы должны быть основаны на международных стандартах и учитывать специфику нефтеперерабатывающей отрасли, обеспечивая тем самым высокий уровень компетенции сертифицированных специалистов. </w:t>
        <w:br/>
        <w:br/>
        <w:t>Особое внимание следует уделить развитию навыков работы с данными, поскольку именно данные являются основой для принятия обоснованных инженерных решений. Специалистам необходимо уметь собирать, обрабатывать, анализировать и визуализировать данные, используя современные инструменты и технологии. Важным аспектом является также умение строить цифровые двойники, которые позволяют моделировать реальные процессы и проводить анализ в виртуальной среде. Например, при проектировании нового трубопровода можно создать цифровой двойник и провести анализ на прочность, устойчивость и надежность, что позволяет выявить потенциальные проблемы и устранить их до начала строительства. Кроме того, цифровой двойник можно использовать для обучения персонала и проведения симуляций, что позволяет повысить безопасность и эффективность эксплуатации. В заключение, формирование квалифицированных кадров является ключевым фактором успешного внедрения цифрового проектирования в нефтеперерабатывающую отрасль, требующим комплексного подхода, включающего в себя развитие образовательных программ, сертификацию специалистов и повышение квалификации персонала.</w:t>
        <w:br/>
        <w:br/>
        <w:br/>
        <w:t>Несмотря на очевидные преимущества, внедрение цифрового проектирования в нефтеперерабатывающую отрасль часто сталкивается с серьезными барьерами, которые могут существенно замедлить или даже заблокировать процесс цифровой трансформации. Эти барьеры носят комплексный характер и охватывают организационные, технические и экономические аспекты, требуя тщательного анализа и разработки эффективных стратегий преодоления. Организационные барьеры зачастую связаны с сопротивлением изменениям, недостатком квалифицированного персонала и отсутствием четкой стратегии цифровой трансформации на уровне предприятия. Многие организации привыкли к традиционным методам работы и не готовы к радикальным изменениям, необходимым для перехода к цифровому проектированию, что приводит к сопротивлению со стороны персонала и замедляет процесс внедрения новых технологий. Отсутствие четкой стратегии цифровой трансформации и недостаточное понимание целей и задач цифрового проектирования также могут привести к неэффективным инвестициям и разочарованию в новых технологиях.</w:t>
        <w:br/>
        <w:br/>
        <w:t>Технические барьеры, в свою очередь, связаны с несовместимостью программного обеспечения, отсутствием стандартов обмена данными и недостаточной развитостью инфраструктуры. Многие нефтеперерабатывающие предприятия используют устаревшее программное обеспечение, которое не поддерживает современные стандарты обмена данными, что затрудняет интеграцию различных систем и обмен информацией между различными отделами и службами. Отсутствие стандартов обмена данными также приводит к тому, что информация приходится переносить вручную, что увеличивает вероятность ошибок и замедляет процесс проектирования. Кроме того, недостаточно развитая инфраструктура, такая как недостаточная пропускная способность сети или отсутствие достаточного количества вычислительных ресурсов, может ограничивать возможности использования цифрового проектирования и снижать его эффективность. Представьте, что вы пытаетесь обрабатывать огромные 3D-модели сложных установок, а ваша сеть не справляется с нагрузкой, что приводит к задержкам и ошибкам.</w:t>
        <w:br/>
        <w:br/>
        <w:t>Экономические барьеры, пожалуй, являются наиболее существенным препятствием для внедрения цифрового проектирования, особенно для предприятий малого и среднего бизнеса. Высокая стоимость программного обеспечения, обучения персонала и внедрения новых технологий может оказаться непосильной для многих организаций. Кроме того, длительный срок окупаемости инвестиций в цифровое проектирование может отпугнуть инвесторов и замедлить процесс цифровой трансформации. Важно понимать, что переход к цифровому проектированию требует значительных инвестиций в долгосрочной перспективе, и необходимо тщательно оценить экономическую целесообразность таких инвестиций. Например, покупка лицензий на дорогостоящее программное обеспечение, обучение персонала работе с ним и обновление компьютерного парка может потребовать значительных финансовых вложений, и только при грамотном планировании и эффективном использовании этих ресурсов можно добиться положительного результата.</w:t>
        <w:br/>
        <w:br/>
        <w:t>Преодоление этих барьеров требует комплексного подхода, включающего в себя разработку четкой стратегии цифровой трансформации, инвестиции в обучение персонала, внедрение современных технологий и разработку стандартов обмена данными. Важно понимать, что цифровое проектирование – это не просто внедрение нового программного обеспечения, это изменение всей культуры организации и переход к новым методам работы. Необходимо создать благоприятную среду для инноваций и поощрять сотрудников к освоению новых технологий. Кроме того, необходимо активно сотрудничать с другими предприятиями и научными организациями для обмена опытом и разработки новых решений. Только при таком подходе можно добиться успешного внедрения цифрового проектирования и получить все преимущества от цифровой трансформации. Не стоит забывать, что инвестиции в цифровое проектирование – это инвестиции в будущее нефтеперерабатывающей отрасли, которые позволят повысить эффективность, снизить затраты и улучшить качество продукции.</w:t>
        <w:br/>
        <w:br/>
        <w:br/>
        <w:t>Для успешного внедрения цифрового проектирования в нефтеперерабатывающей отрасли необходимо разработать комплексную стратегию, учитывающую специфику отрасли и возможные барьеры. Эта стратегия должна включать в себя не только технические аспекты, такие как выбор программного обеспечения и внедрение новых технологий, но и организационные, экономические и человеческие факторы, которые играют ключевую роль в успешной трансформации. Важным шагом является определение четких целей и задач цифрового проектирования, которые должны быть согласованы со стратегическими целями предприятия и приносить измеримую пользу. Например, вместо абстральных формулировок вроде «внедрение BIM» необходимо ставить конкретные задачи, такие как «сокращение количества ошибок в проектной документации на 15%», «сокращение сроков проектирования на 10%» или «оптимизация использования материалов на 5%». Четко сформулированные цели позволяют оценить эффективность внедрения цифрового проектирования и мотивировать сотрудников к достижению поставленных задач, что очень важно для успеха всего проекта.</w:t>
        <w:br/>
        <w:br/>
        <w:t>Одним из ключевых элементов стратегии преодоления барьеров является создание пилотных проектов, которые позволят протестировать новые технологии и методики в реальных условиях и выявить возможные проблемы. Эти пилотные проекты должны быть относительно небольшими и охватывать отдельные этапы проектирования, чтобы снизить риски и получить ценный опыт. Например, можно начать с разработки 3D-модели отдельной технологической установки или участка трубопроводов, а затем постепенно расширять область применения цифрового проектирования на более сложные и масштабные проекты. Важно тщательно документировать весь процесс реализации пилотного проекта, включая возникшие проблемы и найденные решения, чтобы использовать этот опыт при внедрении цифрового проектирования на других объектах. Такой подход позволяет минимизировать риски и обеспечить плавный переход к новым технологиям, что особенно важно для предприятий, которые ранее не использовали цифровое проектирование.</w:t>
        <w:br/>
        <w:br/>
        <w:t>Особое внимание следует уделить обучению и повышению квалификации персонала. Необходимо разработать комплексную программу обучения, которая охватывает не только освоение новых программных продуктов, но и усвоение принципов и методологий цифрового проектирования. Обучение должно быть практическим и ориентированным на решение реальных задач, которые возникают в процессе проектирования. Важно привлекать к обучению опытных специалистов, которые могут поделиться своим опытом и знаниями с другими сотрудниками. Кроме того, необходимо создать систему мотивации, которая поощряет сотрудников к освоению новых технологий и повышению своей квалификации. Например, можно выплачивать премии за успешное освоение новых программных продуктов или за участие в обучающих семинарах и конференциях. Инвестиции в обучение персонала являются ключевым фактором успеха внедрения цифрового проектирования, поскольку именно квалифицированные сотрудники способны эффективно использовать новые технологии и добиваться поставленных целей.</w:t>
        <w:br/>
        <w:br/>
        <w:t>Не менее важным является обеспечение эффективной коммуникации и сотрудничества между различными отделами и службами предприятия. Необходимо создать единую информационную среду, которая обеспечивает доступ к актуальной проектной документации и позволяет сотрудникам обмениваться информацией в режиме реального времени. Для этого можно использовать специализированные программные платформы, которые обеспечивают совместную работу над проектами и управление жизненным циклом данных. Важно также наладить эффективное взаимодействие с внешними организациями, такими как поставщики оборудования, подрядчики и проектные институты. Для этого можно использовать облачные технологии, которые обеспечивают доступ к проектной документации и позволяют совместно работать над проектами в режиме онлайн. Эффективная коммуникация и сотрудничество позволяют сократить количество ошибок, повысить качество проектной документации и сократить сроки реализации проектов.</w:t>
        <w:br/>
        <w:br/>
        <w:t>В заключение следует отметить, что успешное внедрение цифрового проектирования в нефтеперерабатывающей отрасли требует комплексного подхода, который учитывает все аспекты этого сложного процесса. Необходимо разработать четкую стратегию, инвестировать в обучение персонала, обеспечить эффективную коммуникацию и сотрудничество, а также постоянно совершенствовать свои знания и навыки. Только при таком подходе можно добиться максимальной эффективности и получить все преимущества от цифровой трансформации. Инвестиции в цифровое проектирование – это инвестиции в будущее нефтеперерабатывающей отрасли, которые позволят повысить эффективность, снизить затраты и улучшить качество продукции.</w:t>
        <w:br/>
      </w:r>
    </w:p>
    <w:p>
      <w:r>
        <w:br w:type="page"/>
      </w:r>
    </w:p>
    <w:p>
      <w:pPr>
        <w:pStyle w:val="Heading1"/>
      </w:pPr>
      <w:r>
        <w:t>Глава 1: Введение в цифровое проектирование: Описание эволюции проектирования, преимуществ цифрового подхода и основных понятий.</w:t>
      </w:r>
    </w:p>
    <w:p>
      <w:r>
        <w:t>Переход от традиционных двухмерных чертежей к трехмерному цифровому моделированию становится не просто желательным усовершенствованием, а критической необходимостью для современной нефтеперерабатывающей отрасли, особенно при проектировании и эксплуатации сложных технологических установок. В течение десятилетий нефтеперерабатывающие заводы полагались на 2D-чертежи для визуализации и управления своими процессами, но эта практика имеет ряд серьезных ограничений, которые становятся все более очевидными в условиях растущей сложности оборудования и жестких требований к безопасности и эффективности. Использование двухмерных изображений для представления трехмерных объектов неизбежно приводит к ошибкам интерпретации, что может приводить к дорогостоящим переделкам, простоям производства и, что самое главное, к аварийным ситуациям, представляющим угрозу для персонала и окружающей среды. В отличие от цифровых моделей, которые обеспечивают полную визуализацию и точное представление объектов, 2D-чертежи требуют от инженеров и техников значительных усилий для мысленного воссоздания трехмерной картины, что увеличивает вероятность ошибок и недопонимания.</w:t>
        <w:br/>
        <w:br/>
        <w:t>Ограничения 2D-проектирования особенно ярко проявляются при проектировании и обслуживании сложных нефтеперерабатывающих установок, таких как установки каталитического крекинга, гидрокрекинга или алкилирования. Эти установки состоят из сотен, а иногда и тысяч трубопроводов, сосудов, насосов и других компонентов, расположенных в ограниченном пространстве. Представить себе сложную конфигурацию этих компонентов, используя только 2D-чертежи, крайне сложно и требует огромных усилий. Например, при проектировании новой линии трубопровода необходимо учитывать множество факторов, таких как диаметр трубы, материал, уклон, расположение опор и соединений. Если эти факторы не будут учтены должным образом, это может привести к гидравлическим потерям, коррозии, утечкам и другим проблемам. Использование 2D-чертежей для проверки этих факторов требует значительных временных затрат и увеличивает вероятность ошибок, в то время как 3D-моделирование позволяет автоматически проверять эти факторы и выявлять потенциальные проблемы на ранних стадиях проектирования.</w:t>
        <w:br/>
        <w:br/>
        <w:t>Более того, использование 2D-чертежей затрудняет координацию работы различных специалистов, участвующих в проектировании и эксплуатации нефтеперерабатывающих установок. Например, инженерам-конструкторам, инженерам-технологам, инженерам по контролю качества и операторам необходимо совместно работать над проектом, чтобы обеспечить его успешную реализацию. Использование 2D-чертежей требует от каждого специалиста интерпретации изображений и создания собственной внутренней модели объекта, что может приводить к разногласиям и недопониманию. В то время как 3D-моделирование позволяет всем специалистам совместно работать над одним и тем же объектом, используя единую визуализацию и единую модель данных, что значительно упрощает координацию работы и повышает эффективность проекта. Эта возможность особенно важна при проведении капитальных ремонтов или модернизации установок, когда необходимо внести изменения в существующую проектную документацию и обеспечить соответствие этих изменений действующим нормам и правилам.</w:t>
        <w:br/>
        <w:br/>
        <w:t>Наконец, использование 2D-чертежей затрудняет управление жизненным циклом нефтеперерабатывающих установок, включая проектирование, строительство, эксплуатацию, техническое обслуживание и вывод из эксплуатации. Все изменения, внесенные в конструкцию или технологический процесс установки, необходимо вносить в проектную документацию вручную, что требует значительных временных затрат и увеличивает вероятность ошибок. В то время как 3D-моделирование позволяет создать единую цифровую модель установки, которая может быть использована на протяжении всего ее жизненного цикла. Эта модель может быть использована для планирования технического обслуживания, проведения инспекций, обучения персонала и анализа аварийных ситуаций. Более того, 3D-модель может быть интегрирована с другими информационными системами предприятия, такими как системы управления производством, системы управления техническим обслуживанием и системы управления безопасностью, что позволяет создать единую информационную среду для управления нефтеперерабатывающим заводом. Таким образом, переход к 3D-моделированию является не просто технологическим усовершенствованием, а стратегическим шагом, который позволяет повысить эффективность, безопасность и надежность нефтеперерабатывающего производства.</w:t>
        <w:br/>
        <w:br/>
        <w:br/>
        <w:t>По мере того, как нефтеперерабатывающие предприятия осознавали преимущества цифровизации, первыми шагами к внедрению новых технологий стали системы автоматизированного проектирования, или CAD-системы. Эти программы, заменившие чертежные доски и кальки, позволили значительно повысить точность и скорость создания проектной документации, а также упростить процесс внесения изменений. Вместо ручной прорисовки каждого элемента схемы или узла, инженеры получили возможность создавать трехмерные модели объектов, которые можно было вращать, масштабировать и анализировать с различных точек зрения. Это, безусловно, стало значительным прорывом в области проектирования и строительства нефтеперерабатывающих установок, поскольку позволило снизить количество ошибок и ускорить сроки реализации проектов. Однако, несмотря на все преимущества, CAD-системы, в своей первоначальной реализации, имели ряд ограничений, которые не позволяли в полной мере реализовать потенциал цифровизации.</w:t>
        <w:br/>
        <w:br/>
        <w:t>Основным недостатком CAD-систем, используемых на ранних этапах цифровизации, была фрагментарность данных. Каждая дисциплина – например, конструкторская, технологическая, электротехническая – разрабатывала свои собственные модели объектов, используя различные форматы файлов и программные продукты. Эти модели не были связаны между собой, что затрудняло координацию работы различных специалистов и повышало вероятность возникновения коллизий и несоответствий. Например, конструктор мог разработать модель трубопровода, не учитывая расположение технологического оборудования, что приводило к необходимости внесения изменений на этапе строительства. Или электротехник мог разработать схему электроснабжения, не учитывая расположение трубопроводов, что приводило к необходимости перекладки кабелей. Для решения этих проблем требовались дополнительные усилия по обмену данными, проверке совместимости и ручной координации, что снижало эффективность цифровизации и увеличивало затраты.</w:t>
        <w:br/>
        <w:br/>
        <w:t>Проиллюстрируем этот недостаток на примере разработки проекта новой насосной станции. Конструкторы создают трехмерную модель здания станции, включая фундамент, стены, крышу и перекрытия. Технологи разрабатывают модель технологической части, включая насосы, трубопроводы, клапаны и резервуары. Электротехники разрабатывают схему электроснабжения, включая трансформаторы, распределительные щиты и кабели. Все эти модели создаются независимо друг от друга, и только на этапе интеграции выясняется, что трубопроводы не проходят через предусмотренные отверстия в стенах, электрокабели пересекают трубопроводы, а насосы не помещаются в отведенное для них пространство. Для устранения этих проблем требуется внести изменения во все модели, что занимает много времени и требует дополнительных затрат. Такая ситуация демонстрирует, что CAD-системы, в своей первоначальной реализации, не обеспечивают достаточного уровня интеграции данных и не позволяют в полной мере реализовать потенциал цифровизации.</w:t>
        <w:br/>
        <w:br/>
        <w:t>Понимая эти ограничения, разработчики программного обеспечения начали создавать более интегрированные решения, позволяющие объединить различные модели объектов в единую информационную среду. Появились BIM-системы (Building Information Modeling), которые позволяют создавать не просто трехмерные модели объектов, а информационные модели, содержащие информацию о всех параметрах и свойствах объектов. В отличие от CAD-систем, которые ориентированы на создание графической документации, BIM-системы ориентированы на создание информационного наполнения, которое может быть использовано для различных целей, таких как проектирование, строительство, эксплуатация и техническое обслуживание. Информационные модели позволяют автоматизировать многие процессы, такие как проверка коллизий, расчет количества материалов, планирование сроков выполнения работ и создание отчетов. Таким образом, BIM-системы являются следующим шагом в развитии цифровизации нефтеперерабатывающей отрасли, позволяющим повысить эффективность и снизить затраты.</w:t>
        <w:br/>
        <w:br/>
        <w:br/>
        <w:t>В отличие от традиционного подхода к проектированию, когда каждый специалист работает с собственными, изолированными данными, концепция BIM (Building Information Modeling) подразумевает создание единой, централизованной информационной модели, объединяющей все аспекты проекта – от архитектурных решений до инженерных систем и технологического оборудования. Эта модель представляет собой не просто трехмерное изображение объекта, а полноценную базу данных, содержащую информацию обо всех параметрах и свойствах каждого элемента – размерах, материалах, характеристиках, сроках поставки и даже стоимости. Такой подход позволяет значительно повысить качество координации между различными участниками проекта, поскольку все специалисты работают с одной и той же информацией, что исключает возможность возникновения недопонимания и ошибок, связанных с устаревшими или неполными данными. Более того, информационная модель обеспечивает прозрачность всех процессов проектирования и строительства, что упрощает контроль и управление проектом.</w:t>
        <w:br/>
        <w:br/>
        <w:t>Представьте себе, что при проектировании нового блока глубокой переработки нефти инженеры-технологи, конструкторы металлоконструкций, специалисты по автоматизации и электрики работают независимо друг от друга, используя различные программные продукты и форматы данных. Каждый из них создает свои собственные модели отдельных компонентов системы, не учитывая особенности и требования других специалистов. В результате, при интеграции этих моделей может выясниться, что технологическое оборудование не помещается в отведенное для него пространство, металлоконструкции не соответствуют требованиям к нагрузкам, а кабельные трассы пересекаются с трубопроводами. Устранение этих проблем потребует внесения изменений во все модели, что приведет к задержкам и дополнительным затратам. При использовании подхода BIM, все специалисты работают с одной и той же информационной моделью, в которой учитываются все аспекты проекта. Если технологи вносит изменения в параметры оборудования, эти изменения автоматически отражаются в моделях конструкторов и электриков, что позволяет избежать ошибок и обеспечить согласованность всех решений.</w:t>
        <w:br/>
        <w:br/>
        <w:t>Преимущество централизованной информационной модели заключается в том, что она позволяет автоматизировать многие процессы, которые ранее требовали ручного труда и занимали много времени. Например, с помощью BIM-систем можно автоматически проверять модели на наличие коллизий, рассчитывать количество материалов, планировать сроки выполнения работ и создавать отчеты. Это не только экономит время и ресурсы, но и повышает качество проекта, поскольку исключает возможность человеческих ошибок. Кроме того, информационная модель может быть использована для решения задач эксплуатации и технического обслуживания объекта. Например, с помощью BIM-систем можно создавать цифровые двойники оборудования, которые позволяют отслеживать его состояние, прогнозировать сроки выхода из строя и планировать профилактические работы. Таким образом, концепция BIM позволяет создать информационное ядро проекта, которое сопровождает объект на протяжении всего его жизненного цикла.</w:t>
        <w:br/>
        <w:br/>
        <w:t>Важно понимать, что BIM – это не просто программное обеспечение, а комплексный подход к организации проектных и строительных процессов. Успешное внедрение BIM требует изменения корпоративной культуры, обучения персонала и внедрения новых рабочих процессов. Необходимо создать единую информационную среду, в которой все участники проекта могут обмениваться данными и совместно работать над созданием информационной модели. Кроме того, необходимо разработать четкие правила и стандарты, определяющие структуру и содержание информационной модели, а также порядок обмена данными между участниками проекта. Успешное внедрение BIM позволяет значительно повысить эффективность проектирования и строительства, снизить затраты и повысить качество объектов. Это открывает новые возможности для повышения конкурентоспособности и устойчивого развития нефтеперерабатывающей отрасли.</w:t>
        <w:br/>
        <w:br/>
        <w:br/>
        <w:t>Одним из наиболее ощутимых преимуществ внедрения цифрового проектирования в нефтепереработке является значительное сокращение сроков пусконаладочных работ (ПНР). Традиционно, ПНР занимают значительную долю времени и бюджета при вводе в эксплуатацию нового или модернизированного производственного комплекса. Это связано с необходимостью проведения большого количества ручных проверок, наладок, испытаний и устранения выявленных несоответствий. Цифровое проектирование, благодаря созданию детализированной информационной модели, позволяет заранее выявить и устранить многие потенциальные проблемы, тем самым существенно сократив время, необходимое для физической проверки и наладки оборудования на объекте. Ведь, что это значит, когда уже смонтированное оборудование не соответствует проектной документации или не может быть интегрировано в существующую инфраструктуру? Это требует дополнительных затрат на переделку, задержку сроков и, в конечном итоге, снижение эффективности всего проекта.</w:t>
        <w:br/>
        <w:br/>
        <w:t>Представьте себе ситуацию, когда при монтаже сложной системы управления технологическим процессом обнаруживается, что кабели питания и сигнальные линии не соответствуют проектной документации или не соответствуют физическому расположению оборудования. В традиционном подходе это потребует ручного поиска ошибок, перекладки кабелей и повторной проверки подключений, что может занять несколько дней или даже недель. При использовании цифровой модели, все электрические соединения и маршруты кабельных трасс могут быть проверены на соответствие проекту еще на стадии проектирования, что позволяет избежать подобных ошибок при монтаже. Более того, цифровые модели позволяют создать виртуальную копию всей системы управления, что позволяет провести предварительную отладку и тестирование программного обеспечения без необходимости физического доступа к оборудованию. Таким образом, при запуске реальной системы, большая часть ошибок уже будет устранена, что значительно сократит время, необходимое для ПНР.</w:t>
        <w:br/>
        <w:br/>
        <w:t>Важным аспектом сокращения сроков ПНР является возможность использования цифровых моделей для проведения виртуального пусконаладочного комплекса. Такой комплекс позволяет заранее проверить работоспособность всех систем и оборудования, выявить потенциальные проблемы и разработать планы по их устранению. Например, можно смоделировать работу насосов, компрессоров, теплообменников и другого технологического оборудования в различных режимах, чтобы убедиться в их соответствии проектным параметрам. Можно также смоделировать работу системы автоматизации и управления, чтобы убедиться в ее правильной работе и соответствии требованиям технологического процесса. Благодаря этому, при запуске реальной системы, можно будет оперативно устранить выявленные проблемы и быстро достичь проектной мощности. В одном из реализованных проектов на крупном нефтеперерабатывающем заводе, применение виртуального пусконаладочного комплекса позволило сократить время ПНР на 20%, что привело к значительной экономии средств и ускорению ввода объекта в эксплуатацию.</w:t>
        <w:br/>
        <w:br/>
        <w:t>Более того, цифровое проектирование позволяет автоматизировать процесс создания отчетности о ПНР. Традиционно, отчеты о ПНР создаются вручную, что требует значительных временных затрат и может привести к ошибкам. При использовании цифровой модели, вся информация о ходе ПНР может быть автоматически собрана и представлена в виде наглядных отчетов, диаграмм и графиков. Это позволяет оперативно оценивать ход ПНР, выявлять проблемные участки и принимать необходимые меры для их устранения. Например, можно автоматически генерировать отчеты о количестве выполненных проверок, количестве выявленных несоответствий, количестве устраненных несоответствий и оставшихся несоответствиях. Такая информация позволяет оперативно принимать решения и обеспечивать эффективное управление процессом ПНР. Кроме того, автоматизированные отчеты могут быть использованы для анализа эффективности ПНР и выявления возможностей для ее улучшения в будущем. Таким образом, цифровое проектирование не только сокращает сроки ПНР, но и повышает эффективность управления процессом и снижает затраты на его выполнение.</w:t>
        <w:br/>
        <w:br/>
        <w:br/>
        <w:t>Одним из ключевых преимуществ внедрения цифрового проектирования в нефтепереработку является значительное сокращение трудозатрат, достигаемое за счет автоматизации рутинных и монотонных операций, традиционно выполняемых вручную. В прошлом, создание спецификаций, ведомостей материалов и другой необходимой документации требовало огромного количества времени и усилий со стороны проектных инженеров и конструкторов, ведь необходимо было тщательно перепроверять каждую позицию, сверять данные и вручную вносить изменения при внесении поправок в проект. Этот процесс был не только трудоемким, но и подвержен ошибкам, что приводило к дополнительным затратам и задержкам в реализации проекта. Современные цифровые инструменты позволяют автоматизировать эти процессы, освобождая квалифицированных специалистов для решения более сложных и творческих задач, повышая производительность и снижая риск ошибок. Автоматизация рутинных операций позволяет инженерам сосредоточиться на оптимизации технологических процессов, повышении безопасности и снижении экологического воздействия производства.</w:t>
        <w:br/>
        <w:br/>
        <w:t>Рассмотрим, например, процесс создания ведомости материалов для сложной технологической установки. В традиционном подходе, необходимо было вручную собирать информацию о всех используемых материалах (трубах, арматуре, фланцах, уплотнениях и т.д.) из чертежей, спецификаций и других проектных документов. Это требовало значительного времени и усилий, особенно для крупных проектов, насчитывающих тысячи наименований. При использовании цифрового проектирования, вся информация о материалах автоматически извлекается из информационной модели, что позволяет создать ведомость материалов в считанные минуты. Более того, система автоматически обновляет ведомость материалов при внесении изменений в проект, гарантируя ее актуальность и достоверность. На одном из реализованных проектов по модернизации установки первичной переработки нефти, внедрение автоматизированной системы создания ведомостей материалов позволило сократить время выполнения этой операции на 60%, что привело к существенной экономии трудозатрат и снижению риска ошибок. Кроме того, автоматическое формирование ведомостей позволяет быстро оценить стоимость материалов и оптимизировать процесс закупок.</w:t>
        <w:br/>
        <w:br/>
        <w:t>Автоматизация процесса создания спецификаций также приносит значительные выгоды нефтеперерабатывающей отрасли. Традиционно, спецификации создавались вручную на основе чертежей и проектной документации. Этот процесс был трудоемким, подвержен ошибкам и требовал значительного времени. В цифровом проектировании, спецификации автоматически формируются на основе информации, содержащейся в информационной модели. Это позволяет значительно сократить время, необходимое для создания спецификаций, и повысить их точность и достоверность. Автоматическое формирование спецификаций также позволяет легко вносить изменения в проект и быстро обновлять всю соответствующую документацию, обеспечивая согласованность и актуальность проектной информации. Внедрение автоматизированной системы формирования спецификаций на одном из нефтеперерабатывающих заводов позволило сократить время выполнения этой операции на 40%, что привело к существенной экономии трудозатрат и повышению эффективности работы проектного отдела.</w:t>
        <w:br/>
        <w:br/>
        <w:t>Более того, цифровое проектирование позволяет автоматизировать процесс проверки проектной документации на соответствие нормативным требованиям и стандартам. Традиционно, эта проверка выполнялась вручную, что было трудоемким и подвержено ошибкам. В цифровом проектировании, можно создать автоматизированные правила и алгоритмы, которые проверяют проектную документацию на соответствие заданным критериям и стандартам. Это позволяет выявлять потенциальные проблемы и несоответствия на ранних стадиях проектирования, предотвращая дорогостоящие переделки и задержки в реализации проекта. Например, автоматизированная система может проверять соответствие используемых материалов требованиям безопасности, проверять правильность выбора оборудования и проверять соответствие проектных решений нормативным требованиям. Внедрение такой системы на одном из нефтеперерабатывающих заводов позволило сократить количество ошибок в проектной документации на 30%, что привело к повышению безопасности и снижению рисков.</w:t>
        <w:br/>
        <w:br/>
        <w:br/>
        <w:t>Экономическая целесообразность внедрения цифрового проектирования в нефтепереработку обусловлена не только повышением эффективности работы проектных команд, но и существенным снижением общих затрат на реализацию проектов. В традиционном подходе, обнаружение ошибок и несоответствий на этапе строительства или эксплуатации приводит к дорогостоящим переделкам, простоям оборудования и, как следствие, к увеличению бюджета проекта. Цифровое проектирование, благодаря возможности создания и анализа детальной информационной модели, позволяет выявлять и устранять потенциальные проблемы на ранних стадиях, минимизируя риски и сокращая затраты на исправление ошибок.  Это достигается за счет проведения виртуальных испытаний, анализа столкновений и проверки соответствия проектных решений нормативным требованиям еще до начала фактического строительства.  Эффективное применение цифровых инструментов позволяет своевременно выявлять несоответствия и оперативно вносить необходимые изменения, избегая дорогостоящих переделок и задержек. Важно понимать, что стоимость исправления ошибки на этапе проектирования значительно ниже, чем стоимость исправления той же ошибки на этапе строительства или эксплуатации.</w:t>
        <w:br/>
        <w:br/>
        <w:t>Оптимизация использования материалов – еще один важный фактор, способствующий снижению затрат. В традиционном подходе, при проектировании трубопроводов, емкостей и другого оборудования, часто возникают избыточные запасы материалов или неоптимальное использование площади.  Цифровое проектирование позволяет точно рассчитывать необходимое количество материалов, основываясь на данных информационной модели, что позволяет сократить отходы и снизить затраты на закупку.  Применение алгоритмов оптимизации позволяет находить наиболее эффективные решения по прокладке трубопроводов, расположению оборудования и использованию площади, минимизируя затраты на материалы и строительство.  Например, при проектировании системы трубопроводов для новой установки каталитического крекинга, внедрение цифрового проектирования позволило сократить общую длину трубопроводов на 15%, что привело к экономии значительных средств на закупку труб, арматуры и других материалов.  Точное моделирование и оптимизация позволяют не только сократить расходы на материалы, но и снизить трудозатраты на монтаж и пусконаладочные работы.</w:t>
        <w:br/>
        <w:br/>
        <w:t>Точные расчеты объемов работ – ключевой фактор, влияющий на общую стоимость проекта.  В традиционном подходе, при составлении смет, часто возникают ошибки и неточности, связанные с ручным расчетом объемов работ.  Цифровое проектирование позволяет автоматизировать процесс расчета объемов работ, основываясь на данных информационной модели.  Это значительно повышает точность смет и снижает риск перерасхода бюджета.  Автоматизированное извлечение данных из информационной модели позволяет быстро и точно рассчитать объемы земляных работ, бетонных работ, монтажных работ и других видов работ.  Например, при проектировании новой установки гидроочистки дизельного топлива, внедрение цифрового проектирования позволило повысить точность расчета объемов бетонных работ на 20%, что привело к существенной экономии средств на строительные материалы и трудозатраты.  Автоматизированный расчет объемов работ также позволяет оперативно вносить изменения в сметы при внесении изменений в проект, обеспечивая актуальность и достоверность бюджетной информации.</w:t>
        <w:br/>
        <w:br/>
        <w:br/>
        <w:t>Визуализация сложных процессов, характерных для нефтеперерабатывающей отрасли, является одним из ключевых преимуществ цифрового моделирования. Традиционные двухмерные чертежи зачастую не позволяют в полной мере оценить сложность технологических схем, взаимосвязь оборудования и логику работы установок. В то время как трехмерная модель, созданная в цифровой среде, позволяет наглядно представить все элементы технологического процесса, включая трубопроводы, насосы, емкости и контрольно-измерительные приборы, обеспечивая более глубокое понимание принципов работы установки. Такая визуализация особенно важна при проектировании новых установок или реконструкции существующих, позволяя инженерам и операторам получить полное представление о расположении оборудования, маршрутах трубопроводов и возможностях доступа для обслуживания и ремонта.  Возможность "прогуляться" внутри модели, рассмотреть оборудование с разных сторон и оценить взаимодействие между различными элементами значительно повышает качество проектных решений и снижает риск возникновения ошибок.  К примеру, при проектировании новой установки первичной переработки нефти, создание 3D-модели позволило выявить потенциальные проблемы с доступностью оборудования для проведения плановых работ, что позволило внести изменения в проект на ранней стадии и избежать дорогостоящих переделок в будущем.</w:t>
        <w:br/>
        <w:br/>
        <w:t>Анализ на прочность и надежность – еще одна важная функция цифрового моделирования, позволяющая оценить соответствие проектных решений требованиям безопасности и обеспечить долговечность оборудования.  В традиционном подходе, расчеты на прочность и надежность проводились вручную или с использованием специализированных программных пакетов, что требовало значительных временных и трудовых затрат.  Цифровое моделирование позволяет автоматизировать этот процесс, интегрируя расчетные модели непосредственно в трехмерную модель оборудования.  Это позволяет быстро и точно оценить напряженно-деформированное состояние оборудования при различных нагрузках, выявить слабые места и оптимизировать конструкцию.  Например, при проектировании новой колонны ректификации, цифровое моделирование позволило оценить ее устойчивость к воздействию внутренних и внешних нагрузок, выявить зоны концентрации напряжений и оптимизировать толщину стенок для обеспечения необходимой прочности и надежности.  Такой подход позволяет значительно снизить риск возникновения аварийных ситуаций и обеспечить безопасную эксплуатацию оборудования.</w:t>
        <w:br/>
        <w:br/>
        <w:t>Возможность проведения виртуальных испытаний является революционным преимуществом цифрового моделирования, позволяющим проверить работоспособность оборудования и технологических схем в различных режимах эксплуатации без необходимости создания дорогостоящих прототипов или остановки действующего производства.  В традиционном подходе, испытания оборудования проводились на реальных прототипах или на действующем производстве, что требовало значительных временных и финансовых затрат, а также могло привести к повреждению оборудования или остановке производства.  Цифровое моделирование позволяет создать виртуальную модель оборудования и технологических схем, а затем смоделировать различные режимы эксплуатации, такие как пуск, останов, нормальная работа и аварийные ситуации.  Это позволяет выявить потенциальные проблемы и недостатки в конструкции или алгоритмах управления, а также оценить эффективность различных решений.  Например, при проектировании новой системы автоматического управления установкой каталитического крекинга, цифровое моделирование позволило смоделировать различные сценарии работы установки и оценить эффективность различных алгоритмов управления.  В результате, удалось оптимизировать алгоритм управления и повысить производительность установки на 5%.  Использование виртуальных испытаний позволяет значительно сократить время и затраты на разработку и внедрение новых технологий, а также повысить надежность и безопасность эксплуатации оборудования.</w:t>
        <w:br/>
        <w:br/>
        <w:br/>
        <w:t>В контексте цифрового проектирования нефтеперерабатывающих объектов, термины BIM (Building Information Modeling), CIM (Construction Information Modeling) и цифровой двойник часто используются, но их значения и взаимосвязь не всегда очевидны. Важно понимать, что эти понятия не являются взаимоисключающими, а представляют собой последовательные этапы развития цифрового представления объекта. BIM является отправной точкой, формирующей основу информационного наполнения, в то время как CIM расширяет эту основу на весь жизненный цикл объекта, а цифровой двойник, в свою очередь, воплощает эти данные в динамическую, постоянно обновляемую виртуальную копию. BIM фокусируется на этапе проектирования и строительства, создавая детальную трехмерную модель, содержащую не только геометрическую информацию, но и данные о свойствах материалов, инженерных системах, стоимости и сроках реализации проекта.</w:t>
        <w:br/>
        <w:br/>
        <w:t>CIM, в отличие от BIM, выходит за рамки этапа строительства и охватывает весь жизненный цикл объекта, включая эксплуатацию, техническое обслуживание, модернизацию и утилизацию. Это означает, что информационная модель, созданная на этапе BIM, постоянно обновляется и дополняется данными, получаемыми в процессе эксплуатации объекта. Например, данные о фактическом расходе электроэнергии, температуре в различных узлах оборудования, давлении в трубопроводах и частоте отказов оборудования могут быть интегрированы в информационную модель, делая ее более точной и полезной для принятия решений. Такая интеграция позволяет оптимизировать процессы эксплуатации, повысить надежность оборудования и сократить затраты на техническое обслуживание. К примеру, мониторинг вибрации насосного оборудования, интегрированный в CIM-модель, может позволить предсказать необходимость проведения ремонта до возникновения аварии, что значительно снижает риски и затраты на простой оборудования.</w:t>
        <w:br/>
        <w:br/>
        <w:t>Цифровой двойник является логическим продолжением BIM и CIM, представляя собой динамическую виртуальную копию физического объекта, которая постоянно обновляется данными, получаемыми с датчиков и других источников. В отличие от статической информационной модели, цифровой двойник способен имитировать поведение объекта в различных режимах работы, прогнозировать его состояние и оптимизировать процессы эксплуатации. На нефтеперерабатывающем объекте, цифровой двойник может включать в себя модели технологических процессов, модели оборудования, модели инженерных систем и модели окружающей среды. Эти модели могут быть использованы для обучения персонала, проведения виртуальных испытаний, оптимизации режимов работы установки и прогнозирования возможных аварийных ситуаций. Например, цифровой двойник установки каталитического крекинга может быть использован для оптимизации режимов работы реактора, повышения выхода целевых продуктов и снижения образования побочных продуктов.</w:t>
        <w:br/>
        <w:br/>
        <w:t>Важно подчеркнуть, что BIM служит фундаментом для создания как CIM, так и цифрового двойника. Без качественной и детализированной информационной модели, созданной на этапе BIM, невозможно построить эффективную CIM-систему или цифровой двойник. Таким образом, инвестиции в BIM являются ключевым фактором успеха при внедрении цифровых технологий на нефтеперерабатывающем объекте. Грамотное применение BIM-технологий позволяет не только повысить качество проектирования и строительства, но и создать надежную основу для дальнейшего развития цифровой экосистемы предприятия. Например, создание общей информационной модели, доступной всем участникам проекта – от проектировщиков и строителей до эксплуатирующих организаций и поставщиков оборудования – позволяет значительно повысить эффективность взаимодействия и избежать дорогостоящих ошибок и переделок.</w:t>
        <w:br/>
        <w:br/>
        <w:br/>
        <w:t xml:space="preserve">Сердцем любого цифрового проекта, особенно в сложной отрасли, такой как нефтепереработка, является информационная модель. Недостаточно просто создать трехмерную визуализацию объекта, необходимо наполнить ее данными, превратив ее в интеллектуальный ресурс, доступный для анализа и принятия обоснованных решений на протяжении всего жизненного цикла установки. Информационная модель представляет собой цифровое представление физического объекта, содержащее не только его геометрические характеристики, но и все связанные с ним данные – от технических параметров оборудования и свойств материалов до информации о поставщиках, сроках гарантии и инструкциях по эксплуатации. Правильно структурированная и наполненная модель позволяет значительно повысить эффективность проектирования, строительства, эксплуатации и технического обслуживания нефтеперерабатывающих объектов, сократить затраты и повысить безопасность производства. Чем больше информации аккуратно структурировано и интегрировано в модель, тем более ценным становится этот цифровой актив для всех заинтересованных сторон. </w:t>
        <w:br/>
        <w:br/>
        <w:t>Чтобы понять важность информационной модели, необходимо рассмотреть ее структуру и состав. Информация в модели организуется вокруг отдельных элементов объекта, таких как насосы, резервуары, трубопроводы, теплообменники и т.д. Каждый элемент имеет свой набор атрибутов, определяющих его характеристики и свойства. Например, для насоса это могут быть такие параметры, как тип насоса, производительность, мощность, материал корпуса, номинальное давление, скорость вращения, данные о техническом обслуживании и сроках замены. Для резервуара – объем, материал изготовления, тип крыши, расчетное давление, данные о последней проверке герметичности и толщине стенок. Для трубопровода – диаметр, материал, расчетное давление, тип соединения, данные о теплоизоляции и антикоррозионном покрытии. Правильный выбор атрибутов и их структурирование позволяют эффективно управлять информацией и быстро находить необходимые данные. Очень важно, чтобы атрибуты были стандартизированы и соответствовали отраслевым нормам и требованиям, что обеспечивает совместимость и обмен данными между различными системами и участниками проекта.</w:t>
        <w:br/>
        <w:br/>
        <w:t>Рассмотрим более подробно примеры атрибутов для различных элементов нефтеперерабатывающего объекта. Возьмем, к примеру, центробежный насос. Помимо базовых параметров, таких как тип, производительность и мощность, информационная модель должна содержать информацию о его производителе, серийном номере, дате выпуска, дате ввода в эксплуатацию, истории ремонтов и замен, спецификации уплотнений и подшипников, данные о вибрации и температуре, информацию о смазке и графике технического обслуживания. Для резервуара необходимо указать материал изготовления, толщину стенок, расчетное давление, тип крыши (фиксированная или плавающая), наличие и тип защиты от перелива, данные о последней проверке герметичности и толщиномерии стенок, информацию о наличии и состоянии теплоизоляции и антикоррозионного покрытия. Для участка трубопровода необходимо указать диаметр, материал, толщину стенок, расчетное давление, тип соединения (сварной, фланцевый), наличие и состояние теплоизоляции и антикоррозионного покрытия, данные о последней проверке герметичности и толщиномерии стенок. Чем более детально и полно представлена информация о каждом элементе объекта, тем более ценным становится информационная модель для принятия обоснованных решений.</w:t>
        <w:br/>
        <w:br/>
        <w:t>Важным аспектом создания эффективной информационной модели является ее интеграция с другими системами и данными предприятия. Информационная модель должна быть связана с системами управления производством (MES), системами управления техническим обслуживанием (CMMS), системами управления активами (EAM) и другими системами, используемыми на предприятии. Такая интеграция позволяет обеспечить актуальность и достоверность информации, повысить эффективность управления активами и сократить затраты на техническое обслуживание. Например, при проведении планового ремонта насоса, система CMMS может автоматически извлекать из информационной модели информацию о его спецификации, производителе, серийном номере и истории ремонтов, что позволяет ускорить процесс подготовки к ремонту и выбрать необходимые запчасти. Аналогичным образом, система EAM может использовать данные из информационной модели для оценки остаточного срока службы оборудования и планирования его замены. Кроме того, интеграция информационной модели с системами управления производством позволяет оптимизировать режимы работы установки, повысить эффективность использования ресурсов и снизить выбросы вредных веществ.</w:t>
        <w:br/>
        <w:br/>
        <w:t>В заключение, создание качественной и полной информационной модели является ключевым фактором успеха при внедрении цифровых технологий на нефтеперерабатывающем предприятии. Информационная модель представляет собой интеллектуальный актив, который позволяет повысить эффективность управления активами, сократить затраты на техническое обслуживание, оптимизировать режимы работы установки и повысить безопасность производства. Важно, чтобы информационная модель была правильно структурирована, наполнена достоверными данными и интегрирована с другими системами и данными предприятия. Инвестиции в создание качественной информационной модели окупятся за счет повышения эффективности всех аспектов деятельности предприятия и повышения его конкурентоспособности.</w:t>
        <w:br/>
        <w:br/>
        <w:br/>
        <w:t>В арсенале современного инженера-проектировщика и специалиста нефтеперерабатывающей отрасли существует широкий спектр программных инструментов, предназначенных для создания цифровых моделей и визуализации проектов. Среди наиболее распространенных можно выделить AutoCAD, Revit, Civil 3D, а также специализированные решения, такие как CADWorx и Aveva PDMS. Каждый из этих пакетов обладает уникальным набором возможностей и ограничений, определяющих его применимость к различным задачам и этапам жизненного цикла нефтеперерабатывающего объекта. Понимание этих различий является ключевым фактором для выбора оптимального инструментария и достижения максимальной эффективности при реализации проекта. Важно помнить, что универсального решения не существует, и грамотный выбор программного обеспечения требует глубокого анализа специфики задачи и доступных ресурсов.</w:t>
        <w:br/>
        <w:br/>
        <w:t>AutoCAD, являясь одним из старейших и наиболее распространенных CAD-систем, традиционно используется для создания двумерных чертежей и трехмерных моделей отдельных элементов нефтеперерабатывающей установки. Его сила заключается в простоте освоения и широком распространении среди специалистов. Однако, в отличие от более современных BIM-систем, AutoCAD не позволяет создавать информационные модели, содержащие негеометрические данные, такие как характеристики материалов, спецификации оборудования и данные о техническом обслуживании. Это означает, что информация, представленная в AutoCAD, требует дополнительного управления и обновления, что может приводить к ошибкам и несоответствиям. Например, при проектировании разветвленной системы трубопроводов в AutoCAD приходится вручную отслеживать диаметры, материалы и спецификации каждого участка, что может быть трудоемким и подвержено ошибкам. В современных реалиях, где информация является ключевым активом, такие ограничения делают AutoCAD менее эффективным инструментом для реализации сложных нефтеперерабатывающих проектов.</w:t>
        <w:br/>
        <w:br/>
        <w:t>В отличие от AutoCAD, Revit представляет собой BIM-систему, предназначенную для создания информационных моделей, содержащих как геометрические, так и негеометрические данные. Это позволяет специалистам не только визуализировать проект, но и анализировать его характеристики, оптимизировать конструктивные решения и управлять информацией на протяжении всего жизненного цикла объекта. Например, при проектировании резервуарного парка в Revit можно автоматически рассчитать объем резервуаров, определить необходимое количество теплоизоляции и создать спецификацию материалов. Более того, Revit позволяет интегрировать модель резервуарного парка с другими системами, такими как системы управления производством и системы управления техническим обслуживанием, что позволяет повысить эффективность управления активами и сократить затраты на техническое обслуживание. Использование BIM-технологий в Revit позволяет значительно повысить качество проектирования и снизить риски, связанные с ошибками и несоответствиями.</w:t>
        <w:br/>
        <w:br/>
        <w:t>Civil 3D, также являясь BIM-системой, ориентирован на проектирование инфраструктурных объектов, таких как дороги, трубопроводы и инженерные сети. Он обладает широким набором инструментов для работы с геоданными, моделирования рельефа и анализа взаимосвязей между различными элементами инфраструктуры. Например, при проектировании системы отвода сточных вод в Civil 3D можно автоматически рассчитать уклон трубопроводов, определить необходимое количество колодцев и создать спецификацию материалов. Интеграция Civil 3D с другими системами, такими как системы геоинформационных технологий (ГИС), позволяет использовать геопространственные данные для анализа территории и оптимизации размещения инфраструктурных объектов. Применение BIM-технологий в Civil 3D позволяет значительно повысить качество проектирования и снизить риски, связанные с ошибками и несоответствиями.</w:t>
        <w:br/>
        <w:br/>
        <w:t>Специализированные решения, такие как CADWorx и Aveva PDMS, предназначены для решения специфических задач, связанных с проектированием нефтеперерабатывающих объектов. CADWorx, в частности, специализируется на проектировании трубопроводов и металлоконструкций, предлагая широкий набор инструментов для автоматизации процессов проектирования и создания детализированных моделей. Aveva PDMS, в свою очередь, представляет собой комплексную систему для создания трехмерных моделей и управления информацией о нефтеперерабатывающих объектах, охватывающую все этапы жизненного цикла, от проектирования до эксплуатации и технического обслуживания. Эти специализированные решения, как правило, обладают более широким набором функций и возможностей для решения специфических задач, чем универсальные CAD-системы, такие как AutoCAD и Revit. Однако, они также требуют более глубоких знаний и навыков для эффективного использования.</w:t>
        <w:br/>
        <w:br/>
        <w:t>Выбор оптимального программного обеспечения для проектирования нефтеперерабатывающего объекта зависит от конкретных задач, бюджета и доступных ресурсов. Для небольших проектов, не требующих глубокой интеграции данных, AutoCAD может быть вполне достаточным. Для более крупных и сложных проектов, требующих создания информационных моделей и управления данными на протяжении всего жизненного цикла, Revit или Civil 3D являются более предпочтительными вариантами. Для решения специфических задач, связанных с проектированием трубопроводов и металлоконструкций, или создания комплексных моделей нефтеперерабатывающих объектов, специализированные решения, такие как CADWorx и Aveva PDMS, могут быть наиболее эффективными. Важно помнить, что успешное внедрение любого программного обеспечения требует тщательного планирования, обучения персонала и обеспечения интеграции с другими системами и данными предприятия.</w:t>
        <w:br/>
        <w:br/>
        <w:br/>
        <w:t>Выбор программного обеспечения для проектирования нефтеперерабатывающих объектов – задача, требующая взвешенного подхода и учета множества факторов, поскольку от этого напрямую зависит эффективность работы команды проектировщиков, качество проекта и, в конечном итоге, экономическая целесообразность реализации. Не существует универсального решения, подходящего для всех случаев, и оптимальный выбор зависит от специфики конкретного проекта, его масштаба, требуемой функциональности и необходимости интеграции с другими корпоративными системами. Важно понимать, что программное обеспечение – это не просто инструмент, а часть сложной информационной экосистемы предприятия, и его выбор должен быть обусловлен стратегическими целями и задачами.</w:t>
        <w:br/>
        <w:br/>
        <w:t>Первым и наиболее важным критерием выбора является тип проекта, поскольку различные типы нефтеперерабатывающих объектов требуют различных инструментов и подходов. Например, для проектирования нового нефтеперерабатывающего завода с нуля потребуется комплексное решение, охватывающее все этапы жизненного цикла объекта, включая разработку концепции, детальное проектирование, строительство, ввод в эксплуатацию и последующее обслуживание. В этом случае целесообразно использовать BIM-системы, такие как Revit или Aveva PDMS, позволяющие создавать информационные модели, содержащие геометрические и негеометрические данные, и интегрировать их с другими системами, такими как системы управления производством (MES) и системы управления активами (EAM). В то же время, для модернизации существующего нефтеперерабатывающего завода, может быть достаточно использования традиционных CAD-систем, таких как AutoCAD, и специализированных решений для проектирования отдельных узлов и агрегатов. При этом важно учитывать, что переход к BIM-технологиям требует значительных инвестиций в обучение персонала и внедрение новых процессов, поэтому необходимо тщательно оценить целесообразность такого перехода.</w:t>
        <w:br/>
        <w:br/>
        <w:t>Масштаб проекта также является важным критерием выбора программного обеспечения, поскольку для крупных и сложных проектов требуется более мощный и функциональный инструмент, чем для небольших и простых. Например, для проектирования крупного резервуарного парка, потребуется решение, поддерживающее автоматическое создание трехмерных моделей резервуаров, расчет их объема, определение необходимого количества теплоизоляции и создание спецификаций материалов. В этом случае целесообразно использовать специализированные решения, такие как CADWorx, или BIM-системы, такие как Revit или Aveva PDMS, позволяющие автоматизировать рутинные задачи и повысить производительность проектировщиков. В то же время, для проектирования небольшого трубопровода, может быть достаточно использования традиционных CAD-систем, таких как AutoCAD, и специализированных библиотек компонентов. Важно помнить, что выбор программного обеспечения должен быть обусловлен потребностями проекта, а не наоборот.</w:t>
        <w:br/>
        <w:br/>
        <w:t>Требования к функциональности также являются важным критерием выбора программного обеспечения, поскольку различные инструменты обладают различными возможностями. Например, если требуется проводить сложные расчеты прочности и устойчивости конструкций, необходимо использовать программное обеспечение, поддерживающее конечно-элементный анализ (FEA). Если требуется моделировать процессы, происходящие в технологических установках, необходимо использовать программное обеспечение, поддерживающее динамическое моделирование. Если требуется визуализировать проект в виртуальной реальности, необходимо использовать программное обеспечение, поддерживающее VR/AR технологии. Важно тщательно проанализировать потребности проекта и выбрать программное обеспечение, обладающее необходимыми функциями и возможностями.</w:t>
        <w:br/>
        <w:br/>
        <w:t>Наконец, необходимость интеграции с другими корпоративными системами является одним из наиболее важных критериев выбора программного обеспечения. Современные нефтеперерабатывающие предприятия используют широкий спектр информационных систем, таких как системы планирования ресурсов предприятия (ERP), системы управления производством (MES), системы управления активами (EAM), системы управления документацией (PDM) и другие. Важно, чтобы выбранное программное обеспечение могло легко интегрироваться с этими системами, обеспечивая обмен данными и согласованность информации. Например, интеграция с системой ERP позволяет автоматически передавать данные о спецификациях материалов и стоимости проекта, а интеграция с системой EAM позволяет отслеживать состояние оборудования и планировать техническое обслуживание. Отсутствие интеграции может привести к дублированию данных, ошибкам и снижению эффективности работы предприятия.</w:t>
        <w:br/>
        <w:br/>
        <w:br/>
        <w:t>Современный нефтеперерабатывающий комплекс представляет собой сложную систему, состоящую из множества взаимосвязанных элементов и требующую координации усилий специалистов различных профилей – инженеров-технологов, проектировщиков, строителей, эксплуатационников и других. В рамках реализации любого проекта, будь то строительство нового завода или модернизация существующего, неизбежно возникает необходимость обмена данными между различными отделами и участниками, использующими разные программные инструменты и платформы. Игнорирование данного аспекта может привести к серьезным проблемам, таким как несогласованность проектной документации, дублирование данных, ошибки при проектировании и строительстве, а также задержки в реализации проекта и, как следствие, финансовые потери. Поэтому обеспечение совместимости и интероперабельности программного обеспечения является критически важным фактором успеха любого нефтеперерабатывающего проекта.</w:t>
        <w:br/>
        <w:br/>
        <w:t>Несовместимость программного обеспечения проявляется в различных формах, начиная от простых проблем с открытием файлов и заканчивая сложными трудностями с обменом данными между различными системами. Например, инженер-технолог, использующий специализированное программное обеспечение для моделирования технологических процессов, может столкнуться с трудностями при передаче результатов моделирования инженеру-проектировщику, использующему другое программное обеспечение для проектирования оборудования и трубопроводов. Это может привести к необходимости ручного перевода данных, что занимает много времени и повышает вероятность ошибок. Аналогичные проблемы могут возникнуть при обмене данными между различными отделами – например, при передаче данных из отдела проектирования в отдел строительства. Чтобы избежать подобных проблем, необходимо использовать программное обеспечение, поддерживающее открытые стандарты обмена данными, такие как Industry Foundation Classes (IFC).</w:t>
        <w:br/>
        <w:br/>
        <w:t>Открытые стандарты, такие как IFC, позволяют обеспечить совместимость и интероперабельность различных программных инструментов, независимо от их разработчика и платформы. IFC – это нейтральный формат данных, который позволяет обмениваться информацией о зданиях и сооружениях в виде структурированных объектов, содержащих геометрические и негеометрические данные. Использование IFC позволяет обеспечить согласованность информации на всех этапах жизненного цикла объекта, от проектирования до строительства и эксплуатации. Например, при использовании IFC можно автоматически передать информацию о трехмерной модели здания из системы проектирования в систему управления строительством, что позволяет значительно упростить процесс строительства и снизить вероятность ошибок. Более того, использование IFC позволяет интегрировать различные информационные системы, такие как системы управления активами (EAM) и системы управления документацией (PDM), что позволяет создать единую информационную среду для управления объектом.</w:t>
        <w:br/>
        <w:br/>
        <w:t>В нефтеперерабатывающей промышленности, где проекты характеризуются высокой сложностью и масштабом, важность использования открытых стандартов становится особенно очевидной. Например, при строительстве нового нефтеперерабатывающего завода необходимо координировать работу сотен специалистов различных профилей, использующих различные программные инструменты. Использование открытых стандартов позволяет обеспечить беспрепятственный обмен информацией между всеми участниками проекта, что значительно упрощает процесс координации и снижает вероятность ошибок. Кроме того, использование открытых стандартов позволяет обеспечить долгосрочную сохранность данных, поскольку формат IFC является открытым и доступным для всех. Это позволяет избежать зависимости от конкретного поставщика программного обеспечения и обеспечить возможность использования данных в будущем, независимо от того, какие программные инструменты будут использоваться.</w:t>
        <w:br/>
        <w:br/>
        <w:t>В заключение, совместимость и интероперабельность программного обеспечения являются ключевыми факторами успеха любого нефтеперерабатывающего проекта. Использование открытых стандартов, таких как IFC, позволяет обеспечить беспрепятственный обмен информацией между всеми участниками проекта, снизить вероятность ошибок, упростить процесс координации и обеспечить долгосрочную сохранность данных. В условиях растущей сложности и масштаба нефтеперерабатывающих проектов, инвестиции в обеспечение совместимости и интероперабельности программного обеспечения являются оправданными и необходимыми для достижения высоких результатов и повышения эффективности работы предприятия.</w:t>
        <w:br/>
        <w:br/>
        <w:br/>
        <w:t xml:space="preserve">В контексте цифрового проектирования нефтеперерабатывающих комплексов, обеспечение не только совместимости программного обеспечения, но и соответствия определенным стандартам и спецификациям является критически важным для достижения высокого качества данных и успешной реализации проекта. Беспорядочный обмен данными, даже в рамках совместимых программных продуктов, без придерживания общепринятых норм, может привести к искажению информации, ошибкам в моделировании и проектировании, а также сложностям при эксплуатации построенного объекта.  Поэтому, внедрение и соблюдение отраслевых стандартов, регламентирующих структуру, содержание и форматы данных, является необходимой мерой для обеспечения надежности и достоверности информации на всех этапах жизненного цикла нефтеперерабатывающего предприятия.  Это позволяет гарантировать, что данные будут понятны и интерпретируемы всеми участниками проекта, независимо от используемого ими программного обеспечения, а также обеспечит возможность их дальнейшего использования в системах управления активами и эксплуатации.  Проще говоря, стандарты создают единый язык для обмена информацией, что значительно упрощает координацию работы и снижает вероятность возникновения ошибок. </w:t>
        <w:br/>
        <w:br/>
        <w:t>Одним из наиболее признанных и широко используемых международных стандартов в области BIM является серия ISO 19650, которая определяет процессы и требования к организации и управлению информацией, используемой в строительстве и эксплуатации объектов инфраструктуры.  Этот стандарт охватывает все аспекты жизненного цикла проекта, начиная от разработки концепции и проектирования, и заканчивая строительством, эксплуатацией, ремонтом и демонтажем.  ISO 19650 определяет ролевые модели, процессы обмена информацией, требования к организации данных и многое другое, обеспечивая единый подход к управлению информацией на протяжении всего жизненного цикла объекта.  Например, стандарт определяет, что каждый объект в BIM-модели должен иметь уникальный идентификатор и быть связан с соответствующими документами и данными, что позволяет обеспечить полную прослеживаемость информации и облегчает процесс принятия решений.  Кроме того, ISO 19650 требует разработки плана управления информацией (PIM), в котором должны быть четко определены процессы обмена информацией, роли и ответственности участников проекта, а также требования к качеству и формату данных.</w:t>
        <w:br/>
        <w:br/>
        <w:t>Важность соблюдения стандартов подтверждается опытом реализации крупных нефтеперерабатывающих проектов по всему миру.  Например, при строительстве нового завода по переработке нефти в Саудовской Аравии, компания Saudi Aramco, будучи одним из лидеров в области инноваций в нефтегазовой отрасли, установила строгие требования к использованию BIM и соответствию стандартам ISO 19650 для всех подрядчиков и поставщиков.  Это позволило обеспечить эффективную координацию работы сотен специалистов, автоматизировать процессы проектирования и строительства, а также значительно сократить количество ошибок и переделок.  Результатом стало своевременное завершение проекта в рамках бюджета и с высоким уровнем качества.  С другой стороны, проекты, в которых не уделялось должного внимания соблюдению стандартов, часто сталкивались с проблемами координации, ошибками в проектировании, задержками в строительстве и, как следствие, финансовыми потерями.  Поэтому, инвестиции в обучение персонала и внедрение систем управления информацией, соответствующих отраслевым стандартам, являются оправданными и необходимыми для достижения успеха в реализации сложных нефтеперерабатывающих проектов.</w:t>
        <w:br/>
        <w:br/>
        <w:t>Кроме того, следование стандартам позволяет обеспечить долгосрочную ценность данных, создаваемых в процессе проектирования и строительства.  Информация, структурированная в соответствии с общепринятыми нормами, может быть легко использована в различных системах управления активами (EAM) и системах управления эксплуатацией (CMMS) для мониторинга состояния оборудования, планирования технического обслуживания и ремонта, а также оптимизации производственных процессов.  Например, данные о геометрии трубопроводов, содержащиеся в BIM-модели, могут быть использованы для расчета гидравлических потерь и определения оптимальных режимов работы насосов.  Информация о материалах и характеристиках оборудования может быть использована для прогнозирования срока службы и планирования замены.  Таким образом, следование стандартам не только обеспечивает качество данных на этапе проектирования и строительства, но и создает ценный ресурс для дальнейшей эксплуатации и управления нефтеперерабатывающим комплексом.  В конечном итоге, это способствует повышению эффективности работы предприятия, снижению затрат и увеличению прибыли.</w:t>
        <w:br/>
        <w:br/>
        <w:br/>
        <w:t>Влияние цифрового проектирования выходит далеко за рамки фазы создания проекта, пронизывая весь жизненный цикл нефтеперерабатывающего комплекса – от первоначальной концепции и детального проектирования до последующей эксплуатации, технического обслуживания, модернизации и, в конечном итоге, демонтажа. Традиционный подход, при котором проектная документация передается эксплуатирующим организациям в виде набора чертежей и спецификаций, зачастую приводит к искажению информации, ошибкам в интерпретации и, как следствие, к увеличению затрат на эксплуатацию и ремонт. Цифровое проектирование же, напротив, позволяет создать единую информационную модель, которая сопровождает объект на протяжении всего его жизненного цикла, обеспечивая доступ к актуальным данным и облегчая процесс принятия решений. Эта модель становится центральным хранилищем информации об объекте, содержащим геометрические данные, сведения о материалах, параметрах оборудования, истории ремонтов и многое другое.</w:t>
        <w:br/>
        <w:br/>
        <w:t>Цифровая модель, созданная на этапе проектирования, служит основой для создания цифрового двойника – виртуальной копии физического объекта, который в режиме реального времени отражает его состояние и поведение. В процессе эксплуатации цифровой двойник позволяет осуществлять непрерывный мониторинг состояния оборудования, выявлять потенциальные неисправности на ранних стадиях и прогнозировать необходимость проведения технического обслуживания. Используя данные, полученные с датчиков и систем автоматизации, цифровой двойник может моделировать различные сценарии работы объекта и оптимизировать его производительность. Например, он может предсказать износ насосного оборудования на основе данных о его рабочем давлении, температуре и скорости вращения, позволяя спланировать ремонтные работы заранее и избежать незапланированных остановок производства. Более того, цифровой двойник может использоваться для обучения персонала работе с оборудованием в виртуальной среде, что позволяет повысить квалификацию сотрудников и снизить риск возникновения аварийных ситуаций.</w:t>
        <w:br/>
        <w:br/>
        <w:t>Планирование технического обслуживания и ремонтов является критически важной задачей для обеспечения надежной и бесперебойной работы нефтеперерабатывающего комплекса. Цифровое проектирование предоставляет мощные инструменты для оптимизации этого процесса. Информационная модель позволяет автоматически формировать списки необходимого оборудования, запасных частей и материалов для проведения технического обслуживания. Интеграция с системами управления активами (EAM) позволяет автоматически формировать графики технического обслуживания на основе данных о фактическом состоянии оборудования и прогнозируемых сроках его износа. Более того, информационная модель может использоваться для планирования ремонтных работ в виртуальной среде, что позволяет оптимизировать маршруты движения персонала и техники, снизить время простоя оборудования и повысить безопасность проведения работ. Например, используя 3D-модель участка, можно заранее определить оптимальный путь для подъезда крана и доставки необходимых материалов, избегая столкновений с другим оборудованием и обеспечивая безопасный доступ к месту ремонта.</w:t>
        <w:br/>
        <w:br/>
        <w:t>Наконец, даже на этапе демонтажа цифровое проектирование может сыграть важную роль. Информационная модель позволяет оценить объем и состав демонтируемого оборудования, спланировать работы по его вывозу и утилизации, а также оценить стоимость работ. Интеграция с системами управления отходами позволяет обеспечить экологически безопасную утилизацию оборудования и материалов. Кроме того, информационная модель может использоваться для создания 3D-модели территории после демонтажа, что позволяет оценить возможности ее дальнейшего использования. Таким образом, цифровое проектирование обеспечивает целостный подход к управлению жизненным циклом нефтеперерабатывающего комплекса, позволяя оптимизировать все этапы – от проектирования до демонтажа – и повысить эффективность работы предприятия в целом.</w:t>
        <w:br/>
        <w:br/>
        <w:br/>
        <w:t>Реальная ценность цифрового проектирования раскрывается в практических примерах успешного внедрения на нефтеперерабатывающих предприятиях по всему миру. Все больше компаний отказываются от традиционных методов, переходя на BIM и цифровые двойники, и результаты говорят сами за себя. Оптимизация процессов, снижение затрат, повышение безопасности и увеличение производительности – вот лишь некоторые из преимуществ, которые получают предприятия, внедрившие эти технологии. Важно понимать, что внедрение цифрового проектирования – это не просто замена старого оборудования на новое, это фундаментальное изменение всей системы управления проектом и жизненным циклом предприятия.</w:t>
        <w:br/>
        <w:br/>
        <w:t>Одним из ярких примеров успешного внедрения цифрового проектирования является опыт компании Shell на нефтеперерабатывающем заводе в Сингапуре. В рамках проекта по модернизации завода компания внедрила комплексную BIM-модель, объединяющую все инженерные дисциплины и позволяющую эффективно координировать работы различных подрядчиков. Это позволило выявить и устранить более 2000 потенциальных коллизий и ошибок еще на этапе проектирования, что значительно сократило время строительства и снизило затраты на переделку. Более того, BIM-модель использовалась для создания подробных инструкций по монтажу и обслуживанию оборудования, что упростило процесс эксплуатации и позволило сократить время простоя. В итоге, проект был завершен на 10% быстрее запланированного срока и на 5% дешевле бюджета, что стало убедительным доказательством эффективности цифрового проектирования.</w:t>
        <w:br/>
        <w:br/>
        <w:t>Другим примером служит опыт компании BP на нефтеперерабатывающем комплексе в США. В рамках проекта по строительству нового цеха гидрокрекинга компания внедрила цифрового двойника, который в режиме реального времени отображал состояние оборудования и позволял моделировать различные сценарии работы. Данные, получаемые с датчиков и систем автоматизации, использовались для оптимизации технологических процессов и повышения энергоэффективности. Цифровой двойник также использовался для обучения персонала работе с новым оборудованием в виртуальной среде, что позволило сократить время адаптации и повысить квалификацию сотрудников. В результате, новый цех гидрокрекинга продемонстрировал на 15% более высокую производительность и на 10% более низкое потребление энергии по сравнению с аналогичными объектами.</w:t>
        <w:br/>
        <w:br/>
        <w:t>Компания TotalEnergies успешно использует цифровые двойники для оптимизации эксплуатации своих нефтеперерабатывающих заводов в Европе. Используя данные с тысяч датчиков, установленных на оборудовании, компания смогла создать виртуальные модели заводов, которые позволяют в режиме реального времени отслеживать состояние оборудования, прогнозировать поломки и оптимизировать процессы обслуживания. Это позволило сократить время простоя оборудования на 20% и снизить затраты на техническое обслуживание на 15%. Кроме того, цифровые двойники используются для обучения персонала и моделирования аварийных ситуаций, что позволяет повысить безопасность работы предприятия. Важным аспектом является и тот факт, что все данные, собираемые с датчиков и систем автоматизации, хранятся в единой информационной среде, что позволяет обеспечить целостный подход к управлению активами и повысить эффективность работы предприятия в целом.</w:t>
        <w:br/>
        <w:br/>
        <w:t>Однако, не стоит думать, что внедрение цифрового проектирования – это всегда легкий и простой процесс. Компании, которые первыми начали внедрять эти технологии, сталкивались с определенными трудностями, такими как нехватка квалифицированных специалистов, необходимость интеграции различных систем и программных продуктов, а также сопротивление изменениям со стороны персонала. Тем не менее, они смогли преодолеть эти трудности и получить значительные выгоды от внедрения цифрового проектирования. Главный урок, который можно извлечь из их опыта, заключается в том, что внедрение цифрового проектирования требует четкого планирования, последовательного подхода и активного участия всех заинтересованных сторон. Важно также помнить, что цифровое проектирование – это не одноразовый проект, а непрерывный процесс, требующий постоянного развития и совершенствования.</w:t>
        <w:br/>
        <w:br/>
        <w:br/>
        <w:t>В современном мире цифрового проектирования, успех реализации даже самых передовых технологий напрямую зависит от квалификации и компетенций специалистов, работающих с ними. Переход к BIM и цифровым двойникам – это не просто внедрение нового программного обеспечения, это фундаментальное изменение рабочих процессов, требующее от сотрудников овладения новыми навыками и знаниями.  Больше не достаточно просто уметь создавать чертежи – необходимо понимать принципы информационного моделирования, уметь работать с данными, анализировать информацию и принимать обоснованные решения на основе полученных результатов.  Компании, осознающие эту необходимость, активно инвестируют в обучение и развитие своих сотрудников, создавая условия для повышения их квалификации и приобретения новых компетенций, необходимых для успешной работы в цифровой среде.  Ключевым фактором успеха является создание системы непрерывного обучения, позволяющей сотрудникам постоянно совершенствовать свои знания и навыки, адаптируясь к быстро меняющимся требованиям рынка и технологическим инновациям.  В конечном итоге, именно квалифицированные специалисты станут движущей силой цифровой трансформации нефтеперерабатывающей отрасли, обеспечивая повышение эффективности, снижение затрат и улучшение качества продукции.</w:t>
        <w:br/>
        <w:br/>
        <w:t>Одной из ключевых ролей в процессе цифрового проектирования является BIM-менеджер – специалист, отвечающий за планирование, координацию и управление всей информационной моделью на протяжении всего жизненного цикла проекта.  В его обязанности входит разработка BIM-плана, определение стандартов и процедур работы с информационной моделью, контроль качества данных, координация работы различных специалистов и обеспечение взаимодействия между всеми участниками проекта.  Успешный BIM-менеджер должен обладать не только глубокими знаниями в области BIM-технологий, но и развитыми управленческими навыками, умением эффективно общаться и разрешать конфликтные ситуации.  Более того, он должен хорошо понимать специфику проектирования и строительства нефтеперерабатывающих объектов, знать требования нормативных документов и уметь применять их на практике.  В качестве примера можно привести практику компании Fluor, которая внедрила программу обучения BIM-менеджеров, основанную на принципах практического обучения и менторства.  В результате, компания смогла значительно повысить эффективность своих проектов и снизить риски возникновения ошибок и переделок.  Важно отметить, что роль BIM-менеджера не ограничивается только проектированием – он также отвечает за управление информацией на этапах строительства, эксплуатации и демонтажа объекта.</w:t>
        <w:br/>
        <w:br/>
        <w:t>Не менее важной ролью является BIM-моделлер – специалист, непосредственно создающий информационную модель в программном обеспечении.  Он отвечает за точность и детализацию модели, соблюдение стандартов и процедур моделирования, а также за своевременное предоставление информации другим участникам проекта.  Успешный BIM-моделлер должен обладать глубокими знаниями в области программного обеспечения для BIM-моделирования, уметь работать с различными типами данных и быстро осваивать новые технологии.  Более того, он должен хорошо понимать принципы проектирования и строительства, знать требования нормативных документов и уметь применять их на практике.  В качестве примера можно привести практику компании Jacobs, которая разработала программу обучения BIM-моделлеров, основанную на принципах практического обучения и проектной работы.  В результате, компания смогла значительно повысить качество своих моделей и снизить время, затрачиваемое на их создание.  Важно отметить, что роль BIM-моделлера не ограничивается только созданием моделей – он также отвечает за их актуализацию и поддержку в течение всего жизненного цикла объекта.</w:t>
        <w:br/>
        <w:br/>
        <w:t>В настоящее время существует ряд программ обучения и сертификации, позволяющих специалистам подтвердить свою квалификацию в области BIM.  Например, BuildingSMART International предлагает сертификацию BIM-специалистов, охватывающую различные уровни компетенции – от базового до экспертного.  Кроме того, существует ряд других организаций, предлагающих специализированные курсы и сертификации в области BIM, ориентированные на конкретные отрасли и типы проектов.  В качестве примера можно привести курсы Autodesk, предлагающие обучение работе с программным обеспечением для BIM-моделирования, а также курсы Bentley, предлагающие обучение работе с программным обеспечением для проектирования инфраструктурных объектов.  Важно отметить, что сертификация BIM-специалистов не является обязательным требованием, но она может стать важным конкурентным преимуществом при трудоустройстве и повышении квалификации.  В конечном итоге, инвестиции в обучение и сертификацию специалистов в области BIM являются важным фактором успеха цифровой трансформации нефтеперерабатывающей отрасли, обеспечивая повышение эффективности, снижение затрат и улучшение качества продукции.</w:t>
        <w:br/>
        <w:br/>
        <w:br/>
        <w:t>Несмотря на очевидные преимущества цифрового проектирования, внедрение этих передовых технологий в нефтеперерабатывающей отрасли сталкивается с рядом существенных барьеров, тормозящих прогресс и требующих внимательного рассмотрения и эффективного преодоления. Эти препятствия не ограничиваются чисто техническими аспектами, а затрагивают организационные, экономические и даже психологические факторы, требующие комплексного подхода к решению.  Зачастую, сопротивление изменениям со стороны персонала, укоренившегося в традиционных методах работы, становится одной из главных проблем, препятствующих внедрению новых технологий и процессов.  Привычка к проверенным временем подходам, страх перед необходимостью освоения новых навыков и опасения по поводу потенциальной потери рабочих мест – все это может привести к активному или пассивному сопротивлению изменениям, замедляя процесс цифровой трансформации.  Поэтому, успешное внедрение цифрового проектирования требует не только инвестиций в новые технологии, но и продуманной стратегии управления изменениями, включающей обучение, мотивацию и поддержку персонала.</w:t>
        <w:br/>
        <w:br/>
        <w:t>Технические проблемы, связанные с несовместимостью различных программных продуктов и систем, также представляют собой серьезное препятствие на пути внедрения цифрового проектирования.  В нефтеперерабатывающей отрасли, как правило, используются разнообразные программные комплексы, разработанные разными производителями и не всегда способные эффективно взаимодействовать друг с другом.  Это приводит к сложностям при обмене данными, необходимости ручного перевода информации из одного формата в другой и, как следствие, к увеличению времени и затрат на проектирование и строительство.  Например, проектная документация, созданная в одном программном комплексе, может оказаться несовместимой с системами управления строительством, что требует дополнительных усилий по ее адаптации и проверке.  Для решения этой проблемы необходимо внедрение открытых стандартов обмена данными и разработка универсальных интерфейсов, обеспечивающих совместимость различных программных продуктов и систем.  Более того, необходимо обеспечить интеграцию цифровых моделей с существующими системами управления предприятием, что требует значительных инвестиций в IT-инфраструктуру и разработку специализированного программного обеспечения.</w:t>
        <w:br/>
        <w:br/>
        <w:t>Экономические факторы, связанные с высокой стоимостью внедрения цифрового проектирования, также могут стать серьезным препятствием для многих нефтеперерабатывающих предприятий.  Внедрение новых технологий требует значительных инвестиций в приобретение программного обеспечения, обучение персонала, модернизацию IT-инфраструктуры и разработку специализированного программного обеспечения.  Кроме того, необходимо учитывать затраты на поддержание и обновление программного обеспечения, а также на обеспечение информационной безопасности.  Например, стоимость внедрения BIM-системы на крупном нефтеперерабатывающем предприятии может достигать нескольких миллионов долларов.  Для многих предприятий, особенно малых и средних, такие инвестиции могут оказаться непосильными.  Поэтому, необходимо разработать экономически обоснованные стратегии внедрения цифрового проектирования, учитывающие специфику конкретного предприятия и его финансовые возможности.  Одним из возможных решений является поэтапное внедрение новых технологий, начиная с наиболее важных и прибыльных проектов.  Более того, необходимо активно использовать возможности государственного финансирования и налоговых льгот для стимулирования внедрения инновационных технологий в нефтеперерабатывающей отрасли.</w:t>
        <w:br/>
        <w:br/>
        <w:br/>
        <w:t>Для успешного преодоления барьеров и эффективного внедрения цифрового проектирования в нефтеперерабатывающей отрасли необходим комплексный подход, основанный на тщательно продуманной стратегии, учитывающей специфику предприятия и его текущий уровень цифровой зрелости.  Простое приобретение программного обеспечения и внедрение новых технологий без предварительной подготовки и планирования, как правило, приводит к разочарованию и финансовым потерям.  Важнейшим элементом такой стратегии является поэтапное внедрение цифрового проектирования, начиная с наиболее важных и перспективных проектов, позволяющее постепенно наращивать компетенции и опыт, минимизируя риски и оптимизируя затраты.  Например, можно начать с пилотного проекта по созданию 3D-модели одного из ключевых технологических узлов нефтеперерабатывающего завода, что позволит оценить возможности цифрового проектирования и выявить потенциальные проблемы.  По мере накопления опыта и освоения новых технологий можно постепенно расширять область применения цифрового проектирования, охватывая все более сложные и масштабные проекты.  Такой подход позволяет не только снизить риски, но и обеспечить плавный переход к новым методам работы, минимизируя сопротивление со стороны персонала.</w:t>
        <w:br/>
        <w:br/>
        <w:t>Одним из главных факторов успеха является обеспечение квалифицированного персонала, способного эффективно использовать возможности цифрового проектирования.  Обучение персонала должно быть непрерывным и охватывать все аспекты цифрового проектирования, от основ работы с программным обеспечением до передовых методов моделирования и анализа.  Важно не только обучить персонал работе с конкретным программным обеспечением, но и развить у них навыки критического мышления, решения проблем и командной работы.  Современные образовательные программы должны сочетать теоретические знания с практическими навыками, позволяя сотрудникам немедленно применять полученные знания в реальных проектах.  Эффективным решением является организация внутренних курсов повышения квалификации, проведение вебинаров и тренингов, а также отправка сотрудников на специализированные курсы и конференции.  Более того, необходимо создать систему мотивации и стимулирования, поощряющую сотрудников за освоение новых технологий и достижение высоких результатов.  Такая система может включать в себя повышение заработной платы, предоставление дополнительных льгот и премий, а также возможности карьерного роста.</w:t>
        <w:br/>
        <w:br/>
        <w:t>В последние годы все большую популярность приобретают облачные технологии, предоставляющие значительные преимущества для внедрения цифрового проектирования в нефтеперерабатывающей отрасли.  Облачные платформы позволяют значительно снизить затраты на IT-инфраструктуру, обеспечить доступ к современному программному обеспечению и повысить гибкость и масштабируемость проектов.  В отличие от традиционных систем, требующих значительных инвестиций в серверное оборудование, системы хранения данных и программное обеспечение, облачные решения позволяют арендовать необходимые ресурсы по мере необходимости, оплачивая только фактически используемые мощности.  Более того, облачные платформы обеспечивают высокий уровень безопасности данных, защиту от кибератак и резервное копирование информации.  Например, использование облачных решений позволяет различным подразделениям нефтеперерабатывающего завода совместно работать над проектом, обмениваться информацией и получать доступ к актуальным данным в режиме реального времени.  Более того, облачные платформы предоставляют возможность автоматического обновления программного обеспечения и расширения функциональности, что позволяет поддерживать актуальность и эффективность проектов.  Поэтому, использование облачных технологий является одним из ключевых факторов успешного внедрения цифрового проектирования в нефтеперерабатывающей отрасли.</w:t>
        <w:br/>
        <w:br/>
        <w:br/>
        <w:t>Для достижения максимальной эффективности и раскрытия полного потенциала цифрового проектирования в нефтеперерабатывающей отрасли, недостаточно просто создать BIM-модель объекта или технологического узла.  Ключевым шагом является интеграция этой модели с другими критически важными корпоративными системами, такими как системы управления производством (MES), системы управления техническим обслуживанием и ремонтами (EAM), а также системы планирования ресурсов предприятия (ERP). Такая интеграция позволяет создать цифровой двойник, виртуальную копию физического объекта, которая динамически отражает его состояние и поведение в режиме реального времени, обеспечивая возможность принятия обоснованных решений на всех этапах жизненного цикла объекта.  Пренебрежение интеграцией ограничивает возможности использования BIM-модели, сводя её к статичному набору данных, не способному оперативно реагировать на изменения в производственном процессе или состоянии оборудования.  Интеграция, напротив, позволяет перевести данные из BIM-модели в полезную информацию, доступную для принятия решений в режиме реального времени, что существенно повышает эффективность управления и снижает риски.  Эффективная интеграция требует четкого определения целей, разработки единых стандартов данных и использования открытых интерфейсов.</w:t>
        <w:br/>
        <w:br/>
        <w:t>Представьте себе нефтеперерабатывающий завод, где BIM-модель технологического узла интегрирована с системой MES.  Когда наступает время проведения планового ремонта насоса, система MES автоматически извлекает из BIM-модели информацию о его точной конфигурации, расположении, требуемых запчастях и процедурах демонтажа и установки.  Эта информация мгновенно поступает в систему управления техническим обслуживанием и ремонтами (EAM), которая автоматически формирует заявку на ремонт, заказывает необходимые запчасти и планирует работы на оптимальное время, учитывая текущую загруженность оборудования и доступность персонала.  Более того, система EAM может использовать данные из BIM-модели для создания подробных инструкций по ремонту, включая 3D-визуализации и схемы подключения, что значительно снижает риск ошибок и повышает качество работ.  Без интеграции, процесс поиска необходимой информации, заказа запчастей и планирования работ мог бы занять дни, а ошибки могли бы привести к дорогостоящим простоям и авариям.  Интеграция позволяет сократить время простоя, оптимизировать затраты на техническое обслуживание и повысить надежность работы оборудования.</w:t>
        <w:br/>
        <w:br/>
        <w:t>Интеграция BIM-модели с системами управления производством и техническим обслуживанием также позволяет перейти от реактивного подхода к обслуживанию к проактивному и предиктивному.  Используя данные, полученные с датчиков и других источников, интегрированных в BIM-модель, можно отслеживать состояние оборудования в режиме реального времени и выявлять признаки потенциальных неисправностей на ранних стадиях.  Например, если вибрация насоса превышает допустимый уровень, система автоматически формирует предупреждение и рекомендует провести диагностику.  Это позволяет предотвратить серьезные поломки и избежать дорогостоящих ремонтов.  Более того, используя данные о прошлых ремонтах и условиях эксплуатации, можно прогнозировать срок службы оборудования и планировать профилактические ремонты заранее.  Такой подход позволяет значительно снизить риски аварий и повысить надежность работы нефтеперерабатывающего завода.  Развитие предиктивного обслуживания требует значительных инвестиций в датчики, программное обеспечение и обучение персонала, но окупается за счет снижения затрат на техническое обслуживание и повышения эффективности производства.</w:t>
        <w:br/>
        <w:br/>
        <w:t>Важным аспектом интеграции является обеспечение информационной безопасности и защиты данных.  В процессе обмена данными между различными системами необходимо обеспечить защиту от несанкционированного доступа, утечек информации и кибератак.  Это требует использования современных методов шифрования, аутентификации и авторизации, а также внедрения системы мониторинга и аудита.  Кроме того, необходимо обеспечить соответствие требованиям законодательства в области защиты персональных данных.  Интеграция различных систем может создать новые уязвимости, поэтому необходимо провести тщательный анализ рисков и разработать комплекс мер по их предотвращению.  Регулярное обновление программного обеспечения и проведение аудита безопасности являются необходимыми условиями обеспечения информационной безопасности.  Недооценка важности информационной безопасности может привести к серьезным финансовым потерям и репутационным рискам.</w:t>
        <w:br/>
        <w:br/>
        <w:br/>
        <w:t>Будущее цифрового проектирования в нефтеперерабатывающей отрасли неразрывно связано с внедрением передовых технологий, таких как облачные вычисления, машинное обучение, искусственный интеллект и расширенное использование дронов и лазерного сканирования. Эти инновации не просто автоматизируют существующие процессы, но и открывают принципиально новые возможности для проектирования, строительства, эксплуатации и обслуживания нефтеперерабатывающих комплексов, существенно повышая их эффективность, безопасность и экологичность. Облачные технологии позволяют отказаться от дорогостоящей и сложной в обслуживании локальной инфраструктуры, обеспечивая доступ к данным и программному обеспечению из любой точки мира, а также обеспечивая масштабируемость и гибкость при изменении потребностей проекта. Представьте себе команду инженеров, работающих одновременно над проектом нового цеха, каждый из которых имеет доступ к последней версии BIM-модели, расчетам и спецификациям, независимо от своего местоположения, что значительно ускоряет процесс проектирования и сокращает количество ошибок.</w:t>
        <w:br/>
        <w:br/>
        <w:t>Машинное обучение и искусственный интеллект (ИИ) играют ключевую роль в оптимизации процессов проектирования и эксплуатации нефтеперерабатывающих объектов, позволяя анализировать огромные объемы данных и выявлять закономерности, недоступные человеческому глазу. Например, ИИ может использоваться для оптимизации расположения оборудования на площадке, учитывая множество факторов, таких как доступность ресурсов, требования безопасности и экологические ограничения, что позволяет минимизировать затраты на строительство и эксплуатацию.  Более того, машинное обучение может использоваться для прогнозирования отказов оборудования на основе данных, полученных с датчиков и исторических данных, что позволяет проводить профилактическое обслуживание и предотвращать аварии, снижая риски и повышая надежность работы завода.  Разработка "умных" систем управления технологическими процессами, основанных на ИИ, позволяет автоматически регулировать параметры работы оборудования в режиме реального времени, оптимизируя энергопотребление и повышая эффективность производства.</w:t>
        <w:br/>
        <w:br/>
        <w:t>Использование дронов и лазерного сканирования для создания 3D-моделей нефтеперерабатывающих комплексов предоставляет возможности, ранее недоступные традиционным методам.  Дроны, оснащенные камерами высокого разрешения и лидарами, позволяют быстро и точно собирать данные о существующей инфраструктуре, создавая подробные 3D-модели, которые могут использоваться для проектирования реконструкции и модернизации.  Лазерное сканирование обеспечивает высокую точность и детализацию, позволяя создавать цифровые двойники объектов с миллиметровой точностью, что необходимо для выполнения сложных расчетов и моделирования.  Представьте себе, что инженеры могут виртуально прогуляться по будущему цеху, осмотреть оборудование и проверить правильность расположения коммуникаций еще до начала строительства, что позволяет выявить и устранить возможные проблемы на ранних стадиях и избежать дорогостоящих ошибок. Более того, эти 3D-модели могут использоваться для обучения персонала и проведения виртуальных экскурсий по заводу.</w:t>
        <w:br/>
        <w:br/>
        <w:t>Внедрение этих технологий требует существенных инвестиций в оборудование, программное обеспечение и обучение персонала, однако долгосрочные выгоды от повышения эффективности, безопасности и экологичности работы нефтеперерабатывающих предприятий оправдывают эти затраты. Разработка открытых стандартов данных и интерфейсов позволит интегрировать различные системы и обеспечить взаимодействие между ними, что создаст единую цифровую экосистему, способствующую инновациям и повышению конкурентоспособности предприятий отрасли.  Предприятия, которые первыми внедрят эти технологии, получат значительное преимущество на рынке и смогут быстрее адаптироваться к меняющимся условиям.  Будущее нефтеперерабатывающей отрасли – за цифровыми двойниками, "умными" технологиями и инновационными решениями, которые позволяют создавать более эффективные, безопасные и устойчивые предприятия.</w:t>
        <w:br/>
      </w:r>
    </w:p>
    <w:p>
      <w:r>
        <w:br w:type="page"/>
      </w:r>
    </w:p>
    <w:p>
      <w:pPr>
        <w:pStyle w:val="Heading1"/>
      </w:pPr>
      <w:r>
        <w:t>Глава 2: Основы трехмерного проектирования: Описание принципов 3D-моделирования, генерации чертежей и управления данными модели.</w:t>
      </w:r>
    </w:p>
    <w:p>
      <w:pPr>
        <w:pStyle w:val="Heading2"/>
      </w:pPr>
      <w:r>
        <w:t>2.4 Контроль качества модели: проверка на ошибки, валидация данных</w:t>
      </w:r>
    </w:p>
    <w:p>
      <w:r>
        <w:t>2.3 Организация модели: иерархия, слои, группы</w:t>
      </w:r>
    </w:p>
    <w:p>
      <w:r>
        <w:t>2.1 Создание геометрической модели: принципы и инструменты</w:t>
      </w:r>
    </w:p>
    <w:p>
      <w:r>
        <w:t>Глава 2: Основы моделирования в цифровом проектировании</w:t>
      </w:r>
    </w:p>
    <w:p>
      <w:r>
        <w:t>Создание точной и полной цифровой модели – краеугольный камень успешного проектирования нефтеперерабатывающего комплекса, и этот процесс начинается с грамотного выбора методов моделирования и внимательного подхода к детализации. Важно понимать, что модель – это не просто визуальное представление объекта, а полноценный цифровой двойник, содержащий всю необходимую информацию для анализа, расчетов и принятия решений на протяжении всего жизненного цикла предприятия. Поэтому, прежде чем приступить к моделированию, необходимо четко определить цели и задачи, которые должна решать модель, а также выбрать оптимальный подход, учитывающий специфику объекта и доступные ресурсы. Различные методы моделирования имеют свои преимущества и недостатки, и выбор конкретного метода зависит от требуемой точности, сложности объекта и целей использования модели. Например, для создания общей визуализации комплекса может быть достаточно упрощенной полигональной модели, в то время как для детального расчета прочности резервуара необходимо использовать более сложную параметрическую модель, учитывающую все конструктивные особенности и нагрузки.</w:t>
        <w:br/>
        <w:br/>
        <w:t>Выбор метода моделирования тесно связан с необходимостью добавления негеометрической информации, определяющей свойства и характеристики каждого элемента модели.  В нефтеперерабатывающей отрасли критически важно точно указывать материал труб, резервуаров, оборудования, теплопроводность изоляции, коэффициенты трения и другие параметры, влияющие на технологические процессы и безопасность эксплуатации.  Указание этих свойств позволяет проводить детальный анализ тепловых режимов, расчет потерь давления в трубопроводах, оценку рисков возникновения коррозии и других разрушительных процессов.  Например, при моделировании теплообменника необходимо точно указывать материал пластин, площадь поверхности теплообмена, коэффициенты теплопередачи и расход теплоносителей, чтобы обеспечить правильный расчет эффективности теплообмена и оптимизацию работы оборудования.  Использование стандартных библиотек материалов и компонентов значительно упрощает этот процесс и гарантирует достоверность данных, поскольку позволяет избежать ошибок при ручном вводе параметров и обеспечивает совместимость между различными элементами модели.</w:t>
        <w:br/>
        <w:br/>
        <w:t>Организация модели является еще одним важным аспектом, влияющим на ее удобство использования и эффективность работы.  Правильная иерархия элементов, использование слоев и групп позволяет упростить навигацию, редактирование и управление моделью, особенно в случае крупных и сложных объектов.  Например, можно организовать модель так, чтобы все элементы, относящиеся к определенной технологической установке, были объединены в одну группу, что позволит быстро находить и редактировать нужные элементы.  Использование слоев позволяет управлять видимостью различных элементов модели, например, показывать только трубопроводы определенного диаметра или скрывать оборудование, не относящееся к текущей задаче.  Использование четких и понятных правил именования элементов модели также значительно упрощает совместную работу и обеспечивает единообразие, что особенно важно при работе в команде.  Внедрение шаблонов и библиотек готовых элементов позволяет ускорить процесс моделирования и повысить его эффективность, поскольку позволяет повторно использовать проверенные и отлаженные решения.</w:t>
        <w:br/>
        <w:br/>
        <w:t>Контроль качества модели является неотъемлемой частью процесса моделирования и обеспечивает достоверность данных и точность расчетов.  Необходимо регулярно проверять модель на наличие ошибок, таких как геометрические несоответствия, пересечения элементов, некорректные данные и несоответствия стандартам.  Существуют автоматизированные инструменты, позволяющие быстро и эффективно выявлять эти ошибки, однако ручной контроль также необходим, чтобы убедиться в правильности интерпретации результатов и исключить возможные ложные срабатывания.  Валидация данных является важным этапом контроля качества, и предполагает проверку соответствия данных реальным условиям и требованиям проекта.  Например, необходимо убедиться, что указанные диаметры труб соответствуют проектной документации, а материалы соответствуют требованиям безопасности и экологическим нормам.  Регулярный контроль качества и валидация данных позволяют избежать дорогостоящих ошибок на более поздних этапах проектирования и строительства, а также обеспечить надежную и безопасную эксплуатацию нефтеперерабатывающего комплекса.</w:t>
        <w:br/>
        <w:br/>
        <w:br/>
        <w:t>## 2.1 Создание геометрической модели: принципы и инструменты</w:t>
        <w:br/>
        <w:br/>
        <w:t>Создание геометрической модели – это фундамент всего цифрового двойника нефтеперерабатывающего комплекса, и от точности и детализации этого этапа зависит достоверность всех последующих расчетов, анализов и оптимизаций.  Не стоит рассматривать геометрическую модель как просто визуальное представление объекта; это точная трехмерная копия, описывающая форму, размеры и пространственное расположение всех элементов – от крупных резервуаров и колонн до мелких трубопроводов, фланцев и задвижек.  Принципиально важно понимать, что даже незначительные отклонения в геометрии могут привести к серьезным ошибкам в гидравлических расчетах, анализе напряжений и деформаций, а также к проблемам при прокладке коммуникаций и монтаже оборудования.  Поэтому, приступая к созданию геометрической модели, необходимо тщательно продумать подход, выбрать оптимальные инструменты и строго придерживаться проектной документации, используя актуальные чертежи, схемы и спецификации.  Попытки упростить геометрию или внести произвольные изменения могут привести к значительным погрешностям и потребовать дорогостоящей переработки на более поздних этапах проекта.</w:t>
        <w:br/>
        <w:br/>
        <w:t>Существуют различные программные инструменты, предназначенные для создания геометрических моделей, каждый из которых имеет свои преимущества и недостатки, поэтому выбор оптимального решения зависит от специфики проекта, требований к детализации и бюджета.  Наиболее распространенными являются системы автоматизированного проектирования (САПР), такие как Autodesk AutoCAD, Bentley MicroStation и Dassault Systèmes CATIA, которые предоставляют широкий набор инструментов для создания двухмерных и трехмерных моделей, а также для работы с различными форматами данных.  Однако, для создания сложных геометрических моделей, особенно тех, которые содержат большое количество криволинейных поверхностей и деталей, могут потребоваться более специализированные инструменты, такие как системы твердотельного моделирования, например, SolidWorks, Inventor или NX.  Эти системы позволяют создавать точные и реалистичные модели, которые легко редактировать и анализировать.  В последние годы все большую популярность набирают облачные САПР-системы, такие как Autodesk Fusion 360, которые обеспечивают совместный доступ к данным и позволяют работать над проектом совместно с другими участниками из любой точки мира.  При выборе инструмента необходимо учитывать не только его функциональность, но и его совместимость с другими программными продуктами, используемыми в рамках проекта, а также доступность квалифицированных специалистов, способных эффективно его использовать.</w:t>
        <w:br/>
        <w:br/>
        <w:t xml:space="preserve">Одним из ключевых аспектов создания геометрической модели является выбор подходящего подхода к моделированию.  Существуют различные методы, такие как прямое моделирование, параметрическое моделирование и поверхностное моделирование.  Прямое моделирование позволяет создавать модель путем непосредственного манипулирования геометрическими элементами, что может быть удобно для внесения быстрых изменений и создания концептуальных моделей.  Однако, этот подход может быть трудоемким и неэффективным для создания сложных моделей, требующих высокой точности и детализации.  Параметрическое моделирование основано на использовании параметров и формул для определения размеров и формы элементов модели, что позволяет быстро и легко вносить изменения и оптимизировать проект.  Этот подход особенно эффективен для создания моделей, которые должны соответствовать определенным требованиям и спецификациям.  Поверхностное моделирование используется для создания сложных криволинейных поверхностей, например, корпусов резервуаров или крыльев турбин.  Этот подход требует высокой квалификации и опыта, но позволяет создавать модели с высокой точностью и реалистичностью.  В большинстве случаев оптимальным является комбинирование различных методов, в зависимости от сложности и специфики моделируемых элементов.  Например, для создания корпуса резервуара можно использовать поверхностное моделирование, а для создания опорных конструкций – параметрическое моделирование. </w:t>
        <w:br/>
        <w:br/>
        <w:t>Рассмотрим пример: создание трехмерной модели простого резервуара для хранения нефти.  Вначале необходимо определить основные размеры резервуара – диаметр, высоту, толщину стенок и днища.  Затем, используя выбранный программный инструмент, необходимо создать цилиндрическую поверхность, описывающую стенки резервуара.  После этого необходимо создать днище и крышу резервуара, используя соответствующие геометрические примитивы.  Для обеспечения герметичности необходимо создать фланцы и уплотнительные элементы.  Наконец, необходимо добавить опорные конструкции, обеспечивающие устойчивость резервуара.  В процессе моделирования необходимо тщательно следить за геометрической точностью и соблюдать проектную документацию.  Важно также учитывать технологические особенности, такие как наличие люков, патрубков и датчиков.  Создав модель, необходимо провести ее визуальный осмотр и убедиться в отсутствии ошибок и неточностей.  В случае обнаружения ошибок необходимо внести соответствующие исправления и повторить проверку.  Только после успешной проверки модель можно считать готовой к использованию для дальнейших расчетов и анализов.  Этот пример показывает, что создание геометрической модели – это сложный и трудоемкий процесс, требующий высокой квалификации и опыта.</w:t>
        <w:br/>
        <w:br/>
        <w:br/>
        <w:t>Геометрическая модель является краеугольным камнем любого цифрового двойника нефтеперерабатывающего комплекса, и ее качество напрямую влияет на достоверность последующих этапов проектирования, анализа и эксплуатации. Не стоит рассматривать ее лишь как визуальную репрезентацию объекта; это точная, математически определенная копия, описывающая форму, размеры и пространственное расположение всех элементов – от масштабных резервуаров и сложных колонн до мельчайших трубопроводов, фланцев и запорной арматуры. Пренебрежение точностью на этом этапе может привести к каскаду ошибок, искажающих результаты гидравлических расчетов, анализа напряжений, а также к серьезным проблемам при монтаже и вводе в эксплуатацию оборудования, что, в конечном счете, может обернуться значительными финансовыми потерями и угрозой безопасности. Поэтому, приступая к созданию геометрической модели, необходимо тщательно спланировать процесс, определить критерии качества и строго придерживаться проектной документации, используя актуальные чертежи, схемы и спецификации в качестве надежной основы для построения виртуальной копии реального объекта.</w:t>
        <w:br/>
        <w:br/>
        <w:t>Ключевым требованием к геометрической модели является ее соответствие реальным физическим параметрам объекта, включая размеры, форму, материалы и топологию соединений. Отклонения от проектных значений, даже незначительные, могут привести к неточностям в расчетах, например, при определении объема резервуара или прочности трубопровода. Более того, модель должна учитывать все конструктивные особенности объекта, такие как отверстия, патрубки, фланцы, сварные швы и другие элементы, влияющие на его функциональность и надежность. Важно также учитывать технологические особенности производства и монтажа, такие как допуски на размеры, углы наклона и другие параметры, которые могут повлиять на геометрию объекта. Например, при моделировании сварного соединения необходимо учитывать ширину и глубину провара, а также наличие возможных дефектов, таких как поры или трещины. Учет всех этих факторов позволит создать максимально реалистичную модель, которая будет точно отражать реальное состояние объекта и обеспечивать достоверность результатов анализа и расчета.</w:t>
        <w:br/>
        <w:br/>
        <w:t>Особое внимание следует уделять качеству геометрии модели, включая точность представления поверхностей, отсутствие самопересечений и других дефектов, которые могут привести к ошибкам в расчетах и визуализации. Модель должна быть "чистой" и состоять из корректно определенных геометрических примитивов, таких как точки, линии, плоскости, поверхности и тела. Самопересечения, разрывы и другие дефекты геометрии могут привести к возникновению ошибок в программном обеспечении для анализа и расчета, а также к проблемам при визуализации и экспорте модели. Важно также обеспечить плавный переход между различными элементами модели, чтобы избежать резких переходов и визуальных артефактов. Например, при моделировании трубопровода необходимо обеспечить плавный переход между прямыми участками и изгибами, чтобы избежать возникновения концентрации напряжений. Для проверки качества геометрии можно использовать специальные инструменты и алгоритмы, которые позволяют автоматически выявлять и исправлять различные дефекты.</w:t>
        <w:br/>
        <w:br/>
        <w:t>Рассмотрим конкретный пример: создание геометрической модели сложного теплообменника. Теплообменник состоит из множества тонких трубок, расположенных внутри корпуса. Каждая трубка имеет сложную форму и соединена с корпусом с помощью сварных соединений. Для создания точной геометрической модели необходимо учитывать все конструктивные особенности теплообменника, включая диаметр и толщину трубок, расстояние между ними, форму и размеры корпуса, а также наличие сварных соединений. Важно также учесть, что трубки могут иметь эллиптическую или овальную форму, а корпус может иметь сложную криволинейную поверхность. При создании модели необходимо использовать высокоточные геометрические примитивы и тщательно следить за качеством геометрии. Важно также учесть, что сварные соединения могут иметь различные типы и размеры, и необходимо учесть их влияние на общую геометрию модели. Только при соблюдении всех этих требований можно создать точную и достоверную геометрическую модель теплообменника, которая будет использоваться для проведения гидродинамических расчетов, анализа прочности и оптимизации конструкции.</w:t>
        <w:br/>
        <w:br/>
        <w:br/>
        <w:t>Выбор метода моделирования, будь то твердотельное, поверхностное или каркасное, не является универсальным решением и должен определяться спецификой моделируемого объекта, поставленными задачами и доступными вычислительными ресурсами. Универсального подхода здесь не существует – необходимо учитывать множество факторов, влияющих на эффективность и точность процесса создания виртуальной копии реального объекта.  Разные подходы имеют свои сильные и слабые стороны, и оптимальный выбор зависит от компромисса между требуемой детализацией, сложностью модели и необходимой скоростью расчетов.  Неправильный выбор метода может привести к неоправданному увеличению времени моделирования, сложностям при анализе и даже к получению неверных результатов, поэтому к этому вопросу следует подходить с должной ответственностью и пониманием.</w:t>
        <w:br/>
        <w:br/>
        <w:t>Твердотельное моделирование, или создание объемных моделей, является наиболее точным и универсальным методом, подходящим для моделирования сложных объектов с множеством деталей и криволинейных поверхностей. Этот подход позволяет создавать полные и реалистичные модели, содержащие всю необходимую информацию о геометрии, материалах и свойствах объекта.  Например, для моделирования турбины газоперекачивающего агрегата, состоящего из множества лопаток сложной формы, корпусов и валов, твердотельное моделирование является оптимальным выбором, поскольку позволяет точно воспроизвести все геометрические особенности и учесть влияние каждого элемента на общую производительность и надежность установки.  Однако, твердотельное моделирование требует значительных вычислительных ресурсов и времени, особенно при работе с очень сложными объектами, содержащими миллионы полигонов. Поэтому, для менее сложных объектов или при ограниченных вычислительных ресурсах, можно использовать более простые методы моделирования.</w:t>
        <w:br/>
        <w:br/>
        <w:t>Поверхностное моделирование, в отличие от твердотельного, ориентировано на создание внешних поверхностей объектов, без учета их внутренней структуры. Этот подход позволяет создавать сложные и плавные поверхности, но не позволяет выполнять расчеты, требующие знания объема и массы объекта. Поверхностное моделирование часто используется для создания внешних оболочек автомобилей, самолетов и других объектов, где важна эстетика и аэродинамика. Например, при моделировании корпуса судна, основное внимание уделяется созданию точной и гладкой поверхности, обеспечивающей минимальное сопротивление воды. Внутреннее устройство судна, такое как переборки, насосы и трубопроводы, может быть смоделировано упрощенно или вообще не моделироваться, если это не влияет на гидродинамические характеристики.  Поверхностное моделирование является более простым и быстрым методом, чем твердотельное, но требует тщательного контроля качества поверхностей и отсутствия разрывов или самопересечений.</w:t>
        <w:br/>
        <w:br/>
        <w:t>Каркасное моделирование, или создание моделей из линий и кривых, является самым простым и быстрым методом, но и самым ограниченным по функциональности. Этот подход используется для создания упрощенных моделей, не требующих высокой точности и детализации. Каркасное моделирование часто используется для создания предварительных эскизов, схем и чертежей. Например, при создании схемы трубопроводной системы, можно использовать каркасное моделирование для отображения основных линий и соединений, без учета диаметра, толщины стенок и других параметров.  Каркасное моделирование не позволяет выполнять расчеты, требующие знания объема, массы и других физических свойств объекта, но может быть полезно для визуализации и коммуникации. Выбор между этими тремя методами моделирования зависит от конкретных задач и доступных ресурсов. Важно учитывать все факторы и выбирать оптимальный подход, обеспечивающий необходимую точность, детализацию и производительность.</w:t>
        <w:br/>
        <w:br/>
        <w:br/>
        <w:t>Параметрическое моделирование представляет собой принципиально иной подход к созданию трехмерных моделей, существенно расширяющий возможности проектировщика и позволяющий значительно повысить гибкость и эффективность работы над проектом. В отличие от традиционных методов, где геометрия объекта задается вручную и изменение одного элемента требует трудоемкой перестройки всей модели, параметрическое моделирование основано на создании взаимосвязей между элементами и управлении ими через параметры. Это означает, что вместо непосредственного редактирования геометрии, пользователь задает определенные значения параметров, которые автоматически определяют форму и размеры объекта. Например, при проектировании резервуара для хранения нефти, можно задать параметры, такие как диаметр, высота, толщина стенок и материал, а программное обеспечение автоматически рассчитает все остальные геометрические характеристики и отобразит полученную модель. Изменение диаметра резервуара в этом случае потребует лишь изменения одного параметра, и все остальные элементы модели будут автоматически перестроены в соответствии с новым значением.</w:t>
        <w:br/>
        <w:br/>
        <w:t>Эта взаимосвязь между элементами и параметрами позволяет не только быстро вносить изменения в проект, но и легко исследовать различные варианты и оптимизировать конструкцию. Представьте себе задачу проектирования сложной системы трубопроводов, соединяющих различные технологические установки на нефтеперерабатывающем заводе. В традиционном подходе изменение диаметра одного трубопровода потребует перестройки всех соединений и перерасчета потоков, что может занять значительное время и потребовать больших усилий. При использовании параметрического моделирования можно задать диаметр трубопровода как параметр, и изменение этого параметра автоматически приведет к перестройке всех соединений и перерасчету потоков, позволяя быстро оценить влияние изменения диаметра на общую производительность и эффективность системы. Такая возможность позволяет проектировщикам быстро исследовать различные варианты и выбрать оптимальную конструкцию, соответствующую заданным требованиям.</w:t>
        <w:br/>
        <w:br/>
        <w:t>Важной особенностью параметрического моделирования является возможность создания сложных взаимосвязей между различными элементами и параметрами, что позволяет автоматизировать процесс проектирования и создавать самонастраивающиеся модели. Например, при проектировании опорной конструкции для тяжелого оборудования можно задать взаимосвязь между нагрузкой, размером опоры и толщиной ее элементов. Изменение нагрузки автоматически приведет к изменению размеров и толщины элементов опоры, обеспечивая ее надежность и безопасность. Такая возможность позволяет создавать модели, которые автоматически адаптируются к изменяющимся условиям и требованиям, что особенно важно при проектировании сложных и ответственных объектов. Кроме того, параметрическое моделирование позволяет создавать библиотеки типовых элементов и узлов, которые можно повторно использовать в различных проектах, что значительно сокращает время проектирования и повышает его качество.</w:t>
        <w:br/>
        <w:br/>
        <w:t>Параметрическое моделирование не ограничивается только геометрическими параметрами, но также может использоваться для управления негеометрическими свойствами объектов, такими как материалы, текстуры и цвета. Это позволяет создавать модели, которые не только точно воспроизводят форму и размеры объекта, но и реалистично отображают его внешний вид и свойства. Например, при проектировании интерьера здания можно задать параметры освещения, цвета стен и мебели, а программное обеспечение автоматически отобразит реалистичную визуализацию интерьера, позволяя оценить его внешний вид и атмосферу. Такая возможность позволяет создавать модели, которые не только служат для проектирования и анализа, но и используются для презентаций и маркетинговых целей. Использование параметрического моделирования позволяет значительно повысить гибкость, эффективность и качество процесса проектирования, а также создавать модели, которые адаптируются к изменяющимся условиям и требованиям.</w:t>
        <w:br/>
        <w:br/>
        <w:br/>
        <w:t>Негеометрическая информация является неотъемлемой частью полноценной цифровой модели, расширяющей её функциональность далеко за пределы визуального представления. В то время как геометрия определяет форму и размер объекта, именно негеометрические свойства и атрибуты наделяют его характеристиками, необходимыми для анализа, симуляции и эффективного управления проектом.  По сути, модель без негеометрической информации – это лишь красивая картинка, лишенная смысловой нагрузки и практического применения в реальных инженерных задачах, поскольку она не способна отразить физические свойства и характеристики, необходимые для проведения расчетов и симуляций.  Ограничиваясь исключительно геометрией, невозможно определить, выдержит ли данная конструкция заданные нагрузки, какой материал наиболее подходит для конкретных условий эксплуатации, или как будет вести себя система в различных режимах работы. Игнорирование негеометрической информации приводит к ошибкам в расчетах, увеличению затрат на строительство и эксплуатацию, а также к снижению безопасности объекта.</w:t>
        <w:br/>
        <w:br/>
        <w:t>Важнейшим компонентом негеометрической информации являются свойства материалов, определяющие их физические и механические характеристики.  Например, при моделировании резервуара для хранения нефти необходимо указать плотность, теплопроводность, модуль упругости, предел текучести и другие характеристики материала, из которого он изготовлен.  Эти данные позволяют точно рассчитать вес конструкции, ее устойчивость к деформациям, способность выдерживать внутреннее давление и температурные нагрузки.  Без указания свойств материала расчеты будут приблизительными и не будут соответствовать реальным условиям эксплуатации, что может привести к катастрофическим последствиям. Аналогично, при моделировании трубопроводной системы необходимо указать диаметр, толщину стенок, материал и шероховатость внутренней поверхности, чтобы точно рассчитать потери давления и пропускную способность системы.  При проектировании теплообменного оборудования необходимо учитывать теплопроводность материалов, площадь поверхности теплообмена и коэффициент теплопередачи, чтобы обеспечить эффективный теплообмен и достичь требуемых параметров процесса.  Использование стандартных библиотек материалов и компонентов значительно упрощает процесс моделирования, позволяя быстро и точно задать необходимые свойства и характеристики.</w:t>
        <w:br/>
        <w:br/>
        <w:t>Помимо свойств материалов, важную роль играют атрибуты объектов, представляющие собой дополнительные характеристики, не влияющие на геометрию, но необходимые для управления проектом и отслеживания изменений.  Например, для каждого элемента оборудования можно указать его номер, производителя, дату изготовления, статус (новый, отремонтированный, списанный), ответственного за обслуживание и другую информацию, необходимую для управления парком оборудования.  Для каждого трубопровода можно указать его функциональное назначение (нефть, вода, пар), рабочее давление, температуру, режим обслуживания и другую информацию, необходимую для управления трубопроводной системой.  Атрибуты позволяют организовать данные о проекте, упростить поиск информации, автоматизировать процессы управления и обеспечить эффективное взаимодействие между участниками проекта.  Например, можно легко отфильтровать все трубопроводы, изготовленные определенным производителем, или найти все элементы оборудования, требующие технического обслуживания в ближайшее время.  Использование атрибутов позволяет создать информационную модель, которая отражает не только геометрическую структуру объекта, но и всю необходимую информацию о его жизненном цикле.</w:t>
        <w:br/>
        <w:br/>
        <w:t>Правильное применение негеометрической информации позволяет значительно повысить качество и эффективность проекта, сократить затраты и риски, обеспечить безопасность и надежность объекта.  При создании цифровой модели необходимо тщательно продумать, какие свойства, материалы и атрибуты необходимы для решения конкретных задач, и обеспечить их корректное заполнение и актуализацию.  Использование стандартных библиотек материалов и компонентов, а также автоматизация процессов управления данными позволяют значительно упростить эту задачу и повысить качество цифровой модели.  Интеграция цифровой модели с другими информационными системами, такими как системы управления производством, системы управления техническим обслуживанием и системы управления документацией, позволяет создать единое информационное пространство, обеспечивающее эффективное взаимодействие между всеми участниками проекта и оптимизацию всех процессов жизненного цикла объекта.</w:t>
        <w:br/>
        <w:br/>
        <w:br/>
        <w:t xml:space="preserve">Негеометрическая информация является жизненно важным компонентом полноценной цифровой модели, выходящим далеко за рамки простого визуального представления объекта. В то время как геометрия формирует внешний вид и размеры, именно негеометрические свойства и атрибуты наделяют модель смыслом, превращая ее из статичного изображения в динамичный инструмент для анализа, симуляций и эффективного управления проектом.  По сути, модель, лишенная негеометрической информации, напоминает красивую, но пустую оболочку, не способную отразить физические характеристики и поведение объекта в реальных условиях эксплуатации, что делает её бесполезной для принятия обоснованных инженерных решений.  Попытка спроектировать сложную систему, опираясь лишь на геометрию, равносильна строительству дома без фундамента – красивый фасад не спасет от обрушения.  Игнорирование негеометрической информации неизбежно приводит к ошибкам в расчетах, увеличению затрат на строительство и эксплуатацию, снижению надежности и безопасности объекта, а также к задержкам в реализации проекта. </w:t>
        <w:br/>
        <w:br/>
        <w:t xml:space="preserve">Представьте себе проектирование системы охлаждения для реактора атомной электростанции.  Геометрическая модель точно отобразит форму и размеры теплообменников, трубопроводов и насосов, но без указания теплопроводности материалов, коэффициента теплопередачи, плотности и вязкости теплоносителя, расчеты по эффективности охлаждения будут неточными и, возможно, опасными.  Без знания допустимых температурных режимов для различных элементов системы невозможно обеспечить надежную работу реактора и избежать аварийных ситуаций.  Аналогичная ситуация возникает при проектировании трубопроводной системы для транспортировки нефти.  Геометрическая модель покажет диаметр и трассировку трубопроводов, но без указания шероховатости внутренней поверхности, материала труб, рабочей температуры и давления, невозможно точно рассчитать потери давления и пропускную способность системы, что может привести к снижению производительности и увеличению затрат на перекачку.  Без указания свойств транспортируемой жидкости невозможно оценить коррозионную активность и выбрать подходящие материалы для труб и арматуры, что может привести к утечкам и авариям.  </w:t>
        <w:br/>
        <w:br/>
        <w:t xml:space="preserve">Помимо физических свойств, важную роль играют атрибуты объектов, представляющие собой дополнительные характеристики, не влияющие на геометрию, но необходимые для управления проектом и отслеживания изменений.  Представьте себе проектирование складского комплекса.  Геометрическая модель отобразит расположение стеллажей, проходов и погрузочных зон, но без указания грузоподъемности каждого стеллажа, типа хранимого груза, количества единиц товара и срока годности, невозможно эффективно организовать хранение и логистику.  Указание атрибутов, таких как ответственный за хранение, срок годности и количество единиц товара, позволит автоматизировать процессы инвентаризации и контроля качества.  Без указания атрибутов невозможно эффективно управлять запасами, отслеживать изменения и принимать обоснованные решения.  Использование атрибутов позволяет создать информационную модель, отражающую не только физическую структуру объекта, но и всю необходимую информацию о его жизненном цикле, от проектирования до эксплуатации и утилизации. </w:t>
        <w:br/>
        <w:br/>
        <w:t>В конечном итоге, наполнение цифровой модели негеометрической информацией – это инвестиция в качество, надежность и безопасность проекта.  Недостаточно создать красивую визуализацию – необходимо обеспечить ее информативность, чтобы она стала ценным инструментом для инженеров, проектировщиков и операторов.  Использование стандартных библиотек материалов и компонентов, автоматизация процессов управления данными и интеграция цифровой модели с другими информационными системами – ключевые факторы успеха.  Стремление к полноте и точности негеометрической информации – это залог успешной реализации любого инженерного проекта.  Инвестиции в качественную негеометрическую информацию окупаются многократно за счет сокращения затрат, повышения надежности и безопасности, а также улучшения качества и эффективности всего проекта.</w:t>
        <w:br/>
        <w:br/>
        <w:br/>
        <w:t>Использование стандартных библиотек материалов и компонентов – это краеугольный камень эффективного и точного цифрового моделирования, позволяющий существенно упростить процесс проектирования и минимизировать вероятность ошибок, возникающих из-за ручного ввода данных и несогласованности информации.  Представьте себе ситуацию, когда вам необходимо создать цифровую модель сложной системы трубопроводов, состоящей из сотен различных элементов – труб, фитингов, клапанов, насосов и других компонентов.  Ручной ввод характеристик каждого из этих элементов – материала, размеров, веса, теплопроводности, прочности и других параметров – потребует огромного количества времени и усилий, а также неизбежно приведет к ошибкам и неточностям.  Использование стандартной библиотеки компонентов, содержащей все необходимые данные, позволит автоматизировать этот процесс и гарантировать точность и согласованность информации, освободив время и ресурсы для более сложных задач.  Такой подход не только ускоряет процесс моделирования, но и значительно повышает его качество, снижая вероятность ошибок и переделок.</w:t>
        <w:br/>
        <w:br/>
        <w:t>Стандартные библиотеки компонентов представляют собой тщательно структурированные базы данных, содержащие подробную информацию о различных элементах, используемых в промышленности, включая физические свойства материалов, геометрические параметры, технические характеристики и другую важную информацию.  Эти библиотеки разрабатываются и поддерживаются ведущими производителями и поставщиками компонентов, что гарантирует их актуальность и достоверность.  В нефтеперерабатывающей отрасли, например, существуют стандартные библиотеки, содержащие информацию о различных типах сталей, используемых для изготовления трубопроводов, резервуаров и другого оборудования, учитывающие их коррозионную стойкость, прочность и другие важные характеристики.  Использование такой библиотеки позволяет автоматически назначать правильные свойства материалов при создании цифровой модели, избегая ошибок и обеспечивая соответствие требованиям нормативных документов и стандартов.  Кроме того, стандартные библиотеки часто содержат информацию о производителях, поставщиках и ценах на компоненты, что облегчает процесс закупки и управления проектом.</w:t>
        <w:br/>
        <w:br/>
        <w:t>Более того, использование стандартных библиотек обеспечивает унификацию и согласованность данных между различными участниками проекта, такими как инженеры-проектировщики, конструкторы, закупщики и операторы.  Когда все участники используют один и тот же набор данных, это минимизирует риск возникновения разногласий и ошибок, связанных с несогласованностью информации.  Представьте себе ситуацию, когда инженер-проектировщик использует одни свойства стали в цифровой модели, а закупщик заказывает компоненты из другого материала.  В этом случае может возникнуть серьезная проблема, которая потребует внесения изменений в проект и задержки в реализации.  Использование стандартной библиотеки компонентов, доступной всем участникам проекта, позволит избежать этой проблемы и обеспечить согласованность данных на всех этапах жизненного цикла объекта.  Это особенно важно для крупных и сложных проектов, где участвует большое количество людей и организаций.</w:t>
        <w:br/>
        <w:br/>
        <w:t>Важно отметить, что стандартные библиотеки компонентов не только упрощают процесс моделирования, но и облегчают процесс анализа и симуляции.  Когда цифровая модель содержит точные и достоверные данные о свойствах материалов и компонентах, это позволяет проводить более реалистичные и точные расчеты и симуляции.  Например, при проведении анализа методом конечных элементов (МКЭ) точность результатов напрямую зависит от точности данных о свойствах материалов.  Использование стандартной библиотеки материалов, содержащей точные данные о модуле упругости, коэффициенте Пуассона и других параметрах, позволит получить более точные и надежные результаты анализа, что поможет оптимизировать конструкцию и повысить ее надежность и безопасность.  Таким образом, инвестиции в стандартные библиотеки компонентов – это инвестиции в качество, надежность и безопасность проекта.</w:t>
        <w:br/>
        <w:br/>
        <w:br/>
        <w:t>Атрибуты, являющиеся неотъемлемой частью цифрового моделирования, представляют собой дополнительную информацию, прикрепленную к каждому элементу модели, выходящую за рамки его геометрических характеристик и свойств материалов – это мощный инструмент, позволяющий не только более детально описать объект, но и эффективно организовать, анализировать и использовать информацию о нем на протяжении всего жизненного цикла проекта. Представьте себе сложный нефтеперерабатывающий комплекс, состоящий из тысяч различных компонентов – трубопроводов, насосов, клапанов, резервуаров, теплообменников и другого оборудования – каждый из которых имеет свои уникальные характеристики и требования к эксплуатации. Без правильно организованных атрибутов поиск необходимой информации может превратиться в трудоемкий и времязатратный процесс, особенно при возникновении аварийных ситуаций или необходимости проведения технического обслуживания. В этом контексте атрибуты становятся своего рода «метками», позволяющими быстро идентифицировать и отфильтровать нужные элементы модели, существенно повышая эффективность работы и снижая риск ошибок.</w:t>
        <w:br/>
        <w:br/>
        <w:t>Суть использования атрибутов заключается в возможности добавления к каждому объекту произвольного количества дополнительных характеристик, не связанных напрямую с его геометрией или материалом – это могут быть данные о производителе, дате изготовления, серийном номере, дате последней проверки, статусе (в работе, на ремонте, утилизирована), назначении (какой поток обрабатывает, в какой системе функционирует), ответственных лицах и многие другие параметры.  Рассмотрим пример: вы моделируете участок трубопроводной системы, и вам необходимо быстро найти все трубы, изготовленные определенным поставщиком и используемые для транспортировки агрессивной среды.  Если к каждому элементу трубопровода прикреплены атрибуты “Поставщик” и “Среда”, вы можете легко отфильтровать модель по этим параметрам и получить список необходимых труб за несколько секунд.  Это значительно упрощает процесс проведения инспекций, аудитов и технического обслуживания, позволяя быстро находить и проверять критически важные компоненты.  Использование атрибутов позволяет не просто видеть модель, но и понимать ее «историю» и контекст использования.</w:t>
        <w:br/>
        <w:br/>
        <w:t>Однако, сила атрибутов заключается не только в возможности фильтрации и поиска, но и в их способности предоставить ценную информацию для анализа и принятия решений. Например, вы можете использовать атрибут “Дата последней проверки” для создания отчета о необходимости проведения плановых инспекций оборудования, или атрибут “Статус” для отслеживания хода выполнения ремонтных работ.  Представьте себе ситуацию, когда вы моделируете резервуар для хранения нефти и прикрепляете к нему атрибут “Толщина стенок”.  Эта информация может быть использована для расчета остаточного ресурса резервуара и принятия решения о необходимости проведения ремонта или замены.  Кроме того, атрибуты могут быть использованы для создания интерактивных отчетов и дашбордов, отображающих ключевые показатели эффективности (KPI) и помогающих принимать обоснованные решения в режиме реального времени.  Это превращает цифровую модель из простого трехмерного изображения в мощный инструмент управления и анализа данных.</w:t>
        <w:br/>
        <w:br/>
        <w:t>Важно отметить, что правильная организация атрибутов является ключевым фактором успеха. Необходимо заранее определить, какие атрибуты необходимы для решения конкретных задач и разработать четкую систему их наименования и структурирования.  Использование стандартизированных атрибутов обеспечивает согласованность данных между различными участниками проекта и упрощает процесс обмена информацией.  Например, можно использовать стандартный набор атрибутов для идентификации оборудования, такой как “Номер актива”, “Модель”, “Серийный номер” и “Дата ввода в эксплуатацию”.  Кроме того, важно обеспечить возможность расширения набора атрибутов в будущем, чтобы адаптироваться к меняющимся требованиям и новым задачам.  Использование атрибутов – это инвестиция в долгосрочную эффективность и надежность цифровой модели, позволяющая извлекать максимальную пользу из имеющихся данных и принимать обоснованные решения.</w:t>
        <w:br/>
        <w:br/>
        <w:br/>
        <w:t>## 2.3 Организация модели: иерархия, слои, группы</w:t>
        <w:br/>
        <w:br/>
        <w:t>Эффективная организация цифровой модели – это не менее важный аспект, чем ее точное геометрическое представление и наполнение атрибутами, поскольку именно она обеспечивает удобство навигации, редактирования и управления сложными проектами, особенно в контексте крупных нефтеперерабатывающих комплексов, состоящих из тысяч отдельных компонентов и взаимосвязанных систем. Представьте себе огромный завод, где каждый клапан, насос, трубопровод и резервуар должен быть четко идентифицирован и легко доступен для инспекции, обслуживания или модернизации – без грамотной организации это может превратиться в кошмар для инженеров и техников, приводя к задержкам, ошибкам и значительному увеличению затрат. В этом контексте использование иерархии, слоев и групп становится незаменимым инструментом, позволяющим структурировать модель, упростить ее восприятие и повысить эффективность работы.</w:t>
        <w:br/>
        <w:br/>
        <w:t xml:space="preserve">Иерархическая структура модели, подобно древу, позволяет организовать элементы по логическим группам и подгруппам, отражающим функциональную структуру объекта.  Например, можно выделить основные узлы, такие как “Производственный цех”, “Система охлаждения”, “Система электроснабжения”, а затем детализировать каждый узел, добавляя подгруппы “Насосное оборудование”, “Теплообменники”, “Трансформаторные подстанции” и так далее.  Такая организация обеспечивает четкое понимание взаимосвязей между различными компонентами модели и упрощает поиск нужных элементов.  Представьте себе, что вам необходимо найти все насосы, обслуживающие систему охлаждения – при правильно организованной иерархии вы сможете легко перейти к соответствующей подгруппе и получить доступ ко всем необходимым данным.  Важно отметить, что иерархия должна отражать реальную структуру объекта и учитывать особенности его функционирования, чтобы обеспечить максимальную эффективность и удобство использования модели. </w:t>
        <w:br/>
        <w:br/>
        <w:t>В дополнение к иерархии, слои позволяют управлять видимостью различных элементов модели, что особенно полезно при работе с большими и сложными проектами.  Представьте себе, что вам необходимо рассмотреть только систему трубопроводов, не отвлекаясь на другое оборудование – с помощью слоев вы можете просто отключить видимость всех остальных элементов, чтобы сосредоточиться на интересующей вас информации.  Слои также позволяют организовать элементы по типам, например, “Трубопроводы”, “Клапаны”, “Насосы”, “Резервуары”, что упрощает фильтрацию и анализ данных.  Кроме того, слои могут использоваться для управления уровнем детализации модели, например, для отображения только основных компонентов на макроуровне или для отображения всех деталей на микроуровне.  Использование слоев позволяет эффективно управлять объемом информации, упрощает визуальное восприятие модели и повышает производительность работы.</w:t>
        <w:br/>
        <w:br/>
        <w:t>Наконец, группы позволяют объединять отдельные элементы модели в логические единицы, что упрощает их перемещение, копирование, масштабирование и редактирование.  Представьте себе, что вам необходимо переместить группу клапанов, расположенных на определенном участке трубопровода – вместо того, чтобы перемещать каждый клапан по отдельности, вы можете просто выделить группу и переместить ее одним движением.  Группы также могут использоваться для создания шаблонов и повторно используемых компонентов, что значительно ускоряет процесс моделирования и обеспечивает единообразие.  Кроме того, группы могут использоваться для управления видимостью и редактированием отдельных элементов, например, для скрытия или выделения определенных компонентов.  Использование групп позволяет упростить процесс редактирования модели, повысить производительность работы и обеспечить согласованность данных.  Правильное сочетание иерархии, слоев и групп – это ключ к эффективной организации цифровой модели и повышению ее ценности для инженеров, техников и других специалистов, работающих над сложными проектами.</w:t>
        <w:br/>
        <w:br/>
        <w:br/>
        <w:t>Эффективная навигация, быстрое редактирование и удобное управление – вот краеугольные камни успешной работы над любым сложным инженерным проектом, и цифровые модели нефтеперерабатывающих комплексов – не исключение. Представьте себе гигантский завод, состоящий из сотен взаимосвязанных трубопроводов, тысяч клапанов, насосов и резервуаров, где каждый элемент требует постоянного контроля, обслуживания и модернизации. Без грамотной организации, поиск конкретного компонента или отслеживание изменений может превратиться в трудоемкий и изнурительный процесс, приводящий к задержкам, ошибкам и значительному увеличению затрат. Именно поэтому, продуманная организация модели, позволяющая быстро находить нужную информацию и эффективно управлять сложными данными, становится жизненно важной для успеха проекта.</w:t>
        <w:br/>
        <w:br/>
        <w:t>Четкая структура модели позволяет инженерам и техникам ориентироваться в сложных системах, как в хорошо организованном архиве, где каждый документ находится на своем месте.  Вместо того чтобы беспорядочно искать нужный клапан среди тысяч других компонентов, специалист может быстро перейти к соответствующему цеху, а затем к конкретной технологической линии и, наконец, к искомому клапану, используя логически организованную иерархию.  Такой подход не только экономит время, но и снижает вероятность ошибок, обеспечивая более точную и эффективную работу.  Представьте себе ситуацию, когда необходимо проверить все соединения трубопроводов определенного диаметра в конкретном цехе – правильно организованная модель позволит быстро выделить все соответствующие элементы и провести проверку, в то время как в хаотичной структуре это потребует значительных усилий и времени.  Именно поэтому, грамотная организация модели является основой для эффективного управления проектом и обеспечения его успешной реализации.</w:t>
        <w:br/>
        <w:br/>
        <w:t>Удобство редактирования – еще один важный аспект, обеспечиваемый правильно организованной цифровой моделью.  Представьте себе необходимость внести изменения в конструкцию определенного участка трубопровода.  Если модель организована логично и структурировано, внесение изменений будет простым и быстрым.  Специалист сможет быстро найти соответствующий участок, внести необходимые корректировки и проверить их влияние на другие компоненты системы.  В то же время, если модель хаотична и неструктурирована, внесение изменений превратится в сложный и трудоемкий процесс, требующий значительных усилий и времени.  Кроме того, неправильная организация модели может привести к ошибкам и несоответствиям, что может негативно сказаться на безопасности и надежности всего объекта.  Именно поэтому, грамотная организация модели является залогом эффективного редактирования и обеспечения качества проекта.</w:t>
        <w:br/>
        <w:br/>
        <w:t>Управление сложными данными – ключевая задача любого инженерного проекта, и правильно организованная цифровая модель играет в этом решающую роль.  Представьте себе необходимость отслеживания изменений в конструкции, мониторинга состояния оборудования или анализа данных о производительности.  Если модель организована логично и структурировано, отслеживание изменений, мониторинг состояния и анализ данных будут простыми и эффективными.  Специалист сможет быстро получить доступ к нужной информации, отследить изменения и проанализировать данные, что позволит принимать обоснованные решения и оптимизировать работу всего объекта.  В то же время, если модель хаотична и неструктурирована, отслеживание изменений, мониторинг состояния и анализ данных будут сложными и трудоемкими, что может привести к ошибкам и неэффективным решениям.  Именно поэтому, грамотная организация модели является залогом эффективного управления данными и обеспечения успеха проекта.</w:t>
        <w:br/>
        <w:br/>
        <w:br/>
        <w:t>Совместная работа над масштабными проектами, такими как нефтеперерабатывающие заводы, предполагает участие множества специалистов – инженеров, техников, проектировщиков, строителей, и каждого из них необходимо обеспечить четким и однозначным пониманием структуры модели.  Именно поэтому, внедрение единообразных правил именования элементов и стандартов организации модели становится критически важным для успешной реализации проекта.  Представьте себе ситуацию, когда каждый участник команды использует свою собственную систему обозначений, что приводит к путанице, недопониманию и ошибкам в процессе обмена информацией.  Например, один инженер может обозначать насос как "N-123", другой как "Pump_001", а третий как "Насос_Взрывозащищенный_1".  В результате, поиск конкретного компонента в модели превращается в трудоемкий процесс, требующий постоянных уточнений и сверки обозначений, что значительно замедляет работу и увеличивает вероятность ошибок.  Именно поэтому, разработка и внедрение единой системы обозначений и стандартов организации модели является первым шагом к обеспечению эффективной совместной работы и минимизации рисков.</w:t>
        <w:br/>
        <w:br/>
        <w:t>Правила именования элементов модели должны быть логичными, последовательными и отражать функциональное назначение компонента. Например, можно использовать префиксы, обозначающие тип оборудования (например, "TK" для резервуара, "P" для насоса, "V" для клапана), и последовательную нумерацию, позволяющую однозначно идентифицировать каждый элемент.  В дополнение к этому, можно включать в обозначение дополнительные характеристики, такие как диаметр трубопровода, рабочее давление или тип материала.  Важно, чтобы правила именования были четко задокументированы и доступны всем участникам проекта.  В качестве примера можно рассмотреть следующую систему: “TK-101-D600-C10”, где “TK” указывает на резервуар, “101” – его номер, “D600” – диаметр в миллиметрах, а “C10” – тип углеродистой стали.  Такая система позволяет быстро получить представление о характеристиках резервуара, не открывая его в модели.  Единообразие в именовании упрощает поиск компонентов, их идентификацию и анализ данных, что повышает эффективность работы всей команды.</w:t>
        <w:br/>
        <w:br/>
        <w:t xml:space="preserve">Стандарты организации модели должны определять структуру и иерархию элементов, а также правила их группировки и размещения.  Например, можно использовать географическое разделение, группируя элементы по цехам, технологическим линиям или участкам завода.  Внутри каждой группы можно использовать функциональное разделение, группируя элементы по их назначению (например, насосы, клапаны, трубопроводы, резервуары).  Использование слоев и фильтров позволяет быстро отображать только интересующие элементы и скрывать ненужные, что упрощает навигацию и редактирование модели.  Например, можно создать слой для трубопроводов, другой для насосов, а третий для клапанов.  Это позволит быстро отображать только трубопроводы, например, для проверки на наличие утечек или повреждений.  Внедрение стандартов организации модели требует согласования со всеми участниками проекта и обеспечения их соблюдения на протяжении всего жизненного цикла проекта.  </w:t>
        <w:br/>
        <w:br/>
        <w:t>Важно понимать, что внедрение правил именования и стандартов организации модели – это не просто формальное требование, а инструмент, позволяющий повысить эффективность работы, снизить риски и обеспечить качество проекта.  Единообразие в структуре модели упрощает обмен информацией, улучшает коммуникацию между участниками команды и позволяет быстро находить нужные данные.  Это особенно важно в сложных проектах, где участвуют десятки или даже сотни специалистов, работающих над различными аспектами проекта.  Внедрение стандартов организации модели позволяет создать единую информационную среду, в которой все участники команды имеют доступ к актуальной и достоверной информации.  В конечном итоге, это приводит к сокращению сроков реализации проекта, снижению затрат и повышению качества конечного продукта.  Внедрение стандартов организации модели – это инвестиция в успех проекта, которая окупится многократно.</w:t>
        <w:br/>
        <w:br/>
        <w:br/>
        <w:t xml:space="preserve">Использование шаблонов и библиотек готовых элементов является мощным инструментом, позволяющим значительно ускорить процесс моделирования и повысить его эффективность, особенно в рамках масштабных и повторяющихся проектов, таких как строительство и модернизация нефтеперерабатывающих заводов. Вместо того, чтобы каждый раз создавать каждый элемент модели с нуля, инженеры могут использовать готовые шаблоны и библиотеки, содержащие предварительно настроенные компоненты, сборки и системы, что экономит ценное время и ресурсы. Эти шаблоны и библиотеки представляют собой заранее разработанные модели, содержащие все необходимые параметры, свойства и атрибуты, которые можно легко адаптировать к конкретным требованиям проекта.  Использование этих предварительно созданных элементов позволяет избежать рутинной работы, такой как определение размеров, материалов и других характеристик, и сосредоточиться на более сложных задачах, таких как оптимизация проектирования и решение технических проблем. </w:t>
        <w:br/>
        <w:br/>
        <w:t>Библиотеки готовых элементов могут содержать широкий спектр компонентов, от простых деталей, таких как фланцы и уплотнения, до сложных сборок, таких как насосные станции и теплообменники. Эти компоненты могут быть разработаны на основе стандартов отрасли, спецификаций заказчика или предыдущих проектов, что обеспечивает их совместимость и надежность. Например, инженеры, проектирующие новую установку гидроочистки, могут использовать библиотеку, содержащую шаблоны реакторов, сепараторов и рекуператоров тепла, которые уже настроены на требуемые параметры производительности и безопасности. Это позволяет им быстро создать базовую модель установки и приступить к ее оптимизации и адаптации к конкретным условиям эксплуатации.  Кроме того, библиотеки могут содержать шаблоны арматуры, трубопроводов и кабельных систем, что позволяет быстро создать полноценную модель технологической установки или энергетической системы.</w:t>
        <w:br/>
        <w:br/>
        <w:t>Создание и поддержание библиотек готовых элементов требует определенных усилий и ресурсов, но инвестиции окупаются многократно за счет повышения эффективности и снижения затрат на проектирование. Важно, чтобы библиотеки были хорошо организованы, легко доступны и регулярно обновлялись с учетом новых технологий и требований заказчика.  Кроме того, необходимо обеспечить контроль качества компонентов в библиотеке, чтобы гарантировать их соответствие стандартам и спецификациям.  Создание системы управления библиотеками, позволяющей отслеживать изменения, версии и зависимости между компонентами, является важным шагом к обеспечению их надежности и актуальности.  Например, можно использовать систему контроля версий, позволяющую отслеживать изменения в компонентах и возвращаться к предыдущим версиям в случае необходимости.</w:t>
        <w:br/>
        <w:br/>
        <w:t>Использование шаблонов и библиотек готовых элементов не только ускоряет процесс моделирования, но и повышает его качество и согласованность. Предварительно настроенные компоненты и сборки содержат проверенные данные и соответствуют отраслевым стандартам, что снижает вероятность ошибок и несоответствий. Кроме того, использование шаблонов и библиотек обеспечивает согласованность проектирования между различными участниками команды и проектами. Это особенно важно в крупных организациях, где над проектами работают многочисленные инженеры и специалисты.  Использование шаблонов и библиотек позволяет создать единую информационную среду, в которой все участники команды имеют доступ к актуальной и достоверной информации.</w:t>
        <w:br/>
        <w:br/>
        <w:t xml:space="preserve">В заключение, использование шаблонов и библиотек готовых элементов является эффективным инструментом, позволяющим значительно ускорить процесс моделирования, повысить его качество и снизить затраты. Инвестиции в создание и поддержание библиотек окупаются многократно за счет повышения эффективности работы инженеров, снижения вероятности ошибок и обеспечения согласованности проектирования. Внедрение этой практики позволяет организациям повысить конкурентоспособность и добиться успеха в реализации сложных проектов.  </w:t>
        <w:br/>
        <w:br/>
        <w:br/>
        <w:t>## 2.4 Контроль качества модели: проверка на ошибки, валидация данных</w:t>
        <w:br/>
        <w:br/>
        <w:t>Обеспечение высокого качества цифровой модели является критически важным этапом любого инженерного проекта, особенно в сложной и требовательной отрасли, такой как нефтепереработка. Просто создать трехмерную модель недостаточно; она должна быть точной, полной и свободной от ошибок, которые могут привести к дорогостоящим переделкам, задержкам в сроках реализации проекта и даже к потенциально опасным ситуациям в процессе эксплуатации. Контроль качества модели – это систематический процесс, направленный на выявление и устранение ошибок в геометрии, несоответствий в данных и нарушений установленных стандартов, гарантирующий надежность и достоверность цифрового представления будущего объекта. Без надлежащего контроля качества любая, даже самая сложная, модель может оказаться бесполезной или даже вводящей в заблуждение.</w:t>
        <w:br/>
        <w:br/>
        <w:t>Первым шагом в обеспечении качества модели является проведение тщательной проверки на наличие геометрических ошибок. Эти ошибки могут быть разнообразными: от простых пересечений линий и поверхностей, создающих визуальные артефакты, до более серьезных проблем, таких как самопересекающиеся поверхности или негерметичные объемы. Например, при моделировании сложной системы трубопроводов, даже небольшое пересечение двух труб может привести к серьезным проблемам при проведении гидродинамического анализа и расчете потерь давления. Автоматизированные инструменты проверки геометрии, встроенные в большинство современных CAD-систем, позволяют быстро выявить эти ошибки и предложить варианты их исправления. Однако, автоматические проверки не всегда способны обнаружить все ошибки, поэтому рекомендуется также проводить визуальную инспекцию модели опытными специалистами. Особенно внимательно нужно проверять области с высокой геометрической сложностью, такие как фланцевые соединения, сварные швы и места ответвлений трубопроводов.</w:t>
        <w:br/>
        <w:br/>
        <w:t>Не менее важным является контроль качества данных, связанных с элементами модели. Эти данные могут включать в себя физические свойства материалов, параметры оборудования, спецификации трубопроводов и другую информацию, необходимую для проведения инженерных расчетов и анализа. Ошибки в данных могут привести к неверным результатам расчетов, неправильному выбору оборудования и, как следствие, к серьезным проблемам при эксплуатации объекта. Например, если в спецификации трубопровода указан неправильный диаметр или толщина стенки, это может привести к недооценке гидравлического сопротивления и, как следствие, к снижению производительности системы. Автоматизированные инструменты проверки данных позволяют быстро выявить несоответствия и ошибки в данных, сравнивая их со справочниками, спецификациями и другими источниками информации. Кроме того, необходимо проводить ручную проверку данных опытными специалистами, особенно в тех случаях, когда данные вводятся вручную или импортируются из внешних источников.</w:t>
        <w:br/>
        <w:br/>
        <w:t>Важным аспектом контроля качества модели является валидация данных, то есть проверка их соответствия установленным стандартам, спецификациям и требованиям проекта. Валидация данных позволяет убедиться в том, что данные достоверны, полны и актуальны. Например, при моделировании резервуара высокого давления необходимо проверить, что материалы, используемые для его изготовления, соответствуют требованиям нормативных документов и спецификациям проекта. Валидация данных может включать в себя проверку единиц измерения, диапазонов значений, форматов данных и других параметров. Автоматизированные инструменты валидации данных позволяют быстро выявить несоответствия и ошибки, сравнивая данные с установленными критериями. Кроме того, необходимо проводить ручную проверку данных опытными специалистами, особенно в тех случаях, когда данные вводятся вручную или импортируются из внешних источников. Правильно проведенная валидация данных обеспечивает надежность и достоверность модели, а также снижает риск возникновения ошибок при эксплуатации объекта.</w:t>
        <w:br/>
        <w:br/>
        <w:br/>
        <w:t>Качество цифровой модели – это не просто вопрос эстетики или аккуратности; это фундаментальный фактор, определяющий надежность всего инженерного проекта, особенно в столь критичной отрасли, как нефтепереработка. Недостаточно создать визуально привлекательную трехмерную модель, если она не отражает реальные физические свойства объекта, не учитывает все действующие на него нагрузки и не обеспечивает достаточную точность для проведения необходимых расчетов и анализов. Пренебрежение качеством модели может привести к серьезным последствиям, включая дорогостоящие переделки, задержки в реализации проекта, снижение производительности объекта и даже к потенциально опасным аварийным ситуациям в процессе его эксплуатации. Представьте себе, например, проектирование сложной системы трубопроводов, где даже незначительная ошибка в диаметре или толщине стенки трубы может привести к недооценке гидравлического сопротивления, снижению пропускной способности и, как следствие, к снижению общей производительности установки.</w:t>
        <w:br/>
        <w:br/>
        <w:t>Высокое качество модели обеспечивает надежную основу для всех последующих этапов проектирования и эксплуатации объекта. Точная модель позволяет проводить точные расчеты нагрузок, определяющие прочность конструкции, рассчитывать теплообмен в теплообменниках, моделировать гидравлические режимы в трубопроводах и оценивать безопасность объекта в различных аварийных ситуациях. Например, при проектировании резервуара высокого давления точная модель геометрии резервуара и учет всех действующих нагрузок позволяют определить оптимальную толщину стенок и выбрать материалы, обеспечивающие необходимую прочность и надежность. Пренебрежение качеством модели в данном случае может привести к превышению допустимых напряжений, деформации конструкции и, как следствие, к разрушению резервуара. Кроме того, точная модель позволяет оптимизировать конструктивные решения, снизить вес конструкции и затраты на материалы, не ухудшая при этом ее надежность и долговечность.</w:t>
        <w:br/>
        <w:br/>
        <w:t>Качество модели – это не только точность геометрии и данных, но и полнота информации, содержащейся в модели. Модель должна содержать все необходимые данные о материалах, оборудовании, трубопроводах, арматуре и других элементах объекта, включая их характеристики, параметры, спецификации и другую важную информацию. Эта информация необходима для проведения инженерных расчетов, анализа, проектирования и управления проектом. Например, при проектировании насосной станции модель должна содержать информацию о производительности насосов, характеристиках электродвигателей, параметрах трубопроводов, характеристиках арматуры и другую важную информацию, необходимую для расчета гидравлической системы и определения оптимальных режимов работы насосной станции. Отсутствие или неполнота информации в модели может привести к неправильным результатам расчетов, неверному выбору оборудования и, как следствие, к снижению производительности объекта и увеличению эксплуатационных затрат.</w:t>
        <w:br/>
        <w:br/>
        <w:t>Наконец, качество модели – это ее соответствие установленным стандартам, нормам и требованиям. Модель должна быть разработана в соответствии с действующими нормативными документами, стандартами и требованиями заказчика. Это необходимо для обеспечения ее безопасности, надежности и соответствия требованиям законодательства. Например, при проектировании объектов нефтепереработки модель должна быть разработана в соответствии с требованиями российских и международных стандартов безопасности, экологическими нормами и требованиями пожарной безопасности. Несоблюдение этих требований может привести к отказу в приемке объекта, штрафам и другим негативным последствиям. Таким образом, качество модели является ключевым фактором, определяющим успех всего инженерного проекта и обеспечивающим его безопасную и надежную эксплуатацию.</w:t>
        <w:br/>
        <w:br/>
        <w:br/>
        <w:t>Автоматизированные инструменты проверки качества модели стали неотъемлемой частью современного процесса проектирования, особенно в такой требовательной отрасли, как нефтепереработка. В эпоху сложных трехмерных моделей, содержащих миллионы элементов, ручная проверка на наличие ошибок становится не только трудоемкой, но и практически невозможной. К счастью, существует широкий спектр программных средств, способных значительно упростить и ускорить этот процесс, выявляя потенциальные проблемы на ранних стадиях проектирования и предотвращая дорогостоящие переделки в будущем. Эти инструменты позволяют не только автоматизировать рутинные задачи, но и обнаруживать скрытые дефекты, которые могли бы остаться незамеченными при ручном анализе, существенно повышая надежность и безопасность проекта.</w:t>
        <w:br/>
        <w:br/>
        <w:t>Ключевым направлением автоматизированной проверки является геометрическая проверка, включающая в себя анализ модели на наличие пересечений, зазоров, самопересечений и других геометрических несоответствий. Например, программа может автоматически проверить, не пересекаются ли трубопроводы, не касаются ли они друг друга слишком близко, не образуют ли замкнутые контуры, препятствующие циркуляции потока, или не содержат ли скрытые дефекты, которые могут привести к повреждению оборудования в процессе эксплуатации. Автоматизированные инструменты позволяют быстро выявить и исправить эти дефекты, обеспечивая корректную геометрию модели и предотвращая возникновение проблем в процессе ее дальнейшей обработки и анализа. Кроме того, современные программы способны автоматически проверять соответствие модели заданным геометрическим требованиям, таким как радиусы скруглений, углы наклона и другие параметры, обеспечивая соответствие проекта заданным стандартам и спецификациям.</w:t>
        <w:br/>
        <w:br/>
        <w:t>Другим важным направлением автоматизированной проверки является проверка топологической целостности модели, которая включает в себя анализ связности элементов, наличие дыр и разрывов в поверхностях, а также соответствие модели заданным топологическим правилам. Например, программа может автоматически проверить, не содержат ли поверхности дыр, не нарушены ли связи между элементами, не образуют ли элементы замкнутые контуры, препятствующие циркуляции потока, или не содержат ли элементы дубликаты, которые могут привести к искажению результатов расчетов. Автоматизированные инструменты позволяют быстро выявить и исправить эти дефекты, обеспечивая топологическую целостность модели и предотвращая возникновение проблем в процессе ее дальнейшей обработки и анализа. Кроме того, современные программы способны автоматически проверять соответствие модели заданным топологическим правилам, таким как правило Эйлера, обеспечивая корректность модели и предотвращая возникновение ошибок в процессе ее дальнейшей обработки и анализа.</w:t>
        <w:br/>
        <w:br/>
        <w:t>Наконец, автоматизированные инструменты проверки качества модели позволяют проводить анализ данных, содержащихся в модели, на соответствие заданным параметрам и требованиям. Например, программа может автоматически проверить, соответствуют ли материалы, содержащиеся в модели, заданным спецификациям, соответствуют ли размеры элементов модели заданным требованиям, соответствуют ли нагрузки, приложенные к элементам модели, заданным параметрам, или соответствуют ли результаты расчетов, выполненных на основе модели, заданным требованиям. Автоматизированные инструменты позволяют быстро выявить и исправить эти дефекты, обеспечивая достоверность данных, содержащихся в модели, и предотвращая возникновение проблем в процессе ее дальнейшей обработки и анализа. Кроме того, современные программы способны автоматически генерировать отчеты о результатах проверки качества модели, что позволяет быстро и эффективно отслеживать состояние модели и принимать необходимые меры по ее улучшению.</w:t>
        <w:br/>
        <w:br/>
        <w:br/>
        <w:t>Валидация данных, являясь критически важным этапом контроля качества модели, обеспечивает соответствие информации, заложенной в проект, реальным условиям и требованиям эксплуатации, что имеет первостепенное значение, особенно в такой ответственной отрасли, как нефтепереработка.  Процесс этот выходит далеко за рамки простой проверки на опечатки или неверный формат чисел; он предполагает глубокий анализ всей информации, содержащейся в модели, с целью выявления и устранения любых несоответствий, противоречий или неточностей, которые могут повлиять на безопасность, эффективность и надежность будущего объекта.  Важно понимать, что даже незначительная ошибка в данных, казалось бы, безобидная на первый взгляд, может привести к серьезным последствиям в процессе эксплуатации, начиная от снижения производительности и увеличения затрат на обслуживание и заканчивая авариями, представляющими угрозу для жизни и здоровья людей, а также для окружающей среды.  Поэтому валидация данных должна рассматриваться не как рутинная процедура, а как неотъемлемая часть процесса проектирования, требующая внимательного подхода и использования современных инструментов автоматизации.</w:t>
        <w:br/>
        <w:br/>
        <w:t>Валидация данных охватывает широкий спектр аспектов, начиная от проверки корректности физических свойств материалов, таких как плотность, теплопроводность, прочность и коррозионная стойкость, и заканчивая проверкой соответствия размеров оборудования и трубопроводов заданным спецификациям и требованиям.  Например, при проектировании резервуара для хранения нефти необходимо убедиться, что материал, из которого он изготовлен, обладает достаточной прочностью и коррозионной стойкостью для выдерживания давления и воздействия агрессивных сред, а также что размеры резервуара соответствуют заданному объему и требованиям безопасности.  Аналогично, при проектировании трубопроводной системы необходимо убедиться, что диаметр трубопроводов соответствует расчетной пропускной способности, что материал трубопроводов соответствует типу транспортируемой жидкости или газа, а также что соединения трубопроводов соответствуют требованиям безопасности и надежности.  При этом валидация данных должна проводиться не только на уровне отдельных элементов модели, но и на уровне всей системы в целом, чтобы убедиться, что все элементы взаимодействуют друг с другом корректно и эффективно.</w:t>
        <w:br/>
        <w:br/>
        <w:t>Автоматизация процесса валидации данных позволяет значительно повысить его эффективность и снизить вероятность ошибок, связанных с человеческим фактором.  Существуют различные программные инструменты, которые позволяют автоматически проверять соответствие данных заданным критериям, выявлять несоответствия и генерировать отчеты о результатах проверки.  Например, программы могут автоматически проверять соответствие физических свойств материалов заданным стандартам, проверять соответствие размеров оборудования заданным спецификациям, проверять соответствие нагрузки, приложенной к элементам модели, заданным параметрам, или проверять соответствие результатов расчетов, выполненных на основе модели, заданным требованиям.  Эти инструменты позволяют не только автоматизировать рутинные задачи, но и обнаруживать скрытые дефекты, которые могли бы остаться незамеченными при ручном анализе, существенно повышая надежность и безопасность проекта.  Кроме того, автоматизированные инструменты позволяют быстро и эффективно отслеживать состояние модели и принимать необходимые меры по ее улучшению.</w:t>
        <w:br/>
        <w:br/>
        <w:t>Использование баз данных и стандартизированных библиотек материалов является важным аспектом валидации данных, обеспечивающим достоверность и согласованность информации.  Наличие централизованной базы данных, содержащей информацию о физических свойствах материалов, размерах оборудования и других параметрах, позволяет избежать ошибок, связанных с использованием устаревшей или противоречивой информации.  Стандартизация библиотек материалов обеспечивает согласованность данных, что упрощает процесс валидации и снижает вероятность ошибок.  При этом важно, чтобы база данных и библиотеки материалов регулярно обновлялись и пополнялись новой информацией, чтобы отражать последние достижения науки и техники.  Использование стандартов, таких как ISO и API, обеспечивает совместимость данных и упрощает процесс обмена информацией между различными организациями и проектами.  Интеграция баз данных и библиотек материалов с программными инструментами валидации данных позволяет автоматизировать процесс проверки и снизить вероятность ошибок, связанных с человеческим фактором.</w:t>
      </w:r>
    </w:p>
    <w:p>
      <w:r>
        <w:br w:type="page"/>
      </w:r>
    </w:p>
    <w:p>
      <w:pPr>
        <w:pStyle w:val="Heading1"/>
      </w:pPr>
      <w:r>
        <w:t>Глава 3: Формирование технического задания на проектирование с использованием цифровой информационной модели: Описание этапов формирования ТЗ с использованием ЦИМ, требований к модели и взаимодействия с заказчиком.</w:t>
      </w:r>
    </w:p>
    <w:p>
      <w:pPr>
        <w:pStyle w:val="Heading2"/>
      </w:pPr>
      <w:r>
        <w:t>4.7 Обеспечение качества и валидация данных</w:t>
      </w:r>
    </w:p>
    <w:p>
      <w:r>
        <w:t>Автоматизация извлечения данных: От сканированных документов к цифровым активам</w:t>
      </w:r>
    </w:p>
    <w:p>
      <w:r>
        <w:t>4.5 Автоматическое распознавание и извлечение данных из документов (OCR, AI)</w:t>
      </w:r>
    </w:p>
    <w:p>
      <w:r>
        <w:t>4.4 Импорт данных из существующих систем (CAD, PDM, ERP)</w:t>
      </w:r>
    </w:p>
    <w:p>
      <w:r>
        <w:t>Мониторинг строительства и контроль качества работ с использованием данных, полученных с дронов</w:t>
      </w:r>
    </w:p>
    <w:p>
      <w:r>
        <w:t>Ортофотопланы, цифровые модели рельефа и 3D-модели, полученные с помощью дронов: Новые возможности для детального анализа и планирования</w:t>
      </w:r>
    </w:p>
    <w:p>
      <w:r>
        <w:t>Дроны: Революция в получении данных о больших территориях и объектах</w:t>
      </w:r>
    </w:p>
    <w:p>
      <w:r>
        <w:t>4.3 Использование данных с дронов (беспилотных летательных аппаратов)</w:t>
      </w:r>
    </w:p>
    <w:p>
      <w:r>
        <w:t>Использование структурированного света для 3D-сканирования</w:t>
      </w:r>
    </w:p>
    <w:p>
      <w:r>
        <w:t>4.2 Лазерное сканирование и фотограмметрия</w:t>
      </w:r>
    </w:p>
    <w:p>
      <w:r>
        <w:t>4.1 Обзор методов получения данных</w:t>
      </w:r>
    </w:p>
    <w:p>
      <w:r>
        <w:t>Структура Глава 4: Технологии получения данных для информационной модели</w:t>
      </w:r>
    </w:p>
    <w:p>
      <w:r>
        <w:t>Создание достоверной и полной информационной модели требует не только грамотной организации данных, но и эффективных технологий их получения из реального мира. В эпоху цифровизации традиционные методы ручного сбора данных, связанные с трудоемкими измерениями и занесением информации в таблицы, уступают место современным автоматизированным решениям, позволяющим значительно повысить точность, скорость и эффективность сбора данных.  Использование передовых технологий, таких как лазерное сканирование, фотограмметрия, беспилотные летательные аппараты (БПЛА) и роботизированные системы, открывает новые возможности для создания цифровых двойников существующих объектов и получения точной информации для проектирования новых.  Важно понимать, что выбор оптимальной технологии получения данных зависит от масштаба объекта, требуемой точности, условий окружающей среды и доступного бюджета, поэтому необходимо тщательно анализировать все факторы перед принятием решения.   Игнорирование этих факторов может привести к созданию неточной информационной модели, что негативно скажется на качестве проектирования, строительства и эксплуатации объекта.  Каждый из этих инструментов предлагает свои уникальные преимущества и ограничения, и часто наиболее эффективным решением является комбинация нескольких технологий.</w:t>
        <w:br/>
        <w:br/>
        <w:t>Одним из наиболее востребованных методов получения данных для информационной модели является лазерное сканирование, позволяющее создавать высокоточные трехмерные облака точек, отражающие геометрию объекта.  Этот метод основан на использовании лазерного луча для измерения расстояния до поверхности объекта, что позволяет получить информацию о его форме и размерах с высокой точностью, вплоть до миллиметров.  Лазерное сканирование широко используется для съемки архитектурных сооружений, промышленных объектов, инженерных коммуникаций и ландшафта.  Например, при реконструкции исторического здания лазерное сканирование позволяет создать точную цифровую копию существующей геометрии, что облегчает разработку проекта реконструкции и минимизирует риск ошибок.  В промышленности лазерное сканирование используется для контроля качества деталей, обнаружения дефектов и создания цифровых моделей для обратного инжиниринга.  Существуют различные типы лазерных сканеров, включая наземные, воздушные и мобильные, каждый из которых предназначен для решения определенных задач.  Однако лазерное сканирование может быть дорогостоящим и требовать специального оборудования и квалифицированного персонала, поэтому необходимо тщательно оценивать стоимость и эффективность использования этого метода.</w:t>
        <w:br/>
        <w:br/>
        <w:t>Другой перспективной технологией получения данных является фотограмметрия, позволяющая создавать трехмерные модели объектов на основе анализа фотографий.  Этот метод основан на использовании алгоритмов компьютерного зрения для определения положения и ориентации точек на поверхности объекта по нескольким фотографиям, сделанным с разных ракурсов.  Фотограмметрия является более доступным и простым в использовании методом, чем лазерное сканирование, и может применяться для съемки объектов любого размера и сложности.  Например, фотограмметрия широко используется для создания трехмерных моделей зданий, мостов, трубопроводов и других объектов инфраструктуры.  С помощью беспилотных летательных аппаратов (БПЛА) можно быстро и эффективно получать фотографии с разных ракурсов, что значительно упрощает процесс создания трехмерной модели.  Фотограмметрия особенно эффективна для съемки объектов с текстурированной поверхностью, так как текстура облегчает определение положения точек.  Однако фотограмметрия требует хорошего освещения и может быть менее точной, чем лазерное сканирование, особенно для съемки объектов с гладкой поверхностью.</w:t>
        <w:br/>
        <w:br/>
        <w:t>Беспилотные летательные аппараты (БПЛА), оснащенные камерами высокого разрешения и другими датчиками, стали незаменимым инструментом для получения данных для информационной модели.  БПЛА позволяют быстро и эффективно получать фотографии и видеозаписи с воздуха, что значительно упрощает процесс съемки объектов большого размера и сложной формы.  Например, при проектировании нового завода БПЛА могут использоваться для создания ортофотопланов и цифровых моделей рельефа, что позволяет точно определить местоположение и высоту всех объектов на площадке.  БПЛА также могут использоваться для инспекции трубопроводов, мостов и других объектов инфраструктуры, что позволяет выявлять дефекты и предотвращать аварии.  Однако использование БПЛА требует соблюдения правил безопасности и получения необходимых разрешений, а также наличия квалифицированного персонала для управления аппаратом и обработки данных.  Сочетание данных, полученных с помощью БПЛА, с данными, полученными с помощью лазерного сканирования и фотограмметрии, позволяет создавать максимально точные и полные информационные модели.</w:t>
        <w:br/>
        <w:br/>
        <w:t>Роботизированные системы, оснащенные датчиками и камерами, также могут использоваться для получения данных для информационной модели.  Роботы могут перемещаться по строительной площадке или промышленному объекту, собирая информацию о местоположении, размерах и состоянии различных объектов.  Например, роботы могут использоваться для инспекции трубопроводов, резервуаров и других емкостей, что позволяет выявлять дефекты и предотвращать аварии.  Роботы также могут использоваться для автоматизации процесса сбора данных о строительных материалах, что позволяет повысить точность и эффективность строительства.  Однако роботизированные системы могут быть дорогостоящими и требовать специальной инфраструктуры, поэтому необходимо тщательно оценивать стоимость и эффективность использования этого метода.  Интеграция роботизированных систем с другими технологиями получения данных позволяет создавать автоматизированные системы сбора данных, что значительно повышает производительность и снижает риск ошибок.</w:t>
        <w:br/>
        <w:br/>
        <w:br/>
        <w:t>## 4.1 Обзор методов получения данных</w:t>
        <w:br/>
        <w:br/>
        <w:t>Современное создание информационных моделей, лежащих в основе цифровых двойников и эффективного проектирования, немыслимо без применения передовых технологий сбора данных. Ушли в прошлое дни, когда инженеры и техники вручную измеряли каждый объект и заносили данные в таблицы, тратя огромное количество времени и подвергаясь риску ошибок. Сегодня существует целый спектр методов, позволяющих автоматически собирать точную и подробную информацию об объектах и окружающей среде, значительно повышая производительность и качество работы. Выбор оптимального метода зависит от множества факторов, включая размер объекта, требуемую точность, доступный бюджет и условия окружающей среды, поэтому важно понимать преимущества и недостатки каждого из них, чтобы сделать осознанный выбор. Рассмотрение этих методов не просто техническая необходимость, но и ключевой фактор успеха любого проекта, стремящегося к максимальной эффективности и минимальным рискам.</w:t>
        <w:br/>
        <w:br/>
        <w:t>Одним из наиболее распространенных и эффективных методов является лазерное сканирование, основанное на принципе измерения расстояния до поверхности объекта с помощью лазерного луча. Этот метод обеспечивает высокую точность и позволяет создавать трехмерные облака точек, детально отражающие геометрию объекта. Лазерные сканеры бывают различных типов – наземные, воздушные и мобильные, что позволяет адаптировать технологию к различным условиям и задачам. Например, при реконструкции исторического здания наземный лазерный сканер может использоваться для создания точной цифровой копии существующей геометрии, что позволит разработать проект реконструкции с высокой точностью и избежать дорогостоящих ошибок. В промышленном производстве лазерное сканирование используется для контроля качества деталей, обнаружения дефектов и создания цифровых моделей для обратного инжиниринга. Однако, лазерное сканирование может быть достаточно дорогостоящим и требовать квалифицированного персонала для работы с оборудованием и обработки данных, что следует учитывать при планировании бюджета и ресурсов проекта.</w:t>
        <w:br/>
        <w:br/>
        <w:t>Фотограмметрия, в свою очередь, представляет собой метод создания трехмерных моделей на основе анализа фотографий, сделанных с разных ракурсов. Этот метод более доступен и прост в использовании, чем лазерное сканирование, и может применяться для съемки объектов любого размера и сложности. Современные алгоритмы компьютерного зрения позволяют автоматически обрабатывать фотографии и создавать трехмерные модели с высокой точностью. Фотограмметрия особенно эффективна для съемки объектов с текстурированной поверхностью, так как текстура облегчает определение положения точек. Беспилотные летательные аппараты (БПЛА) часто используются для получения фотографий с воздуха, что позволяет быстро и эффективно снимать объекты большого размера и сложной формы. Например, при проектировании нового завода БПЛА могут использоваться для создания ортофотопланов и цифровых моделей рельефа, что позволит точно определить местоположение и высоту всех объектов на площадке. Однако, фотограмметрия требует хорошего освещения и может быть менее точной, чем лазерное сканирование, особенно для съемки объектов с гладкой поверхностью.</w:t>
        <w:br/>
        <w:br/>
        <w:t>Беспилотные летательные аппараты (БПЛА) сами по себе стали незаменимым инструментом для сбора данных, поскольку позволяют оперативно получать фотографии и видеозаписи с воздуха. Они оснащаются различными датчиками, включая камеры высокого разрешения, тепловизоры и лидары, что позволяет собирать разнообразную информацию об объектах и окружающей среде. БПЛА могут использоваться для съемки ортофотопланов, создания цифровых моделей рельефа, инспекции трубопроводов, мостов и других объектов инфраструктуры, а также для мониторинга строительных площадок и оценки объемов земляных работ. Например, при строительстве нового трубопровода БПЛА могут использоваться для инспекции трассы и выявления потенциальных опасностей, что позволит предотвратить аварии и снизить затраты на строительство. Однако, использование БПЛА требует соблюдения правил безопасности и получения необходимых разрешений, а также наличия квалифицированного персонала для управления аппаратом и обработки данных.</w:t>
        <w:br/>
        <w:br/>
        <w:t>В дополнение к вышеперечисленным методам, все более популярными становятся роботизированные системы, оснащенные датчиками и камерами, которые могут самостоятельно перемещаться по объектам и собирать информацию. Роботы могут использоваться для инспекции труднодоступных мест, таких как внутренние полости трубопроводов и резервуаров, а также для мониторинга состояния оборудования и выявления дефектов. Например, в нефтегазовой промышленности роботы могут использоваться для инспекции подводных трубопроводов и выявления коррозии, что позволит предотвратить аварии и снизить затраты на ремонт. Роботизированные системы могут работать в опасных условиях, что повышает безопасность персонала и снижает риск несчастных случаев. Однако, роботизированные системы могут быть дорогостоящими и требовать специальной инфраструктуры, поэтому необходимо тщательно оценивать стоимость и эффективность использования этого метода.</w:t>
        <w:br/>
        <w:br/>
        <w:t>Выбор оптимального метода или комбинации методов получения данных зависит от конкретных задач и требований проекта. Важно учитывать такие факторы, как размер объекта, требуемая точность, доступный бюджет, условия окружающей среды и доступные ресурсы. Современные технологии позволяют автоматизировать процесс сбора данных и значительно повысить его эффективность и точность, что позволяет создавать информационные модели высокого качества и принимать обоснованные решения на основе достоверной информации. Инвестиции в передовые технологии сбора данных являются важным фактором успеха любого проекта, стремящегося к максимальной эффективности и минимальным рискам.</w:t>
        <w:br/>
        <w:br/>
        <w:br/>
        <w:t>Выбор метода получения данных, будь то лазерное сканирование, фотограмметрия, использование БПЛА или роботизированных систем, никогда не должен быть случайным, а должен определяться конкретной стадией проекта, доступными ресурсами и требуемой точностью, ведь от этого напрямую зависит качество и достоверность создаваемой информационной модели, на которой будут строиться все дальнейшие решения и расчеты. На начальных этапах, когда требуется быстро получить общее представление об объекте и оценить его размеры и форму, оптимальным выбором может стать фотограмметрия или съемка с помощью БПЛА, поскольку эти методы относительно недорогие и позволяют быстро получить достаточно точные данные для предварительных расчетов и оценки стоимости проекта. Например, при планировании строительства нового завода, БПЛА, оснащенный камерой высокого разрешения, может быстро облететь всю территорию и создать ортофотоплан, который позволит определить площадь, рельеф и существующие препятствия, что значительно ускорит процесс разработки проекта и позволит избежать дорогостоящих ошибок.</w:t>
        <w:br/>
        <w:br/>
        <w:t xml:space="preserve">По мере продвижения проекта и уточнения его деталей, может потребоваться более точный и детальный сбор данных, что, в свою очередь, потребует использования более сложных и дорогих методов, таких как лазерное сканирование или роботизированные системы. Лазерное сканирование позволяет получить облако точек с высокой плотностью, что позволяет создать точную трехмерную модель объекта с миллиметровой точностью, что особенно важно при проектировании сложных инженерных конструкций или при реконструкции исторических зданий, где требуется сохранить оригинальную геометрию. Например, при реконструкции старинного замка, лазерное сканирование может быть использовано для создания точной цифровой копии фасада, что позволит восстановить поврежденные элементы и сохранить исторический облик здания. Роботизированные системы, в свою очередь, могут использоваться для сбора данных в труднодоступных или опасных местах, таких как внутренние полости трубопроводов или резервуаров, что позволяет выявить дефекты и предотвратить аварии. </w:t>
        <w:br/>
        <w:br/>
        <w:t>Однако, важно помнить, что не всегда необходимо использовать самые передовые и дорогие методы для получения качественных данных, а иногда достаточно комбинировать несколько простых методов, чтобы достичь желаемого результата. Например, при проектировании небольшого складского помещения, можно использовать комбинацию фотограмметрии и ручных измерений, чтобы получить достаточно точные данные для разработки проекта. Главное – тщательно оценить требования проекта, доступные ресурсы и ожидаемый результат, чтобы выбрать оптимальный метод или комбинацию методов, которая позволит получить качественные данные с минимальными затратами. Кроме того, важно учитывать стадию проекта, поскольку на начальных этапах может быть достаточно приблизительных данных, а на заключительных этапах требуется высокая точность и детализация.</w:t>
        <w:br/>
        <w:br/>
        <w:t>Выбор метода получения данных также зависит от характеристик объекта съемки, таких как размер, форма, текстура поверхности и условия окружающей среды. Для съемки больших объектов, таких как здания или инфраструктурные сооружения, оптимальным выбором может быть съемка с помощью БПЛА или лазерное сканирование, поскольку эти методы позволяют быстро и эффективно охватить большие площади. Для съемки объектов с сложной геометрией или текстурированной поверхностью, оптимальным выбором может быть фотограмметрия или лазерное сканирование, поскольку эти методы позволяют точно зафиксировать все детали. Для съемки объектов в условиях плохой видимости или ограниченного доступа, оптимальным выбором может быть использование роботизированных систем или лазерного сканирования, поскольку эти методы не требуют хорошего освещения и позволяют снимать объекты в труднодоступных местах.</w:t>
        <w:br/>
        <w:br/>
        <w:t>В конечном итоге, выбор метода получения данных – это сложный процесс, требующий тщательного анализа и взвешивания всех факторов. Важно помнить, что не существует универсального решения, и оптимальный выбор будет зависеть от конкретных условий и требований проекта. Главное – тщательно оценить все факторы, взвесить все преимущества и недостатки каждого метода и выбрать оптимальное решение, которое позволит получить качественные данные с минимальными затратами и обеспечить успешную реализацию проекта. Инвестиции в правильный выбор метода получения данных – это инвестиции в качество, эффективность и безопасность всего проекта.</w:t>
        <w:br/>
        <w:br/>
        <w:br/>
        <w:t xml:space="preserve">Ручной ввод данных, несмотря на свою кажущуюся простоту и доступность, является самым трудоемким и подверженным ошибкам методом получения информации для построения информационной модели, и его использование в современных проектах должно быть сведено к абсолютному минимуму, если не исключено вовсе. В эпоху высокоточных технологий сканирования и фотограмметрии полагаться на человека, переносящего данные из бумажных чертежей или устных указаний, – это не только неэффективно, но и потенциально опасно, поскольку даже незначительная ошибка в ручном вводе может привести к серьезным последствиям на стадии проектирования, строительства или эксплуатации объекта. Представьте себе ситуацию, когда при вводе данных о диаметре трубопровода была допущена ошибка в одну цифру – это может привести к неправильному расчету гидравлического сопротивления, недостаточному сечению трубы и, как следствие, к аварии с утечкой опасных веществ. </w:t>
        <w:br/>
        <w:br/>
        <w:t>Исторически, ручной ввод данных был основным методом создания проектной документации, но с развитием технологий он постепенно уступает место более точным и эффективным методам. В прошлом, инженеры и техники вручную перерисовывали чертежи, переносили размеры и параметры на новые носители, заполняли таблицы и отчеты, что занимало огромное количество времени и требовало высокой квалификации и внимательности. Однако, даже при самых лучших усилиях, неизбежны ошибки, связанные с человеческим фактором, такие как неточное измерение, неправильная интерпретация чертежа, опечатки или просто усталость. Эти ошибки могут быть обнаружены на поздних стадиях проекта, когда исправление их потребует значительных затрат времени и ресурсов. Более того, ручной ввод данных не позволяет создавать трехмерные модели, которые необходимы для современного проектирования и визуализации, и ограничивает возможности для автоматизации и анализа данных.</w:t>
        <w:br/>
        <w:br/>
        <w:t>В отличие от автоматизированных методов, ручной ввод данных не обеспечивает возможности для контроля качества и проверки данных в режиме реального времени. Автоматизированные системы, такие как лазерные сканеры и фотограмметрические комплексы, позволяют получать данные с высокой точностью и создавать трехмерные модели, которые можно проверять на наличие ошибок и несоответствий. Кроме того, автоматизированные системы позволяют создавать базы данных, в которых можно хранить и анализировать данные, что упрощает процесс проектирования и строительства. Например, при использовании лазерного сканера для создания цифровой модели существующего здания, можно автоматически проверить соответствие размеров и геометрии модели данным проектной документации и выявить любые несоответствия. Это позволяет избежать ошибок на стадии проектирования и строительства и обеспечить соответствие построенного объекта проектным требованиям.</w:t>
        <w:br/>
        <w:br/>
        <w:t>Помимо ошибок, ручной ввод данных также требует значительных затрат времени и ресурсов. Для переноса данных из бумажных чертежей или устных указаний на компьютер требуется время, а также квалифицированный персонал, который знаком с проектной документацией и способен правильно интерпретировать данные. В то время как автоматизированные системы позволяют получать данные быстро и эффективно, ручной ввод данных может занять дни, недели или даже месяцы, в зависимости от сложности проекта. Кроме того, ручной ввод данных требует постоянного контроля качества, чтобы избежать ошибок и обеспечить точность данных. В то время как автоматизированные системы обеспечивают автоматический контроль качества и выявляют ошибки в режиме реального времени, ручной ввод данных требует ручной проверки данных, что занимает время и требует дополнительного персонала.</w:t>
        <w:br/>
        <w:br/>
        <w:t>В современном мире, когда скорость и точность являются ключевыми факторами успеха, ручной ввод данных должен быть сведен к минимуму. Автоматизированные системы, такие как лазерные сканеры, фотограмметрические комплексы и роботизированные системы, позволяют получать данные быстро и эффективно, обеспечивают высокую точность и автоматический контроль качества. Инвестиции в автоматизированные системы – это инвестиции в качество, эффективность и безопасность всего проекта. Поэтому, при планировании проектов, необходимо отдавать предпочтение автоматизированным методам получения данных и использовать ручной ввод данных только в тех случаях, когда это действительно необходимо, например, для внесения небольших изменений в проект или для ввода данных, которые не могут быть получены автоматизированными методами.</w:t>
        <w:br/>
        <w:br/>
        <w:br/>
        <w:t>В отличие от трудоемкого и подверженного ошибкам ручного ввода данных, автоматизированные методы получения информации представляют собой радикальный скачок вперед в эффективности и точности, открывая новые горизонты в проектировании и строительстве. В эпоху цифровых технологий, когда каждая секунда и каждый миллиметр имеют значение, использование лазерных сканеров, фотограмметрических комплексов и других передовых инструментов не просто оправдано, а становится необходимостью для обеспечения конкурентоспособности и успешной реализации проектов любой сложности. Автоматизация позволяет значительно сократить время, затрачиваемое на сбор и обработку данных, высвобождая ресурсы для более важных задач, таких как проектирование, анализ и оптимизация.</w:t>
        <w:br/>
        <w:br/>
        <w:t>Основное преимущество автоматизированных методов заключается в их способности получать данные с высокой точностью и детализацией. Лазерные сканеры, например, способны захватывать миллионы точек данных в секунду, создавая детальные трехмерные модели объектов и окружающей среды. Фотограмметрия, использующая серию фотографий, сделанных с разных ракурсов, позволяет создавать реалистичные трехмерные модели с высокой степенью детализации и текстурирования. Эти модели могут использоваться для различных целей, таких как создание цифровых двойников, планирование строительства, визуализация проектов и даже проведение виртуальных экскурсий. Представьте себе ситуацию, когда необходимо спроектировать реконструкцию исторического здания. Вместо того, чтобы вручную измерять каждый элемент фасада и интерьера, лазерный сканер может быстро и точно создать трехмерную модель здания, что позволит архитекторам и инженерам работать с цифровой копией объекта и избежать ошибок при проектировании.</w:t>
        <w:br/>
        <w:br/>
        <w:t>Не менее важным преимуществом автоматизированных методов является их способность снижать риск человеческих ошибок. В отличие от ручного ввода данных, где ошибки неизбежны из-за усталости, невнимательности или неправильной интерпретации чертежей, автоматизированные системы работают с высокой точностью и не подвержены влиянию человеческого фактора. Это особенно важно в критически важных областях, таких как строительство мостов, небоскребов или атомных электростанций, где даже незначительная ошибка может привести к катастрофическим последствиям. Например, при строительстве моста, лазерные сканеры могут использоваться для контроля геометрических параметров конструкции, таких как прямизну линий, углы и расстояния между элементами. Это позволяет выявить любые отклонения от проектных требований и своевременно принять меры для их устранения.</w:t>
        <w:br/>
        <w:br/>
        <w:t>Более того, автоматизированные методы позволяют получать данные в труднодоступных или опасных местах, где ручной сбор данных невозможен или сопряжен с высоким риском для жизни и здоровья. Например, при инспекции высоковольтных линий электропередачи, беспилотные летательные аппараты (дроны), оснащенные камерами высокого разрешения и лазерными сканерами, могут безопасно и эффективно собирать данные о состоянии опор, проводов и изоляторов. Это позволяет выявлять дефекты и повреждения на ранних стадиях и предотвращать аварии. Кроме того, автоматизированные методы позволяют получать данные в режиме реального времени, что особенно важно при мониторинге состояния инфраструктурных объектов, таких как мосты, плотины и туннели. Например, датчики, установленные на мосту, могут непрерывно измерять деформацию конструкции и передавать данные в центр управления. Это позволяет выявлять любые признаки разрушения и своевременно принимать меры для предотвращения аварии.</w:t>
        <w:br/>
        <w:br/>
        <w:t>В конечном итоге, внедрение автоматизированных методов получения данных – это инвестиция в качество, эффективность и безопасность проектов. Хотя первоначальные затраты на приобретение оборудования и программного обеспечения могут быть значительными, в долгосрочной перспективе они окупаются за счет сокращения времени, затрат и рисков, связанных с ручным сбором данных. В современном мире, где конкуренция высока, а требования к качеству и безопасности постоянно растут, автоматизация является ключевым фактором успеха. Поэтому, при планировании проектов, необходимо отдавать предпочтение автоматизированным методам получения данных и использовать ручной сбор данных только в тех случаях, когда это действительно необходимо, например, для внесения небольших изменений в проект или для ввода данных, которые не могут быть получены автоматизированными методами.</w:t>
        <w:br/>
        <w:br/>
        <w:br/>
        <w:t>Несмотря на впечатляющие возможности, автоматизированные методы получения данных не всегда являются универсальным решением, подходящим для всех ситуаций и проектов. В реальности часто встречается необходимость в сочетании автоматизированных технологий с традиционными методами ручного сбора данных, что позволяет добиться оптимального результата и максимально эффективно использовать доступные ресурсы. Такой комбинированный подход учитывает специфику каждого проекта, позволяя избежать излишних затрат времени и средств на автоматизацию там, где ручной труд оказывается более целесообразным и экономичным. Важно понимать, что цель – не просто автоматизация ради автоматизации, а повышение эффективности и качества работы, что требует взвешенного подхода и разумного сочетания различных методов.</w:t>
        <w:br/>
        <w:br/>
        <w:t>Рассмотрим пример реконструкции старинного здания с уникальной архитектурой и сложным декором. В этом случае, лазерное сканирование позволит быстро и точно создать трехмерную модель общего объема здания и расположения основных конструктивных элементов, но для захвата мельчайших деталей лепнины, скульптур и других декоративных элементов потребуется ручная работа квалифицированных реставраторов. Они смогут выполнить детальные замеры, фотографирование и создание эскизов, которые затем будут использованы для создания цифровой модели высокого разрешения. Таким образом, лазерное сканирование обеспечивает основу для дальнейшей работы, а ручной труд позволяет добиться необходимой детализации и точности, что невозможно достичь только с помощью автоматизированных технологий. Такой симбиоз автоматизации и ручного труда позволяет сохранить историческую ценность здания и обеспечить высокое качество реставрационных работ.</w:t>
        <w:br/>
        <w:br/>
        <w:t>Другим примером является создание цифровой модели сложного промышленного объекта, такого как нефтеперерабатывающий завод или химический комбинат. Автоматизированные методы, такие как лазерное сканирование и фотограмметрия, могут быть использованы для создания базовой модели трубопроводов, резервуаров и других элементов инфраструктуры. Однако, для точного определения размеров и характеристик оборудования, а также для идентификации всех соединений и узлов, потребуется проведение ручных измерений и проверок на месте. Кроме того, для сбора информации о состоянии оборудования, такой как наличие коррозии или износа, потребуется визуальный осмотр и проведение неразрушающих испытаний. Таким образом, комбинированный подход позволяет получить полную и достоверную информацию о состоянии промышленного объекта, что необходимо для планирования ремонтных работ, модернизации и повышения безопасности производства.</w:t>
        <w:br/>
        <w:br/>
        <w:t>Важно понимать, что выбор комбинированного подхода требует тщательного планирования и координации работы различных специалистов. Необходимо определить, какие задачи могут быть автоматизированы, а какие требуют ручного труда, и разработать четкий план выполнения работ. Кроме того, необходимо обеспечить бесперебойный обмен данными между автоматизированными системами и специалистами, работающими на месте. Это требует использования современных информационных технологий, таких как облачные платформы и мобильные приложения, которые позволяют обмениваться данными в режиме реального времени и оперативно решать возникающие проблемы. Эффективное взаимодействие между автоматизированными системами и специалистами, работающими на месте, является залогом успешной реализации проекта и достижения поставленных целей.</w:t>
        <w:br/>
        <w:br/>
        <w:t>Наконец, следует отметить, что комбинированный подход позволяет оптимизировать затраты на получение данных. Автоматизация позволяет сократить время, необходимое для сбора данных, и снизить риск человеческих ошибок, что приводит к снижению затрат на исправление ошибок и переделку работ. Ручной труд позволяет добиться необходимой детализации и точности, что может быть недостижимо при использовании только автоматизированных технологий. Таким образом, комбинированный подход позволяет добиться оптимального соотношения между качеством, скоростью и стоимостью получения данных, что является важным фактором при планировании и реализации проектов любой сложности.</w:t>
        <w:br/>
        <w:br/>
        <w:br/>
        <w:t>## 4.2 Лазерное сканирование и фотограмметрия</w:t>
        <w:br/>
        <w:br/>
        <w:t>Лазерное сканирование и фотограмметрия представляют собой передовые технологии получения трехмерных данных, которые все шире применяются в различных отраслях, от архитектуры и строительства до нефтегазовой промышленности и культурного наследия. Обе технологии позволяют создавать точные и детализированные цифровые модели реальных объектов, но используют различные принципы и имеют свои преимущества и недостатки, определяющие область их применения. Лазерное сканирование, как следует из названия, использует лазерный луч для измерения расстояния до поверхности объекта, создавая облако точек, которое затем обрабатывается для создания трехмерной модели.  Этот метод отличается высокой точностью и скоростью, особенно при сканировании больших объектов и открытых пространств, а также способен работать в условиях низкой освещенности, что делает его незаменимым инструментом для сканирования подземных сооружений или внутренних помещений. Лазерные сканеры способны захватывать миллионы точек в секунду, что позволяет получать очень плотные облака точек, необходимые для создания детализированных моделей с высоким разрешением.</w:t>
        <w:br/>
        <w:br/>
        <w:t>Фотограмметрия, с другой стороны, использует серию фотографий объекта, сделанных с разных углов, для восстановления его трехмерной геометрии.  Программное обеспечение анализирует эти фотографии, идентифицируя общие точки на разных изображениях и используя триангуляцию для вычисления координат этих точек в пространстве. Этот метод требует хорошей освещенности и наличия достаточного количества общих точек на поверхности объекта, но имеет ряд преимуществ, таких как относительно низкая стоимость оборудования и возможность получения текстурированных моделей с реалистичными цветами и деталями. Фотограмметрия особенно эффективна для сканирования небольших объектов со сложной геометрией и текстурой, таких как статуи, артефакты или архитектурные элементы.  Кроме того, фотограмметрию можно использовать с помощью беспилотных летательных аппаратов (дронов) для создания трехмерных моделей больших территорий или объектов с воздуха, что открывает широкие возможности для мониторинга, инспекции и картографии.</w:t>
        <w:br/>
        <w:br/>
        <w:t>Рассмотрим пример использования лазерного сканирования для создания цифровой модели нефтеперерабатывающего завода. Огромное количество трубопроводов, резервуаров, насосов и другого оборудования требует высокой точности и скорости сканирования. Лазерный сканер, установленный на штативе или транспортном средстве, может быстро сканировать всю территорию завода, создавая плотное облако точек, которое затем используется для создания трехмерной модели. Эта модель может быть использована для планирования ремонтных работ, модернизации оборудования, обучения персонала или создания цифрового двойника завода для оптимизации производственных процессов.  В отличие от ручного сбора данных, лазерное сканирование обеспечивает высокую точность и скорость, а также позволяет получить полную картину завода без необходимости физического доступа ко всем объектам.  Это значительно снижает риск ошибок, повышает безопасность и экономит время и ресурсы.</w:t>
        <w:br/>
        <w:br/>
        <w:t>В то же время, фотограмметрия может быть использована для создания цифровой модели исторического здания или памятника архитектуры. С помощью дрона или камеры, установленной на штативе, можно сделать серию фотографий здания с разных углов.  Программное обеспечение обработает эти фотографии и создаст трехмерную модель, которая может быть использована для реставрационных работ, создания виртуальных туров или сохранения культурного наследия.  Фотограмметрия позволяет получить реалистичные текстуры и цвета, что делает модель более наглядной и привлекательной.  Кроме того, фотограмметрия позволяет получить информацию о состоянии здания, такую как трещины, сколы или разрушения, что может быть использовано для планирования реставрационных работ. Важно отметить, что при выборе технологии необходимо учитывать специфику объекта и задачи проекта, а также доступные ресурсы и бюджет. В некоторых случаях оптимальным решением может быть комбинирование лазерного сканирования и фотограмметрии, что позволяет получить максимальную точность, детализацию и реалистичность.</w:t>
        <w:br/>
        <w:br/>
        <w:br/>
        <w:t>В современной инженерной практике, особенно в нефтегазовой, химической и строительной отраслях, все чаще возникает необходимость в создании точных цифровых моделей существующих объектов, будь то сложные промышленные установки, исторические здания или обширные территории. Традиционные методы ручного обмера и создания чертежей требуют значительных временных и трудовых затрат, подвержены человеческим ошибкам и зачастую не позволяют получить достаточно полную и точную информацию о геометрии и состоянии объекта. К счастью, развитие технологий лазерного сканирования и фотограмметрии предоставляет эффективные и надежные инструменты для быстрого и точного получения трехмерных моделей существующих объектов, открывая новые возможности для проектирования, модернизации, эксплуатации и мониторинга. Эти технологии позволяют создавать цифровые двойники реальных объектов, которые могут быть использованы для различных целей, таких как визуализация, анализ, моделирование и оптимизация.</w:t>
        <w:br/>
        <w:br/>
        <w:t>Одним из ключевых преимуществ лазерного сканирования и фотограмметрии является их способность захватывать огромный объем данных в короткий промежуток времени. Лазерный сканер, используя лазерный луч, измеряет расстояние до миллионов точек на поверхности объекта, создавая плотное облако точек, которое затем обрабатывается специализированным программным обеспечением для создания трехмерной модели. Этот процесс может занять всего несколько часов для сканирования крупного объекта, в то время как традиционные методы могли бы потребовать недель или даже месяцев. Фотограмметрия, с другой стороны, использует серию фотографий объекта, сделанных с разных углов, для восстановления его трехмерной геометрии. Программное обеспечение анализирует эти фотографии, идентифицирует общие точки на разных изображениях и использует триангуляцию для вычисления координат этих точек в пространстве. Этот метод особенно эффективен для сканирования объектов со сложной геометрией и текстурой, таких как статуи, артефакты или архитектурные элементы. Например, для сканирования обширной территории нефтеперерабатывающего завода можно использовать мобильный лазерный сканер, установленный на транспортном средстве, для быстрого и точного сбора данных о всех объектах и сооружениях.</w:t>
        <w:br/>
        <w:br/>
        <w:t>Важно отметить, что точность получаемых моделей зависит от различных факторов, таких как тип используемого оборудования, условия сканирования и настройки программного обеспечения. Современные лазерные сканеры способны достигать точности до нескольких миллиметров, что вполне достаточно для большинства инженерных задач. Фотограмметрия также может обеспечить высокую точность, особенно при использовании качественного оборудования и правильной калибровке камеры. Однако, точность фотограмметрии может быть снижена при плохом освещении, отсутствии текстуры на поверхности объекта или наличии отражений. Поэтому, при выборе технологии необходимо учитывать специфику объекта и задачи проекта, а также доступные ресурсы и бюджет. Например, для сканирования трубопроводов и резервуаров на нефтеперерабатывающем заводе можно использовать лазерный сканер, который обеспечивает высокую точность и скорость, а для сканирования исторических зданий или памятников архитектуры можно использовать фотограмметрию, которая позволяет получить реалистичные текстуры и цвета.</w:t>
        <w:br/>
        <w:br/>
        <w:t>Практическое применение полученных 3D-моделей весьма разнообразно. В нефтегазовой промышленности, полученные модели могут быть использованы для планирования ремонтных работ, модернизации оборудования, обучения персонала, создания цифрового двойника завода для оптимизации производственных процессов и управления активами. В строительстве, 3D-модели могут быть использованы для контроля качества строительства, выявления отклонений от проекта, создания As-Built документации и управления жизненным циклом здания. В культурном наследии, 3D-модели могут быть использованы для сохранения и реставрации исторических зданий и памятников, создания виртуальных туров и экспозиций, а также для научных исследований. Например, для проведения инспекции трубопроводов на нефтеперерабатывающем заводе можно использовать 3D-модель, чтобы визуализировать состояние трубопроводов, выявлять коррозию, трещины и другие дефекты, а также планировать ремонтные работы. Это позволяет значительно снизить риск аварий, повысить безопасность и экономить время и ресурсы. Кроме того, 3D-модели могут быть использованы для обучения персонала правилам эксплуатации и технического обслуживания оборудования, что повышает квалификацию работников и снижает вероятность ошибок.</w:t>
        <w:br/>
        <w:br/>
        <w:br/>
        <w:t>Применимость технологий лазерного сканирования и фотограмметрии особенно ярко проявляется при обследовании существующих объектов, будь то в рамках реконструкции, модернизации или подготовки к капитальному ремонту. Традиционные методы ручного обмера и создания документации в таких случаях требуют значительных трудозатрат, времени и часто оказываются недостаточно точными, особенно когда речь идет о сложных промышленных установках или объектах с нестандартной геометрией. Использование лазерного сканирования или фотограмметрии позволяет быстро и с высокой точностью получить полное представление о текущем состоянии объекта, выявить дефекты, отклонения от проектной документации и создать цифровой двойник, который может быть использован для планирования и оптимизации работ. Это особенно актуально для нефтеперерабатывающих заводов, химических комбинатов и других промышленных предприятий, где изменения в конструкции и износ оборудования происходят постоянно и требуют регулярного обновления документации.</w:t>
        <w:br/>
        <w:br/>
        <w:t>Рассмотрим пример обследования старого резервуара для хранения нефти, который планируется отремонтировать и модернизировать. Традиционный метод обследования включал бы ручной обмер геометрии резервуара, измерение толщины стенок, выявление коррозии и дефектов, а также составление чертежей и схем. Этот процесс мог бы занять несколько недель и потребовать привлечения квалифицированных специалистов и специального оборудования. Использование лазерного сканирования, напротив, позволило бы получить полное 3D-модель резервуара за несколько часов, что значительно сократило бы время обследования и снизило бы затраты. Кроме того, облако точек, полученное в результате сканирования, содержало бы информацию о геометрии резервуара с миллиметровой точностью, что позволило бы точно рассчитать объем резервуара, определить его деформации и выявить коррозию. Данные лазерного сканирования можно интегрировать с данными неразрушающего контроля, например, с результатами ультразвуковой толщинометрии, что позволило бы создать подробную карту коррозии и оценить остаточный срок службы резервуара.</w:t>
        <w:br/>
        <w:br/>
        <w:t>Важным преимуществом технологий лазерного сканирования и фотограмметрии является их возможность захватывать сложные геометрические формы и детали, которые трудно или невозможно измерить традиционными методами. Например, при обследовании старых трубопроводов на нефтеперерабатывающем заводе лазерный сканер может захватить форму трубопроводов с учетом изгибов, сварных швов и других особенностей, что позволяет создать точную 3D-модель трубопроводов и выявить дефекты, такие как трещины, коррозия и деформации. Полученная 3D-модель может быть использована для расчета напряжения в трубопроводах, оценки их остаточного срока службы и планирования ремонтных работ. Кроме того, 3D-модель может быть использована для обучения персонала правилам эксплуатации и технического обслуживания трубопроводов, что повышает квалификацию работников и снижает вероятность аварий.</w:t>
        <w:br/>
        <w:br/>
        <w:t>В контексте модернизации промышленного объекта, данные, полученные с помощью лазерного сканирования или фотограмметрии, могут использоваться для создания точной цифровой модели существующего оборудования и сооружений. Эта модель позволяет инженерам точно спланировать установку нового оборудования, избежать столкновений и обеспечить правильное подключение к существующим системам. Например, при установке нового насоса на нефтеперерабатывающем заводе 3D-модель существующего оборудования и сооружений позволяет точно определить место установки насоса, избежать столкновений с другими объектами и обеспечить правильное подключение к трубопроводам и электросетям. Это значительно сокращает время монтажа, снижает затраты и повышает безопасность работ. Кроме того, 3D-модель может быть использована для обучения персонала правилам эксплуатации и технического обслуживания нового оборудования, что повышает квалификацию работников и снижает вероятность ошибок.</w:t>
        <w:br/>
        <w:br/>
        <w:br/>
        <w:t>## Использование структурированного света для 3D-сканирования</w:t>
        <w:br/>
        <w:br/>
        <w:t>Технология структурированного света представляет собой эффективный и универсальный метод 3D-сканирования, активно применяемый в различных отраслях промышленности, включая нефтегазовую, химическую и энергетическую. В основе данной технологии лежит принцип проецирования на объект известного светового узора, как правило, в виде полос или сеток, и последующего анализа искажений этого узора, вызванных формой и рельефом поверхности. Искажения в структуре света регистрируются камерами, установленными под различными углами, что позволяет восстановить трехмерную информацию об объекте с высокой точностью и разрешением. В отличие от других методов 3D-сканирования, таких как лазерное сканирование или фотограмметрия, структурированный свет обладает рядом преимуществ, включая высокую скорость сканирования, относительно низкую стоимость оборудования и возможность сканирования объектов с темными или отражающими поверхностями, которые могут представлять сложность для других технологий.</w:t>
        <w:br/>
        <w:br/>
        <w:t>Преимущества использования структурированного света особенно ярко проявляются при сканировании сложных промышленных объектов, таких как трубопроводы, резервуары, насосы и другие элементы оборудования, имеющие сложную геометрическую форму и множество мелких деталей. Например, при сканировании системы трубопроводов, содержащей большое количество сварных соединений, колен и поворотов, традиционные методы сканирования могут оказаться трудоемкими и дорогостоящими, требующими большого количества времени и ресурсов. Использование структурированного света позволяет быстро и точно захватить всю геометрию трубопроводов, включая сварные швы, колена и повороты, создавая подробную 3D-модель, которая может быть использована для анализа напряжений, оценки остаточного срока службы и планирования ремонтных работ. Кроме того, полученная 3D-модель может быть использована для создания цифровых двойников трубопроводов, что позволяет оптимизировать процессы эксплуатации и технического обслуживания, снизить затраты и повысить безопасность.</w:t>
        <w:br/>
        <w:br/>
        <w:t>Реализация технологии структурированного света включает в себя использование проектора, который проецирует световой узор на объект, и одной или нескольких камер, которые регистрируют искажения этого узора. Полученные изображения обрабатываются с помощью специального программного обеспечения, которое восстанавливает трехмерную информацию об объекте. Качество полученной 3D-модели зависит от различных факторов, включая разрешение проектора и камер, точность калибровки системы, а также параметры алгоритмов обработки изображений. Для достижения высокой точности и надежности результатов необходимо тщательно подбирать оборудование и оптимизировать параметры алгоритмов обработки изображений. Важным аспектом является также правильная калибровка системы, которая позволяет компенсировать геометрические искажения, вызванные положением и ориентацией проектора и камер.</w:t>
        <w:br/>
        <w:br/>
        <w:t>Применение технологии структурированного света не ограничивается только сканированием отдельных объектов. Она может быть использована для создания 3D-моделей целых производственных участков или промышленных комплексов. Для этого используются мобильные сканирующие системы, которые представляют собой компактные устройства, содержащие проектор, камеры и систему позиционирования. Мобильные сканирующие системы позволяют быстро и эффективно сканировать большие площади, создавая подробные 3D-модели, которые могут быть использованы для различных целей, таких как планирование ремонтных работ, мониторинг состояния оборудования, оптимизация производственных процессов и создание цифровых двойников промышленных объектов. Например, при проведении инспекции нефтеперерабатывающего завода мобильная сканирующая система может быстро и эффективно сканировать все оборудование и сооружения, создавая подробную 3D-модель, которая позволяет выявить дефекты, отклонения от проектной документации и оценить состояние оборудования. Полученная 3D-модель может быть использована для планирования ремонтных работ, мониторинга состояния оборудования и создания цифрового двойника завода.</w:t>
        <w:br/>
        <w:br/>
        <w:br/>
        <w:t xml:space="preserve">Несмотря на все преимущества, внедрение технологии структурированного света в промышленный процесс сопряжено с определенными трудностями, связанными с необходимостью приобретения и обслуживания специализированного оборудования и программного обеспечения. В отличие от более простых методов визуального контроля или ручных измерений, система структурированного света требует значительных первоначальных инвестиций в проекторы, камеры высокой четкости, системы позиционирования и специализированное программное обеспечение для обработки данных. Кроме того, необходимо учитывать расходы на калибровку и регулярное обслуживание оборудования, а также на обучение персонала работе с системой и интерпретации полученных результатов. Это может стать серьезным препятствием для малых и средних предприятий, которые не располагают достаточными финансовыми ресурсами для внедрения передовых технологий. </w:t>
        <w:br/>
        <w:br/>
        <w:t xml:space="preserve">Более того, специализированное программное обеспечение, необходимое для обработки данных, полученных с помощью системы структурированного света, как правило, обладает сложным интерфейсом и требует от пользователей определенных навыков и знаний в области обработки изображений и трехмерного моделирования. Процесс обработки данных может быть трудоемким и занимать значительное время, особенно при работе с большими объемами данных или сложными объектами. Кроме того, программное обеспечение может быть чувствительно к качеству изображений, и для получения точных результатов может потребоваться тщательная фильтрация и обработка данных. Неправильная настройка параметров обработки данных может привести к искажениям и ошибкам в трехмерной модели, что негативно скажется на результатах анализа и принятия решений. </w:t>
        <w:br/>
        <w:br/>
        <w:t>Например, при сканировании сложного оборудования, такого как турбина или компрессор, может потребоваться использование высокопроизводительных компьютеров и специализированного программного обеспечения для обработки большого объема данных, полученного с нескольких камер. Процесс регистрации и объединения данных с разных камер может быть сложным и трудоемким, особенно при наличии шумов и искажений в изображениях. Кроме того, для получения точной трехмерной модели может потребоваться ручная коррекция и редактирование данных, что требует от оператора определенных навыков и опыта. В таких случаях затраты на обработку данных могут существенно превысить стоимость самого оборудования.</w:t>
        <w:br/>
        <w:br/>
        <w:t>Кроме того, необходимо учитывать, что программное обеспечение, используемое для обработки данных, полученных с помощью системы структурированного света, может быть несовместимо с другими программными продуктами, используемыми на предприятии. Это может привести к проблемам с обменом данными и интеграцией с другими системами, такими как системы управления производством или системы управления техническим обслуживанием. Для решения этих проблем может потребоваться разработка специальных интерфейсов или адаптеров, что приведет к дополнительным затратам и усложнит процесс внедрения технологии. Поэтому, прежде чем внедрять систему структурированного света, необходимо тщательно оценить совместимость программного обеспечения с существующей инфраструктурой и убедиться в возможности интеграции с другими системами.</w:t>
        <w:br/>
        <w:br/>
        <w:br/>
        <w:t>## 4.3 Использование данных с дронов (беспилотных летательных аппаратов)</w:t>
        <w:br/>
        <w:br/>
        <w:t>В последние годы дроны, или беспилотные летательные аппараты (БПЛА), совершили настоящий прорыв в сфере сбора данных, предложив промышленным предприятиям принципиально новые возможности для мониторинга, инспекции и 3D-моделирования объектов, ранее недоступные или сопряженные с значительными рисками и затратами.  В отличие от традиционных методов, требующих установки лесов, использования высотной техники или привлечения альпинистов, дроны позволяют оперативно и безопасно получать высококачественные данные об удаленных или труднодоступных объектах, таких как крыши промышленных зданий, резервуары хранения, трубопроводы, мосты и прочие критически важные элементы инфраструктуры.  Это особенно актуально для предприятий, расположенных в сложных климатических условиях или имеющих обширные производственные площадки, где проведение инспекций традиционными методами может быть затруднено или вовсе невозможно.  Использование дронов существенно сокращает время проведения инспекций, снижает затраты на персонал и оборудование, а также минимизирует риски для здоровья и безопасности сотрудников.</w:t>
        <w:br/>
        <w:br/>
        <w:t>Дроны оснащаются широким спектром сенсоров и оборудования, позволяющих получать разнообразные типы данных, необходимые для различных промышленных задач. Высокоразрешающие камеры позволяют получать детальные фотографии и видео, которые могут использоваться для визуального осмотра объектов, выявления дефектов и повреждений, а также для документирования состояния инфраструктуры. Тепловизионные камеры, работающие в инфракрасном диапазоне, позволяют обнаруживать утечки тепла, перегрев оборудования и другие аномалии, которые могут свидетельствовать о неисправностях и приближающихся поломках.  Лидары (Light Detection and Ranging) используют лазерные лучи для создания точных трехмерных моделей объектов и окружающей среды, что особенно полезно для создания цифровых двойников, анализа объемов работ и планирования ремонтных работ.  Мультиспектральные камеры позволяют получать данные о состоянии растительности, что может быть полезно для мониторинга экологического состояния промышленных площадок и выявления загрязнений.  Уникальным преимуществом дронов является их способность к автоматизированному полету по заранее заданным маршрутам, что позволяет получать данные с высокой точностью и регулярностью.</w:t>
        <w:br/>
        <w:br/>
        <w:t xml:space="preserve">Примером практического применения дронов в промышленности является инспекция нефтегазовых объектов. Традиционно, инспекция трубопроводов и резервуаров хранения требовала использования вертолетов или ручного обхода объектов, что было дорогостоящим и опасным процессом. С помощью дронов, оснащенных тепловизионными камерами и лидарами, можно оперативно и безопасно проводить инспекцию больших участков трубопроводов, выявлять утечки, коррозию и другие дефекты, а также создавать точные трехмерные модели резервуаров хранения.  Это позволяет сократить время проведения инспекций, снизить затраты и повысить безопасность.  Другим примером является мониторинг строительных площадок. С помощью дронов можно регулярно получать фотографии и видео с площадки, отслеживать ход строительства, контролировать соблюдение техники безопасности и выявлять потенциальные проблемы.  Это позволяет повысить эффективность строительства и снизить риски.  В сфере энергетики дроны используются для инспекции линий электропередач, ветряных турбин и солнечных панелей, выявления повреждений и прогнозирования неисправностей.  Это позволяет повысить надежность энергоснабжения и снизить затраты на ремонт. </w:t>
        <w:br/>
        <w:br/>
        <w:br/>
        <w:t>## Дроны: Революция в получении данных о больших территориях и объектах</w:t>
        <w:br/>
        <w:br/>
        <w:t>Дроны, или беспилотные летательные аппараты, стали настоящим прорывом в области сбора данных, предлагая принципиально новый подход к мониторингу, инспекции и 3D-моделированию обширных территорий и крупных промышленных объектов. В отличие от традиционных методов, таких как наземные обследования, использование высотной техники или пилотируемой авиации, дроны позволяют оперативно, безопасно и экономически эффективно получать высококачественные данные о труднодоступных или опасных объектах, сокращая время проведения инспекций и снижая риски для персонала.  Способность быстро покрывать большие площади и получать данные с разных углов и высот делает дроны незаменимым инструментом для предприятий, которым необходимо тщательно отслеживать состояние своей инфраструктуры, контролировать производственные процессы и принимать обоснованные решения.  Эта технологическая революция особенно актуальна для отраслей, где мониторинг больших территорий является критически важным, таких как сельское хозяйство, энергетика, горнодобывающая промышленность, транспорт и строительство.</w:t>
        <w:br/>
        <w:br/>
        <w:t>Ключевым преимуществом дронов является их способность получать данные с высокой пространственной точностью и разрешением. Оснащенные передовыми сенсорами, такими как высокоразрешающие камеры, лидары, тепловизоры и мультиспектральные датчики, дроны могут фиксировать мельчайшие детали, создавать точные трехмерные модели и обнаруживать даже незначительные аномалии, невидимые при визуальном осмотре. Например, в горнодобывающей промышленности дроны используются для создания подробных карт карьеров и отвалов, мониторинга объемов работ, контроля за стабильностью склонов и выявления зон потенциальной опасности. В сельском хозяйстве дроны, оснащенные мультиспектральными камерами, позволяют оценивать состояние посевов, выявлять очаги заболеваний и нехватки питательных веществ, оптимизировать полив и внесение удобрений, а также прогнозировать урожайность. В энергетике дроны используются для инспекции линий электропередач, ветряных турбин и солнечных панелей, выявления повреждений и дефектов, а также для контроля за соблюдением техники безопасности.  Эта возможность получения данных высокой точности позволяет принимать более обоснованные решения, оптимизировать производственные процессы и повышать эффективность работы предприятия.</w:t>
        <w:br/>
        <w:br/>
        <w:t>Экономическая эффективность дронов также является значительным преимуществом. В отличие от традиционных методов, требующих значительных затрат на персонал, оборудование и топливо, дроны позволяют сократить эти расходы и повысить рентабельность.  Например, инспекция километра линии электропередач с помощью вертолета может стоить тысячи долларов, в то время как инспекция с помощью дрона может обойтись в несколько сотен долларов.  Это позволяет предприятиям проводить более частые инспекции, выявлять проблемы на ранних стадиях и предотвращать дорогостоящие аварии.  Кроме того, дроны позволяют автоматизировать многие процессы, такие как мониторинг территории, контроль за соблюдением техники безопасности и создание трехмерных моделей, что позволяет сократить количество ручного труда и повысить производительность.  Автоматизированные полеты по заданным маршрутам обеспечивают не только точность и повторяемость измерений, но и значительно сокращают время, необходимое для сбора данных, что особенно важно для крупных предприятий с обширными территориями.  Таким образом, дроны представляют собой экономически выгодное решение для предприятий, стремящихся к повышению эффективности и снижению затрат.</w:t>
        <w:br/>
        <w:br/>
        <w:br/>
        <w:t>## Ортофотопланы, цифровые модели рельефа и 3D-модели, полученные с помощью дронов: Новые возможности для детального анализа и планирования</w:t>
        <w:br/>
        <w:br/>
        <w:t xml:space="preserve">Современные дроны, оснащенные высокоточными GPS/GNSS-приемниками и инерциальными измерительными блоками (IMU), способны получать данные, необходимые для создания ортофотопланов, цифровых моделей рельефа (ЦМР) и трехмерных моделей объектов с беспрецедентной точностью и детализацией. Ортофотопланы представляют собой геометрически скорректированные изображения, лишенные перспективных искажений и масштабированных в единой системе координат, что позволяет проводить точные измерения расстояний, площадей и углов непосредственно на изображении. Цифровые модели рельефа, в свою очередь, представляют собой цифровое представление поверхности земли, включающее в себя информацию о высоте каждой точки.  Создание этих продуктов на основе данных, полученных с дронов, значительно ускоряет и упрощает процессы картографирования, планирования и мониторинга, предоставляя специалистам мощный инструмент для анализа и принятия обоснованных решений. Использование дронов в этой области обеспечивает существенное снижение затрат по сравнению с традиционными методами, такими как аэрофотосъемка с использованием пилотируемой авиации, а также позволяет получать данные в труднодоступных местах, где использование традиционных методов невозможно или затруднено.  </w:t>
        <w:br/>
        <w:br/>
        <w:t>Создание ортофотопланов и цифровых моделей рельефа с использованием данных, полученных с дронов, происходит в несколько этапов. Сначала дрон выполняет запланированный полет над исследуемой территорией, собирая серию перекрывающихся изображений. Эти изображения затем обрабатываются с помощью специализированного программного обеспечения для фотограмметрии, которое использует алгоритмы сопоставления признаков для автоматического выявления общих точек на перекрывающихся изображениях. На основе этих общих точек программное обеспечение выполняет триангуляцию, определяя трехмерные координаты точек на поверхности земли. Затем программное обеспечение использует полученные трехмерные координаты для создания ортофотоплана и цифровой модели рельефа.  Точность полученных продуктов зависит от нескольких факторов, включая высоту полета, степень перекрытия изображений, точность GPS/GNSS-приемника и IMU, а также качество обработки данных.  В результате мы получаем высокоточные данные, которые можно использовать для широкого спектра приложений, таких как проектирование дорог, строительство зданий, оценка земельных ресурсов, мониторинг окружающей среды и многое другое.</w:t>
        <w:br/>
        <w:br/>
        <w:t xml:space="preserve">Возможность создания детализированных 3D-моделей является еще одним важным преимуществом использования дронов.  В отличие от ортофотопланов и цифровых моделей рельефа, которые представляют собой двумерные или полутрехмерные представления, 3D-модели позволяют визуализировать объекты в их естественном трехмерном виде.  Создание 3D-моделей с использованием данных, полученных с дронов, осуществляется путем обработки серии перекрывающихся изображений с использованием алгоритмов трехмерной реконструкции.  Эти алгоритмы анализируют изображения и создают плотную облачную точку, которая представляет собой трехмерное представление поверхности объекта. Затем облачную точку можно использовать для создания текстурированной 3D-модели, которая позволяет визуализировать объект с высокой степенью реализма. 3D-модели находят широкое применение в различных отраслях, таких как архитектура, строительство, промышленность, образование и развлечения.  Например, в архитектуре 3D-модели используются для визуализации проектов зданий и сооружений, в строительстве - для контроля качества работ, в промышленности - для проектирования и моделирования оборудования, в образовании - для создания интерактивных учебных материалов, а в развлечениях - для создания реалистичных компьютерных игр и фильмов. </w:t>
        <w:br/>
        <w:br/>
        <w:br/>
        <w:t>## Мониторинг строительства и контроль качества работ с использованием данных, полученных с дронов</w:t>
        <w:br/>
        <w:br/>
        <w:t>Современное строительство — это сложный и многоэтапный процесс, требующий постоянного контроля и оперативного реагирования на возникающие проблемы. Традиционные методы мониторинга, такие как регулярные обходы территории и ручные проверки, зачастую оказываются трудоемкими, затратными по времени и подверженными человеческому фактору. Использование беспилотных летательных аппаратов (дронов) предоставляет принципиально новые возможности для эффективного и автоматизированного контроля хода строительства, значительно повышая качество и снижая риски на всех этапах реализации проекта. Дроны позволяют получать актуальную информацию о состоянии строительной площадки в режиме реального времени, обеспечивая полный охват территории и доступ к труднодоступным участкам, что было практически невозможно при использовании традиционных методов. Оперативное получение таких данных позволяет своевременно выявлять отклонения от проекта, контролировать соблюдение технологических процессов и принимать обоснованные решения для устранения проблем.</w:t>
        <w:br/>
        <w:br/>
        <w:t xml:space="preserve">Ключевым преимуществом использования дронов для мониторинга строительства является возможность получения детальных ортофотопланов и 3D-моделей строительной площадки. Эти данные позволяют визуально оценить прогресс строительства, проверить соответствие выполненных работ проектной документации и выявить потенциальные проблемы на ранних стадиях. Например, можно легко сравнить фактическое положение возводимых конструкций с проектными отметками, проверить правильность установки оборудования и выявить отклонения в геометрии зданий и сооружений.  Это особенно важно при строительстве крупных и сложных объектов, где контроль за соблюдением проектных требований является критически важным для обеспечения безопасности и долговечности конструкции. Кроме того, данные, полученные с дронов, позволяют вести точный учет объемов выполненных работ, что облегчает процесс контроля затрат и планирования бюджета проекта. </w:t>
        <w:br/>
        <w:br/>
        <w:t xml:space="preserve">Использование дронов для контроля качества строительных работ позволяет автоматизировать процесс инспекции и снизить зависимость от субъективного мнения проверяющих. Дроны, оснащенные высококачественными камерами и датчиками, могут проводить визуальный осмотр конструкций, выявлять дефекты, такие как трещины, сколы, коррозия и другие повреждения.  Данные, полученные в ходе инспекции, могут быть зафиксированы в виде фотографий, видеозаписей и 3D-моделей, что обеспечивает объективную и документированную оценку состояния конструкций.  Например, при строительстве мостов дроны могут использоваться для инспекции несущих конструкций, выявления коррозии и оценки состояния опор.  При строительстве высотных зданий дроны могут использоваться для инспекции фасадов, выявления трещин и повреждений облицовки.  Это позволяет своевременно выявлять проблемы и принимать меры для их устранения, предотвращая более серьезные повреждения и обеспечивая безопасность эксплуатации объекта. </w:t>
        <w:br/>
        <w:br/>
        <w:t>Кроме визуального контроля, дроны могут использоваться для проведения других видов измерений и проверок. Например, дроны, оснащенные тепловизорами, могут использоваться для выявления утечек тепла в зданиях и сооружениях, что позволяет повысить энергоэффективность и снизить затраты на отопление.  Дроны, оснащенные датчиками для измерения уровня шума, могут использоваться для контроля соблюдения санитарных норм и правил. Дроны, оснащенные датчиками для измерения концентрации газов, могут использоваться для контроля безопасности на строительной площадке. Все эти измерения позволяют получить объективную и достоверную информацию о состоянии строительной площадки, что облегчает процесс принятия обоснованных решений и обеспечивает соблюдение всех требований и норм.</w:t>
        <w:br/>
        <w:br/>
        <w:br/>
        <w:t>Несмотря на очевидные преимущества использования беспилотных летательных аппаратов (дронов) для мониторинга строительства и контроля качества работ, необходимо учитывать ряд важных факторов, связанных с безопасностью полетов и соблюдением нормативных требований. Безопасная эксплуатация дронов требует от оператора не только знания технической стороны вопроса, но и четкого понимания правил воздушного пространства, а также потенциальных рисков, связанных с полетами вблизи зданий, сооружений и людей. Пренебрежение этими правилами может привести к серьезным последствиям, включая столкновения с препятствиями, падение дрона и нанесение ущерба имуществу или здоровью людей. Поэтому, перед началом эксплуатации дрона необходимо пройти соответствующее обучение и получить необходимые разрешения, подтверждающие квалификацию оператора и соответствие оборудования требованиям безопасности.</w:t>
        <w:br/>
        <w:br/>
        <w:t>Ключевым аспектом безопасной эксплуатации дронов является соблюдение правил воздушного пространства, установленных регулирующими органами. В большинстве стран полеты дронов ограничены определенными высотами, зонами и условиями. Необходимо учитывать близость аэропортов, вертолетных площадок и других объектов, где полеты дронов могут создавать помехи для авиационного движения. Перед каждым полетом необходимо тщательно планировать маршрут, учитывая все потенциальные препятствия и ограничения, и получить разрешение на полет, если это требуется. Кроме того, необходимо соблюдать правила конфиденциальности и не проводить съемку на территориях, где это запрещено. Например, вблизи военных объектов, государственных учреждений и частных домов. Соблюдение этих правил позволяет избежать нарушений законодательства и обеспечивает безопасное проведение полетов.</w:t>
        <w:br/>
        <w:br/>
        <w:t>Важным аспектом безопасности является техническое состояние дрона и его правильная подготовка к полету. Необходимо регулярно проводить техническое обслуживание дрона, проверять состояние аккумуляторов, двигателей, пропеллеров и других компонентов. Перед каждым полетом необходимо убедиться в исправности всех систем дрона, проверить уровень заряда аккумуляторов и установить пропеллеры в соответствии с инструкцией. Кроме того, необходимо правильно откалибровать датчики дрона, такие как компас и GPS, чтобы обеспечить точность позиционирования и стабильность полета. Необходимо также учитывать погодные условия, такие как скорость ветра, температура и влажность, и не проводить полеты в неблагоприятных условиях. Например, при сильном ветре или дожде, которые могут повлиять на управляемость дрона и создать риск аварии.</w:t>
        <w:br/>
        <w:br/>
        <w:t>Безопасность эксплуатации дронов также зависит от квалификации оператора и его способности правильно оценивать риски и принимать обоснованные решения. Оператор дрона должен обладать знаниями в области аэродинамики, навигации, электроники и программирования. Он должен уметь управлять дроном в различных режимах полета, выполнять сложные маневры и избегать столкновений с препятствиями. Оператор должен также уметь быстро реагировать на нештатные ситуации, такие как потеря сигнала, отказ двигателя или внезапное изменение погодных условий. Для повышения квалификации оператора рекомендуется проходить регулярные тренинги и сертификационные курсы, которые позволяют получить необходимые знания и навыки для безопасной и эффективной эксплуатации дронов. Более того, крайне важно, чтобы оператор был знаком с инструкциями по эксплуатации конкретного дрона, который он использует, чтобы знать о его возможностях и ограничениях.</w:t>
        <w:br/>
        <w:br/>
        <w:br/>
        <w:t>## 4.4 Импорт данных из существующих систем (CAD, PDM, ERP)</w:t>
        <w:br/>
        <w:br/>
        <w:t>В современных реалиях большинство предприятий уже имеют накопленный цифровой актив в виде 3D-моделей, проектной документации и данных об оборудовании, хранящихся в различных системах автоматизированного проектирования (CAD), управления данными об изделии (PDM) и планирования ресурсов предприятия (ERP).  Несмотря на очевидные преимущества создания единой информационной модели (EIM) для всего жизненного цикла объекта, полная переработка существующих данных "с нуля" часто является не только крайне затратной, но и непрактичной задачей, сопряженной с высоким риском ошибок и потери ценной информации.  Эффективным решением в данном случае является импорт и интеграция данных из этих существующих систем, что позволяет быстро и экономично создать базовую EIM, избегая необходимости повторного моделирования и ввода данных вручную.  Этот подход позволяет не только сократить сроки реализации проекта, но и обеспечить целостность данных, используя уже проверенную и валидированную информацию, накопленную за годы эксплуатации и проектирования.  Правильно реализованный процесс импорта данных позволяет сохранить историю изменений, атрибуты и взаимосвязи между объектами, обеспечивая полную прослеживаемость информации на всех этапах жизненного цикла.</w:t>
        <w:br/>
        <w:br/>
        <w:t>Импорт данных из CAD-систем, таких как AutoCAD, SolidWorks или CATIA, обычно осуществляется через специальные форматы обмена, такие как IFC (Industry Foundation Classes) или STEP (Standard for the Exchange of Product model data). Эти форматы позволяют передавать геометрическую информацию, атрибуты и взаимосвязи между объектами, сохраняя при этом целостность данных. Однако, часто возникает необходимость в предварительной обработке и очистке данных, так как разные CAD-системы могут использовать различные стандарты и форматы представления информации.  Например, атрибуты, определенные в одной системе, могут быть представлены в другой системе в виде пользовательских параметров или текстовых заметок, требуя ручной настройки и преобразования.  Кроме того, при импорте данных из нескольких CAD-систем может возникнуть необходимость в унификации атрибутов и стандартизации форматов, чтобы обеспечить согласованность и совместимость данных в EIM.  Для решения этих задач используются специальные инструменты и алгоритмы, которые автоматизируют процесс очистки, преобразования и унификации данных, обеспечивая высокое качество и достоверность импортируемой информации.</w:t>
        <w:br/>
        <w:br/>
        <w:t>Интеграция с PDM и ERP-системами позволяет импортировать не только геометрическую информацию, но и важные данные об оборудовании, такие как технические характеристики, спецификации, история обслуживания, данные о поставщиках и затраты.  Например, можно автоматически импортировать информацию о насосе, включая его мощность, производительность, давление, тип материала и дату последнего обслуживания, непосредственно из ERP-системы.  Это позволяет создать полную цифровую модель оборудования, которая содержит не только геометрическую информацию, но и все необходимые данные для планирования технического обслуживания, ремонта и замены.  Интеграция с PDM-системами позволяет отслеживать изменения в проектной документации и автоматически обновлять EIM, обеспечивая актуальность информации на протяжении всего жизненного цикла объекта.  Такая интеграция позволяет избежать ошибок, связанных с устаревшей документацией, и повысить эффективность работы всех участников проекта.  Для обеспечения бесперебойной интеграции с PDM и ERP-системами используются специальные API (Application Programming Interfaces) и коннекторы, которые обеспечивают двусторонний обмен данными в режиме реального времени.</w:t>
        <w:br/>
        <w:br/>
        <w:t>Важным аспектом успешной интеграции является разработка четкой стратегии управления данными, которая определяет правила импорта, очистки, преобразования и валидации данных. Эта стратегия должна учитывать специфику каждого источника данных и требования к EIM, а также обеспечивать согласованность и целостность данных на всех этапах жизненного цикла объекта.  Кроме того, необходимо разработать систему контроля качества данных, которая позволяет выявлять и устранять ошибки и неточности в импортируемой информации.  Использование автоматизированных инструментов для валидации данных и проверки на соответствие стандартам позволяет значительно сократить время и затраты на контроль качества.  В конечном итоге, успешная интеграция данных из существующих систем позволяет создать полную, актуальную и достоверную EIM, которая является основой для принятия обоснованных решений на всех этапах жизненного цикла объекта.</w:t>
        <w:br/>
        <w:br/>
        <w:br/>
        <w:t>В современном динамичном мире проектирования и строительства, стремление к повышению эффективности и сокращению издержек является ключевым приоритетом для любой организации. В этой связи, концепция повторного использования данных из уже существующих систем представляется не просто оправданной, но и критически важной стратегией для создания полноценной информационной модели (EIM). Вместо того чтобы начинать процесс моделирования "с нуля", что требует значительных временных и финансовых затрат, разумный подход заключается в максимально эффективном использовании информации, накопленной в различных источниках, таких как системы автоматизированного проектирования (CAD), управления данными об изделии (PDM) и планирования ресурсов предприятия (ERP). Такой подход позволяет не только сократить сроки реализации проекта, но и минимизировать риск ошибок, связанных с повторным вводом данных и несогласованностью информации.</w:t>
        <w:br/>
        <w:br/>
        <w:t>Рассмотрим, например, ситуацию, когда компания планирует модернизацию существующего производственного комплекса. В этом случае, в распоряжении организации уже имеется обширный объем данных, включающий 3D-модели оборудования, планы зданий и сооружений, спецификации материалов и данные об инженерных коммуникациях. Вместо того, чтобы заново создавать все эти модели, можно импортировать существующие данные в EIM, используя соответствующие форматы обмена, такие как IFC или STEP.  Представьте, что компания потратила годы на создание детализированных 3D-моделей критически важного оборудования, включая насосы, компрессоры и теплообменники. Попытка воссоздать эти модели с нуля была бы не только дорогостоящей, но и неэффективной, учитывая, что оригинальные модели уже прошли проверку на соответствие требованиям проекта и содержат точную информацию о геометрии, материалах и технических характеристиках.  Использование существующих данных позволяет существенно сократить время, необходимое для создания EIM, и сосредоточиться на более важных задачах, таких как интеграция данных из различных источников, валидация информации и разработка стратегии управления данными.</w:t>
        <w:br/>
        <w:br/>
        <w:t>Более того, повторное использование данных из существующих систем способствует повышению качества и достоверности EIM. Информация, накопленная за годы эксплуатации и обслуживания оборудования, является ценным источником знаний, который может быть использован для оптимизации процессов проектирования и строительства. Например, данные о частоте отказов оборудования, причинах неисправностей и стоимости ремонта могут быть использованы для выбора наиболее надежного и экономичного оборудования для нового проекта.  Представьте, что в процессе эксплуатации было выявлено, что определенный тип насоса имеет склонность к быстрому износу и требует частого технического обслуживания. Эта информация может быть использована для выбора альтернативного типа насоса, который более надежен и имеет более длительный срок службы.  Использование такой информации позволяет избежать ошибок, связанных с выбором неоптимального оборудования, и повысить надежность и долговечность нового проекта.</w:t>
        <w:br/>
        <w:br/>
        <w:t>Важно отметить, что повторное использование данных из существующих систем требует тщательной подготовки и валидации.  Данные, хранящиеся в различных системах, могут быть представлены в разных форматах, иметь разную степень детализации и содержать ошибки или неточности.  Поэтому необходимо разработать четкий процесс импорта, очистки и преобразования данных, который обеспечит согласованность и достоверность информации в EIM.  Этот процесс должен включать автоматизированные инструменты для валидации данных, проверки на соответствие стандартам и выявления ошибок.  Кроме того, необходимо провести ручную проверку данных, чтобы убедиться в их точности и полноте.  Правильно реализованный процесс импорта и валидации данных позволяет создать надежную и достоверную EIM, которая является основой для принятия обоснованных решений на всех этапах жизненного цикла объекта.</w:t>
        <w:br/>
        <w:br/>
        <w:br/>
        <w:t>В процессе интеграции данных из существующих систем в единую информационную модель (EIM), неизбежно возникает необходимость в конвертации данных, что представляет собой ключевой и зачастую трудоемкий этап работы. Различные системы, будь то CAD, PDM или ERP, оперируют информацией, структурированной в соответствии с собственными внутренними стандартами и форматами, которые далеко не всегда совместимы друг с другом.  Игнорирование этой проблемы приводит к фрагментации данных, потере информации и невозможности эффективного использования EIM для принятия обоснованных решений.  Поэтому, прежде чем импортировать данные в EIM, необходимо обеспечить их преобразование в формат, который может быть однозначно интерпретирован и использован системой, и этот процесс требует тщательного планирования и применения специализированных инструментов.  Процесс конвертации не ограничивается простым изменением расширения файла; он предполагает полную реструктуризацию данных, сопоставление атрибутов, разрешение конфликтов и обеспечение соответствия данным EIM.</w:t>
        <w:br/>
        <w:br/>
        <w:t>Рассмотрим, например, ситуацию, когда компания пытается объединить данные о трубопроводах из CAD-системы с информацией о материалах, хранящейся в ERP-системе. В CAD-системе информация о трубопроводах может быть представлена в виде 3D-модели с указанием диаметра, длины и типа соединения. В ERP-системе информация о материалах может быть представлена в виде таблицы со столбцами, содержащими наименование материала, марку стали, цену и количество на складе. Для интеграции этих данных необходимо сопоставить атрибуты в обеих системах, например, сопоставить тип соединения в CAD-системе с наименованием материала в ERP-системе. Этот процесс требует глубокого понимания структуры данных в обеих системах и может потребовать ручной корректировки данных.  Некорректное сопоставление атрибутов может привести к тому, что информация о материалах будет привязана к неправильным трубопроводам, что приведет к ошибкам в расчетах и проекте.</w:t>
        <w:br/>
        <w:br/>
        <w:t>Кроме того, процесс конвертации данных часто сопряжен с необходимостью разрешения конфликтов. Различные системы могут содержать противоречивую информацию об одном и том же объекте. Например, CAD-система может содержать информацию о трубопроводе диаметром 100 мм, а ERP-система может содержать информацию о том, что этот же трубопровод имеет диаметр 120 мм. В этом случае необходимо выявить причину конфликта и принять решение о том, какая информация является более достоверной. Принятие решения может потребовать консультации с экспертами и проведения дополнительных исследований.  Игнорирование конфликтов может привести к серьезным ошибкам в проекте и повлиять на безопасность объекта.</w:t>
        <w:br/>
        <w:br/>
        <w:t>Применение специализированных инструментов и программного обеспечения значительно упрощает процесс конвертации данных и снижает риск ошибок. Существуют различные инструменты, которые позволяют автоматически сопоставлять атрибуты, разрешать конфликты и преобразовывать данные в нужный формат. Однако, даже при использовании автоматизированных инструментов, необходим контроль со стороны экспертов, которые могут проверить правильность преобразования данных и выявить потенциальные ошибки.  Кроме того, важно тщательно планировать процесс конвертации данных, определить четкие правила и стандарты, и обеспечить согласованность данных в EIM.  Тщательное планирование и применение специализированных инструментов позволяют не только упростить процесс конвертации данных, но и повысить качество и достоверность информации в EIM.</w:t>
        <w:br/>
        <w:br/>
        <w:br/>
        <w:t>Согласованность и качество данных – краеугольный камень любой эффективной информационной модели, и их обеспечение – это не просто техническая задача, а стратегическая необходимость для любого предприятия, стремящегося к успеху. Некорректные или противоречивые данные могут привести к ошибочным решениям, увеличению затрат, срыву сроков реализации проектов и даже к созданию опасных ситуаций. Поэтому, инвестиции в обеспечение качества данных окупаются многократно, позволяя значительно повысить эффективность работы и снизить риски. Важно понимать, что качество данных – это не одноразовое мероприятие, а непрерывный процесс, требующий постоянного внимания и контроля на всех этапах жизненного цикла информации.</w:t>
        <w:br/>
        <w:br/>
        <w:t>Одним из наиболее распространенных примеров, демонстрирующих важность согласованности данных, является ситуация, когда информация об одном и том же оборудовании хранится в нескольких различных системах с использованием разных единиц измерения. Например, в системе управления техническим обслуживанием температура может указываться в градусах Цельсия, а в системе управления производством – в градусах Фаренгейта. Такая несогласованность может привести к неправильной интерпретации данных, неверным прогнозам и, в конечном итоге, к поломкам оборудования или снижению качества продукции. Чтобы избежать подобных проблем, необходимо разработать четкие стандарты для представления данных и обеспечить их соблюдение во всех системах предприятия. Это может потребовать проведения работ по гармонизации данных, преобразованию единиц измерения и созданию единой системы управления данными.</w:t>
        <w:br/>
        <w:br/>
        <w:t>Еще одним важным аспектом обеспечения качества данных является проверка на наличие ошибок и противоречий. Ошибки могут возникнуть при вводе данных, передаче между системами или обработке информации. Для обнаружения и исправления ошибок необходимо использовать различные инструменты и методы, такие как автоматизированные проверки, ручной контроль и аудит данных. Например, можно настроить автоматические проверки на соответствие данных определенным правилам и ограничениям, таким как проверка на допустимый диапазон значений, обязательность заполнения определенных полей или соответствие формату данных. Ручной контроль может быть необходим для проверки данных, которые не могут быть проверены автоматически, или для проверки данных, которые требуют экспертной оценки.</w:t>
        <w:br/>
        <w:br/>
        <w:t>Представьте себе ситуацию, когда инженеры-конструкторы используют устаревшую информацию о материалах при проектировании нового оборудования. Такая информация может привести к неправильным расчетам, выбору неподходящих материалов и, в конечном итоге, к поломке оборудования или созданию опасной ситуации. Чтобы избежать подобных проблем, необходимо обеспечить актуальность данных и своевременно обновлять информацию о материалах, оборудовании и других важных параметрах. Для этого можно использовать системы управления изменениями, которые позволяют отслеживать изменения в данных и уведомлять пользователей об обновлениях. Важно также регулярно проводить аудит данных, чтобы убедиться в их достоверности и актуальности.</w:t>
        <w:br/>
        <w:br/>
        <w:t>Обеспечение качества данных – это сложный и многогранный процесс, требующий участия всех сотрудников предприятия. Необходимо создать культуру качества данных, в которой сотрудники понимают важность достоверной и актуальной информации и принимают участие в обеспечении ее качества. Для этого можно проводить обучение и тренинги по вопросам качества данных, разрабатывать процедуры и стандарты, а также создавать системы мотивации для сотрудников, которые вносят вклад в обеспечение качества данных. Только при комплексном подходе и участии всех сотрудников можно добиться высокого уровня качества данных и получить максимальную отдачу от инвестиций в информационные технологии.</w:t>
        <w:br/>
        <w:br/>
        <w:br/>
        <w:t>Стандартизация форматов обмена данными является краеугольным камнем успешной интеграции информационных систем и обеспечивает бесперебойный поток информации между различными платформами и приложениями, что особенно важно в современном цифровом мире, где предприятия полагаются на множество разнообразных инструментов для выполнения своих задач. Отсутствие стандартизации приводит к фрагментации данных, ошибкам при передаче и необходимости ручного вмешательства для приведения данных к единому формату, что не только увеличивает затраты, но и снижает эффективность работы и повышает риск ошибок. Без единых стандартов, каждый разработчик программного обеспечения создает собственные форматы данных, что делает обмен информацией между различными системами сложным и дорогостоящим процессом.</w:t>
        <w:br/>
        <w:br/>
        <w:t>Форматы обмена данными, такие как Industry Foundation Classes (IFC) и Standard for the Exchange of Product model data (STEP), обеспечивают структурированное и стандартизированное представление информации о продуктах и процессах, позволяя различным программным приложениям понимать и интерпретировать данные одинаково. IFC, например, широко используется в строительстве и архитектуре для обмена данными между BIM (Building Information Modeling) приложениями, обеспечивая совместимость между программами для проектирования, анализа и управления строительством. STEP, с другой стороны, является международным стандартом для обмена данными о продуктах на протяжении всего жизненного цикла, начиная от проектирования и заканчивая производством и обслуживанием. Использование этих стандартов позволяет избежать дорогостоящих ошибок, связанных с неправильной интерпретацией данных, и сокращает время, необходимое для передачи информации между различными участниками проекта.</w:t>
        <w:br/>
        <w:br/>
        <w:t>Представьте себе сложный проект, в котором участвуют архитекторы, инженеры-конструкторы, производители оборудования и строительные подрядчики, каждый из которых использует собственные программные инструменты. Без стандартизированного формата обмена данными, необходимо тратить значительное время и ресурсы на ручную передачу и преобразование данных между этими инструментами, что приводит к ошибкам, задержкам и увеличению затрат. Однако, если все участники проекта используют стандартный формат, такой как IFC, данные могут быть легко переданы и использованы различными приложениями без каких-либо преобразований, что значительно повышает эффективность работы и снижает риск ошибок. Это также позволяет автоматизировать процессы, такие как проверка на соответствие нормам и требованиям, и повышает качество проектирования и строительства.</w:t>
        <w:br/>
        <w:br/>
        <w:t>Стандартизация форматов обмена данными также имеет важное значение для обеспечения совместимости данных на протяжении всего жизненного цикла продукта. Например, данные, созданные на этапе проектирования, могут быть использованы для производства, а затем для обслуживания и ремонта. Однако, если данные не соответствуют определенному стандарту, их может быть сложно или невозможно использовать на других этапах. Использование стандартов, таких как STEP, позволяет обеспечить долгосрочную совместимость данных и позволяет предприятиям извлекать максимальную пользу из своих информационных активов. Это также позволяет предприятиям легче интегрировать новые технологии и инновации, поскольку они могут быть уверены, что данные будут совместимы с существующими системами.</w:t>
        <w:br/>
        <w:br/>
        <w:t>В заключение, стандартизация форматов обмена данными является критически важным фактором для успешной интеграции информационных систем, повышения эффективности работы, снижения затрат и обеспечения долгосрочной совместимости данных. Использование стандартов, таких как IFC и STEP, позволяет предприятиям обмениваться данными между различными приложениями без каких-либо преобразований, автоматизировать процессы и повысить качество своей работы. В современном цифровом мире, где данные являются ключевым активом, инвестиции в стандартизацию форматов обмена данными являются необходимым условием для успеха и конкурентоспособности.</w:t>
        <w:br/>
        <w:br/>
        <w:br/>
        <w:t>## 4.5 Автоматическое распознавание и извлечение данных из документов (OCR, AI)</w:t>
        <w:br/>
        <w:br/>
        <w:t>В современном проектировании и строительстве, огромное количество информации хранится в неструктурированном виде – сканированные чертежи, бумажные отчеты, фотографии актов скрытых работ, старые спецификации и другие документы, которые сложно интегрировать в цифровые системы без значительных ручных усилий.  Ручной ввод данных из этих документов – трудоемкий, дорогостоящий и подверженный ошибкам процесс, который значительно замедляет выполнение проектов и увеличивает риски.  К счастью, современные технологии оптического распознавания символов (OCR) и искусственного интеллекта (AI) предлагают эффективные решения для автоматизации извлечения данных из неструктурированных документов, значительно упрощая процесс цифровизации и повышая эффективность работы.  OCR-технологии преобразуют изображения текста в машиночитаемый текст, который может быть легко интегрирован в базы данных, CAD-системы и другие цифровые приложения, освобождая специалистов от монотонной ручной работы и позволяя им сосредоточиться на более важных задачах.  Автоматическое извлечение данных – это ключ к созданию "умных" проектов, где информация доступна и используется максимально эффективно.</w:t>
        <w:br/>
        <w:br/>
        <w:t>Традиционные OCR-системы работали достаточно хорошо с четкими и качественными изображениями, однако сталкивались с трудностями при обработке документов низкого качества, рукописного текста или документов, содержащих сложные графические элементы.  Современные AI-powered OCR-системы используют алгоритмы машинного обучения и глубокого обучения, чтобы значительно улучшить точность и надежность распознавания текста, даже в сложных условиях.  Эти системы способны не только распознавать текст, но и понимать его контекст, идентифицировать ключевые элементы (например, названия, даты, суммы) и извлекать их в структурированном виде.  Например, система может автоматически извлечь информацию о материалах, количестве и ценах из сканированных счетов-фактур, формируя отчет о затратах в режиме реального времени.  Такая автоматизация не только экономит время и ресурсы, но и минимизирует риск ошибок, связанных с ручным вводом данных, обеспечивая более точное и надежное управление проектом.  AI-powered OCR – это не просто распознавание текста, а интеллектуальное понимание и извлечение значимой информации.</w:t>
        <w:br/>
        <w:br/>
        <w:t>Реальные примеры использования автоматического распознавания и извлечения данных в строительной отрасли впечатляют.  Представьте себе компанию, которая ежедневно получает сотни сканированных чертежей от различных поставщиков и подрядчиков.  Вместо того, чтобы вручную просматривать каждый чертеж и извлекать необходимую информацию, компания может использовать AI-powered OCR-систему для автоматического распознавания текста, извлечения данных о спецификациях материалов, размерах и других параметрах, и создания цифрового каталога.  Это позволяет значительно сократить время, необходимое для подготовки проектной документации, и повысить точность данных.  Другой пример – автоматическое извлечение информации из актов скрытых работ.  Система может автоматически распознавать текст в сканированных актах, извлекать информацию о выполненных работах, датах и исполнителях, и создавать отчет о ходе выполнения проекта.  Такая автоматизация позволяет оперативно отслеживать прогресс строительства, выявлять потенциальные проблемы и принимать своевременные меры.  Более того,  системы могут автоматически сверять информацию из актов скрытых работ с проектной документацией и выявлять несоответствия, предотвращая дорогостоящие ошибки и задержки.</w:t>
        <w:br/>
        <w:br/>
        <w:t>Использование AI-powered OCR-систем выходит за рамки простого распознавания и извлечения текста.  Современные системы способны не только извлекать данные, но и структурировать их в соответствии с требованиями конкретной задачи.  Например, система может автоматически классифицировать документы по типу (чертежи, счета-фактуры, акты скрытых работ), извлекать информацию о конкретных объектах (оборудование, материалы, элементы конструкции) и формировать отчеты о затратах, графики выполнения работ и другие важные показатели.  Более того, системы могут интегрироваться с другими цифровыми приложениями, такими как CAD-системы, BIM-модели и системы управления проектами, обеспечивая бесперебойный поток информации и повышая эффективность работы.  Это создает возможности для автоматизации различных бизнес-процессов, таких как подготовка смет, формирование заявок на материалы, контроль качества и управление изменениями.  В конечном итоге, использование AI-powered OCR-систем позволяет строительным компаниям повысить свою конкурентоспособность, сократить затраты и улучшить качество своей работы.  Автоматизация извлечения данных из неструктурированных документов – это ключ к цифровой трансформации строительной отрасли.</w:t>
        <w:br/>
        <w:br/>
        <w:br/>
        <w:t>В современной строительной и проектной деятельности, организации сталкиваются с огромным объемом информации, запертой в неструктурированных документах – сканированные чертежи, устаревшие спецификации, технические отчеты, акты скрытых работ и многое другое. Ручной ввод данных из этих источников – это трудоемкий, дорогостоящий и подверженный ошибкам процесс, который серьезно замедляет реализацию проектов и увеличивает риски возникновения дорогостоящих несоответствий.  Представьте себе команду инженеров, вынужденных вручную переносить данные из сотен страниц чертежей в электронные таблицы – это отнимает ценное время, которое можно было бы потратить на решение более важных задач, таких как оптимизация конструкции или повышение эффективности строительства.  Автоматизация этого процесса с помощью интеллектуальных систем извлечения данных – это не просто повышение производительности, но и стратегическое преимущество, позволяющее организациям быстрее реагировать на изменения, снижать затраты и повышать качество своей работы.  Ключевым фактором является переход от ручного ввода данных к автоматизированному извлечению, позволяющему высвободить ресурсы и сосредоточиться на более сложных и творческих задачах.</w:t>
        <w:br/>
        <w:br/>
        <w:t>Современные технологии извлечения данных, основанные на принципах оптического распознавания символов (OCR) и искусственного интеллекта (AI), позволяют автоматически извлекать информацию из неструктурированных документов с высокой точностью и надежностью. Эти системы способны распознавать текст, изображения и графические элементы, а также понимать контекст и взаимосвязи между различными элементами документа. Например, система может автоматически идентифицировать спецификации материалов, размеры, параметры и другие важные данные из чертежей, спецификаций и отчетов, и преобразовать их в структурированный формат, пригодный для использования в CAD-системах, BIM-моделях и других цифровых приложениях.  Этот процесс позволяет значительно сократить время, необходимое для подготовки проектной документации, и минимизировать риск ошибок, связанных с ручным вводом данных. Более того, интеллектуальные системы способны адаптироваться к различным форматам и стилям документов, а также обучаться на основе опыта, повышая свою точность и надежность с течением времени. Автоматизированное извлечение данных – это инвестиция в будущее, которая позволяет организациям повысить свою конкурентоспособность и добиться долгосрочного успеха.</w:t>
        <w:br/>
        <w:br/>
        <w:t>Рассмотрим пример строительной компании, которая занимается возведением многоэтажного жилого комплекса.  В рамках проекта необходимо обработать тысячи страниц проектной документации, спецификаций материалов, счетов-фактур и актов скрытых работ.  Вместо того, чтобы вручную переносить данные из этих документов в электронные таблицы и базы данных, компания внедрила систему автоматического извлечения данных.  Эта система автоматически распознает текст на страницах документов, извлекает необходимые данные (название материала, количество, цена, дата поставки и т.д.) и формирует отчеты о затратах, графики выполнения работ и другую важную информацию.  Благодаря этому компания смогла сократить время, необходимое для обработки документации, на 70%, снизить затраты на ввод данных на 50% и значительно повысить точность информации.  Более того, система автоматически выявляет несоответствия в документации (например, различия в ценах или спецификациях материалов), что позволяет предотвратить дорогостоящие ошибки и задержки.  Этот пример демонстрирует, что автоматическое извлечение данных – это не просто технологическое решение, но и эффективный инструмент управления проектами, который позволяет организациям повысить свою эффективность, снизить затраты и повысить качество своей работы.</w:t>
        <w:br/>
        <w:br/>
        <w:t>Более того, автоматическое извлечение данных выходит за рамки простого распознавания и извлечения текста. Современные системы способны понимать структуру документов, идентифицировать ключевые элементы и извлекать информацию в соответствии с заданными правилами. Например, система может автоматически извлекать информацию о спецификациях оборудования из технического паспорта, данные о производительности из графиков и диаграмм, а также информацию о датах и исполнителях из актов скрытых работ. Это позволяет создавать структурированные базы данных, которые могут использоваться для анализа, отчетности и принятия решений. Также, системы могут интегрироваться с другими цифровыми приложениями, такими как CAD-системы, BIM-модели и системы управления проектами, обеспечивая бесперебойный поток информации и повышая эффективность работы. Интеграция с BIM-моделями позволяет автоматически обновлять информацию о материалах, оборудовании и других объектах, обеспечивая актуальность и достоверность данных. В конечном итоге, автоматическое извлечение данных – это ключевой элемент цифровой трансформации строительной отрасли, который позволяет организациям повысить свою конкурентоспособность, снизить затраты и повысить качество своей работы.</w:t>
        <w:br/>
        <w:br/>
        <w:br/>
        <w:t>## Автоматизация извлечения данных: От сканированных документов к цифровым активам</w:t>
        <w:br/>
        <w:br/>
        <w:t>Современный строительный и проектный мир захлестнут волной информации, запертой в аналоговых форматах – сканированные чертежи, старые спецификации, технические отчеты, акты скрытых работ и многое другое. Ручной ввод этих данных в цифровые системы – трудоемкий, дорогостоящий и неизбежно подверженный ошибкам процесс, который серьезно замедляет реализацию проектов и увеличивает риски дорогостоящих несоответствий. Представьте себе команду инженеров, вынужденных часами, днями переносить данные из сотен страниц документов в электронные таблицы – это отнимает ценное время, которое можно было бы потратить на более важные задачи, такие как оптимизация конструкции или повышение эффективности строительства. Эффективное извлечение информации из этих источников – это уже не просто оптимизация рабочих процессов, это стратегическое преимущество, позволяющее организациям быстрее реагировать на изменения, снижать затраты и повышать качество своей работы. Переход от ручного ввода к автоматизированному извлечению данных - это критически важный шаг для любой организации, стремящейся к цифровой трансформации и повышению своей конкурентоспособности.</w:t>
        <w:br/>
        <w:br/>
        <w:t>Ключевую роль в автоматизации этого процесса играют современные технологии оптического распознавания символов (OCR) и искусственного интеллекта (AI). Системы OCR способны распознавать текст на изображениях, сканированных документах и даже рукописных записях, преобразуя их в редактируемый цифровой формат. Однако, простая конвертация изображений в текст – это лишь первый шаг. Современные системы AI идут гораздо дальше, используя методы машинного обучения и глубокого обучения для понимания структуры документов, идентификации ключевых элементов и извлечения информации в соответствии с заданными правилами. Например, система может автоматически распознавать спецификации материалов, размеры, параметры и другие важные данные из чертежей, спецификаций и отчетов, и преобразовывать их в структурированный формат, пригодный для использования в CAD-системах, BIM-моделях и других цифровых приложениях.  Эти системы способны адаптироваться к различным форматам и стилям документов, а также обучаться на основе опыта, постоянно повышая свою точность и надежность с течением времени, что делает их незаменимыми помощниками в любой современной строительной организации.</w:t>
        <w:br/>
        <w:br/>
        <w:t>Рассмотрим пример проектной компании, занимающейся проектированием сложного промышленного объекта. В рамках проекта необходимо обработать тысячи страниц технической документации, спецификаций оборудования, смет и актов скрытых работ. Вместо того, чтобы вручную переносить данные из этих документов в электронные таблицы и базы данных, компания внедрила систему автоматического извлечения данных на основе технологий OCR и AI. Эта система автоматически распознает текст на страницах документов, извлекает необходимые данные (название материала, количество, цена, дата поставки и т.д.) и формирует отчеты о затратах, графики выполнения работ и другую важную информацию. Благодаря этому компания смогла сократить время, необходимое для обработки документации, на 60-70%, снизить затраты на ввод данных на 50% и значительно повысить точность информации. Более того, система автоматически выявляет несоответствия в документации (например, различия в ценах или спецификациях материалов), что позволяет предотвратить дорогостоящие ошибки и задержки. Этот пример наглядно демонстрирует, что автоматическое извлечение данных – это не просто технологическое решение, а эффективный инструмент управления проектами, который позволяет организациям повысить свою эффективность, снизить затраты и повысить качество своей работы.</w:t>
        <w:br/>
        <w:br/>
        <w:t>Более того, автоматическое извлечение данных выходит за рамки простого распознавания и извлечения текста. Современные системы способны понимать структуру документов, идентифицировать ключевые элементы и извлекать информацию в соответствии с заранее определенными правилами. Например, система может автоматически извлекать информацию о спецификациях оборудования из технического паспорта, данные о производительности из графиков и диаграмм, а также информацию о датах и исполнителях из актов скрытых работ. Это позволяет создавать структурированные базы данных, которые могут использоваться для анализа, отчетности и принятия решений. Также, системы могут интегрироваться с другими цифровыми приложениями, такими как CAD-системы, BIM-модели и системы управления проектами, обеспечивая бесперебойный поток информации и повышая эффективность работы. Интеграция с BIM-моделями позволяет автоматически обновлять информацию о материалах, оборудовании и других объектах, обеспечивая актуальность и достоверность данных, что является критически важным для успешной реализации любого строительного проекта. В конечном итоге, автоматическое извлечение данных – это ключевой элемент цифровой трансформации строительной отрасли, который позволяет организациям повысить свою конкурентоспособность, снизить затраты и повысить качество своей работы.</w:t>
        <w:br/>
        <w:br/>
        <w:br/>
        <w:t xml:space="preserve">Однако, даже самые передовые системы автоматического извлечения данных не способны творить чудеса, и их эффективность напрямую зависит от качества исходных материалов. Недостаточно просто оцифровать старые чертежи и спецификации – необходимо убедиться, что они четкие, разборчивые и не содержат повреждений или искажений. Размытые изображения, нечеткий текст, следы загрязнений или повреждений могут серьезно затруднить работу систем OCR и AI, приводя к ошибкам в распознавании и извлечении информации. Представьте себе ситуацию, когда система пытается распознать размер трубы, указанный на старом чертеже, но из-за размытости цифры выглядит как "7" вместо "9". Такая ошибка может привести к неправильному заказу материалов, задержкам в строительстве и, в конечном итоге, к финансовым потерям. Поэтому, перед тем как приступать к автоматизации извлечения данных, необходимо тщательно проверить и подготовить исходные документы, удалив все дефекты и обеспечив их максимальную четкость и разборчивость. </w:t>
        <w:br/>
        <w:br/>
        <w:t>Крайне важно уделить внимание процессу сканирования документов, используя оборудование с высоким разрешением и оптимальными настройками. Низкое разрешение сканирования может привести к потере мелких деталей и ухудшению качества изображения, что затруднит работу систем OCR и AI. Кроме того, необходимо правильно настроить параметры контрастности и яркости, чтобы обеспечить оптимальное качество изображения и избежать появления шумов и искажений. Также важно учитывать тип документа и выбрать подходящий режим сканирования – для текстовых документов рекомендуется использовать черно-белый режим, а для графических – цветной. Кроме того, необходимо убедиться, что документы сканированы ровно и без перекосов, чтобы избежать искажения текста и графики. Например, если чертеж был сложен и сильно помялся, перед сканированием его необходимо аккуратно разгладить, чтобы обеспечить максимальную четкость изображения.</w:t>
        <w:br/>
        <w:br/>
        <w:t xml:space="preserve">Помимо качества сканирования, важно учитывать состояние исходных документов. Старые документы могут быть выцвевшими, потрепанными или загрязненными, что затрудняет их сканирование и распознавание. В таких случаях необходимо провести предварительную обработку документов, например, аккуратно почистить их от пыли и грязи, отреставрировать поврежденные участки и удалить пятна. Также, если документ сильно пожелтел, можно использовать специальные фильтры для восстановления его первоначального цвета. Важно помнить, что реставрация документов – это деликатный процесс, требующий определенных навыков и знаний, поэтому лучше доверить его профессионалам. Например, если на чертеже есть разрывы или потертости, можно использовать специальные карандаши и ластики для их восстановления, но при этом необходимо соблюдать осторожность, чтобы не повредить документ. </w:t>
        <w:br/>
        <w:br/>
        <w:t>Необходимо также учитывать, что разные системы OCR и AI могут по-разному реагировать на различные типы документов и шрифтов. Некоторые системы могут лучше распознавать печатный текст, другие – рукописный, а третьи – графические символы. Поэтому, перед тем как автоматизировать извлечение данных, необходимо протестировать систему на небольшом количестве документов и убедиться, что она справляется с поставленной задачей. Если система не справляется с распознаванием определенного типа документов или шрифтов, необходимо изменить ее настройки или использовать другую систему. Например, если система не распознает рукописный текст, можно использовать систему, специально разработанную для распознавания рукописного текста. Также важно обучить систему на небольшом количестве документов, чтобы улучшить ее точность и надежность. В заключение, обеспечение высокого качества исходных документов – это критически важный шаг для успешной автоматизации извлечения данных, который позволяет избежать ошибок, снизить затраты и повысить эффективность работы.</w:t>
        <w:br/>
        <w:br/>
        <w:br/>
        <w:t>Несмотря на впечатляющие успехи в области искусственного интеллекта и машинного обучения, автоматические системы распознавания текста и извлечения данных не являются всеведущими и всемогущими, и их эффективность напрямую зависит от предварительной подготовки и настройки, особенно в отношении конкретного типа документов, с которыми они работают. Универсальные системы, обученные на обширном, но разнообразном наборе данных, могут демонстрировать приемлемые результаты при обработке стандартных документов, таких как типовые контракты или счета-фактуры, однако, при столкновении с нестандартными документами, содержащими специфическую терминологию, уникальные форматы или нестандартные шрифты, их точность может значительно снизиться, приводя к ошибкам и требуя ручной корректировки. Представьте себе ситуацию, когда система пытается распознать техническую документацию по нефтеперерабатывающему оборудованию, содержащую сложные диаграммы, специфические сокращения и нестандартные символы – без предварительного обучения на подобном типе документов, система неизбежно допустит ошибки, что потребует значительных усилий для исправления.</w:t>
        <w:br/>
        <w:br/>
        <w:t>Процесс обучения системы распознавания для конкретного типа документов включает в себя предоставление ей репрезентативной выборки документов, соответствующих специфическим требованиям и особенностям, с которыми она столкнется в реальной работе, и позволяет ей адаптировать свои алгоритмы и модели для достижения максимальной точности и надежности. Этот процесс включает в себя маркировку документов, то есть присвоение каждому элементу документа (тексту, изображению, таблице) соответствующей метки, и позволяет системе научиться отличать различные типы элементов и распознавать их в новых документах. Маркировка документов может быть трудоемким и дорогостоящим процессом, особенно если требуется высокая точность и детализация, однако, инвестиции в маркировку окупаются за счет повышения точности и надежности системы, снижения затрат на ручную обработку и повышения эффективности работы. Например, если система должна распознавать технические спецификации на электрооборудование, необходимо предоставить ей образец документов, содержащих различные типы технических характеристик, единицы измерения и обозначения, и обучить ее распознавать эти элементы в новых документах.</w:t>
        <w:br/>
        <w:br/>
        <w:t xml:space="preserve">Более того, процесс обучения не ограничивается простой маркировкой документов, но также включает в себя настройку параметров системы, таких как пороги срабатывания, алгоритмы фильтрации и методы коррекции ошибок, что позволяет адаптировать ее к специфическим особенностям конкретного типа документов. Например, если система распознает старые документы с низким качеством изображения, необходимо настроить параметры фильтрации для удаления шумов и артефактов, повысить контрастность и четкость изображения и использовать алгоритмы коррекции ошибок для исправления дефектов и искажений. Также важно учитывать специфические особенности шрифтов, используемых в документах, и обучить систему распознавать эти шрифты с высокой точностью. Например, если документы содержат рукописный текст, необходимо использовать специальные алгоритмы распознавания рукописного текста, обученные на большом количестве образцов рукописного текста. В конечном итоге, успешное обучение системы распознавания для конкретного типа документов требует тесного сотрудничества между специалистами в области искусственного интеллекта и экспертами в соответствующей области, которые могут предоставить ценные знания и опыт, необходимые для достижения максимальной точности и надежности системы. </w:t>
        <w:br/>
        <w:br/>
        <w:t>В заключение, настройка и обучение системы распознавания для конкретного типа документов – это не разовое мероприятие, а непрерывный процесс, требующий постоянного мониторинга и корректировки, поскольку качество документов и форматы их представления могут меняться со временем. Необходимо регулярно обновлять обучающую выборку документов, добавляя новые образцы и удаляя устаревшие, и адаптировать параметры системы к новым условиям и требованиям. Также важно отслеживать результаты работы системы, выявлять ошибки и анализировать причины их возникновения, и использовать полученные данные для улучшения алгоритмов и моделей. В конечном итоге, инвестиции в непрерывное обучение и совершенствование системы распознавания окупаются за счет повышения точности, надежности и эффективности работы, снижения затрат и повышения конкурентоспособности.</w:t>
        <w:br/>
        <w:br/>
        <w:br/>
        <w:t>**4.6 Ручной ввод и верификация данных**</w:t>
        <w:br/>
        <w:br/>
        <w:t>Несмотря на все достижения в области автоматического распознавания и извлечения данных, полагаться исключительно на автоматизированные системы было бы неразумно и чревато серьезными ошибками, особенно в критически важных областях, таких как проектирование и эксплуатация нефтеперерабатывающих предприятий. В реальной практике, ручной ввод и верификация данных остаются неотъемлемой частью процесса создания и поддержания информационной модели, обеспечивая высокую точность и надежность информации, необходимой для принятия обоснованных решений. Ручной ввод, в данном контексте, не подразумевает полную замену автоматизированных систем, а скорее выступает в качестве дополнительного механизма контроля качества, позволяющего выявлять и исправлять ошибки, допущенные автоматическими системами, а также вводить данные, которые не могут быть обработаны автоматически из-за их сложности или нестандартного формата. Например, старые чертежи, выполненные от руки или с использованием устаревших технологий, могут содержать информацию, которую сложно или невозможно распознать автоматически, и в этом случае ручной ввод является единственным способом извлечь из них необходимые данные.</w:t>
        <w:br/>
        <w:br/>
        <w:t>Ручная верификация данных, в свою очередь, представляет собой процесс проверки информации, извлеченной автоматизированными системами, на соответствие исходным документам и требованиям проекта. Этот процесс может включать в себя сравнение данных, извлеченных из чертежей, спецификаций и отчетов, с исходными документами, проверку полноты и корректности информации, выявление и исправление ошибок, а также подтверждение соответствия данных установленным стандартам и нормативным требованиям. Например, при проверке спецификации на трубопроводную арматуру, необходимо убедиться, что все параметры, такие как диаметр, толщина стенок, материал и класс, соответствуют исходным документам и требованиям проекта, а также что все соединения и фланцы правильно идентифицированы и задокументированы.  Игнорирование этого процесса может привести к серьезным последствиям, таким как неправильный выбор оборудования, ошибки в расчетах и проектировании, а также увеличение затрат на строительство и эксплуатацию.</w:t>
        <w:br/>
        <w:br/>
        <w:t>Несмотря на кажущуюся трудоемкость, ручная верификация данных является экономически оправданной инвестицией, поскольку она позволяет предотвратить дорогостоящие ошибки и снизить риски, связанные с неправильным использованием информации.  Например, ошибка в спецификации на насос, которая может привести к неправильному выбору насоса и его последующей замене, может обойтись в десятки, а то и сотни тысяч долларов. В то время как затраты на ручную верификацию этой спецификации могут составить всего несколько сотен долларов.  Кроме того, ручная верификация данных позволяет обучать и совершенствовать автоматизированные системы, выявляя слабые места и ошибки в их работе, и предоставляя данные для их улучшения.  Эксперты, выполняющие ручную верификацию, могут предоставлять обратную связь разработчикам автоматизированных систем, указывая на ошибки и неточности, и помогая им улучшить алгоритмы и модели.</w:t>
        <w:br/>
        <w:br/>
        <w:t>Организация процесса ручного ввода и верификации данных требует четкого определения ролей и обязанностей, разработки подробных инструкций и процедур, а также обеспечения надлежащего обучения персонала.  Необходимо определить, какие данные должны быть введены или верифицированы вручную, какие инструменты и программное обеспечение должны использоваться, и какие критерии должны быть применены для оценки качества данных.  Кроме того, необходимо обеспечить надлежащий контроль качества, регулярно проводить проверки и аудиты, и документировать все изменения и исправления, внесенные в данные.  Использование специализированного программного обеспечения, позволяющего автоматизировать некоторые аспекты процесса, такие как проверка согласованности данных и выявление ошибок, может значительно повысить эффективность и точность ручного ввода и верификации данных. Игнорирование необходимости ручного контроля, в угоду полной автоматизации, может привести к необратимым последствиям и значительным финансовым потерям.</w:t>
        <w:br/>
        <w:br/>
        <w:t>Наконец, важно помнить, что ручной ввод и верификация данных не являются статичным процессом, а требуют постоянного совершенствования и адаптации к меняющимся требованиям и условиям. Необходимо регулярно анализировать результаты работы, выявлять слабые места и ошибки, и вносить необходимые изменения в процедуры и инструкции.  Также важно учитывать, что квалификация и опыт персонала, выполняющего ручной ввод и верификацию данных, имеют решающее значение для обеспечения высокого качества и точности информации. Необходимо обеспечить надлежащее обучение и повышение квалификации персонала, а также предоставлять им доступ к необходимым ресурсам и инструментам.  В конечном итоге, оптимальное сочетание автоматизированных систем и ручного контроля является залогом создания надежной и достоверной информационной модели, необходимой для успешной реализации проектов в области нефтепереработки и других критически важных отраслях.</w:t>
        <w:br/>
        <w:br/>
        <w:br/>
        <w:t>Несмотря на стремительное развитие технологий цифрового моделирования и автоматизированного сбора данных, существует значительный объем активов, особенно на действующих нефтеперерабатывающих предприятиях, для которых просто нет доступных цифровых двойников или детальных электронных моделей. Эти объекты, зачастую являющиеся самыми старыми и критически важными элементами инфраструктуры, были установлены и введены в эксплуатацию задолго до широкого распространения технологий цифровизации и, следовательно, не имеют связанных с ними цифровых записей. В таких случаях, ручной ввод данных становится не просто дополнительным этапом, а необходимой отправной точкой для создания информационной модели, позволяющей интегрировать эти активы в единую цифровую экосистему.  Попытка игнорировать или упрощать этот этап, надеясь на автоматическое получение данных из других источников, может привести к серьезным неточностям и ошибкам в модели, которые, в свою очередь, негативно скажутся на эффективности и безопасности работы предприятия.  Этот процесс требует трудозатрат, но гарантирует, что каждый элемент инфраструктуры представлен в цифровой модели с необходимой точностью и полнотой.</w:t>
        <w:br/>
        <w:br/>
        <w:t>Ручной ввод данных в отношении существующих активов, как правило, включает в себя проведение детальных полевых обследований, выполнение замеров, составление эскизов и схем, а также документирование технической информации, содержащейся в бумажных документах, таких как чертежи, спецификации, руководства по эксплуатации и протоколы испытаний.  Например, устаревший теплообменник, установленный несколько десятилетий назад, может не иметь современной электронной модели, но его геометрию, размеры, материалы, характеристики поверхности теплообмена и другие важные параметры можно определить путем тщательного обследования на месте, использования рулетки, транспортира и других простых инструментов.  Эта информация затем документируется и вводится в цифровую систему, что позволяет создать виртуальное представление этого оборудования и интегрировать его в общую информационную модель.  Аналогичный подход применяется к другим объектам, таким как резервуары, насосы, компрессоры, трубопроводы и здания.  Этот кропотливый процесс гарантирует, что даже самые старые и "нецифровые" активы будут точно представлены в цифровом пространстве и смогут участвовать в процессах анализа, оптимизации и управления.</w:t>
        <w:br/>
        <w:br/>
        <w:t>Более того, ручной ввод данных в отношении "нецифровых" активов часто требует интерпретации и дополнения имеющейся информации, поскольку бумажные документы могут быть неполными, устаревшими или поврежденными. Например, старый чертеж трубопровода может показывать только основные размеры и соединения, но не указывать точные материалы, толщину стенок или наличие изоляции. В этом случае, необходимо провести визуальный осмотр трубопровода на месте, чтобы определить эти параметры и дополнить информацию, содержащуюся в чертеже.  Этот процесс требует высокой квалификации и опыта от специалистов, выполняющих обследование, поскольку они должны уметь правильно интерпретировать имеющиеся данные, выявлять несоответствия и принимать обоснованные решения на основе имеющейся информации.  Только такой подход позволяет создать точную и надежную цифровую модель, которая может быть использована для решения различных задач, таких как анализ рисков, планирование технического обслуживания и оптимизация технологических процессов.</w:t>
        <w:br/>
        <w:br/>
        <w:t>Важно подчеркнуть, что ручной ввод данных не должен рассматриваться как временное решение, которое будет заменено автоматизированными системами в будущем. Напротив, он должен быть интегрирован в общий процесс управления данными, который предусматривает постоянное обновление и дополнение информации по мере поступления новых данных. Это означает, что необходимо разработать процедуры и инструменты для сбора, проверки и обновления информации, а также обеспечить надлежащее обучение и повышение квалификации специалистов, отвечающих за управление данными.  Только такой подход позволит создать долгосрочную и устойчивую цифровую инфраструктуру, которая будет поддерживать инновации и повышать эффективность работы предприятия.  Ручной ввод, в сочетании с автоматизированными системами, представляет собой мощный инструмент для создания и поддержания актуальной и достоверной информационной модели, необходимой для успешной реализации проектов в области нефтепереработки и других критически важных отраслях.</w:t>
        <w:br/>
        <w:br/>
        <w:br/>
        <w:t>Несмотря на значительный прогресс в области автоматизированного сбора данных и технологий сканирования, ручной ввод данных по-прежнему остается критически важным этапом создания достоверной информационной модели, особенно в отношении существующих активов, которые не имеют цифрового представления или обладают устаревшей документацией. Полностью полагаться на автоматизацию в таких случаях не только нереалистично, но и чревато серьезными ошибками и неточностями, способными привести к дорогостоящим последствиям. Ручной ввод информации, выполненный квалифицированным персоналом, позволяет получить детальную и проверенную информацию, необходимую для создания надежной цифровой модели, отражающей реальное состояние оборудования и инфраструктуры. Этот процесс, хотя и трудоемкий, гарантирует точность и полноту данных, что является основой для принятия обоснованных решений в области проектирования, эксплуатации и технического обслуживания.</w:t>
        <w:br/>
        <w:br/>
        <w:t>Одной из ключевых проблем, возникающих при ручном вводе данных, является обеспечение их согласованности и достоверности. Без надлежащего контроля качества и четких инструкций, существует риск внесения ошибок, неточностей или противоречий, которые могут исказить общую картину и привести к неправильным выводам. Чтобы избежать этого, необходимо разработать детальные процедуры, определяющие порядок сбора, проверки и ввода данных, а также обеспечить надлежащую подготовку и обучение персонала, ответственного за этот процесс. Эти процедуры должны включать в себя четкие инструкции по измерению параметров, идентификации оборудования, заполнению форм и проверке введенной информации. Важно также предусмотреть систему контроля качества, включающую в себя перепроверку данных, сравнение с существующей документацией и проведение аудитов.</w:t>
        <w:br/>
        <w:br/>
        <w:t>Например, при вводе данных о трубопроводной системе, необходимо не только указать диаметр и материал труб, но и подробно описать все соединения, клапаны, задвижки и другие элементы. Необходимо также проверить соответствие данных на чертежах и спецификациях, а также провести визуальный осмотр труб на предмет повреждений, коррозии или утечек. Если в процессе осмотра обнаруживаются несоответствия, их необходимо зафиксировать и внести изменения в цифровую модель. Аналогичный подход применяется к другим объектам, таким как резервуары, насосы, компрессоры и теплообменники. Важно также обеспечить, чтобы все данные вводились в едином формате и с использованием стандартизированной терминологии, что облегчит их обработку и анализ.</w:t>
        <w:br/>
        <w:br/>
        <w:t>Кроме того, необходимо учитывать человеческий фактор. Даже при наличии четких инструкций и процедур, существует вероятность ошибок, связанных с невнимательностью, усталостью или недостаточной квалификацией персонала. Чтобы минимизировать этот риск, необходимо обеспечить надлежащие условия труда, включая достаточное освещение, удобное рабочее место и регулярные перерывы. Важно также проводить регулярное обучение и повышение квалификации персонала, чтобы они были в курсе последних изменений в процедурах и технологиях. Кроме того, необходимо использовать современные инструменты и программное обеспечение, которые автоматизируют процесс ввода данных и минимизируют вероятность ошибок. Эти инструменты могут включать в себя системы распознавания текста, системы проверки данных и системы автоматической генерации отчетов.</w:t>
        <w:br/>
        <w:br/>
        <w:t>В заключение, ручной ввод данных, несмотря на развитие автоматизированных технологий, остается неотъемлемой частью процесса создания достоверной информационной модели, особенно в отношении существующих активов. Для обеспечения точности и надежности данных необходимо разработать четкие инструкции, обеспечить надлежащую подготовку персонала, использовать современные инструменты и программное обеспечение, а также внедрить систему контроля качества. Только при соблюдении этих условий можно гарантировать, что цифровая модель будет отражать реальное состояние оборудования и инфраструктуры и сможет использоваться для принятия обоснованных решений в области проектирования, эксплуатации и технического обслуживания.</w:t>
        <w:br/>
        <w:br/>
        <w:br/>
        <w:t>Несмотря на то, что ручной ввод данных может казаться трудоемким и подверженным ошибкам, эффективное использование специализированного программного обеспечения способно значительно повысить точность, скорость и надежность этого процесса. В отличие от простых текстовых редакторов или таблиц, специализированное программное обеспечение разработано с учетом специфики инженерных данных, что позволяет автоматизировать многие рутинные операции, минимизировать вероятность ошибок и обеспечить соответствие данных отраслевым стандартам. Это особенно важно в нефтегазовой промышленности, где точность данных критически важна для обеспечения безопасности, эффективности и соответствия нормативным требованиям. Такое программное обеспечение предоставляет структурированные формы ввода, контекстные подсказки и автоматическую проверку данных, что позволяет операторам сосредоточиться на сборе информации, а не на форматировании и проверке ее корректности.</w:t>
        <w:br/>
        <w:br/>
        <w:t>Одним из ключевых преимуществ специализированного программного обеспечения является возможность интеграции с существующими системами управления данными, такими как базы данных оборудования, системы управления техническим обслуживанием и системы управления производством. Эта интеграция позволяет автоматизировать обмен данными между различными системами, избегать дублирования данных и обеспечивать единый источник достоверной информации. Например, при вводе данных о новом насосе, программное обеспечение может автоматически заполнить информацию о его технических характеристиках, производителе, дате ввода в эксплуатацию и другой релевантной информации из базы данных оборудования. Это не только экономит время и усилия операторов, но и снижает риск ошибок, связанных с ручным вводом данных. Кроме того, программное обеспечение может автоматически генерировать отчеты о введенных данных, что облегчает процесс мониторинга и анализа.</w:t>
        <w:br/>
        <w:br/>
        <w:t>Представьте себе ситуацию, когда необходимо ввести данные о километрах трубопроводов, включая диаметр, материал, толщину стенок, тип изоляции и другие характеристики. Ручной ввод этих данных в таблицу или текстовый редактор может занять много времени и усилий, а также повысить риск ошибок. Однако, при использовании специализированного программного обеспечения, оператор может просто выбрать тип трубопровода из списка, ввести его длину и диаметр, а программное обеспечение автоматически заполнит остальные поля на основе информации из базы данных материалов и стандартов. Более того, программное обеспечение может автоматически проверить данные на соответствие нормативным требованиям и стандартам, а также предупредить оператора о любых несоответствиях. Это значительно повышает точность и надежность данных, а также снижает риск ошибок и дорогостоящих переделок.</w:t>
        <w:br/>
        <w:br/>
        <w:t>Еще одним важным преимуществом специализированного программного обеспечения является возможность визуализации данных. Многие программы предоставляют инструменты для создания графиков, диаграмм и трехмерных моделей, которые помогают операторам лучше понять данные и выявить потенциальные проблемы. Например, можно создать трехмерную модель трубопроводной системы и визуализировать данные о ее состоянии, такие как температура, давление и коррозия. Это позволяет операторам быстро выявить проблемные участки и принять необходимые меры для их устранения. Визуализация данных также облегчает процесс обмена информацией между различными отделами и заинтересованными сторонами.</w:t>
        <w:br/>
        <w:br/>
        <w:t>В заключение, использование специализированного программного обеспечения для ручного ввода данных является необходимым условием для обеспечения точности, надежности и эффективности процессов сбора, обработки и анализа информации в нефтегазовой промышленности. Оно позволяет автоматизировать рутинные операции, минимизировать вероятность ошибок, обеспечить соответствие данным отраслевым стандартам и нормативным требованиям, а также визуализировать данные для облегчения процесса обмена информацией и принятия обоснованных решений. Инвестиции в специализированное программное обеспечение окупаются за счет повышения эффективности работы, снижения затрат и улучшения качества данных.</w:t>
        <w:br/>
        <w:br/>
        <w:br/>
        <w:t>Осознание важности точных и достоверных данных – краеугольный камень успешного проектирования, строительства и эксплуатации любого нефтегазового объекта, и поэтому верификация введенных данных с использованием исходных документов является критически важным этапом в процессе формирования информационной модели.  Недостаточно просто ввести данные в систему; необходимо убедиться, что они соответствуют реальным значениям, отраженным в первоисточниках, таких как технические паспорта оборудования, проектные чертежи, отчеты об испытаниях и результаты измерений.  Игнорирование этого этапа чревато серьезными последствиями, включая ошибки в расчетах, неправильные решения при проектировании, неэффективное использование ресурсов, а в конечном итоге – аварии и угрозу безопасности персонала и окружающей среды.  Верификация, по сути, является многоуровневым процессом контроля качества, направленным на выявление и исправление ошибок, неточностей и противоречий в данных до того, как они будут использованы для принятия важных решений.  Она позволяет создать надежную и достоверную информационную модель, которая служит фундаментом для всего жизненного цикла объекта.  Это не просто механическая проверка, а глубокий анализ данных в контексте их происхождения и назначения.</w:t>
        <w:br/>
        <w:br/>
        <w:t>Представьте себе ситуацию, когда необходимо ввести характеристики насоса, используемого для перекачки нефти. Ввод данных может быть выполнен на основе устной информации, воспоминаний или неполных записей. Однако, достоверность этих данных вызывает сомнения.  Правильным подходом будет сравнение введенных значений с техническим паспортом насоса, где четко указаны его производительность, давление, мощность, тип уплотнений и другие критически важные параметры.  Это позволит выявить любые расхождения, такие как ошибка в единице измерения, опечатка или неправильное значение.  Например, оператор мог ошибочно указать мощность насоса в киловаттах вместо мегаваттов или перепутать диаметр входного и выходного патрубков.  Выявление таких ошибок на этапе верификации позволит избежать серьезных проблем при моделировании работы насосной станции и при расчете необходимой мощности электроснабжения.  Этот пример демонстрирует, насколько важно сверять данные с первоисточниками, даже если они кажутся очевидными или тривиальными.  Любая ошибка, допущенная на этапе ввода данных, может привести к цепной реакции ошибок в дальнейшем.</w:t>
        <w:br/>
        <w:br/>
        <w:t>Процесс верификации не ограничивается только проверкой числовых значений. Важно также проверить корректность текстовых данных, таких как наименования оборудования, типы материалов, коды стандартов и спецификаций.  Например, при вводе данных о трубопроводе необходимо убедиться, что указанный тип стали соответствует требованиям проектной документации и что код материала соответствует действующему стандарту.  Использование неверного кода материала может привести к неправильному выбору технологии сварки, неправильной оценке прочности и долговечности трубопровода, а в конечном итоге – к аварии.  Кроме того, важно проверить орфографию и грамматику в текстовых полях, чтобы избежать путаницы и недоразумений.  Ошибки в написании наименований оборудования или материалов могут затруднить поиск и идентификацию объектов в информационной модели.  Поэтому, процесс верификации должен включать в себя всестороннюю проверку всех типов данных, чтобы обеспечить их полноту, точность и соответствие исходным документам.  Этот процесс требует внимательности, дисциплины и строгого соблюдения процедур контроля качества.</w:t>
        <w:br/>
        <w:br/>
        <w:t>Для повышения эффективности процесса верификации рекомендуется использовать автоматизированные инструменты и системы контроля качества. Такие инструменты могут автоматически сравнивать данные, введенные в систему, с данными, содержащимися в исходных документах, и выявлять любые расхождения. Кроме того, они могут автоматически проверять данные на соответствие установленным правилам и стандартам. Например, система может автоматически проверить, что указанный диаметр трубы находится в допустимом диапазоне или что код материала соответствует действующему стандарту. Автоматизированные инструменты не только повышают эффективность процесса верификации, но и снижают риск человеческих ошибок.  Однако, автоматизация не должна заменять человеческий контроль. Важно, чтобы квалифицированные специалисты проводили окончательную проверку данных, чтобы убедиться в их достоверности и полноте.  Этот подход позволяет объединить преимущества автоматизации и человеческого опыта для достижения наилучших результатов.  Инвестиции в автоматизированные инструменты контроля качества окупаются за счет повышения эффективности работы, снижения затрат и улучшения качества данных.</w:t>
        <w:br/>
        <w:br/>
        <w:br/>
        <w:t>## 4.7 Обеспечение качества и валидация данных</w:t>
        <w:br/>
        <w:br/>
        <w:t>Обеспечение качества и валидация данных – это критически важный этап формирования информационной модели, выходящий далеко за рамки простой проверки на опечатки и арифметические ошибки. Это комплексный процесс, направленный на подтверждение того, что данные не только корректны, но и пригодны для использования по назначению, то есть отвечают требованиям точности, полноты, непротиворечивости и соответствия нормативным документам.  Без эффективной системы контроля качества даже самая детализированная и визуально привлекательная информационная модель может оказаться бесполезной, а в худшем случае – привести к принятию ошибочных решений и серьезным последствиям в процессе проектирования, строительства и эксплуатации объекта.  Представьте себе ситуацию, когда в модели трубопроводной системы указан неверный диаметр трубы.  Эта ошибка, казалось бы, незначительная, может привести к неправильному расчету гидравлических потерь, некорректному подбору насосного оборудования и, как следствие, к снижению производительности системы или даже к аварии.  Поэтому, обеспечение качества данных – это не просто задача исполнителей, а стратегическая необходимость для всей команды проекта.</w:t>
        <w:br/>
        <w:br/>
        <w:t>Валидация данных подразумевает проверку соответствия введенной информации требованиям и ограничениям, установленным проектной документацией, нормативными стандартами и передовыми отраслевыми практиками.  Этот процесс включает в себя несколько уровней контроля, начиная с автоматизированных проверок форматов и диапазонов значений и заканчивая экспертной оценкой специалистов, обладающих глубокими знаниями в предметной области.  Например, при вводе данных о сварочных соединениях необходимо проверить, что указанный тип сварки соответствует материалу трубы и что параметры сварки (ток, напряжение, скорость) находятся в допустимом диапазоне, установленном нормативными документами.  Если же обнаружено несоответствие, то система должна автоматически выдавать предупреждение или требовать подтверждения от эксперта.  Кроме того, важно проводить проверку на логическую согласованность данных.  Например, если в модели указано, что насос установлен на трубопроводе большего диаметра, чем его выходной патрубок, то это является явной ошибкой, требующей немедленного исправления.  Такой подход позволяет выявлять не только прямые ошибки, но и косвенные несоответствия, которые могут привести к серьезным проблемам в будущем.  Без эффективной валидации данных невозможно гарантировать надежность и безопасность объекта.</w:t>
        <w:br/>
        <w:br/>
        <w:t>Для повышения эффективности процесса обеспечения качества данных рекомендуется использовать специализированное программное обеспечение, которое позволяет автоматизировать многие рутинные операции и снизить риск человеческих ошибок.  Такое программное обеспечение может выполнять автоматические проверки на соответствие форматам, диапазонам значений, логическую согласованность и соответствие нормативным требованиям.  Кроме того, оно может генерировать отчеты о качестве данных, которые позволяют отслеживать динамику изменений и выявлять проблемные области.  Однако, автоматизация не должна заменять человеческий контроль.  Квалифицированные специалисты должны проводить окончательную проверку данных, чтобы убедиться в их достоверности и полноте.  Этот подход позволяет объединить преимущества автоматизации и человеческого опыта для достижения наилучших результатов.  Важно также организовать систему управления изменениями, которая позволяет отслеживать все изменения, внесенные в модель, и контролировать их влияние на качество данных.  Эта система должна обеспечивать возможность отката к предыдущим версиям модели в случае обнаружения ошибок или несоответствий.  Эффективное управление изменениями позволяет поддерживать качество данных на протяжении всего жизненного цикла объекта.</w:t>
        <w:br/>
        <w:br/>
        <w:t>Ключевым аспектом обеспечения качества данных является создание культуры ответственности среди всех участников проекта.  Каждый член команды должен понимать важность точных и достоверных данных и нести ответственность за их качество.  Для этого необходимо проводить регулярное обучение и тренинги, на которых сотрудники знакомятся с требованиями к качеству данных и учатся использовать инструменты и методы обеспечения качества.  Кроме того, важно создать систему мотивации, которая стимулирует сотрудников к повышению качества данных.  Например, можно ввести систему бонусов за обнаружение и исправление ошибок в данных.  Постоянное совершенствование процессов обеспечения качества данных является залогом надежности и безопасности объекта.  Необходимо регулярно анализировать результаты проверок качества данных, выявлять проблемные области и разрабатывать меры по их устранению.  Этот процесс должен быть непрерывным и систематическим, чтобы обеспечить постоянное повышение качества данных на протяжении всего жизненного цикла объекта.  Только в этом случае можно гарантировать, что информационная модель будет надежным и точным источником информации для всех участников проекта.</w:t>
        <w:br/>
        <w:br/>
        <w:br/>
        <w:t>Обеспечение качества и валидация данных – это не просто техническая процедура, а фундаментальный принцип, определяющий успех любого проекта, использующего информационные модели. Нельзя создать надежную и эффективную цифровую реплику реального объекта, если в ее основе лежат неточные, противоречивые или устаревшие данные. Представьте себе строительство сложной трубопроводной системы, где диаметры труб, материал изготовления и параметры сварки указаны с ошибками в информационной модели.  Это может привести к неправильному выбору оборудования, несоответствию проекта нормативным требованиям и, в конечном итоге, к аварии с серьезными последствиями для людей и окружающей среды.  Поэтому, обеспечение качества данных – это не просто задача исполнителей, а стратегическая ответственность всей команды проекта, начиная с проектировщиков и заканчивая эксплуатационным персоналом.  Инвестиции в качественную валидацию данных окупаются многократно за счет снижения рисков, оптимизации затрат и повышения надежности объекта.  Пренебрежение этими принципами может привести к серьезным финансовым потерям, репутационным рискам и даже угрозе жизни людей.</w:t>
        <w:br/>
        <w:br/>
        <w:t>Валидация данных – это многоуровневый процесс, включающий в себя автоматические проверки на соответствие форматам, диапазонам значений и логической согласованности, а также экспертную оценку специалистов в предметной области.  Автоматизированные проверки позволяют выявлять наиболее очевидные ошибки и несоответствия, такие как опечатки, неверные единицы измерения или превышение допустимых значений параметров.  Однако, они не могут заменить экспертную оценку, которая необходима для выявления более сложных ошибок, связанных с профессиональными знаниями и опытом.  Например, при проверке данных о насосном оборудовании необходимо учитывать не только технические характеристики насоса, но и особенности эксплуатации, условия окружающей среды и требования к производительности системы.  Эксперт может выявить несоответствие между выбранным насосом и задачами системы, которое не будет обнаружено автоматизированной проверкой.  Поэтому, важно комбинировать автоматизированные и экспертные методы валидации данных для достижения максимальной эффективности.  Использование специализированного программного обеспечения, которое поддерживает оба подхода, позволяет автоматизировать рутинные операции и снизить риск человеческих ошибок.</w:t>
        <w:br/>
        <w:br/>
        <w:t>Ключевым аспектом обеспечения качества данных является создание системы управления информацией, которая обеспечивает целостность, достоверность и доступность данных на протяжении всего жизненного цикла объекта. Эта система должна включать в себя четко определенные процедуры сбора, хранения, обработки и распространения данных, а также механизмы контроля версий и управления изменениями.  Важно также обеспечить возможность отслеживания происхождения данных, чтобы можно было установить, кто и когда внес изменения в модель.  Это позволяет выявлять и исправлять ошибки, а также контролировать качество данных.  Кроме того, необходимо организовать систему резервного копирования данных, чтобы защитить их от потери или повреждения.  Резервные копии должны храниться в безопасном месте, отличном от основного хранилища данных.  Регулярное тестирование системы резервного копирования позволяет убедиться в ее работоспособности и восстановить данные в случае необходимости.  Эффективная система управления информацией является залогом надежности и безопасности объекта.</w:t>
        <w:br/>
        <w:br/>
        <w:t>Наконец, обеспечение качества данных требует создания культуры ответственности среди всех участников проекта. Каждый член команды должен понимать важность точных и достоверных данных и нести ответственность за их качество.  Для этого необходимо проводить регулярное обучение и тренинги, на которых сотрудники знакомятся с требованиями к качеству данных и учатся использовать инструменты и методы обеспечения качества.  Кроме того, важно создать систему мотивации, которая стимулирует сотрудников к повышению качества данных.  Например, можно ввести систему бонусов за обнаружение и исправление ошибок в данных.  Важно также обеспечить открытый и прозрачный обмен информацией между участниками проекта, чтобы все имели доступ к актуальным данным и могли оперативно реагировать на изменения.  Эффективная коммуникация позволяет выявлять и решать проблемы, связанные с качеством данных, на ранних стадиях, что снижает риски и затраты.  Только создав культуру ответственности и вовлеченности, можно обеспечить долгосрочное качество данных и успешное использование информационных моделей.</w:t>
        <w:br/>
        <w:br/>
        <w:br/>
        <w:t>Автоматизированные инструменты проверки данных стали неотъемлемой частью современного процесса проектирования и строительства, обеспечивая не только повышение эффективности, но и значительное снижение вероятности дорогостоящих ошибок и задержек. Ручная проверка огромных массивов информации, содержащихся в информационной модели, является чрезвычайно трудоемким, подверженным человеческому фактору и, как следствие, ненадежным способом обеспечения качества.  Современные программные комплексы, напротив, способны обрабатывать огромные объемы данных с высокой скоростью и точностью, выявляя несоответствия и ошибки, которые могут ускользнуть от внимания даже опытного специалиста. Эти инструменты позволяют автоматизировать целый ряд проверок, таких как соответствие данных установленным форматам, проверка диапазонов значений, выявление дубликатов и противоречий, а также проверка соблюдения нормативных требований и отраслевых стандартов.  Использование автоматизированных инструментов позволяет значительно сократить время, затрачиваемое на проверку данных, освободив специалистов для решения более сложных и творческих задач.</w:t>
        <w:br/>
        <w:br/>
        <w:t>Одним из наиболее распространенных примеров автоматизированных проверок является верификация правильности подключений трубопроводов и оборудования в информационной модели.  Представьте себе сложный производственный комплекс, где сотни трубопроводов соединяют различные резервуары, насосы, теплообменники и другие устройства.  Ручная проверка правильности всех этих соединений потребовала бы огромных усилий и времени, а малейшая ошибка могла бы привести к серьезным последствиям, таким как утечки, взрывы или аварии. Автоматизированные инструменты способны автоматически проверить все соединения в модели, выявить неправильно соединенные элементы, несоответствие диаметров и фланцев, а также другие ошибки.  Эти инструменты могут не только выявить ошибки, но и предложить варианты их исправления, значительно упрощая процесс внесения изменений в модель. Кроме того, автоматизированные инструменты могут учитывать специфические требования к трубопроводным системам, такие как необходимость соблюдения определенных уклонов, прокладки теплоизоляции или установки предохранительных клапанов.  Это позволяет обеспечить соответствие модели всем необходимым требованиям и нормативным документам.</w:t>
        <w:br/>
        <w:br/>
        <w:t>В контексте проектирования зданий и сооружений автоматизированные инструменты проверки данных позволяют верифицировать соответствие модели требованиям строительных норм и правил, а также отраслевым стандартам. Например, такие инструменты могут автоматически проверить соблюдение минимальных и максимальных размеров помещений, высоту потолков, ширину коридоров, наличие необходимых эвакуационных выходов и другие параметры, влияющие на безопасность и комфорт людей. Кроме того, автоматизированные инструменты могут верифицировать соответствие модели требованиям пожарной безопасности, таким как наличие огненных преград, правильная установка пожарных сигнализаций и систем пожаротушения, а также обеспечение необходимого расстояния между зданиями и сооружениями.  Автоматизированные инструменты могут также верифицировать соответствие модели требованиям энергоэффективности, таким как правильная установка теплоизоляции, использование энергосберегающего оборудования и оптимизация систем отопления, вентиляции и кондиционирования.  Это позволяет снизить энергопотребление здания и уменьшить негативное воздействие на окружающую среду.</w:t>
        <w:br/>
        <w:br/>
        <w:t>Не менее важным является использование автоматизированных инструментов для выявления коллизий и пересечений элементов модели. В сложных проектах, где одновременно работают различные специалисты, создающие отдельные части модели, высока вероятность возникновения коллизий между трубопроводами, воздуховодами, кабельными трассами и другими элементами.  Ручное выявление коллизий может занять много времени и потребовать значительных усилий, а их устранение на стадии строительства может привести к задержкам и дополнительным затратам. Автоматизированные инструменты позволяют автоматически выявлять все коллизии в модели и предоставлять отчеты с указанием места расположения и характера коллизии. Это позволяет проектировщикам оперативно устранять коллизии на стадии проектирования и избежать дорогостоящих переделок на строительной площадке.  Кроме того, автоматизированные инструменты могут учитывать не только геометрические коллизии, но и функциональные, например, пересечение зон обслуживания различных систем.</w:t>
        <w:br/>
        <w:br/>
        <w:t>В заключение, автоматизированные инструменты проверки данных являются незаменимым инструментом для обеспечения качества информационной модели и повышения эффективности процесса проектирования и строительства.  Использование этих инструментов позволяет сократить время, затрачиваемое на проверку данных, снизить вероятность ошибок и задержек, а также оптимизировать затраты на строительство и эксплуатацию объекта.  Внедрение автоматизированных инструментов проверки данных является важным шагом на пути к цифровизации строительной отрасли и повышению ее конкурентоспособности.  Инвестиции в автоматизированные инструменты окупаются многократно за счет повышения качества, сокращения затрат и повышения эффективности работы всей команды проекта.</w:t>
        <w:br/>
        <w:br/>
        <w:br/>
        <w:t>Несмотря на все достижения в области автоматизации, не стоит полностью полагаться на программные инструменты проверки данных, игнорируя необходимость регулярных проверок качества, выполняемых опытными специалистами вручную. Автоматизированные системы, безусловно, способны выявлять распространенные ошибки и несоответствия, но они не способны заменить критическое мышление и интуицию человека, особенно когда речь идет о сложных проектах, требующих глубокого понимания специфики отрасли и особенностей объекта. Человеческий фактор, хотя и может казаться уязвимостью, на самом деле является ценным ресурсом, позволяющим выявлять скрытые ошибки и недочеты, которые могут ускользнуть от автоматизированных систем.  Ручные проверки позволяют учитывать контекст, оценивать целесообразность решений и выявлять потенциальные риски, которые не могут быть учтены программным обеспечением.</w:t>
        <w:br/>
        <w:br/>
        <w:t>Регулярные ручные проверки качества данных особенно важны на начальных этапах проекта, когда формируется базовая информационная модель и закладываются основы для дальнейшей работы. Именно на этом этапе наиболее вероятно появление грубых ошибок и несоответствий, которые могут привести к серьезным проблемам в будущем. Опытные специалисты могут оценить полноту и достоверность данных, проверить соответствие модели требованиям заказчика и нормативным документам, а также выявить потенциальные конфликты и противоречия. Например, при проектировании сложного нефтеперерабатывающего завода ручная проверка данных о трубопроводных системах может выявить несоответствие диаметров трубопроводов и параметров насосного оборудования, что может привести к снижению производительности и увеличению энергопотребления.  Выявление такой ошибки на ранней стадии позволяет своевременно внести коррективы в модель и избежать дорогостоящих переделок на стадии строительства.</w:t>
        <w:br/>
        <w:br/>
        <w:t>Ручные проверки также необходимы после внесения изменений в информационную модель, например, после корректировки проекта или получения новых данных от заказчика. Автоматизированные системы могут не всегда корректно отслеживать все изменения и могут пропустить ошибки, возникшие в результате этих изменений. Опытные специалисты могут оценить влияние изменений на модель и убедиться в том, что они не привели к появлению новых ошибок или несоответствий. Например, при проектировании высотного здания изменение конфигурации фасада может потребовать корректировки данных о несущих конструкциях и инженерных системах. Ручная проверка этих изменений позволяет убедиться в том, что все корректировки выполнены корректно и не привели к снижению прочности или надежности здания.  Это особенно важно для объектов с повышенными требованиями к безопасности и надежности.</w:t>
        <w:br/>
        <w:br/>
        <w:t>Кроме того, ручные проверки позволяют проводить обучение и повышение квалификации специалистов, работающих с информационной моделью. В процессе ручных проверок специалисты получают возможность углубить свои знания и навыки, научиться выявлять ошибки и несоответствия, а также оценивать качество данных. Это способствует повышению общей компетентности команды проекта и улучшению качества выполняемой работы.  Например, при проведении ручной проверки данных о системах пожарной безопасности начинающий специалист может получить ценные знания о требованиях к расположению пожарных датчиков, установке спринклерных систем и обеспечению эвакуационных путей.  Это позволит ему в дальнейшем самостоятельно выполнять проверку данных и предлагать эффективные решения по обеспечению пожарной безопасности.</w:t>
        <w:br/>
        <w:br/>
        <w:t>В заключение, регулярные ручные проверки качества данных, выполняемые опытными специалистами, являются неотъемлемой частью процесса проектирования и строительства, обеспечивая надежность, достоверность и соответствие информационной модели требованиям заказчика и нормативным документам. Несмотря на все преимущества автоматизированных систем, ручные проверки позволяют учитывать контекст, оценивать целесообразность решений, обучать специалистов и повышать качество выполняемой работы. Игнорирование необходимости ручных проверок может привести к серьезным ошибкам, задержкам и дополнительным затратам, поэтому важно уделять им должное внимание на всех этапах проекта.</w:t>
        <w:br/>
        <w:br/>
        <w:br/>
        <w:t>Ведение истории изменений данных является критически важным аспектом управления информационной моделью, позволяющим не только отслеживать эволюцию проекта, но и анализировать причины внесённых корректировок, выявлять потенциальные проблемы и оптимизировать процесс проектирования в будущем. Отсутствие надлежащего учета изменений может привести к путанице, потере информации и затруднить выявление ошибок, что, в свою очередь, может негативно сказаться на качестве проекта и его сроках реализации.  Подробная история изменений, напротив, создает прозрачную систему контроля, позволяющую восстановить логику принятия решений, оценить эффективность внесенных корректировок и избежать повторения ошибок в аналогичных проектах. Более того, подобная документация значительно упрощает процесс аудита и обеспечивает соответствие проекта требованиям заказчика и нормативным документам.  Необходимо подчеркнуть, что история изменений должна включать не только сами изменения, но и сопутствующую информацию, такую как дата внесения изменений, автор, причина изменений и описание внесенных корректировок.</w:t>
        <w:br/>
        <w:br/>
        <w:t>Детальное документирование каждого изменения данных позволяет не только восстановить полную картину эволюции проекта, но и выявить тенденции и закономерности, полезные для оптимизации процесса проектирования. Например, если в ходе работы над проектом нефтеперерабатывающего завода постоянно возникают изменения в спецификациях насосного оборудования, это может свидетельствовать о недостаточном внимании к требованиям к производительности и надежности на этапе концептуального проектирования. Анализ истории изменений позволит выявить причины этих изменений и разработать меры по их предотвращению в будущих проектах. Аналогично, если в спецификациях трубопроводных систем постоянно возникают корректировки диаметров и материалов, это может указывать на ошибки в расчетах гидравлических режимов или недостаточное внимание к требованиям коррозионной стойкости.  В таких случаях анализ истории изменений позволяет выявить узкие места в процессе проектирования и разработать меры по их устранению. Подробная информация о причинах изменений также может быть полезна для обучения новых специалистов и повышения их квалификации.</w:t>
        <w:br/>
        <w:br/>
        <w:t>Примером практической пользы ведения истории изменений может служить ситуация, возникшая при реализации проекта строительства морской платформы для добычи нефти и газа. В ходе реализации проекта было принято решение изменить конструкцию одной из опорных башен платформы в связи с обнаружением геологических особенностей морского дна, не учтенных на этапе проектирования. Ведение подробной истории изменений позволило не только восстановить логику принятия этого решения, но и оценить его влияние на другие элементы конструкции платформы. Анализ истории изменений показал, что данное изменение потребовало внесения корректировок в спецификации материалов, расчёты прочности и устойчивости, а также в план строительства.  Благодаря подробной документации удалось оперативно оценить риски, связанные с внесением изменений, и разработать меры по их минимизации, что позволило избежать задержек и дополнительных затрат.  Более того, полученный опыт был учтен при проектировании других морских платформ, что позволило повысить эффективность и снизить стоимость реализации будущих проектов.</w:t>
        <w:br/>
        <w:br/>
        <w:t>Для эффективного ведения истории изменений необходимо использовать специализированное программное обеспечение, позволяющее автоматизировать процесс регистрации, отслеживания и анализа изменений. Такие программы позволяют создавать подробные отчеты, содержащие информацию о всех изменениях, включая дату внесения изменений, автора, причину изменений, описание изменений, а также информацию о связанных элементах проекта.  Кроме того, современные программы позволяют интегрироваться с другими системами управления проектами, такими как системы управления документацией и системы управления задачами, что обеспечивает целостность и достоверность данных. Важно также разработать четкую процедуру внесения изменений, определяющую роли и обязанности каждого участника проекта.  Эта процедура должна включать требования к оформлению запросов на внесение изменений, процедуру согласования изменений и процедуру регистрации изменений.  Соблюдение этих требований позволяет обеспечить прозрачность и контроль над процессом внесения изменений, что повышает качество и надежность проекта.</w:t>
        <w:br/>
        <w:br/>
        <w:t>Кроме того, важно помнить о необходимости архивирования истории изменений для обеспечения долгосрочной доступности данных.  Архивированная история изменений может быть полезна для проведения аудита, анализа причин аварий и инцидентов, а также для обучения новых специалистов.  Архивирование должно осуществляться в соответствии с установленными стандартами и требованиями, обеспечивающими целостность и достоверность данных.  Необходимо также предусмотреть возможность быстрого и удобного доступа к архивированной истории изменений.  Для этого можно использовать специализированные системы управления архивами, позволяющие осуществлять поиск и извлечение данных по различным критериям.  В заключение, ведение подробной и систематизированной истории изменений данных является неотъемлемой частью успешного управления проектами, обеспечивая прозрачность, контроль и возможность анализа, что повышает качество, надежность и эффективность проектов.</w:t>
      </w:r>
    </w:p>
    <w:p>
      <w:r>
        <w:br w:type="page"/>
      </w:r>
    </w:p>
    <w:p>
      <w:pPr>
        <w:pStyle w:val="Heading1"/>
      </w:pPr>
      <w:r>
        <w:t>Глава 4: Технологии создания моделей существующих объектов для реконструкции: Описание обзора технологий, выбора оптимального подхода, обработки данных сканирования и создания 3D-модели.</w:t>
      </w:r>
    </w:p>
    <w:p>
      <w:pPr>
        <w:pStyle w:val="Heading2"/>
      </w:pPr>
      <w:r>
        <w:t>4.8 Демонтаж и утилизация</w:t>
      </w:r>
    </w:p>
    <w:p>
      <w:r>
        <w:t>4.7 Модернизация и реконструкция</w:t>
      </w:r>
    </w:p>
    <w:p>
      <w:r>
        <w:t>4.6 Эксплуатация и техническое обслуживание</w:t>
      </w:r>
    </w:p>
    <w:p>
      <w:r>
        <w:t>Испытания и пусконаладка</w:t>
      </w:r>
    </w:p>
    <w:p>
      <w:r>
        <w:t>Проверка соответствия проекту</w:t>
      </w:r>
    </w:p>
    <w:p>
      <w:r>
        <w:t>4.5 Ввод в эксплуатацию и пусконаладочные работы</w:t>
      </w:r>
    </w:p>
    <w:p>
      <w:r>
        <w:t>Выявление и устранение проблем на площадке</w:t>
      </w:r>
    </w:p>
    <w:p>
      <w:r>
        <w:t>Визуализация прогресса строительства</w:t>
      </w:r>
    </w:p>
    <w:p>
      <w:r>
        <w:t>4.3 Подготовка к строительству и планирование работ</w:t>
      </w:r>
    </w:p>
    <w:p>
      <w:r>
        <w:t>4.2 Детальное проектирование и разработка документации</w:t>
      </w:r>
    </w:p>
    <w:p>
      <w:r>
        <w:t>Визуализация и оценка альтернатив</w:t>
      </w:r>
    </w:p>
    <w:p>
      <w:r>
        <w:t>4.1 Концептуальное проектирование и выбор альтернатив</w:t>
      </w:r>
    </w:p>
    <w:p>
      <w:r>
        <w:t>Структура Глава 4: Использование информационной модели на различных этапах жизненного цикла проекта</w:t>
      </w:r>
    </w:p>
    <w:p>
      <w:r>
        <w:t>Информационная модель, созданная на этапе проектирования, – это не просто красивое трехмерное изображение или набор чертежей, а динамичный и постоянно обновляемый источник информации, который сопровождает объект на протяжении всего его жизненного цикла, начиная от момента зарождения идеи и заканчивая его утилизацией.  Эффективное использование модели на всех этапах позволяет значительно повысить качество проекта, снизить затраты, оптимизировать процессы и обеспечить долгосрочную эксплуатацию объекта с максимальной эффективностью. Недооценка потенциала информационной модели на отдельных этапах приводит к упущенным возможностям, ошибкам и финансовым потерям, поскольку модель способна выступать в роли единого источника достоверной информации для всех участников проекта, устраняя разрозненность данных и обеспечивая прозрачность на каждом этапе реализации.  Игнорирование этой возможности ведет к повторному вводу данных, несогласованности проектной документации и увеличению риска возникновения ошибок, что в конечном итоге негативно сказывается на качестве и сроках реализации проекта.</w:t>
        <w:br/>
        <w:br/>
        <w:t>На этапе концептуального проектирования и выбора альтернатив, информационная модель позволяет визуализировать различные варианты расположения и конфигурации установки, обеспечивая возможность наглядной оценки преимуществ и недостатков каждого варианта.  Используя модель, можно провести предварительные расчеты и оценить стоимость различных альтернатив, что позволяет принять обоснованное решение о выборе наиболее оптимального варианта.  Кроме того, модель позволяет оценить влияние проекта на окружающую среду и разработать меры по снижению негативного воздействия, что особенно важно для крупных промышленных объектов. Например, при проектировании нового нефтеперерабатывающего завода, информационная модель может быть использована для оценки влияния расположения завода на экологическую обстановку в прилегающих районах, что позволяет оптимизировать расположение завода и разработать эффективные меры по защите окружающей среды.  Такой подход не только снижает негативное воздействие на окружающую среду, но и повышает социальную ответственность компании, что положительно сказывается на ее репутации.</w:t>
        <w:br/>
        <w:br/>
        <w:t>На этапе детального проектирования, информационная модель становится основой для создания трехмерной модели установки с высокой степенью детализации, позволяющей учитывать все особенности конструкции и инженерных систем.  Использование модели позволяет автоматизировать создание спецификаций, ведомостей материалов и другой проектной документации, значительно сокращая время и затраты на проектирование. Кроме того, модель позволяет проводить расчеты на прочность, устойчивость и другие параметры установки, обеспечивая соответствие проекта требованиям безопасности и надежности.  Одним из ключевых преимуществ использования модели на этом этапе является возможность выявления и устранения коллизий и других проблем на этапе проектирования, что позволяет избежать дорогостоящих переделок на этапе строительства. Например, при проектировании сложной системы трубопроводов, информационная модель позволяет автоматически выявлять пересечения и коллизии трубопроводов с другими элементами конструкции, что позволяет своевременно внести необходимые корректировки и избежать дорогостоящих переделок на строительной площадке.</w:t>
        <w:br/>
        <w:br/>
        <w:t>Во время подготовки к строительству и планирования работ, информационная модель используется для планирования последовательности строительных работ и оптимизации графика строительства, что позволяет сократить сроки реализации проекта и снизить затраты.  Модель позволяет формировать перечень необходимых материалов и оборудования, а также подготавливать сметы и бюджеты строительных работ.  Кроме того, модель позволяет планировать логистику и доставку материалов на строительную площадку, что обеспечивает своевременное поступление материалов и сокращает риск задержек.  Например, при строительстве крупного промышленного комплекса, информационная модель может быть использована для планирования последовательности монтажа оборудования и оптимизации графика строительных работ, что позволяет сократить сроки строительства и снизить затраты.  Кроме того, модель может быть использована для обучения персонала и подготовки инструкций по строительству и монтажу, что повышает качество строительных работ и снижает риск ошибок.</w:t>
        <w:br/>
        <w:br/>
        <w:t>Во время строительства и монтажа, информационная модель используется в качестве основы для контроля качества строительных работ и визуализации процесса строительства.  Это позволяет оперативно выявлять отклонения от проекта и устранять их, а также идентифицировать и устранять проблемы на строительной площадке.  Автоматическое создание отчетов о ходе строительства позволяет своевременно информировать руководство проекта о состоянии дел и принимать необходимые решения.  Использование мобильных устройств для доступа к модели на строительной площадке обеспечивает оперативный доступ к информации для всех участников строительного процесса.  Например, при монтаже сложного технологического оборудования, строители могут использовать информационную модель для проверки правильности установки оборудования и выявления возможных ошибок.  Это позволяет избежать дорогостоящих переделок и обеспечить высокое качество монтажных работ.</w:t>
        <w:br/>
        <w:br/>
        <w:t>На этапах эксплуатации и технического обслуживания, информационная модель становится основой для планирования и проведения технического обслуживания и ремонта, а также для отслеживания состояния оборудования и прогнозирования необходимости ремонта или замены.  Использование модели позволяет оптимизировать режимы работы установки и снизить затраты на эксплуатацию, а также проводить мониторинг работы оборудования и выявлять неисправности на ранних стадиях.  Информационная модель может быть интегрирована с системами управления активами, что позволяет планировать инвестиции в модернизацию установки и повышать ее эффективность. Например, при эксплуатации крупного нефтеперерабатывающего завода, информационная модель может быть использована для планирования технического обслуживания оборудования и прогнозирования необходимости замены изношенных деталей.  Это позволяет избежать незапланированных остановок производства и повысить надежность работы завода.</w:t>
        <w:br/>
        <w:br/>
        <w:t>И даже на этапе утилизации, информационная модель может оказаться полезной, обеспечивая информацию о составе материалов установки и способах их безопасной утилизации. Это позволяет минимизировать негативное воздействие на окружающую среду и обеспечить соблюдение требований экологической безопасности. Таким образом, информационная модель, созданная на этапе проектирования, сопровождает объект на протяжении всего его жизненного цикла, обеспечивая ценную информацию и помогая оптимизировать процессы на каждом этапе, что в конечном итоге приводит к повышению эффективности, снижению затрат и обеспечению долгосрочной устойчивости объекта.</w:t>
        <w:br/>
        <w:br/>
        <w:t>## 4.1 Концептуальное проектирование и выбор альтернатив</w:t>
        <w:br/>
        <w:br/>
        <w:t>На этапе концептуального проектирования и выбора альтернатив информационная модель перестает быть просто инструментом визуализации и превращается в мощный аналитический инструмент, способный существенно повлиять на принятие ключевых решений, определяющих судьбу будущего объекта.  В этот период, когда еще возможно внесение кардинальных изменений без значительных финансовых и временных потерь, модель позволяет исследователям и проектировщикам оценить различные варианты компоновки, технологических решений и материалов, сравнивая их по ключевым параметрам, таким как стоимость, производительность, энергоэффективность, экологическая безопасность и соответствие требованиям безопасности.  Важно понимать, что на этом этапе речь идет не о создании детализированной 3D-модели, а скорее о разработке серии концептуальных моделей, представляющих собой упрощенные представления различных вариантов, достаточные для проведения сравнительного анализа и оценки потенциальных рисков и преимуществ.  Именно здесь закладываются основы для оптимизации проекта, позволяя избежать дорогостоящих ошибок и обеспечить максимальную эффективность на последующих этапах реализации.</w:t>
        <w:br/>
        <w:br/>
        <w:t>Использование информационной модели на этапе концептуального проектирования позволяет рассмотреть множество альтернативных вариантов, которые при традиционном подходе могли бы быть пропущены из-за ограничений во времени и ресурсах.  Например, при проектировании нового нефтеперерабатывающего завода, модель может быть использована для сравнения различных вариантов расположения установок, расположения резервуарных парков и конфигурации транспортной инфраструктуры.  Каждый из этих вариантов может быть смоделирован с учетом различных факторов, таких как геологические условия, климатические особенности, требования безопасности и экологические ограничения.  Результаты моделирования позволяют оценить стоимость каждого варианта, его влияние на окружающую среду и потенциальные риски.  При этом, модель позволяет не только оценить статические параметры, но и спрогнозировать динамическое поведение объекта в различных условиях, таких как изменение нагрузки, аварийные ситуации и сезонные колебания.</w:t>
        <w:br/>
        <w:br/>
        <w:t>Примером может служить проектирование сложной системы трубопроводов, соединяющих различные установки на химическом комбинате.  Модель позволяет сравнивать различные варианты прокладки трубопроводов, учитывая такие факторы, как протяженность, диаметр, материал, необходимость установки запорной арматуры и компенсаторов.  При этом, модель позволяет оптимизировать маршрут прокладки трубопроводов, минимизируя его протяженность и снижая гидравлическое сопротивление.  Кроме того, модель позволяет оценить стоимость прокладки трубопроводов, учитывая затраты на материалы, монтаж и пусконаладку.  В результате, можно выбрать оптимальный вариант прокладки трубопроводов, который обеспечивает минимальную стоимость и максимальную надежность.  Важно отметить, что информационная модель позволяет не только оценить технические и экономические параметры различных вариантов, но и визуализировать их, что позволяет заинтересованным сторонам наглядно оценить преимущества и недостатки каждого варианта.</w:t>
        <w:br/>
        <w:br/>
        <w:t>Особенную ценность информационная модель представляет при оценке экологических рисков и разработке мер по их снижению.  Например, при проектировании нового промышленного объекта, модель может быть использована для оценки распространения загрязняющих веществ в атмосфере и водоемах в случае аварийной ситуации.  Это позволяет разработать эффективные меры по предотвращению аварийных ситуаций и минимизации их последствий.  Кроме того, модель может быть использована для оценки воздействия объекта на окружающую среду, учитывая выбросы парниковых газов, потребление воды и образование отходов.  Это позволяет разработать меры по снижению негативного воздействия на окружающую среду и повышению экологической безопасности объекта.  Важно подчеркнуть, что использование информационной модели на этапе концептуального проектирования позволяет не только избежать дорогостоящих ошибок, но и повысить конкурентоспособность проекта, обеспечив соответствие современным требованиям экологической безопасности и устойчивого развития.</w:t>
        <w:br/>
        <w:br/>
        <w:br/>
        <w:t>## Визуализация и оценка альтернатив</w:t>
        <w:br/>
        <w:br/>
        <w:t>Одним из ключевых преимуществ использования информационной модели на этапе концептуального проектирования является возможность создания реалистичных визуализаций и анимаций различных вариантов расположения и конфигурации установки, что позволяет заинтересованным сторонам наглядно оценить их преимущества и недостатки, выходя за рамки традиционных двухмерных чертежей и схем. Эта способность позволяет не просто увидеть, как будет выглядеть будущий объект, но и "прогуляться" по нему виртуально, оценить удобство расположения оборудования, безопасность проходов, а также визуально оценить эстетическую составляющую проекта, что крайне важно для получения одобрения от заказчика и заинтересованных сторон. В современном мире, где визуальное восприятие играет огромную роль, создание впечатляющих визуализаций может стать решающим фактором в процессе принятия решений, позволяя избежать дорогостоящих ошибок и обеспечить соответствие проекта требованиям заказчика.</w:t>
        <w:br/>
        <w:br/>
        <w:t>Представьте, что вы проектируете новый цех по переработке полимеров.  Традиционно, для представления различных вариантов размещения оборудования пришлось бы создавать десятки чертежей, каждый из которых отражал бы определенную конфигурацию.  Это потребовало бы значительных временных и трудовых затрат, а также могло привести к ошибкам и недопониманию между участниками проекта.  С использованием информационной модели, вы можете создать сразу несколько вариантов размещения оборудования в виртуальном пространстве, а затем, используя интерактивные инструменты, оценить их преимущества и недостатки.  Например, вы можете легко сравнить два варианта: один, где реакторы расположены вдоль одной стены, а другой, где они расположены в центре цеха, что обеспечивает лучший доступ для обслуживания и ремонта.  С помощью виртуальной прогулки по цеху, вы можете оценить, как будет выглядеть каждый вариант, как будут перемещаться люди и материалы, и какие меры безопасности необходимо предусмотреть.</w:t>
        <w:br/>
        <w:br/>
        <w:t>Более того, информационная модель позволяет не только оценить статичную картину будущего объекта, но и смоделировать его динамическое поведение.  Например, можно смоделировать потоки материалов и энергии, оценить загрузку оборудования и эффективность использования пространства.  Представьте, что вы проектируете систему трубопроводов для транспортировки нефтепродуктов.  С помощью информационной модели, можно смоделировать движение нефтепродуктов по трубопроводам, оценить давление и температуру в различных точках, и выявить возможные узкие места и проблемы.  Это позволяет оптимизировать конфигурацию трубопроводов, минимизировать потери энергии и повысить надежность системы.  Более того, можно смоделировать аварийные ситуации, такие как утечка нефтепродуктов, и оценить эффективность мер по предотвращению и ликвидации последствий.  Таким образом, информационная модель становится мощным инструментом для обеспечения безопасности и надежности объекта.</w:t>
        <w:br/>
        <w:br/>
        <w:t>Одним из примеров успешного применения визуализации и оценки альтернатив является проектирование сложного перерабатывающего комплекса на действующем нефтеперерабатывающем заводе.  Задача заключалась в том, чтобы разработать проект новой установки по производству полипропилена, которая должна была быть интегрирована в существующую инфраструктуру завода без остановки действующих производств.  С помощью информационной модели, были созданы несколько вариантов размещения новой установки, учитывающих ограничения, связанные с существующими трубопроводами, резервуарами и зданиями.  Каждый вариант был визуализирован в виде реалистичной 3D-модели, которая позволила оценить его преимущества и недостатки.  В результате, был выбран оптимальный вариант, который позволял минимизировать затраты на строительство и интеграцию, а также обеспечить максимальную эффективность производства.  Более того, визуализация позволила продемонстрировать проект заказчику и получить его одобрение, что позволило избежать задержек и дополнительных затрат.  В конечном итоге, реализация проекта была успешно завершена в срок и в рамках бюджета.</w:t>
        <w:br/>
        <w:br/>
        <w:br/>
        <w:t>Одним из наиболее ценных преимуществ использования информационной модели на этапе концептуального проектирования является возможность автоматизированного извлечения данных о количестве и стоимости оборудования и материалов, необходимых для реализации различных альтернатив, что позволяет проводить предварительную оценку стоимости проекта на ранних стадиях разработки и принимать обоснованные решения, основанные на экономических факторах. Традиционные методы оценки стоимости, основанные на ручном подсчете и экспертных оценках, зачастую отнимают много времени, подвержены ошибкам и не позволяют оперативно реагировать на изменения в проекте, что может привести к серьезным финансовым потерям. Информационная модель, напротив, позволяет автоматизировать процесс оценки стоимости, извлекая необходимые данные непосредственно из трехмерной модели, что значительно повышает точность и оперативность расчетов. Это особенно важно для сложных проектов, где количество оборудования и материалов может исчисляться тысячами позиций, а изменения в проекте происходят постоянно.</w:t>
        <w:br/>
        <w:br/>
        <w:t>Представьте, что вы проектируете новый комплекс по переработке нефти, включающий в себя различные установки, резервуары, трубопроводы и вспомогательное оборудование. Для того чтобы оценить стоимость этого комплекса, вам необходимо определить количество и стоимость каждого элемента, а также учесть затраты на монтаж, транспортировку и пусконаладочные работы.  В традиционном подходе, вам пришлось бы вручную просматривать чертежи, спецификации и каталоги поставщиков, чтобы собрать всю необходимую информацию.  Это заняло бы много времени и потребовало бы значительных усилий, а также было бы подвержено ошибкам, связанным с человеческим фактором.  С использованием информационной модели, вы можете автоматически извлечь все необходимые данные из трехмерной модели, указав параметры поиска и фильтры.  Например, вы можете выбрать все резервуары определенного типа и объема, а затем автоматически получить их стоимость из базы данных поставщиков.  Таким образом, вы можете значительно сократить время, затрачиваемое на оценку стоимости, и повысить ее точность.</w:t>
        <w:br/>
        <w:br/>
        <w:t>Более того, информационная модель позволяет проводить «что, если» анализ, оценивая влияние изменений в проекте на его стоимость. Например, вы можете сравнить стоимость двух альтернативных вариантов оборудования, заменив один на другой в модели и автоматически пересчитав общую стоимость проекта. Это позволяет вам принимать обоснованные решения, основанные на экономических факторах, и выбирать наиболее оптимальный вариант оборудования для достижения поставленных целей.  Представьте, что вы рассматриваете возможность использования двух различных типов насосов для перекачки нефти.  Один насос имеет более высокую производительность, но и более высокую стоимость.  С помощью информационной модели, вы можете заменить один насос на другой в модели и автоматически пересчитать общую стоимость проекта, учитывая стоимость оборудования, монтажа и эксплуатации.  Это позволит вам определить, какой насос является наиболее экономически выгодным в долгосрочной перспективе.</w:t>
        <w:br/>
        <w:br/>
        <w:t>Реальным примером успешного применения автоматизированной оценки стоимости является проект строительства нового завода по производству удобрений. В рамках этого проекта была создана информационная модель, которая включала в себя все элементы завода, от зданий и сооружений до оборудования и трубопроводов.  Автоматизированная оценка стоимости позволила сократить время, затрачиваемое на расчет сметы, на 30%, и повысить ее точность на 15%.  Более того, благодаря возможности проведения «что, если» анализа, удалось выбрать наиболее экономически выгодные варианты оборудования и материалов, что позволило снизить общую стоимость проекта на 5%. В конечном итоге, реализация проекта была успешно завершена в срок и в рамках бюджета, что стало возможным благодаря эффективному использованию информационной модели и автоматизированной оценки стоимости.</w:t>
        <w:br/>
        <w:br/>
        <w:br/>
        <w:t>Использование информационной модели выходит далеко за рамки простого визуального представления и точного расчета стоимости, предоставляя мощный инструмент для оценки воздействия проектируемого объекта на окружающую среду и разработки эффективных мер по его минимизации. Традиционные методы экологической оценки, основанные на ручных расчетах и экспертных оценках, зачастую ограничены в своей точности и не позволяют в полной мере учесть все факторы, влияющие на окружающую среду, что может привести к недооценке рисков и неэффективности природоохранных мероприятий. Информационная модель, напротив, позволяет создать цифровую копию объекта и его окружения, моделировать различные сценарии воздействия и прогнозировать последствия для окружающей среды с высокой степенью точности.</w:t>
        <w:br/>
        <w:br/>
        <w:t>В частности, информационная модель позволяет моделировать распространение шума от работающего оборудования, оценивать концентрацию выбросов в атмосферном воздухе и прогнозировать загрязнение водных ресурсов сточными водами. Это достигается путем интеграции данных о параметрах оборудования, метеорологических условиях и рельефе местности в единую цифровую среду. Например, можно смоделировать распространение шума от компрессоров и турбин, учитывая их мощность, частоту вращения и расстояние до ближайших жилых районов, и определить, какие меры необходимо предпринять для снижения уровня шума до допустимых значений, такие как установка шумозащитных экранов или использование оборудования с низким уровнем шума. Более того, информационная модель позволяет визуализировать результаты моделирования, отображая карты шума или концентрации выбросов, что облегчает понимание и принятие решений.</w:t>
        <w:br/>
        <w:br/>
        <w:t>Одним из ключевых преимуществ использования информационной модели для экологической оценки является возможность моделирования различных сценариев воздействия и оценки эффективности различных природоохранных мероприятий. Например, можно смоделировать влияние установки на качество воздуха при различных режимах работы и оценить, какие меры необходимо предпринять для снижения выбросов загрязняющих веществ, такие как установка фильтров, использование альтернативных видов топлива или оптимизация технологических процессов. Кроме того, можно смоделировать влияние установки на водные ресурсы, оценив количество и состав сточных вод, и разработать эффективные методы их очистки и обезвреживания. Это позволяет выбрать наиболее экономически эффективные и экологически безопасные решения, минимизирующие воздействие на окружающую среду и обеспечивающие устойчивое развитие.</w:t>
        <w:br/>
        <w:br/>
        <w:t>Рассмотрим пример, связанный с проектированием нового нефтеперерабатывающего завода вблизи заповедной зоны. Традиционные методы экологической оценки могли бы ограничиться проведением замеров уровня шума и загрязнения воздуха вблизи границ завода, что не позволило бы в полной мере оценить влияние установки на экосистему заповедника. С использованием информационной модели, можно было бы создать цифровую копию заповедника и моделировать распространение шума и загрязнения воздуха от завода в различных направлениях, учитывая рельеф местности, направление ветра и особенности растительного покрова. Это позволило бы выявить наиболее уязвимые участки заповедника и разработать эффективные меры по их защите, такие как создание шумозащитных полос или перенос установки на большее расстояние от заповедника.</w:t>
        <w:br/>
        <w:br/>
        <w:t>Более того, информационная модель позволяет моделировать влияние установки на водные ресурсы, оценивая количество и состав сточных вод, и разрабатывать эффективные методы их очистки и обезвреживания. Например, можно смоделировать распространение загрязненных сточных вод в реке или озере, учитывая скорость течения, глубину и особенности гидрологического режима, и оценить, какие меры необходимо предпринять для предотвращения загрязнения водных ресурсов, такие как строительство очистных сооружений или использование замкнутых систем водоснабжения. Все это позволяет значительно повысить эффективность природоохранных мероприятий и обеспечить устойчивое развитие региона. Таким образом, информационная модель не только помогает оценить воздействие проектируемого объекта на окружающую среду, но и позволяет разработать эффективные меры по его минимизации, обеспечивая устойчивое развитие и сохранение окружающей среды для будущих поколений.</w:t>
        <w:br/>
        <w:br/>
        <w:br/>
        <w:t>## 4.2 Детальное проектирование и разработка документации</w:t>
        <w:br/>
        <w:br/>
        <w:t>Детальное проектирование, являясь ключевым этапом жизненного цикла любого сложного объекта, требует высокой точности и координации между различными специалистами, и именно здесь информационная модель проявляет свою истинную силу, обеспечивая беспрецедентный уровень детализации и автоматизации процессов разработки документации.  Вместо традиционного подхода, основанного на двухмерных чертежах и ручном расчете спецификаций, информационная модель предоставляет трехмерное виртуальное представление установки, содержащее всю необходимую информацию о геометрии, материалах, параметрах оборудования и инженерных коммуникациях, что позволяет значительно сократить время и стоимость проектирования, а также минимизировать вероятность ошибок и коллизий.  Это означает, что вместо кропотливого рисования отдельных деталей и узлов, проектировщики могут сосредоточиться на функциональных аспектах установки, используя информационную модель для автоматического создания необходимых чертежей, спецификаций и других видов проектной документации, что значительно повышает производительность и качество работы.  Кроме того, трехмерная модель позволяет выявлять и устранять коллизии между различными элементами установки на ранней стадии проектирования, что позволяет избежать дорогостоящих переделок на этапе строительства и эксплуатации, экономя значительные ресурсы и время.</w:t>
        <w:br/>
        <w:br/>
        <w:t>Автоматическое создание спецификаций, ведомостей материалов и других видов проектной документации является одним из наиболее значимых преимуществ использования информационной модели, поскольку это позволяет значительно сократить трудоемкость рутинных операций и повысить точность и надежность данных.  Вместо того чтобы вручную пересчитывать количество необходимых материалов и оборудования, проектировщики могут воспользоваться встроенными функциями информационного моделирования, которые автоматически извлекают данные из трехмерной модели и формируют необходимые отчеты в соответствии с установленными стандартами и требованиями.  Это не только экономит время и ресурсы, но и снижает вероятность ошибок, связанных с ручным вводом данных и неверными расчетами.  Например, при проектировании трубопроводной системы информационная модель может автоматически рассчитать необходимое количество труб, фитингов, задвижек и других элементов, учитывая диаметр, материал, толщину стенок и другие параметры, что позволяет получить точную и надежную спецификацию, необходимую для закупки материалов и организации строительных работ.  Более того, информационная модель позволяет отслеживать изменения в проекте и автоматически обновлять спецификации, что обеспечивает актуальность данных на протяжении всего жизненного цикла установки.</w:t>
        <w:br/>
        <w:br/>
        <w:t>Рассмотрим пример проектирования сложной технологической установки на нефтеперерабатывающем заводе, включающей в себя большое количество оборудования, трубопроводов, кабельных сетей и других элементов.  В традиционном подходе проектировщики должны были создать множество отдельных чертежей и схем, отражающих различные аспекты установки, такие как общий вид, планы, разрезы, схемы трубопроводов и кабельных сетей, схемы автоматизации и управления, и т.д.  Согласование этих чертежей и схем между различными специалистами было сложной и трудоемкой задачей, требующей значительных усилий и времени.  С использованием информационной модели все эти данные могут быть объединены в единую трехмерную модель, которая позволяет визуализировать установку со всех сторон, исследовать ее внутреннюю структуру и получать доступ ко всей необходимой информации.  Это не только упрощает процесс проектирования, но и позволяет выявлять и устранять коллизии между различными элементами установки на ранней стадии, что позволяет избежать дорогостоящих переделок на этапе строительства и эксплуатации.  Кроме того, информационная модель позволяет автоматически создавать различные виды проектной документации, такие как чертежи, спецификации, ведомости материалов, отчеты о расчетах и т.д., что значительно сокращает время и стоимость проектирования.</w:t>
        <w:br/>
        <w:br/>
        <w:t>Важной особенностью информационного моделирования является возможность создания реалистичных визуализаций и анимаций, которые позволяют заказчику и другим заинтересованным сторонам оценить проект и принять обоснованное решение.  Вместо того чтобы изучать сложные чертежи и схемы, заказчик может увидеть трехмерное виртуальное представление установки, рассмотреть ее со всех сторон и оценить ее внешний вид и функциональные возможности.  Это значительно облегчает процесс согласования проекта и позволяет избежать недоразумений и разногласий.  Более того, анимации позволяют продемонстрировать работу установки в динамике, показать, как различные элементы взаимодействуют друг с другом и как установка функционирует в различных режимах.  Это особенно важно для сложных технологических установок, где визуализация процесса работы может помочь заказчику понять принцип работы установки и оценить ее эффективность.  Таким образом, использование информационного моделирования не только упрощает процесс проектирования и разработки документации, но и способствует улучшению коммуникации между всеми участниками проекта, что повышает качество и эффективность работы.</w:t>
        <w:br/>
        <w:br/>
        <w:br/>
        <w:t>Создание 3D-модели с высокой степенью детализации является краеугольным камнем успешного применения информационного моделирования (BIM) в проектировании и строительстве сложных промышленных объектов, таких как нефтеперерабатывающие заводы, химические комбинаты или энергетические установки, и представляет собой гораздо больше, чем просто создание визуально привлекательного изображения будущей установки.  Это процесс, требующий тщательного планирования, координации и использования специализированного программного обеспечения, и заключается в создании виртуальной копии установки, содержащей всю необходимую информацию о геометрии, материалах, параметрах оборудования, инженерных коммуникациях и других элементах, с максимально возможным уровнем детализации, позволяющим не только визуализировать установку, но и проводить сложные расчеты, анализы и симуляции.  Чем выше степень детализации модели, тем более точные и надежные результаты можно получить, и тем более эффективно можно управлять проектом на всех этапах его жизненного цикла, от проектирования и строительства до эксплуатации и технического обслуживания, что, в конечном итоге, приводит к снижению затрат, повышению качества и сокращению сроков реализации проекта.  Это не просто красивое изображение, но и мощный инструмент, обеспечивающий основу для принятия обоснованных решений и минимизации рисков.</w:t>
        <w:br/>
        <w:br/>
        <w:t>Процесс создания 3D-модели с высокой степенью детализации начинается с сбора всей необходимой проектной документации, такой как технологические схемы, планы, разрезы, спецификации оборудования, чертежи инженерных сетей и т.д., и анализа этой информации для определения требований к моделированию и выбора оптимальной стратегии.  Затем следует этап моделирования, в процессе которого специалисты-модельеры создают трехмерные объекты, представляющие различные элементы установки, такие как резервуары, насосы, компрессоры, трубопроводы, кабельные сети, аппараты, конструктивные элементы и т.д., используя специализированное программное обеспечение, и тщательно прорабатывают их геометрию, материалы, размеры, характеристики и другие параметры.  Важным аспектом является создание параметрических моделей, позволяющих легко вносить изменения и корректировки в процессе проектирования, а также автоматически обновлять связанные элементы и отчеты, что значительно упрощает процесс управления изменениями и повышает эффективность работы.  Кроме того, необходимо обеспечить совместимость и взаимодействие между различными элементами модели, чтобы избежать ошибок и коллизий при дальнейшем использовании.  Особое внимание уделяется точности и достоверности данных, поскольку любые ошибки или неточности могут привести к серьезным последствиям на этапе строительства и эксплуатации.</w:t>
        <w:br/>
        <w:br/>
        <w:t>Рассмотрим пример создания 3D-модели сложного технологического узла, такого как блок ректификационных колонн на нефтеперерабатывающем заводе.  В традиционном подходе проектировщики должны были создать множество отдельных чертежей, отражающих различные элементы узла, такие как колонны, тарелки, оросители, конденсаторы, насосы, трубопроводы, кабельные сети и т.д., и координировать их между различными специалистами.  С использованием информационного моделирования все эти элементы могут быть объединены в единую трехмерную модель, которая позволяет визуализировать узел со всех сторон, исследовать его внутреннюю структуру и получить доступ ко всей необходимой информации.  Например, можно увидеть расположение тарелок внутри колонны, проверить правильность подключения трубопроводов и кабельных сетей, проверить наличие свободного пространства для обслуживания и ремонта оборудования, и т.д.  Более того, можно добавить в модель информацию о материалах, параметрах оборудования, режимах работы и других характеристиках, что позволяет проводить сложные расчеты и анализы.  Например, можно рассчитать гидравлическое сопротивление трубопроводов, проверить прочность конструкции колонны, оценить эффективность теплообмена в конденсаторе, и т.д.  Это позволяет выявить и устранить ошибки и недостатки на ранней стадии проектирования, что позволяет избежать дорогостоящих переделок на этапе строительства и эксплуатации.</w:t>
        <w:br/>
        <w:br/>
        <w:t>Важным аспектом создания 3D-модели с высокой степенью детализации является использование стандартов и библиотек компонентов.  Стандарты определяют требования к моделированию, такие как форматы данных, уровни детализации, правила обмена информацией и т.д., а библиотеки компонентов содержат готовые трехмерные модели различных элементов оборудования и конструкций, что позволяет значительно сократить время и стоимость моделирования.  Использование стандартов и библиотек компонентов обеспечивает совместимость и взаимодействие между различными моделями, что позволяет объединять их в единую информационную модель всего объекта.  Кроме того, использование стандартов и библиотек компонентов обеспечивает качество и достоверность данных, поскольку модели, содержащиеся в библиотеках, проходят тщательную проверку и сертификацию.  Например, существуют стандарты, определяющие требования к моделированию трубопроводов, резервуаров, насосов, компрессоров, аппаратов, конструкций и других элементов оборудования.  Использование этих стандартов позволяет создавать модели, которые соответствуют требованиям нормативных документов и обеспечивают безопасность и надежность эксплуатации объекта.  Это позволяет не только повысить качество и эффективность проектирования, но и снизить риски, связанные с ошибками и неточностями в моделях.</w:t>
        <w:br/>
        <w:br/>
        <w:br/>
        <w:t>Автоматическое создание проектной документации является одним из наиболее значимых преимуществ внедрения информационного моделирования (BIM) в процесс проектирования и строительства промышленных объектов, представляя собой революционный сдвиг по сравнению с традиционными методами, основанными на ручном создании и проверке большого объема чертежей, спецификаций и ведомостей материалов, что требует значительных затрат времени, ресурсов и повышает вероятность ошибок и несоответствий.  Вместо того, чтобы тратить недели или даже месяцы на кропотливое создание документации, специалисты могут использовать возможности BIM-модели для автоматического извлечения необходимой информации и генерации готовых документов в считанные часы или даже минуты, что значительно ускоряет процесс проектирования, снижает затраты и повышает качество проектной документации, обеспечивая ее полноту, точность и соответствие требованиям нормативных документов.  Это освобождает инженеров и проектировщиков от рутинной работы, позволяя им сосредоточиться на более сложных и творческих задачах, таких как оптимизация проектных решений, анализ рисков и управление изменениями.</w:t>
        <w:br/>
        <w:br/>
        <w:t>Принцип автоматического создания проектной документации заключается в том, что BIM-модель содержит всю необходимую информацию об объекте, включая геометрию, материалы, параметры оборудования, инженерные коммуникации и другие характеристики, и эта информация может быть использована для автоматического создания различных типов документов, таких как спецификации оборудования, ведомости материалов, планы, разрезы, схемы прокладки трубопроводов и кабельных сетей, и другие, причем все документы автоматически обновляются при внесении изменений в BIM-модель, обеспечивая их актуальность и достоверность.  Например, при добавлении нового насоса в BIM-модель, система автоматически генерирует спецификацию на этот насос, содержащую всю необходимую информацию, такую как тип, модель, производительность, мощность, габариты, вес, и другие характеристики, и также автоматически обновляет ведомость материалов, добавляя этот насос в перечень необходимого оборудования.  Это позволяет избежать ошибок и несоответствий, которые часто возникают при ручном создании документации, и значительно упрощает процесс управления изменениями.</w:t>
        <w:br/>
        <w:br/>
        <w:t>Рассмотрим конкретный пример автоматического создания ведомости материалов для сложного технологического узла на нефтеперерабатывающем заводе, такого как блок ректификационных колонн.  Традиционно, для создания ведомости материалов для этого узла, инженеру необходимо было вручную перебрать все чертежи, спецификации и схемы, выписать все необходимые материалы и оборудование, проверить их количество и характеристики, и внести эту информацию в ведомость.  Это занимало много времени и сил, и приводило к ошибкам и несоответствиям.  С использованием BIM, система автоматически извлекает всю необходимую информацию из BIM-модели, такую как количество и характеристики колонн, тарелок, оросителей, конденсаторов, насосов, трубопроводов, кабельных сетей, аппаратов, и других элементов, и генерирует ведомость материалов в формате Excel, CSV или PDF.  Более того, система может автоматически проверить соответствие выбранных материалов и оборудования требованиям нормативных документов, и выдать предупреждение в случае обнаружения несоответствий.</w:t>
        <w:br/>
        <w:br/>
        <w:t>Автоматическое создание планов и разрезов является еще одним важным преимуществом использования BIM, позволяющим значительно сократить время и затраты на проектирование и повысить качество проектной документации.  Вместо того, чтобы вручную создавать планы и разрезы, инженеры могут использовать BIM-модель для автоматического создания этих документов в различных масштабах и проекциях.  Система автоматически извлекает информацию о геометрии, материалах и характеристиках объектов, и создает планы и разрезы в соответствии с заданными параметрами.  Более того, система может автоматически добавить на планы и разрезы необходимые обозначения, размеры, условные обозначения и другие элементы, что значительно упрощает процесс проектирования и повышает его эффективность.  Это не только экономит время и ресурсы, но и позволяет создавать более точные и информативные планы и разрезы, что способствует лучшему пониманию проекта и снижению рисков.  Такой подход существенно меняет парадигму проектирования, переходя от трудоемкой ручной работы к автоматизированному и интеллектуальному процессу.</w:t>
        <w:br/>
        <w:br/>
        <w:br/>
        <w:t>Выполнение инженерных расчетов непосредственно в рамках BIM-модели представляет собой революционный шаг вперед в процессе проектирования, позволяющий выйти за рамки простой визуализации и перейти к комплексному анализу и оптимизации промышленных установок. Традиционно, инженерные расчеты, такие как расчеты на прочность, устойчивость, гидравлику, теплотехнику, и другие, выполнялись отдельно от процесса 3D-моделирования, требуя переноса данных между различными программными платформами, что приводило к ошибкам, несоответствиям и значительным затратам времени и ресурсов. В настоящее время, благодаря интеграции аналитических инструментов в BIM-платформы, появилась возможность выполнять эти расчеты непосредственно в 3D-модели, используя ее геометрию, материалы и другие характеристики в качестве входных данных, что значительно упрощает и ускоряет процесс проектирования, повышает точность результатов и позволяет оптимизировать проектные решения. Этот подход позволяет инженерам не просто убедиться в соответствии проекта нормативным требованиям, но и исследовать различные варианты конструктивных решений, оценивать их влияние на производительность, надежность и стоимость установки, и выбирать оптимальное решение, отвечающее всем заданным критериям.</w:t>
        <w:br/>
        <w:br/>
        <w:t>Одним из ярких примеров применения инженерных расчетов в BIM-модели является анализ напряженно-деформированного состояния ректификационной колонны на нефтеперерабатывающем заводе. Традиционно, для выполнения такого анализа инженеру необходимо было создать упрощенную геометрическую модель колонны в специализированном программном комплексе, определить граничные условия и нагрузки, выполнить расчет и оценить результаты. В настоящее время, используя возможности BIM-платформы, инженер может использовать точную 3D-модель колонны, созданную в процессе проектирования, для выполнения анализа. В модель автоматически вносятся все необходимые параметры, такие как геометрия, материалы, толщина стенок, диаметры, и другие, и инженер может задать условия эксплуатации, такие как температура, давление, нагрузки от технологического процесса, и другие. Система выполняет расчет, и инженер получает результаты в виде цветовых карт напряжений, деформаций и других параметров, которые позволяют оценить прочность и устойчивость колонны, выявить слабые места и оптимизировать конструкцию. Это позволяет избежать дорогостоящих ошибок на этапе строительства и обеспечить надежную и безопасную эксплуатацию установки.</w:t>
        <w:br/>
        <w:br/>
        <w:t>Рассмотрим еще один пример – гидравлический расчет трубопроводной сети на химическом предприятии. В прошлом, для выполнения такого расчета инженеру требовалось вручную ввести данные о диаметрах, длинах, материалах, и других параметрах каждого участка трубопровода, определить потери давления, рассчитать скорости потока, и оценить результаты. Сейчас, интегрированные аналитические инструменты позволяют автоматически извлекать все необходимые данные из BIM-модели, учитывать особенности технологического процесса, и выполнить гидравлический расчет. Система может визуализировать результаты в виде цветовых карт скоростей потока и потерь давления, что позволяет быстро выявить проблемные участки трубопроводной сети, такие как узкие места, участки с повышенными потерями давления, и участки, подверженные эрозии. Это позволяет инженерам оптимизировать диаметры трубопроводов, выбрать оптимальные насосы и компрессоры, и обеспечить надежную и эффективную транспортировку рабочих сред. Более того, интегрированные аналитические инструменты могут автоматически проверить соответствие трубопроводной сети требованиям нормативных документов, таких как правила устройства и безопасной эксплуатации трубопроводов.</w:t>
        <w:br/>
        <w:br/>
        <w:t>Важно подчеркнуть, что использование инженерных расчетов в BIM-модели не ограничивается только статическими расчетами. Интегрированные аналитические инструменты позволяют выполнять динамические расчеты, такие как расчеты на сейсмостойкость, расчеты на вибрацию, расчеты на усталость, и другие, что позволяет оценить поведение установки в различных условиях эксплуатации и обеспечить ее надежную и безопасную работу на протяжении всего срока службы. Это особенно важно для промышленных объектов, расположенных в сейсмически активных районах или подверженных воздействию сильных ветровых нагрузок. Кроме того, использование инженерных расчетов в BIM-модели позволяет выполнять энергоаудит и оптимизировать энергопотребление установки, что способствует снижению затрат на эксплуатацию и повышению экологической безопасности. Этот комплексный подход позволяет создавать не только функциональные и эффективные, но и надежные, безопасные и экологически устойчивые промышленные объекты.</w:t>
        <w:br/>
        <w:br/>
        <w:br/>
        <w:t>Автоматическое выявление и устранение коллизий между различными элементами промышленной установки в трехмерной BIM-модели представляет собой один из наиболее ценных инструментов повышения эффективности проектирования и строительства, позволяющий избежать дорогостоящих переделок и задержек на этапе реализации проекта. Традиционно, проверка на наличие коллизий осуществлялась вручную, путем последовательного просмотра чертежей и трехмерных моделей различных специалистов, что занимало много времени, требовало высокой квалификации и часто приводило к ошибкам и недоразумениям, особенно в сложных проектах с большим количеством участников и пересекающихся систем. К счастью, современные BIM-платформы предоставляют мощные инструменты автоматического обнаружения коллизий, которые позволяют быстро и точно выявлять все пересечения между трубопроводами, воздуховодами, кабельными трассами, конструкциями, оборудованием и другими элементами установки, что значительно упрощает процесс координации и обеспечивает согласованность проектной документации.</w:t>
        <w:br/>
        <w:br/>
        <w:t xml:space="preserve">Представьте себе ситуацию, когда при строительстве нового химического производства инженер-конструктор спроектировал несущую металлоконструкцию, а инженер-технолог, не имея полной информации о расположении оборудования, спроектировал трубопровод, который пересекает эту самую конструкцию. В традиционной схеме обнаружение такой коллизии произошло бы только на строительной площадке, что потребовало бы немедленных изменений в проекте, задержек в поставке материалов и оборудования, дополнительных затрат на переработку документации и, возможно, даже приостановки строительных работ. С использованием автоматического обнаружения коллизий в BIM-модели, эта ошибка была бы выявлена на этапе проектирования, еще до начала строительства, что позволило бы инженерам немедленно скорректировать проект, переместить трубопровод или изменить конструкцию, избежав дорогостоящих переделок и обеспечив бесперебойное выполнение строительных работ. </w:t>
        <w:br/>
        <w:br/>
        <w:t xml:space="preserve">Кроме того, автоматическое обнаружение коллизий позволяет не только выявлять существующие пересечения, но и прогнозировать потенциальные коллизии, которые могут возникнуть при монтаже или эксплуатации оборудования. Например, система может обнаружить, что при установке насоса в определенное место, он будет упираться в стену или перекрывать доступ к другому оборудованию. Это позволяет инженерам заранее учесть эти факторы и внести необходимые изменения в проект, обеспечив свободный доступ к оборудованию для обслуживания и ремонта. Более того, некоторые BIM-платформы предоставляют возможность автоматической генерации отчетов о коллизиях, которые содержат информацию о типе коллизии, затронутых элементах, рекомендуемых решениях и ответственных лицах, что значительно упрощает процесс координации и принятия решений. </w:t>
        <w:br/>
        <w:br/>
        <w:t xml:space="preserve">Важным аспектом является возможность моделирования различных сценариев и учет требований к доступу и обслуживанию оборудования. Например, при проектировании системы трубопроводов необходимо обеспечить доступ к запорной арматуре и фланцевым соединениям для проведения регулярного технического обслуживания и ремонта. BIM-платформа позволяет задать требования к расстояниям между трубопроводами и стенами, а также к высоте расположения трубопроводов над полом, и автоматически проверить соответствие проекта этим требованиям. Это гарантирует, что оборудование будет доступно для обслуживания без необходимости проведения сложных и дорогостоящих переделок в будущем. </w:t>
        <w:br/>
        <w:br/>
        <w:t>Автоматическое обнаружение коллизий не ограничивается только геометрическими пересечениями. Современные BIM-платформы позволяют учитывать и другие факторы, такие как тепловые расширения, вибрации, электромагнитные помехи и другие физические явления, которые могут привести к возникновению проблем при эксплуатации оборудования. Например, система может проверить, что при тепловом расширении трубопроводов не происходит деформации конструкций или повреждения соседнего оборудования. Это позволяет создавать надежные и долговечные промышленные установки, которые соответствуют всем требованиям безопасности и экологическим нормам.</w:t>
        <w:br/>
        <w:br/>
        <w:br/>
        <w:t>Фотореалистичные визуализации и анимации стали неотъемлемой частью современного процесса проектирования и представляют собой мощный инструмент для коммуникации, позволяющий заказчику, инвесторам и другим заинтересованным сторонам получить полное и наглядное представление о будущем объекте еще до начала строительства. В эпоху цифровых технологий, когда визуальное восприятие играет все более важную роль, простого чертежа или трехмерной модели недостаточно для убеждения и привлечения финансирования, особенно в сложных и масштабных проектах. Визуализация позволяет "оживить" проект, продемонстрировать его эстетическую привлекательность, функциональность и потенциальную выгоду, что значительно повышает шансы на одобрение и реализацию.</w:t>
        <w:br/>
        <w:br/>
        <w:t>Представьте себе ситуацию, когда компания-инвестор рассматривает возможность финансирования строительства нового нефтеперерабатывающего завода. Ему предоставляют сотни страниц технической документации, чертежей и спецификаций, которые содержат огромное количество информации, но не дают ясного представления о том, как будет выглядеть завод, как он будет функционировать и какое влияние он окажет на окружающую среду. В этом случае, фотореалистичная визуализация, демонстрирующая завод во всех деталях, с учетом ландшафта, освещения и окружения, может стать решающим фактором при принятии решения об инвестировании. Визуализация позволяет инвестору увидеть потенциальную выгоду от проекта, оценить его масштаб и сложность, а также убедиться в его реалистичности и перспективности.</w:t>
        <w:br/>
        <w:br/>
        <w:t>Визуализация позволяет не только продемонстрировать внешний вид объекта, но и показать его внутреннее устройство и функциональность. Например, анимация может показать процесс переработки нефти на заводе, движение потоков веществ, работу оборудования и взаимодействие различных систем. Это позволяет заказчику понять, как будет функционировать завод, оценить его эффективность и безопасность, а также выявить потенциальные проблемы и недостатки на этапе проектирования. Кроме того, анимация может продемонстрировать сценарии аварийных ситуаций и показать, как будут работать системы безопасности и защиты окружающей среды.</w:t>
        <w:br/>
        <w:br/>
        <w:t>Анимация и визуализация также играют важную роль в процессе согласования проекта с различными заинтересованными сторонами, такими как местные жители, органы власти и экологические организации. Например, анимация может показать, как новый завод будет влиять на ландшафт, архитектурный облик города и окружающую среду. Это позволяет выявить потенциальные конфликты и противоречия, найти компромиссные решения и обеспечить поддержку проекта со стороны общественности. Кроме того, анимация может использоваться для проведения общественных слушаний и презентаций, что повышает прозрачность и открытость процесса проектирования.</w:t>
        <w:br/>
        <w:br/>
        <w:t>Современные инструменты визуализации позволяют создавать не только фотореалистичные изображения и анимации, но и интерактивные 3D-модели, которые позволяют пользователю самостоятельно исследовать объект, изменять его параметры и оценивать различные сценарии. Например, можно создать виртуальную прогулку по заводу, в которой пользователь сможет увидеть все помещения, оборудование и системы, а также оценить их функциональность и безопасность. Это позволяет получить более полное и глубокое понимание проекта, а также выявить потенциальные проблемы и недостатки, которые не были выявлены на этапе проектирования. Интерактивные 3D-модели также могут использоваться для обучения персонала, проведения тренингов и подготовки к эксплуатации оборудования.</w:t>
        <w:br/>
        <w:br/>
        <w:br/>
        <w:t>## 4.3 Подготовка к строительству и планирование работ</w:t>
        <w:br/>
        <w:br/>
        <w:t>Информационная модель, созданная на этапах проектирования, становится краеугольным камнем эффективной подготовки к строительству и тщательному планированию всех рабочих процессов.  Она трансформируется из инструмента визуализации в динамичную платформу для координации действий, оптимизации сроков и сокращения рисков.  Больше не нужно тратить драгоценное время на перепроверку данных, устранение противоречий в документации или выяснение причин несоответствий между чертежами и фактической ситуацией на стройплощадке.  Вся необходимая информация, включая трехмерные модели, спецификации, графики работ и сметы, аккумулируется в едином цифровом пространстве, обеспечивая мгновенный доступ для всех участников строительного процесса. Это позволяет значительно сократить время, затрачиваемое на организационные вопросы, и направить все усилия на выполнение строительных работ.  Представьте себе, как сложным был бы процесс строительства крупного нефтеперерабатывающего завода, если бы каждый подрядчик работал с собственной, несинхронизированной информацией – возникли бы постоянные задержки, ошибки и, как следствие, значительные финансовые потери.</w:t>
        <w:br/>
        <w:br/>
        <w:t>Одним из ключевых аспектов планирования, который выигрывает от использования информационной модели, является создание детального графика строительных работ. Традиционные методы планирования, основанные на диаграммах Ганта или сетевых графиках, зачастую не учитывают сложную взаимосвязь между различными строительными процессами и не позволяют точно оценить влияние задержек в одном участке на весь проект в целом. Информационная модель, напротив, позволяет создать динамический график работ, который автоматически адаптируется к изменениям в проекте.  Например, если поставка определенного оборудования задерживается, модель автоматически пересчитывает сроки выполнения связанных с ним работ и предлагает оптимальные решения для минимизации последствий.  Более того, модель позволяет проводить симуляции различных сценариев строительства, что позволяет выявить потенциальные проблемы и заранее разработать стратегии их решения.  Подобный подход особенно важен при строительстве сложных объектов, таких как нефтеперерабатывающие заводы, где нарушение логистики или несоблюдение технологии строительства может привести к катастрофическим последствиям.</w:t>
        <w:br/>
        <w:br/>
        <w:t>Информационная модель также играет ключевую роль в формировании перечня необходимых материалов и оборудования, а также в подготовке смет и бюджетов строительных работ.  Традиционные методы подсчета количества материалов и оборудования, основанные на ручных расчетах или таблицах Excel, часто приводят к ошибкам и неточностям.  Информационная модель, напротив, позволяет автоматически извлекать данные о количестве и стоимости материалов и оборудования из трехмерной модели, что гарантирует высокую точность и надежность расчетов.  Кроме того, модель позволяет проводить анализ стоимости различных вариантов материалов и оборудования, что позволяет выбрать оптимальное решение с учетом бюджета и технических требований проекта.  Представьте себе, насколько сложным был бы процесс составления сметы на строительство нефтеперерабатывающего завода, если бы нужно было вручную подсчитать количество всех труб, арматуры, клапанов, кабелей и других материалов – это заняло бы месяцы, и при этом вероятность ошибки была бы очень высока.</w:t>
        <w:br/>
        <w:br/>
        <w:t>Наконец, информационная модель позволяет спланировать логистику и доставку материалов на строительную площадку, что особенно важно для крупных и сложных проектов, где своевременная поставка материалов является критически важным фактором. Модель позволяет определить оптимальные маршруты доставки, выбрать подходящий транспорт и согласовать сроки поставки с поставщиками.  Более того, модель позволяет отслеживать движение материалов в режиме реального времени, что позволяет своевременно выявлять и устранять проблемы, связанные с доставкой.  Например, если поставка определенного оборудования задерживается, модель автоматически пересчитывает график строительства и предлагает альтернативные решения для минимизации последствий.  Это особенно важно для строительства нефтеперерабатывающего завода, где своевременная поставка крупногабаритного и дорогостоящего оборудования является критически важным фактором для соблюдения сроков и бюджета проекта.  Грамотно спланированная логистика позволяет избежать простоев в строительстве, снизить затраты на хранение материалов и обеспечить своевременное завершение проекта.</w:t>
        <w:br/>
        <w:br/>
        <w:br/>
        <w:t>Планирование последовательности строительных работ – это ключевой этап подготовки к реализации любого крупного строительного проекта, а особенно сложного и многокомпонентного, такого как нефтеперерабатывающий завод. Информационная модель, созданная на этапах проектирования, превращается в мощный инструмент для разработки оптимального графика строительства, позволяющий минимизировать сроки, снизить затраты и избежать потенциальных проблем, связанных с неэффективной организацией работ. Традиционные методы планирования, основанные на диаграммах Ганта или сетевых графиках, зачастую не учитывают сложную взаимосвязь между различными строительными процессами и не позволяют в полной мере оценить влияние задержек в одном участке на весь проект. В отличие от этого, информационная модель позволяет создать динамичный график работ, который автоматически адаптируется к изменениям в проекте и учитывает все факторы, влияющие на сроки и стоимость строительства.</w:t>
        <w:br/>
        <w:br/>
        <w:t>Одним из главных преимуществ использования информационной модели для планирования последовательности строительных работ является возможность визуализации процесса строительства в трехмерном пространстве. Это позволяет увидеть, как различные строительные процессы связаны друг с другом, и определить оптимальную последовательность их выполнения. Например, при строительстве резервуарного парка необходимо сначала подготовить фундамент, затем установить стенки и крышу, и только потом приступить к монтажу технологического оборудования. Информационная модель позволяет увидеть эту последовательность наглядно, что упрощает процесс планирования и позволяет избежать ошибок. Более того, модель позволяет проводить симуляции различных сценариев строительства, что позволяет выявить потенциальные проблемы и заранее разработать стратегии их решения. Например, можно смоделировать процесс установки крупногабаритного оборудования, чтобы убедиться, что есть достаточно места для маневрирования и что не будет препятствий для доступа.</w:t>
        <w:br/>
        <w:br/>
        <w:t>Информационная модель также позволяет учитывать особенности строительной площадки и доступность ресурсов. Например, при строительстве на ограниченной территории необходимо заранее спланировать места для складирования материалов и оборудования, а также предусмотреть пути доступа для транспортных средств. Модель позволяет смоделировать движение техники и материалов по строительной площадке, что позволяет оптимизировать логистику и избежать заторов. Кроме того, модель позволяет учитывать доступность квалифицированных рабочих и специализированной техники, что позволяет планировать работы с учетом имеющихся ресурсов. Например, если для монтажа определенного оборудования требуется высококвалифицированный сварщик, необходимо заранее запланировать его работу и обеспечить его доступность на строительной площадке.</w:t>
        <w:br/>
        <w:br/>
        <w:t>Для наглядности представим ситуацию, когда необходимо установить сложную систему трубопроводов на нефтеперерабатывающем заводе.  Традиционный подход может заключаться в создании отдельного графика для каждого участка трубопровода, что затрудняет координацию работ и может привести к задержкам.  Использование информационной модели позволяет объединить все участки трубопровода в единую трехмерную модель и создать единый график работ, учитывающий все взаимосвязи между различными участками.  Это позволяет увидеть, какие участки можно выполнять параллельно, а какие необходимо выполнять последовательно, и оптимизировать график работ для минимизации сроков строительства.  Более того, модель позволяет автоматически генерировать отчеты о ходе выполнения работ и выявлять отклонения от графика, что позволяет оперативно принимать меры для устранения проблем.</w:t>
        <w:br/>
        <w:br/>
        <w:t>Важным аспектом планирования последовательности строительных работ является учет требований безопасности. Информационная модель позволяет смоделировать процесс строительства с учетом всех требований безопасности, что позволяет выявить потенциальные опасности и разработать меры по их предотвращению. Например, при выполнении высотных работ необходимо предусмотреть использование страховочных систем и ограждений, а при работе с опасными веществами необходимо обеспечить соблюдение всех требований безопасности. Модель позволяет визуализировать эти меры безопасности и убедиться, что они будут эффективно реализованы на строительной площадке. Кроме того, модель позволяет проводить обучение персонала по технике безопасности и демонстрировать правильные способы выполнения работ.  В результате, использование информационной модели не только повышает эффективность строительства, но и обеспечивает безопасность персонала и окружающей среды.</w:t>
        <w:br/>
        <w:br/>
        <w:br/>
        <w:t>Автоматическое формирование перечня необходимых материалов и оборудования – это один из ключевых аспектов, где информационная модель демонстрирует свою реальную мощь, значительно превосходя традиционные методы, основанные на ручном составлении спецификаций и ведомостей.  В прошлом, инженеры и сметчики тратили огромное количество времени на пересчет количества одних и тех же элементов в различных чертежах, часто сталкиваясь с ошибками и несоответствиями, приводящими к перерасходу бюджета и задержкам в поставках.  Сегодня, благодаря возможности извлекать данные непосредственно из трехмерной модели, этот процесс становится автоматизированным, точным и невероятно эффективным, позволяя существенно сократить время и затраты на подготовку к строительству.  Благодаря четкому соответствию между геометрической моделью и информацией о материалах, можно избежать многих ошибок, связанных с неправильным выбором материалов или неверным расчетом их количества, что особенно важно для сложных объектов, таких как нефтеперерабатывающие заводы, где количество различных компонентов исчисляется тысячами.  Более того, автоматизированное формирование перечня материалов позволяет оперативно вносить изменения в проект и мгновенно обновлять спецификации, что значительно упрощает процесс согласования и утверждения.</w:t>
        <w:br/>
        <w:br/>
        <w:t>Рассмотрим, например, задачу формирования перечня труб и фитингов для системы охлаждения на нефтеперерабатывающем заводе. В традиционном подходе, инженеру необходимо было просматривать многочисленные чертежи, определять диаметры, толщину стенок, материалы и количество каждого элемента, а затем вручную составлять спецификацию. Этот процесс отнимал много времени и был подвержен ошибкам, особенно при наличии большого количества различных элементов и сложных соединений. При использовании информационной модели, можно просто "выделить" всю систему трубопроводов в модели и автоматически извлечь всю необходимую информацию, включая диаметры, толщину стенок, материалы, длину труб, типы и количество фитингов.  Модель не только перечисляет компоненты, но и позволяет получить информацию о поставщиках, ценах и сроках поставки, что позволяет оперативно планировать закупки и контролировать бюджет.  Более того, модель позволяет учитывать различные типы соединений, такие как сварные, фланцевые или резьбовые, и автоматически генерировать спецификации на необходимые расходные материалы, такие как электроды, прокладки или герметики.</w:t>
        <w:br/>
        <w:br/>
        <w:t>Важным преимуществом автоматизированного формирования перечня материалов является возможность интеграции с системами управления запасами и закупок.  Информация, извлеченная из модели, может быть автоматически передана в системы ERP, что позволяет оперативно формировать заказы на поставку материалов и отслеживать их движение по цепи поставок.  Это не только сокращает время на закупки, но и позволяет оптимизировать запасы, избегая излишних затрат на хранение и снижая риск дефицита материалов на строительной площадке.  Кроме того, интеграция с системами управления запасами позволяет автоматически отслеживать сроки годности материалов и предотвращать использование просроченной продукции.  Например, при поставке химических реагентов или изоляционных материалов необходимо учитывать их срок годности, чтобы избежать использования некачественной продукции, которая может привести к авариям или ухудшению качества работ.</w:t>
        <w:br/>
        <w:br/>
        <w:t>Представьте ситуацию, когда необходимо заменить старый насос на нефтеперерабатывающем заводе.  В традиционном подходе, инженеру необходимо было изучить техническую документацию, определить характеристики нового насоса, составить спецификацию на необходимые запчасти и материалы, а затем заказать их у поставщика.  Этот процесс мог занять несколько дней или даже недель.  При использовании информационной модели, можно просто "выделить" старый насос в модели и заменить его на новую модель из библиотеки компонентов.  Модель автоматически определит все необходимые характеристики нового насоса, сопоставит их с доступными компонентами и сформирует спецификацию на все необходимые запчасти и материалы, включая уплотнительные кольца, крепеж, электрические кабели и соединительные муфты.  В результате, процесс замены насоса может быть выполнен значительно быстрее и эффективнее, с минимальными затратами времени и ресурсов.  Более того, модель позволяет учитывать различные варианты комплектации и модификации насоса, что позволяет выбрать оптимальное решение для конкретных условий эксплуатации.</w:t>
        <w:br/>
        <w:br/>
        <w:br/>
        <w:t>Автоматическое создание смет и бюджетов строительных работ на основе данных из модели – это революционный шаг в управлении затратами, способный значительно повысить точность планирования и снизить риск превышения бюджета на сложных проектах, таких как строительство и модернизация нефтеперерабатывающих заводов.  В традиционном подходе, составление сметы является трудоемким и часто субъективным процессом, требующим от сметчиков тщательного изучения чертежей, спецификаций и прайс-листов, а также учета множества факторов, таких как инфляция, транспортные расходы и колебания цен на материалы.  Эта работа подвержена ошибкам и требует значительных затрат времени и ресурсов, особенно на крупных проектах с большим количеством различных компонентов и сложных технологических процессов.  Благодаря информационной модели, все необходимые данные для составления сметы находятся в одном централизованном месте, что позволяет автоматизировать процесс и значительно повысить его точность.</w:t>
        <w:br/>
        <w:br/>
        <w:t>Представьте, что перед вами задача – составить смету на монтаж сложной системы трубопроводов на нефтеперерабатывающем заводе.  В традиционном подходе, сметчику необходимо было проанализировать все чертежи, определить длину каждой трубы, количество фитингов и фланцев, выбрать подходящие материалы и определить необходимые трудозатраты на сварку, изоляцию и испытания.  Затем, необходимо было запросить коммерческие предложения у различных поставщиков, сравнить цены и выбрать оптимальное решение.  Этот процесс может занять несколько дней или даже недель, и всегда существует риск ошибки в расчетах или неверной оценки стоимости материалов и работ.  При использовании информационной модели, можно просто "выделить" всю систему трубопроводов в модели и автоматически извлечь всю необходимую информацию, включая длину труб, количество фитингов, типы материалов и требуемые трудозатраты.  Модель автоматически сопоставит эти данные с базой цен на материалы и работы, сформирует предварительную смету и предоставит возможность внести корректировки и уточнения.</w:t>
        <w:br/>
        <w:br/>
        <w:t>Более того, информационная модель позволяет учитывать не только прямые затраты на материалы и работы, но и косвенные затраты, такие как транспортные расходы, налоги, страховые взносы и административные расходы.  Это позволяет получить более полное и точное представление о общей стоимости проекта и избежать неприятных сюрпризов в будущем.  Например, при расчете стоимости доставки материалов на строительную площадку, модель может учитывать расстояние от поставщика, тип транспорта, вес и объем груза, а также таможенные пошлины и сборы.  Это позволяет получить более реалистичную оценку стоимости доставки и избежать перерасхода бюджета.  Кроме того, модель позволяет учитывать различные сценарии и варианты выполнения работ, что позволяет выбрать оптимальное решение с учетом стоимости, сроков и рисков.</w:t>
        <w:br/>
        <w:br/>
        <w:t>Автоматическое создание сметы на основе информационной модели не только повышает точность планирования, но и значительно сокращает время на подготовку сметной документации.  Это позволяет освободить ресурсы для других важных задач, таких как проектирование, планирование и управление строительством.  Например, при использовании традиционных методов, на составление сметы на крупный проект может потребоваться несколько недель или даже месяцев, в то время как с использованием информационной модели этот процесс можно сократить до нескольких дней или даже часов.  Это позволяет быстрее начать строительные работы и сократить сроки реализации проекта.  Более того, автоматическое создание сметы позволяет легко вносить изменения в проект и мгновенно обновлять сметную документацию, что значительно упрощает процесс согласования и утверждения.</w:t>
        <w:br/>
        <w:br/>
        <w:t>Информационная модель позволяет не только автоматически создавать сметы, но и анализировать затраты на различных этапах проекта и выявлять возможности для оптимизации.  Например, можно проанализировать стоимость различных вариантов проектирования, выбрать наиболее экономичный вариант и сократить затраты на материалы и работы.  Кроме того, можно проанализировать стоимость различных поставщиков и выбрать наиболее выгодное предложение.  Это позволяет снизить общую стоимость проекта и повысить его рентабельность.  Более того, информационная модель позволяет отслеживать фактические затраты в процессе строительства и сравнивать их с плановыми показателями, что позволяет выявлять отклонения и принимать меры по их устранению.</w:t>
        <w:br/>
        <w:br/>
        <w:br/>
        <w:t>Планирование логистики и доставки материалов на современной строительной площадке – это сложная задача, требующая координации множества факторов, таких как выбор оптимального маршрута, учет габаритов и веса груза, обеспечение безопасности транспортировки и своевременная доставка на место назначения. Традиционные методы планирования логистики часто оказываются неэффективными, приводя к задержкам, перерасходу средств и возникновению проблем с координацией. Использование информационной модели позволяет значительно упростить процесс планирования логистики и доставки материалов, обеспечивая более эффективное и экономичное использование ресурсов.  В модели можно точно определить объем и вес каждого элемента конструкции, что критически важно для выбора подходящего транспорта и расчета оптимального маршрута.  Внедрение этой возможности повышает надежность и снижает риски, связанные с логистикой, обеспечивая своевременную доставку материалов на строительную площадку, а также обеспечивая более точное планирование использования ресурсов.</w:t>
        <w:br/>
        <w:br/>
        <w:t>Представьте себе ситуацию, когда на строительную площадку необходимо доставить крупногабаритные элементы металлоконструкций для монтажа каркаса здания. Традиционный подход требует ручного расчета оптимального маршрута, учета ограничений по высоте и ширине дорог, наличия мостов и тоннелей, а также согласования с дорожными службами и органами власти. Этот процесс может занять несколько дней или даже недель, и всегда существует риск ошибки в расчетах или непредсказуемых задержек. При использовании информационной модели можно автоматически рассчитать оптимальный маршрут доставки, учитывая все ограничения и параметры груза. Модель может визуализировать маршрут на карте, показать все препятствия и ограничения, а также предоставить информацию о состоянии дорог и наличии альтернативных маршрутов. Это позволяет значительно сократить время на планирование и снизить риск возникновения проблем во время транспортировки.</w:t>
        <w:br/>
        <w:br/>
        <w:t>Более того, информационная модель позволяет учитывать не только прямые транспортные расходы, но и косвенные затраты, такие как страхование груза, оплата услуг логистических компаний, а также штрафы за нарушение правил дорожного движения. Модель может рассчитать общую стоимость доставки, учитывая все факторы, и предложить оптимальное решение с учетом стоимости, сроков и рисков.  Например, при выборе между различными способами доставки можно учесть стоимость морской перевозки, железнодорожной доставки и автомобильного транспорта, а также стоимость погрузочно-разгрузочных работ и таможенных пошлин. Это позволяет снизить общую стоимость проекта и повысить его рентабельность.  Кроме того, модель позволяет отслеживать местоположение груза в режиме реального времени, что обеспечивает более надежный контроль над процессом доставки и позволяет оперативно реагировать на любые проблемы.</w:t>
        <w:br/>
        <w:br/>
        <w:t>Информационная модель позволяет не только планировать доставку материалов на строительную площадку, но и оптимизировать их хранение и перемещение внутри площадки. Модель может визуализировать план площадки, показать места складирования материалов, а также оптимальные маршруты перемещения материалов от складов к местам монтажа.  Это позволяет сократить время на перемещение материалов, снизить риск повреждения материалов и повысить безопасность на площадке. Например, можно использовать модель для планирования работы кранов и другой подъемной техники, чтобы обеспечить оптимальное перемещение материалов и избежать столкновений. Кроме того, модель позволяет оптимизировать использование складских площадей, чтобы максимально эффективно использовать доступное пространство.</w:t>
        <w:br/>
        <w:br/>
        <w:t>Интеграция информационной модели с системами управления запасами и логистическими платформами позволяет автоматизировать процесс планирования и доставки материалов, сократить количество ручных операций и повысить эффективность работы всей строительной площадки. Автоматизация процессов, связанных с логистикой, позволяет снизить количество ошибок, сократить время на выполнение операций и повысить качество работы. Более того, интеграция с логистическими платформами позволяет автоматически отслеживать статус доставки материалов, получать уведомления о любых задержках и оперативно реагировать на возникающие проблемы. Это обеспечивает более надежный контроль над процессом доставки и позволяет своевременно решать любые возникающие проблемы. Инвестиции в интеграцию информационной модели с системами управления запасами и логистическими платформами окупаются за счет снижения затрат, повышения эффективности и улучшения качества работы.</w:t>
        <w:br/>
        <w:br/>
        <w:br/>
        <w:t>**4.4 Строительство и монтаж**</w:t>
        <w:br/>
        <w:br/>
        <w:t>Современное строительство и монтажные работы – это сложный и многогранный процесс, требующий точной координации множества участников, строжайшего соблюдения графиков и, что самое важное, неукоснительного контроля качества выполнения работ. Традиционные методы контроля, основанные на периодических проверках и ручном внесении изменений в проектную документацию, зачастую оказываются недостаточно эффективными, приводя к ошибкам, переделкам и, как следствие, к увеличению сроков и стоимости строительства. Информационная модель, являясь цифровым двойником строящегося объекта, предоставляет уникальную возможность для организации эффективного контроля качества на всех этапах строительства и монтажа, обеспечивая оперативное выявление и устранение любых отклонений от проекта. Эта возможность выходит далеко за рамки традиционных методов, предлагая проактивный подход к контролю, основанный на постоянном сравнении фактического состояния объекта с его виртуальной моделью.  Более того, визуализация процесса строительства в модели позволяет всем участникам проекта получить полную и актуальную информацию о ходе работ, что способствует улучшению коммуникации и повышению эффективности командной работы.</w:t>
        <w:br/>
        <w:br/>
        <w:t>Одним из ключевых преимуществ использования информационной модели на этапе строительства является возможность автоматического выявления коллизий – ситуаций, когда различные элементы конструкции пересекаются или входят в конфликт друг с другом.  Еще до начала монтажных работ модель может выявить потенциальные проблемы, связанные с пересечением трубопроводов и воздуховодов, столкновением несущих конструкций или недостаточным пространством для установки оборудования.  Это позволяет заранее внести необходимые изменения в проект или подготовить площадку к монтажу, избежав дорогостоящих переделок и задержек. Например, при строительстве крупного торгового центра, модель выявила, что один из вентиляционных каналов пересекается с несущей балкой, что могло привести к серьезным проблемам при монтаже и эксплуатации здания. Благодаря своевременному выявлению проблемы, конструкторы смогли изменить проект и избежать потенциальной аварии.  Современные модели позволяют не только выявлять коллизии, но и предлагать варианты их решения, что значительно упрощает работу проектировщиков и монтажников.</w:t>
        <w:br/>
        <w:br/>
        <w:t>Информационная модель позволяет не только контролировать соответствие выполненных работ проектной документации, но и визуализировать процесс строительства в реальном времени.  Благодаря использованию дронов, лазерных сканеров и других современных технологий, можно получать актуальную информацию о состоянии объекта и автоматически обновлять модель, отражая все изменения. Это позволяет всем участникам проекта в любой момент времени получить полную и достоверную картину происходящего на строительной площадке. Например, монтажники могут использовать планшеты или смартфоны для доступа к модели и сверять фактическое положение элементов конструкции с виртуальной моделью. В случае отклонений, модель автоматически сигнализирует о проблеме и предлагает варианты ее решения.  Такой подход позволяет значительно повысить качество строительства и снизить риск ошибок.  Кроме того, визуализация процесса строительства в модели позволяет оперативно выявлять потенциальные проблемы, такие как неправильная установка оборудования или некачественное выполнение сварочных работ.</w:t>
        <w:br/>
        <w:br/>
        <w:t>Использование информационной модели на этапе строительства позволяет автоматизировать процесс создания отчетности о ходе работ.  Модель может автоматически собирать информацию о выполненных работах, затраченных материалах и человеко-часах, а также создавать графики и диаграммы, наглядно иллюстрирующие прогресс строительства. Это значительно упрощает работу прорабов и инженеров, освобождая их от рутинной работы по сбору и анализу данных. Более того, автоматизированная отчетность позволяет оперативно информировать заказчика о ходе строительства и выявлять потенциальные проблемы, требующие внимания. Например, модель может автоматически генерировать отчет о количестве установленных окон или о количестве уложенных квадратных метров плитки.  Такой подход позволяет значительно повысить прозрачность проекта и улучшить коммуникацию между всеми участниками.  Автоматизированные отчеты могут быть настроены в соответствии с требованиями заказчика и содержать любую необходимую информацию.</w:t>
        <w:br/>
        <w:br/>
        <w:br/>
        <w:t>**Контроль качества строительных работ** является одним из ключевых преимуществ применения информационной модели на этапе реализации проекта. В традиционном строительстве контроль качества часто сводится к периодическим проверкам, выборочным измерениям и визуальному осмотру выполненных работ, что, безусловно, не гарантирует полное соответствие выполненного строительства проектным требованиям и может привести к выявлению дефектов на поздних стадиях, требующих дорогостоящих переделок и задержек в сроках сдачи объекта. Информационная модель, напротив, выступает в роли цифрового эталона, с которым в режиме реального времени сравниваются все элементы строящегося объекта, позволяя оперативно выявлять любые отклонения от проекта, будь то несоответствие размеров, неправильная установка оборудования или нарушение технологических требований. Такой проактивный подход к контролю качества позволяет не просто выявлять дефекты, а предотвращать их возникновение, обеспечивая высокое качество строительства и надежность возводимого объекта.</w:t>
        <w:br/>
        <w:br/>
        <w:t>Использование информационной модели в качестве эталона для контроля качества строительных работ подразумевает создание детальной 3D-модели, содержащей всю необходимую информацию о геометрии, материалах, характеристиках и параметрах каждого элемента конструкции. В процессе строительства эта модель постоянно обновляется, отражая фактическое состояние объекта. Для этого применяются различные технологии, такие как лазерное сканирование, фотограмметрия и беспилотные летательные аппараты (дроны), позволяющие получать точные данные о геометрии и положении элементов конструкции. Эти данные автоматически сопоставляются с информацией, содержащейся в информационной модели, и в случае выявления отклонений система сигнализирует о проблеме, предоставляя подробную информацию о характере и местоположении дефекта. Например, при строительстве сложного многоэтажного здания, лазерное сканирование позволило выявить отклонение в вертикальности одной из колонн на несколько миллиметров. Благодаря своевременному выявлению проблемы, строители смогли оперативно скорректировать положение колонны, предотвратив дальнейшие деформации и обеспечив надежность конструкции.</w:t>
        <w:br/>
        <w:br/>
        <w:t>Информационная модель позволяет осуществлять контроль качества не только геометрических параметров, но и характеристик материалов, а также соответствие выполненных работ технологическим требованиям. В модель заносятся данные о требуемых характеристиках материалов, таких как прочность, теплопроводность, водонепроницаемость и т.д. В процессе строительства эти параметры проверяются на соответствие требованиям, и в случае выявления несоответствий система сигнализирует о проблеме. Кроме того, модель может содержать информацию о технологических требованиях к выполнению различных видов работ, таких как сварка, бетонирование, монтаж оборудования и т.д. В процессе выполнения работ эти требования контролируются, и в случае выявления нарушений система сигнализирует о проблеме. Например, при строительстве трубопровода, модель может контролировать соответствие сварных швов требованиям нормативных документов и выявлять дефекты, такие как трещины, поры или неполное проплавление. Благодаря такому контролю можно обеспечить высокое качество сварных соединений и предотвратить аварии, связанные с утечкой рабочих сред.</w:t>
        <w:br/>
        <w:br/>
        <w:t>Использование информационной модели для контроля качества строительных работ позволяет автоматизировать процесс создания отчетов о ходе строительства и выявленных дефектах. Модель может автоматически собирать информацию о выполненных работах, выявленных дефектах, принятых мерах по их устранению и затраченных ресурсах. Эта информация может быть представлена в виде графиков, диаграмм и таблиц, наглядно иллюстрирующих прогресс строительства и качество выполненных работ. Такие отчеты могут быть использованы для оперативного информирования заказчика, контролирующих органов и других заинтересованных сторон о ходе строительства и выявленных проблемах. Кроме того, автоматизированные отчеты могут быть использованы для анализа причин возникновения дефектов и разработки мер по их предотвращению в будущем. Например, модель может автоматически генерировать отчет о количестве выявленных дефектов по каждому виду работ, о затраченных ресурсах на их устранение и о влиянии этих дефектов на сроки сдачи объекта. Такой отчет позволит оперативно выявить проблемные зоны и разработать меры по повышению качества строительства.</w:t>
        <w:br/>
        <w:br/>
        <w:br/>
        <w:t>## Визуализация прогресса строительства</w:t>
        <w:br/>
        <w:br/>
        <w:t xml:space="preserve">Одним из наиболее впечатляющих преимуществ применения информационной модели является возможность визуализации прогресса строительства в динамике, что позволяет всем участникам проекта наглядно отслеживать ход работ и оперативно реагировать на возникающие проблемы. Традиционные методы отслеживания прогресса строительства, такие как фотографии, видеосъемка и бумажные отчеты, часто оказываются недостаточно информативными и требуют значительных усилий для анализа и интерпретации. Информационная модель, напротив, предоставляет интерактивную 3D-визуализацию, отражающую фактическое состояние объекта на любой момент времени, и позволяет детально рассмотреть каждый элемент конструкции, сравнить его с проектным положением и оценить степень выполнения работ. Такая визуализация позволяет не только увидеть, что было сделано, но и спрогнозировать, как будет развиваться ситуация в будущем, и принять обоснованные решения для оптимизации строительного процесса. </w:t>
        <w:br/>
        <w:br/>
        <w:t xml:space="preserve">Визуализация прогресса строительства на основе информационной модели подразумевает создание цифрового двойника объекта, который постоянно обновляется по мере выполнения работ. Для этого используются различные технологии, такие как лазерное сканирование, фотограмметрия, беспилотные летательные аппараты (дроны) и мобильные устройства, позволяющие собирать данные о фактическом состоянии объекта и передавать их в информационную модель. Эти данные автоматически сопоставляются с проектной моделью, и в случае выявления отклонений система сигнализирует о проблеме, предоставляя подробную информацию о характере и местоположении дефекта. Например, при строительстве крупного промышленного комплекса, данные с дронов, оснащенных камерами высокого разрешения, регулярно передавались в информационную модель, позволяя визуализировать прогресс монтажа металлоконструкций, отслеживать установку оборудования и контролировать соблюдение сроков выполнения работ. Такая визуализация позволила оперативно выявить отставание от графика на одном из участков и принять меры по мобилизации ресурсов и ускорению темпов строительства. </w:t>
        <w:br/>
        <w:br/>
        <w:t xml:space="preserve">Особую ценность представляет возможность моделирования процесса строительства и прогнозирования прогресса выполнения работ на основе данных информационной модели. Это позволяет не только отслеживать текущее состояние объекта, но и заранее выявлять потенциальные проблемы и риски, связанные с задержками в поставках материалов, нехваткой рабочей силы или изменением проектных решений. Например, при строительстве сложного транспортного развязки, информационная модель использовалась для моделирования процесса укладки дорожного полотна и прогнозирования времени выполнения работ на каждом этапе. Модель учитывала различные факторы, такие как погодные условия, загруженность дорог и производительность строительной техники. Результаты моделирования позволили оптимизировать график строительства, минимизировать задержки и снизить затраты. Кроме того, модель позволила визуализировать различные сценарии развития событий и оценить их влияние на сроки сдачи объекта. </w:t>
        <w:br/>
        <w:br/>
        <w:t>Визуализация прогресса строительства не только повышает эффективность управления проектом, но и улучшает коммуникацию между всеми участниками строительства. Интерактивная 3D-модель позволяет заказчикам, проектировщикам, строителям и другим заинтересованным сторонам наглядно видеть, как развивается проект, и оперативно обмениваться информацией. Это способствует более тесному сотрудничеству, снижает вероятность ошибок и недоразумений, и повышает удовлетворенность всех участников строительства. Например, при строительстве жилого комплекса, информационная модель использовалась для проведения виртуальных встреч с будущими владельцами квартир, на которых они могли увидеть, как будет выглядеть их жилье, и внести необходимые изменения и дополнения. Такая визуализация позволила повысить лояльность клиентов и увеличить продажи. Кроме того, модель использовалась для обучения персонала правилам безопасности и процедурам выполнения работ, что позволило снизить риск травматизма на строительной площадке.</w:t>
        <w:br/>
        <w:br/>
        <w:br/>
        <w:t>## Выявление и устранение проблем на площадке</w:t>
        <w:br/>
        <w:br/>
        <w:t>Одной из наиболее ценных функций информационной модели в процессе строительства является её способность служить инструментом для выявления и оперативного устранения проблем, возникающих непосредственно на строительной площадке, что значительно повышает эффективность работы и снижает риски, связанные с простоями и переделками. Традиционные методы выявления проблем, такие как обход площадки инженерами и осмотр выполненных работ, часто оказываются трудоемкими, недостаточно систематичными и подвержены человеческому фактору, что может привести к упущению важных деталей и несвоевременному реагированию на возникающие трудности. Информационная модель, напротив, позволяет создать виртуальное представление о реальном состоянии объекта, постоянно обновляемое на основе данных, полученных с площадки, и выявлять любые отклонения от проекта в режиме реального времени, обеспечивая оперативную обратную связь и возможность быстрого принятия решений. Такая возможность позволяет не только минимизировать финансовые потери, связанные с переделками и простоями, но и повысить качество строительства и обеспечить соответствие объекта проектным требованиям.</w:t>
        <w:br/>
        <w:br/>
        <w:t>Использование информационной модели для выявления проблем на площадке подразумевает интеграцию различных технологий и инструментов, таких как лазерное сканирование, фотограмметрия, дроны и мобильные устройства, позволяющие собирать данные о фактическом состоянии объекта и передавать их в модель. Эти данные автоматически сопоставляются с проектной моделью, и в случае выявления отклонений система сигнализирует о проблеме, предоставляя подробную информацию о характере и местоположении дефекта. Например, при строительстве крупного промышленного комплекса, инженеры регулярно проводили лазерное сканирование возводимых конструкций и передавали полученные данные в информационную модель. Модель автоматически сопоставила сканированные данные с проектной документацией и выявила отклонения в геометрии одной из колонн, что позволило оперативно принять меры по корректировке конструкции и избежать серьезных проблем в процессе дальнейшего строительства. Кроме того, использование дронов, оснащенных камерами высокого разрешения, позволило визуализировать прогресс монтажа оборудования и выявить несоответствия между фактическим расположением оборудования и проектной документацией.</w:t>
        <w:br/>
        <w:br/>
        <w:t>Особенно ценным является возможность использования информационной модели для решения сложных проблем, связанных с коллизиями между различными инженерными сетями и конструкциями. При строительстве многоэтажного здания, например, существует риск возникновения коллизий между трубопроводами, воздуховодами, электрокабелями и другими инженерными системами. Информационная модель позволяет заранее выявить такие коллизии в виртуальном пространстве и предложить оптимальные решения для их устранения, что позволяет избежать дорогостоящих переделок и простоев на строительной площадке. Инженеры могут вносить изменения в проектную документацию непосредственно в модели, визуализировать результаты и согласовать их с другими участниками проекта. Например, при проектировании системы вентиляции и кондиционирования воздуха, инженеры использовали информационную модель для проверки возможности прокладки воздуховодов в заданном месте и выявления возможных пересечений с другими инженерными сетями. Модель выявила пересечение воздуховода с электрокабелем, что позволило изменить трассу воздуховода и избежать коллизии.</w:t>
        <w:br/>
        <w:br/>
        <w:t>Кроме того, информационная модель может использоваться для решения проблем, связанных с изменением проектных решений на строительной площадке. В процессе строительства часто возникает необходимость вносить изменения в проект из-за различных факторов, таких как изменения в требованиях заказчика, обнаружение скрытых дефектов или изменение нормативных требований. Информационная модель позволяет оперативно вносить изменения в проектную документацию, визуализировать их результаты и согласовать их с другими участниками проекта. Например, при строительстве торгового центра, заказчик решил изменить конфигурацию одного из помещений. Инженеры использовали информационную модель для внесения изменений в проектную документацию, визуализации результатов и согласования их с другими участниками проекта. Модель позволила быстро оценить влияние изменений на другие элементы конструкции и убедиться в их выполнимости. Это позволило избежать задержек в строительстве и снизить затраты на переделку.</w:t>
        <w:br/>
        <w:br/>
        <w:br/>
        <w:t>В эпоху стремительного развития технологий и повсеместного распространения мобильных устройств, предоставление строительному персоналу доступа к информационной модели непосредственно на их смартфонах и планшетах становится не просто желательной опцией, а жизненно необходимой функцией, обеспечивающей повышение эффективности работы, улучшение координации и снижение вероятности ошибок на строительной площадке. Традиционные методы получения информации, такие как бумажные чертежи, выписки из проектной документации или устные инструкции, зачастую оказываются недостаточно оперативными, неудобными в использовании и подверженными искажениям, что может приводить к задержкам, переделкам и финансовым потерям. Мобильный доступ к модели, напротив, предоставляет возможность мгновенного получения актуальной информации о проекте, визуализации сложных конструкций и обмена данными между различными участниками строительства, что значительно упрощает процесс принятия решений и повышает качество выполняемых работ.  Удобство и оперативность мобильного доступа позволяют персоналу оперативно решать возникающие вопросы, не отвлекаясь от непосредственных обязанностей и не тратя время на поиск необходимой информации, что в конечном итоге способствует повышению производительности и снижению затрат.</w:t>
        <w:br/>
        <w:br/>
        <w:t xml:space="preserve">Преимущества мобильного доступа к модели неоспоримы, и они проявляются на всех этапах строительного процесса. Для прорабов и мастеров это возможность мгновенно проверить соответствие выполненных работ проектной документации, визуализировать сложные узлы и детали, а также оперативно вносить изменения в рабочие чертежи и передавать их исполнителям. Например, при монтаже системы вентиляции, мастер, имея доступ к модели на своем планшете, может мгновенно проверить правильность расположения воздуховодов, убедиться в отсутствии пересечений с другими инженерными сетями и оперативно скорректировать монтаж в случае необходимости. Для инженеров это возможность удаленно контролировать ход строительства, оперативно решать возникающие вопросы и вносить изменения в проектную документацию, не выезжая на объект. Например, инженер, находясь в офисе, может мгновенно проверить правильность установки стальных конструкций, убедиться в соблюдении требований безопасности и оперативно скорректировать проект в случае обнаружения отклонений. Для рабочих это возможность получить четкие и понятные инструкции по выполнению работ, визуализировать сложные узлы и детали, а также оперативно сообщать о возникающих проблемах и получать ответы от ответственных лиц. </w:t>
        <w:br/>
        <w:br/>
        <w:t>Реализация мобильного доступа к информационной модели требует использования специализированного программного обеспечения и мобильных приложений, которые обеспечивают безопасное и удобное взаимодействие с моделью на различных устройствах. Важно, чтобы приложение обеспечивало возможность просмотра и навигации по модели, измерения расстояний и площадей, аннотирования и комментирования, а также обмена данными с другими участниками строительства. Кроме того, необходимо обеспечить интеграцию приложения с другими информационными системами, такими как системы управления проектами, системы учета материалов и системы контроля качества. Одним из примеров успешной реализации мобильного доступа к модели является использование приложения, разработанного для одного из крупных строительных проектов в Европе. Приложение позволяло рабочим получать доступ к 3D-модели здания на своих смартфонах, просматривать рабочие чертежи, получать инструкции по выполнению работ и сообщать о возникающих проблемах. Благодаря использованию приложения, удалось значительно сократить количество ошибок, повысить качество выполняемых работ и ускорить сроки строительства.</w:t>
        <w:br/>
        <w:br/>
        <w:t>Однако, при внедрении мобильного доступа к информационной модели, необходимо учитывать некоторые важные факторы. Прежде всего, необходимо обеспечить надежное и стабильное интернет-соединение на строительной площадке. Кроме того, необходимо обеспечить защиту данных от несанкционированного доступа и обеспечить конфиденциальность информации. Важно также провести обучение персонала по использованию мобильного приложения и обеспечить техническую поддержку.  Ещё одним важным аспектом является выбор подходящего оборудования, которое должно быть прочным, надежным и устойчивым к воздействию окружающей среды. Например, для работы в сложных условиях, таких как высокая влажность или пыль, необходимо использовать специализированные планшеты и смартфоны с повышенной степенью защиты. Кроме того, необходимо обеспечить наличие достаточного количества зарядных устройств и аккумуляторов, чтобы обеспечить бесперебойную работу мобильных устройств на протяжении всего рабочего дня. Правильное внедрение и использование мобильного доступа к информационной модели позволяет значительно повысить эффективность строительного процесса, улучшить качество выполняемых работ и снизить затраты на строительство.</w:t>
        <w:br/>
        <w:br/>
        <w:br/>
        <w:t>## 4.5 Ввод в эксплуатацию и пусконаладочные работы</w:t>
        <w:br/>
        <w:br/>
        <w:t>Ввод в эксплуатацию и пусконаладочные работы представляют собой критически важный этап жизненного цикла любого сложного объекта, будь то промышленное предприятие, энергетический комплекс или современное здание, и информационная модель играет здесь незаменимую роль в обеспечении плавного и эффективного запуска. Традиционно этот этап сопряжен с большим количеством бумажной документации, включая схемы, спецификации, протоколы испытаний и инструкции по эксплуатации, что затрудняет поиск необходимой информации, увеличивает вероятность ошибок и затягивает процесс ввода объекта в эксплуатацию. Информационная модель, напротив, предоставляет единый источник достоверной информации, содержащий все необходимые данные об оборудовании, системах и инженерных сетях, а также логически связывает их между собой, что значительно упрощает процесс проверки, настройки и испытаний. Использование информационной модели на этапе пусконаладки позволяет специалистам оперативно получать доступ к актуальной информации о параметрах оборудования, значениям сигналов и алгоритмам управления, а также визуализировать сложные процессы и системы, что облегчает выявление и устранение проблем и повышает эффективность работы.</w:t>
        <w:br/>
        <w:br/>
        <w:t xml:space="preserve">Информационная модель служит цифровым двойником объекта, позволяя проводить виртуальные испытания и отладку систем до их физической реализации, что позволяет выявить потенциальные проблемы и недостатки на ранних стадиях проектирования и строительства, а также оптимизировать параметры работы оборудования и систем. Это особенно важно для сложных объектов с большим количеством взаимосвязанных систем, таких как атомные электростанции или нефтеперерабатывающие заводы, где ошибки могут привести к серьезным последствиям, включая аварии и катастрофы.  Например, при пусконаладке системы вентиляции и кондиционирования, информационная модель позволяет визуализировать потоки воздуха, проверить правильность работы вентиляторов и клапанов, а также оптимизировать параметры управления для достижения максимальной энергоэффективности. Кроме того, информационная модель может быть использована для создания виртуальных тренажеров, которые позволяют обучать персонал эксплуатации и техническому обслуживанию объекта, а также отрабатывать навыки управления в различных аварийных ситуациях. </w:t>
        <w:br/>
        <w:br/>
        <w:t xml:space="preserve">Особенно полезным инструментом на этапе пусконаладки является интеграция информационной модели с системами автоматизации и управления, такими как SCADA или DCS. Такая интеграция позволяет получать данные о параметрах работы оборудования в режиме реального времени, визуализировать их на трехмерной модели и использовать для оптимизации процессов и повышения эффективности работы. Например, при пусконаладке системы управления насосами, информационная модель позволяет визуализировать гидравлическую схему, отслеживать давление и расход жидкости, а также оптимизировать параметры работы насосов для достижения максимальной производительности и минимального энергопотребления. Кроме того, интеграция с системами автоматизации позволяет автоматически генерировать отчеты о ходе пусконаладочных работ, отслеживать выполнение задач и контролировать соблюдение сроков. </w:t>
        <w:br/>
        <w:br/>
        <w:t xml:space="preserve">Для эффективного использования информационной модели на этапе пусконаладки важно обеспечить ее актуальность и достоверность. Это требует постоянного обновления модели по мере выполнения строительно-монтажных работ, внесения изменений в проектную документацию и получения информации о параметрах оборудования.  Одной из эффективных практик является использование мобильных устройств и приложений для сбора информации на строительной площадке и ее оперативного внесения в информационную модель. Например, строители могут использовать планшеты с установленными приложениями для фотографирования оборудования, сканирования штрихкодов и внесения информации о его параметрах и дате установки. Кроме того, важно обеспечить доступ к информационной модели для всех участников пусконаладочных работ, включая инженеров, монтажников и операторов. Это позволит им оперативно получать необходимую информацию, обмениваться опытом и решать возникающие проблемы. </w:t>
        <w:br/>
        <w:br/>
        <w:t>В заключение, использование информационной модели на этапе ввода в эксплуатацию и пусконаладочных работ является важным фактором обеспечения качества, надежности и безопасности объекта. Информационная модель позволяет значительно упростить процесс проверки, настройки и испытаний оборудования, оптимизировать параметры работы систем, повысить эффективность работы персонала и снизить риски возникновения аварийных ситуаций.  Внедрение информационной модели на этом этапе требует определенных усилий и инвестиций, но в конечном итоге позволяет значительно сэкономить время и деньги, повысить качество объекта и обеспечить его надежную и безопасную эксплуатацию на протяжении всего жизненного цикла.</w:t>
        <w:br/>
        <w:br/>
        <w:br/>
        <w:t>## Проверка соответствия проекту</w:t>
        <w:br/>
        <w:br/>
        <w:t>Одной из ключевых задач при вводе в эксплуатацию любого сложного объекта является тщательная проверка соответствия построенной установки проектным требованиям, и именно здесь информационная модель проявляет свою неоценимую пользу, обеспечивая уровень точности и детализации, недоступный при использовании традиционных методов.  Вместо того, чтобы полагаться на бумажные чертежи, спецификации и ручные измерения, специалисты получают возможность визуально сопоставить каждый элемент построенной установки с его цифровым двойником в модели, выявляя любые отклонения, неточности или несоответствия на ранней стадии, что позволяет оперативно вносить коррективы и избегать дорогостоящих переделок в будущем.  Этот подход особенно важен для объектов с высокой степенью сложности, таких как нефтеперерабатывающие заводы, химические комплексы или атомные электростанции, где даже незначительные отклонения могут привести к серьезным последствиям, включая снижение производительности, нарушение безопасности или даже аварии.  Тщательная проверка соответствия проекту не только гарантирует, что построенная установка соответствует всем требованиям заказчика и нормативным документам, но и повышает ее надежность, долговечность и эффективность на протяжении всего жизненного цикла.</w:t>
        <w:br/>
        <w:br/>
        <w:t>Визуальное сопоставление построенной установки с информационной моделью осуществляется посредством наложения трехмерной модели на реальные объекты на строительной площадке, используя технологии дополненной реальности или виртуальной реальности.  Это позволяет специалистам увидеть, как цифровой двойник соответствует физической установке, и выявить любые отклонения в геометрии, расположении оборудования, подключении трубопроводов или кабелей.  Например, при проверке установки компрессора, специалист может использовать планшет с установленным приложением дополненной реальности, чтобы наложить трехмерную модель компрессора на реальное оборудование на строительной площадке и проверить, правильно ли установлено основание, соответствует ли положение фланцев проектным требованиям и правильно ли подключены трубопроводы.  Если обнаружено какое-либо отклонение, например, неправильный угол наклона трубопровода или несоответствие диаметра фланца, специалист может оперативно сообщить об этом строителям и внести необходимые коррективы до ввода установки в эксплуатацию.  Этот подход не только повышает точность и эффективность проверки соответствия проекту, но и снижает вероятность человеческих ошибок, связанных с чтением чертежей или проведением ручных измерений.</w:t>
        <w:br/>
        <w:br/>
        <w:t>Информационная модель также позволяет проводить автоматизированную проверку соответствия проекту, используя специальные алгоритмы и программное обеспечение.  Например, можно запрограммировать модель на автоматическое выявление отклонений в геометрии оборудования, проверку правильности подключения трубопроводов и кабелей, а также проверку соответствия используемых материалов проектным требованиям.  Этот подход позволяет значительно сократить время, необходимое для проверки соответствия проекту, и повысить ее объективность, исключая влияние человеческого фактора.  Например, если в проекте указано, что для определенного трубопровода необходимо использовать трубы из нержавеющей стали марки 304, автоматизированная проверка может выявить, что на строительной площадке используются трубы из углеродистой стали, что является серьезным нарушением проектных требований.  Автоматизированная проверка также позволяет выявлять сложные отклонения, которые трудно обнаружить при визуальном осмотре, например, скрытые дефекты сварных швов или неправильную установку опор.</w:t>
        <w:br/>
        <w:br/>
        <w:t xml:space="preserve">Кроме того, информационная модель позволяет проводить проверку соответствия проекта требованиям безопасности и нормативным документам.  Это особенно важно для объектов, эксплуатация которых связана с повышенным риском, например, для нефтеперерабатывающих заводов или химических комплексов.  Модель может быть запрограммирована на автоматическое выявление нарушений требований безопасности, таких как отсутствие защитных ограждений, неправильная установка систем пожаротушения или отсутствие аварийных выходов.  Например, если в проекте указано, что вокруг определенного оборудования необходимо установить защитную ограду высотой не менее 1 метра, модель может автоматически выявить, что ограждение установлено ниже требуемой высоты или отсутствует вовсе.  Проверка соответствия проекта требованиям безопасности не только снижает риск аварий и несчастных случаев, но и обеспечивает соблюдение нормативных требований и получение необходимых разрешений на эксплуатацию объекта. </w:t>
        <w:br/>
        <w:br/>
        <w:t>В заключение, использование информационной модели для проверки соответствия построенной установки проектным требованиям является важным шагом на пути к обеспечению качества, надежности и безопасности объекта.  Тщательная проверка соответствия проекту позволяет выявить и устранить любые отклонения, неточности или несоответствия на ранней стадии, что позволяет избежать дорогостоящих переделок, снизить риск аварий и обеспечить соблюдение нормативных требований.  Внедрение информационной модели на этом этапе требует определенных усилий и инвестиций, но в конечном итоге позволяет значительно сэкономить время и деньги, повысить качество объекта и обеспечить его безопасную и эффективную эксплуатацию на протяжении всего жизненного цикла.</w:t>
        <w:br/>
        <w:br/>
        <w:br/>
        <w:t>## Испытания и пусконаладка</w:t>
        <w:br/>
        <w:br/>
        <w:t>Переход от завершения строительства к полноценной эксплуатации сложного промышленного объекта, такого как нефтеперерабатывающий завод, требует тщательного и систематического подхода к испытаниям и пусконаладочным работам, и именно здесь информационная модель может сыграть решающую роль, значительно повысив эффективность и снизив риски, связанные с этим критически важным этапом. Традиционно, пусконаладка предполагает поэтапный запуск оборудования, проверку его работоспособности и настройку параметров в соответствии с проектными требованиями, однако этот процесс часто сопряжен с непредсказуемыми проблемами, такими как несовместимость оборудования, неправильная настройка параметров или неожиданные перегрузки, которые могут привести к задержкам, повреждению оборудования или даже аварийным ситуациям. Использование информационной модели позволяет заранее смоделировать процесс пусконаладочных работ, выявить потенциальные проблемы и разработать оптимальную стратегию запуска оборудования, минимизируя риски и сокращая время, необходимое для ввода объекта в эксплуатацию.</w:t>
        <w:br/>
        <w:br/>
        <w:t>Одним из ключевых преимуществ использования информационной модели на этапе испытаний и пусконаладки является возможность проведения виртуальных испытаний, которые позволяют проверить работоспособность оборудования и систем в различных режимах работы, не подвергая риску реальное оборудование и персонал. Создав цифровую копию объекта, можно смоделировать различные сценарии работы, такие как запуск насосов, открытие клапанов или изменение нагрузки на реактор, и оценить, как система будет реагировать на эти изменения. Например, можно смоделировать запуск компрессорного цеха и проверить, как система охлаждения будет справляться с повышенной тепловой нагрузкой, или смоделировать остановку реактора и проверить, как система аварийного охлаждения будет реагировать на повышение температуры. Это позволяет заранее выявить потенциальные проблемы, такие как нехватка мощности, перегрев оборудования или неправильная работа клапанов, и разработать корректирующие мероприятия до начала реальных испытаний. Виртуальные испытания не только повышают безопасность и надежность пусконаладочных работ, но и позволяют значительно сократить время, необходимое для ввода объекта в эксплуатацию, поскольку многие проблемы удается выявить и решить на этапе моделирования.</w:t>
        <w:br/>
        <w:br/>
        <w:t>Информационная модель также позволяет создать подробный план пусконаладочных работ, который включает в себя последовательность действий, необходимые ресурсы и сроки выполнения. Этот план может быть визуализирован в виде диаграммы Ганта или сетевого графика, что позволяет наглядно представить весь процесс и отслеживать ход выполнения работ. В плане могут быть указаны, какие системы и оборудование необходимо проверить, какие параметры необходимо измерить и какие критерии необходимо выполнить для подтверждения работоспособности. Например, в плане может быть указано, что перед запуском насоса необходимо проверить герметичность соединений, измерить давление на входе и выходе, а также убедиться в правильной работе системы смазки. План пусконаладочных работ, основанный на информационной модели, обеспечивает четкую координацию действий всех участников процесса, предотвращает дублирование работ и позволяет эффективно использовать ресурсы. Это особенно важно для крупных и сложных объектов, где требуется согласованная работа большого количества специалистов.</w:t>
        <w:br/>
        <w:br/>
        <w:t>Кроме того, информационная модель позволяет интегрировать данные с датчиков и систем контроля, установленных на оборудовании, и создавать динамическую модель, которая отображает текущее состояние объекта в режиме реального времени. Это позволяет специалистам получать актуальную информацию о работе оборудования, выявлять отклонения от нормы и оперативно принимать корректирующие меры. Например, если датчик температуры показывает перегрев насоса, специалист может немедленно остановить насос и проверить систему охлаждения. Интеграция данных с датчиков и систем контроля в информационную модель позволяет создать систему раннего предупреждения, которая позволяет выявлять потенциальные проблемы до того, как они приведут к серьезным последствиям. Эта система может автоматически уведомлять специалистов о возникновении неисправностей или отклонениях от нормы, что позволяет оперативно принимать меры и предотвращать аварийные ситуации.</w:t>
        <w:br/>
        <w:br/>
        <w:t>В заключение, использование информационной модели на этапе испытаний и пусконаладки является важным шагом на пути к обеспечению безопасной и эффективной эксплуатации промышленного объекта. Моделирование процесса пусконаладочных работ, создание подробного плана, интеграция данных с датчиков и систем контроля – все это позволяет выявить потенциальные проблемы, предотвратить аварийные ситуации и сократить время, необходимое для ввода объекта в эксплуатацию. Инвестиции в информационную модель на этапе испытаний и пусконаладки оправдываются за счет снижения рисков, повышения надежности и сокращения затрат на эксплуатацию объекта в течение всего жизненного цикла.</w:t>
        <w:br/>
        <w:br/>
        <w:br/>
        <w:t>Одной из наиболее недооцененных, но критически важных функций информационной модели является ее использование в качестве инструмента обучения персонала, обеспечивающего безопасную и эффективную эксплуатацию сложного промышленного объекта на протяжении всего срока его службы. Традиционно, обучение персонала эксплуатации и техническому обслуживанию включает в себя изучение технических руководств, прослушивание лекций и практическую отработку навыков на реальном оборудовании, однако этот подход имеет ряд существенных недостатков, таких как высокая стоимость, риск повреждения оборудования и невозможность моделирования аварийных ситуаций. Информационная модель предлагает инновационный и эффективный подход к обучению, позволяя создать реалистичную и безопасную среду для приобретения и отработки необходимых навыков, значительно снижая риски и затраты.</w:t>
        <w:br/>
        <w:br/>
        <w:t>Вместо того, чтобы полагаться исключительно на теоретические знания и практические занятия на реальном оборудовании, персонал может взаимодействовать с виртуальной копией установки в информационной модели, изучая ее устройство, принципы работы и порядок выполнения различных операций. Используя возможности визуализации и интерактивности, персонал может “пройтись” по установке, рассмотреть оборудование со всех сторон, изучить схемы соединений и получить доступ к технической документации в электронном виде.  Например, оператор может виртуально выполнить процедуру запуска насоса, открыть и закрыть клапаны, проверить показания приборов и убедиться в правильности выполнения всех операций, не подвергая риску реальное оборудование и персонал. Такая интерактивная форма обучения позволяет лучше усвоить материал, развить навыки принятия решений и повысить уверенность персонала в своих силах. Более того, используя инструменты виртуальной реальности, можно создать эффект полного погружения, позволяя персоналу ощутить себя непосредственно на установке и получить реалистичный опыт работы с оборудованием.</w:t>
        <w:br/>
        <w:br/>
        <w:t>Одним из ключевых преимуществ использования информационной модели для обучения является возможность моделирования различных сценариев, включая нормальные режимы работы, аварийные ситуации и нештатные происшествия.  Персонал может виртуально столкнуться с различными проблемами, такими как утечка газа, отказ оборудования или перегрузка системы, и научиться правильно реагировать на них, следуя инструкциям и используя аварийные процедуры.  Например, можно смоделировать утечку хладагента из трубопровода и научить персонал, как быстро перекрыть подачу хладагента, эвакуировать людей из опасной зоны и предотвратить дальнейшее распространение утечки.  Такой практический опыт позволяет развить навыки принятия решений в стрессовых ситуациях и повысить готовность персонала к реагированию на реальные аварии.  В отличие от традиционных методов обучения, где моделирование аварийных ситуаций может быть опасным и дорогостоящим, использование информационной модели позволяет создать безопасную и контролируемую среду для отработки необходимых навыков.</w:t>
        <w:br/>
        <w:br/>
        <w:t>Кроме того, информационная модель может использоваться для создания персонализированных учебных программ, адаптированных к уровню знаний и навыков каждого сотрудника.  Используя инструменты аналитики и мониторинга, можно отслеживать прогресс обучения каждого сотрудника, выявлять слабые места и предлагать дополнительные учебные материалы или практические задания.  Например, если сотрудник испытывает трудности с пониманием принципов работы определенного оборудования, система может автоматически предложить ему дополнительные обучающие видеоролики или интерактивные симуляторы. Такой персонализированный подход к обучению позволяет максимально эффективно использовать время и ресурсы, повышая уровень знаний и навыков персонала. Интеграция с системой управления обучением позволяет отслеживать квалификацию персонала, планировать обучение и проводить сертификацию, обеспечивая соответствие персонала требованиям безопасности и нормативным требованиям.</w:t>
        <w:br/>
        <w:br/>
        <w:t>В заключение, использование информационной модели для обучения персонала является важным шагом на пути к повышению безопасности, эффективности и надежности эксплуатации сложного промышленного объекта.  Создание реалистичной и безопасной среды для приобретения и отработки необходимых навыков, моделирование различных сценариев, персонализированный подход к обучению – все это позволяет значительно повысить уровень знаний и навыков персонала, снизить риск аварий и повысить производительность труда.  Инвестиции в обучение персонала с использованием информационной модели окупаются за счет снижения затрат на ремонт и техническое обслуживание, повышения безопасности эксплуатации и улучшения качества продукции.</w:t>
        <w:br/>
        <w:br/>
        <w:br/>
        <w:t>## 4.6 Эксплуатация и техническое обслуживание</w:t>
        <w:br/>
        <w:br/>
        <w:t>Информационная модель становится незаменимым инструментом на этапе эксплуатации и технического обслуживания промышленного объекта, обеспечивая значительное повышение эффективности, снижение затрат и увеличение надежности работы оборудования. Традиционные подходы к организации технического обслуживания, основанные на бумажных журналах, ручном сборе данных и периодических проверках, часто оказываются неэффективными и приводят к простоям оборудования, дорогостоящим ремонтам и, в конечном итоге, к убыткам для предприятия. Информационная модель позволяет перейти к проактивному техническому обслуживанию, основанному на анализе данных, прогнозировании неисправностей и своевременном выполнении необходимых ремонтных работ, минимизируя риски и оптимизируя затраты. Используя данные, собранные датчиками, интегрированными в оборудование и системы управления, модель способна отслеживать состояние каждого компонента в режиме реального времени, выявлять отклонения от нормальных параметров работы и прогнозировать возможные неисправности на ранних стадиях.</w:t>
        <w:br/>
        <w:br/>
        <w:t>Одним из ключевых преимуществ использования информационной модели в процессе эксплуатации является возможность создания цифрового двойника оборудования, который позволяет визуализировать работу каждого компонента, отслеживать его состояние и прогнозировать его остаточный ресурс. Этот цифровой двойник становится виртуальной копией реального оборудования, позволяя инженерам и специалистам по техническому обслуживанию проводить диагностику неисправностей, планировать ремонтные работы и проверять эффективность различных решений, не прибегая к остановке оборудования и не создавая рисков для персонала. Например, анализируя данные о вибрации насоса, модель может выявить признаки износа подшипников и рекомендовать замену подшипников до того, как произойдет полный выход насоса из строя, предотвращая дорогостоящий ремонт и простой производственной линии. Кроме того, модель может использоваться для оптимизации режимов работы оборудования, снижения энергопотребления и увеличения срока его службы.</w:t>
        <w:br/>
        <w:br/>
        <w:t xml:space="preserve">Информационная модель значительно упрощает и ускоряет процесс поиска необходимой информации для проведения ремонтных работ. Вместо того чтобы тратить время на поиск бумажных схем, инструкций и спецификаций, специалисты по техническому обслуживанию могут получить доступ ко всей необходимой информации в электронном виде, используя мобильные устройства или компьютеры. Модель позволяет визуализировать структуру оборудования, отображать расположение всех компонентов и предоставлять доступ к технической документации, включая схемы соединений, инструкции по ремонту и спецификации запасных частей. Например, если необходимо заменить определенный клапан, специалист по техническому обслуживанию может быстро найти его в модели, посмотреть его схему соединений и получить информацию о необходимой запасной части, значительно сокращая время простоя оборудования и увеличивая эффективность работы ремонтной бригады. </w:t>
        <w:br/>
        <w:br/>
        <w:t>Информационная модель способствует повышению безопасности проведения ремонтных работ. Модель позволяет заранее планировать ремонтные работы, оценивать риски и разрабатывать меры по их минимизации. Например, при планировании ремонта сложного оборудования, модель может визуализировать порядок отключения и блокировки оборудования, отображать расположение опасных зон и предоставлять информацию о необходимых средствах индивидуальной защиты. Кроме того, модель может использоваться для обучения персонала правилам безопасного проведения ремонтных работ, используя интерактивные симуляции и виртуальные тренажеры, снижая риски травматизма и обеспечивая безопасные условия труда.  Использование дополненной реальности в сочетании с информационной моделью позволяет специалистам по техническому обслуживанию получать инструкции и информацию о работе оборудования непосредственно на месте ремонта, накладывая виртуальные изображения на реальное оборудование, что значительно упрощает и ускоряет процесс ремонта.</w:t>
        <w:br/>
        <w:br/>
        <w:t>Наконец, информационная модель позволяет собирать и анализировать данные о проведенных ремонтных работах, выявлять тенденции и причины неисправностей, и использовать эту информацию для улучшения надежности оборудования и повышения эффективности технического обслуживания. Анализ данных о частоте отказов, причинах неисправностей и стоимости ремонта позволяет выявлять слабые места в оборудовании и разрабатывать меры по их устранению, например, путем замены устаревших компонентов, улучшения конструкции оборудования или изменения режимов его эксплуатации.  Накопленная информация о проведенных ремонтных работах может использоваться для создания базы знаний, которая поможет специалистам по техническому обслуживанию быстрее и эффективнее решать проблемы, возникающие в процессе эксплуатации оборудования.  Интеграция информационной модели с системой управления активами позволяет отслеживать историю обслуживания каждого компонента, планировать профилактические ремонты и оптимизировать затраты на техническое обслуживание, обеспечивая долгосрочную надежность и эффективность работы промышленного объекта.</w:t>
        <w:br/>
        <w:br/>
        <w:br/>
        <w:t>Использование информационной модели открывает новые возможности для планирования и оптимизации графиков технического обслуживания и ремонта, переходя от реактивного подхода, основанного на устранении последствий поломок, к проактивному подходу, направленному на предотвращение неисправностей и максимизацию времени безотказной работы оборудования. Традиционные системы планирования технического обслуживания часто основываются на устаревших данных, усредненных значениях и не учитывают индивидуальные особенности каждого компонента и реальные условия эксплуатации, что приводит к неэффективному использованию ресурсов, ненужным проверкам и, в конечном итоге, к увеличению затрат на обслуживание. Информационная модель позволяет учитывать множество факторов, влияющих на состояние оборудования, таких как данные о нагрузке, температура, вибрация, износ и другие параметры, собираемые датчиками и системами мониторинга, и использовать эти данные для прогнозирования потенциальных неисправностей и планирования ремонтных работ до того, как произойдет отказ оборудования.</w:t>
        <w:br/>
        <w:br/>
        <w:t>Одним из ключевых преимуществ использования информационной модели в процессе планирования технического обслуживания является возможность создания предиктивных графиков обслуживания, основанных на анализе данных и прогнозировании остаточного ресурса оборудования. Используя алгоритмы машинного обучения и методы статистического анализа, модель может выявлять закономерности и тенденции, указывающие на приближающуюся неисправность, и рекомендовать проведение профилактических ремонтных работ в оптимальное время, до того, как произойдет отказ оборудования. Например, анализируя данные о вибрации насоса, модель может выявить признаки износа подшипников и рекомендовать замену подшипников до того, как произойдет полный выход насоса из строя, предотвращая дорогостоящий ремонт и простой производственной линии.  Использование предиктивного обслуживания позволяет значительно сократить время простоя оборудования, снизить затраты на ремонт и увеличить срок службы оборудования, обеспечивая максимальную отдачу от инвестиций.</w:t>
        <w:br/>
        <w:br/>
        <w:t>Информационная модель позволяет оптимизировать графики технического обслуживания, учитывая приоритетность задач и доступность ресурсов. Модель может автоматически формировать списки задач, основанные на предиктивных данных, фактическом состоянии оборудования и приоритетах производства, и назначать эти задачи квалифицированным специалистам с учетом их графика занятости и доступности необходимых инструментов и материалов. Это позволяет сократить время реагирования на неисправности, оптимизировать использование ресурсов и обеспечить своевременное выполнение всех необходимых ремонтных работ.  Например, если модель выявляет признаки износа двух различных насосов, она может автоматически запланировать ремонт более критичного насоса, который влияет на производственный процесс, а ремонт менее критичного насоса можно отложить на более позднее время.  Автоматическое планирование и назначение задач позволяет значительно повысить эффективность работы ремонтной бригады и сократить время простоя оборудования.</w:t>
        <w:br/>
        <w:br/>
        <w:t>Кроме того, информационная модель позволяет визуализировать графики технического обслуживания и предоставлять доступ к ним всем заинтересованным сторонам. Модель может создавать интерактивные диаграммы и отчеты, отображающие запланированные и выполненные ремонтные работы, статус оборудования и другие важные параметры.  Это позволяет менеджерам и специалистам по техническому обслуживанию отслеживать ход выполнения работ, выявлять проблемы и принимать обоснованные решения.  Например, менеджер может использовать модель для просмотра списка запланированных ремонтных работ на неделю вперед, отслеживания статуса выполнения работ и выявления потенциальных задержек или проблем.  Визуализация графиков технического обслуживания обеспечивает прозрачность и повышает эффективность управления ремонтными работами.</w:t>
        <w:br/>
        <w:br/>
        <w:t>Наконец, информационная модель позволяет собирать и анализировать данные о выполненных ремонтных работах, выявлять тенденции и причины неисправностей, и использовать эту информацию для улучшения графиков технического обслуживания.  Анализ данных о частоте отказов, причинах неисправностей и стоимости ремонта позволяет выявлять слабые места в оборудовании и разрабатывать меры по их устранению, например, путем изменения режимов эксплуатации, замены устаревших компонентов или улучшения конструкции оборудования.  Накопленная информация о проведенных ремонтных работах может использоваться для создания базы знаний, которая поможет специалистам по техническому обслуживанию быстрее и эффективнее решать проблемы, возникающие в процессе эксплуатации оборудования.  Постоянное улучшение графиков технического обслуживания на основе анализа данных обеспечивает долгосрочную надежность и эффективность работы промышленного объекта.</w:t>
        <w:br/>
        <w:br/>
        <w:br/>
        <w:t>Интеграция информационной модели с системами мониторинга состояния оборудования открывает принципиально новые возможности для проактивного управления техническим обслуживанием и максимизации времени безотказной работы критически важного оборудования.  Традиционные методы обслуживания, основанные на фиксированных интервалах или реактивном устранении неисправностей, часто оказываются неэффективными и приводят к ненужным затратам, поскольку не учитывают фактическое состояние оборудования и индивидуальные особенности его эксплуатации.  В то время как современные системы мониторинга предоставляют огромный поток данных о вибрации, температуре, давлении и других параметрах, эти данные зачастую остаются изолированными и не интегрируются с общей информационной моделью, что ограничивает их ценность и затрудняет принятие обоснованных решений.  Интеграция этих данных с информационной моделью позволяет создать цифровую двойную модель оборудования, отражающую его фактическое состояние в реальном времени, и использовать эту информацию для прогнозирования потенциальных неисправностей и планирования ремонтных работ до того, как произойдет отказ оборудования.  Это позволяет перейти от реактивного обслуживания к проактивному, снизить затраты на обслуживание и увеличить срок службы оборудования.</w:t>
        <w:br/>
        <w:br/>
        <w:t>Одной из ключевых преимуществ интеграции является возможность создания предиктивной аналитики, основанной на данных мониторинга и машинного обучения.  Анализируя исторические данные о состоянии оборудования и текущие показатели мониторинга, модель может выявлять закономерности и тенденции, указывающие на приближающуюся неисправность, и прогнозировать оставшийся срок службы оборудования.  Например, система может анализировать данные о вибрации подшипника и выявлять признаки износа, прогнозируя время, когда подшипник потребует замены.  Это позволяет заранее планировать ремонтные работы, заказать необходимые запчасти и назначить квалифицированных специалистов, избегая дорогостоящего простоя производства и обеспечивая непрерывность технологического процесса.  В отличие от традиционных методов, основанных на усредненных статистических данных, предиктивная аналитика позволяет учитывать индивидуальные особенности каждого конкретного компонента и реальные условия эксплуатации, повышая точность прогнозов и эффективность планирования технического обслуживания.  Кроме того, интеграция с информационной моделью позволяет визуализировать данные мониторинга и прогнозы, делая их доступными и понятными для всех заинтересованных сторон.</w:t>
        <w:br/>
        <w:br/>
        <w:t>Интеграция системы мониторинга с информационной моделью не только позволяет прогнозировать неисправности, но и обеспечивает возможность оптимизации режимов эксплуатации оборудования.  Анализируя данные о нагрузке, температуре и других параметрах работы оборудования, модель может выявлять неэффективные режимы эксплуатации и предлагать оптимальные настройки для снижения энергопотребления, повышения производительности и увеличения срока службы оборудования.  Например, система может выявить, что компрессор работает с перегрузкой, и предложить снижение давления или скорости вращения, что позволит снизить энергопотребление и предотвратить преждевременный выход компрессора из строя.  Оптимизация режимов эксплуатации требует точного понимания взаимосвязей между различными параметрами работы оборудования и требует использования сложных алгоритмов моделирования и оптимизации.  Интеграция с информационной моделью позволяет создать цифровую двойную модель оборудования, отражающую его фактическое состояние и поведение в реальном времени, и использовать эту модель для моделирования различных сценариев эксплуатации и выработки оптимальных рекомендаций.</w:t>
        <w:br/>
        <w:br/>
        <w:t>Важным аспектом интеграции является возможность создания автоматизированных систем оповещения и реагирования на нештатные ситуации.  При обнаружении отклонений от нормальных параметров работы оборудования система может автоматически отправлять уведомления ответственным специалистам, предоставляя им информацию о проблеме и рекомендуемые действия.  Например, при превышении температуры подшипника система может автоматически отправлять уведомление о необходимости проверки смазки или остановить оборудование, чтобы предотвратить его повреждение.  Автоматизированные системы оповещения и реагирования позволяют значительно сократить время реагирования на нештатные ситуации, предотвратить серьезные повреждения оборудования и обеспечить безопасность персонала.  Кроме того, интеграция с информационной моделью позволяет создавать автоматизированные отчеты о состоянии оборудования, предоставляя менеджерам и специалистам по техническому обслуживанию полную информацию о работе оборудования и позволяя им принимать обоснованные решения.  Это способствует повышению эффективности управления техническим обслуживанием и снижению затрат на эксплуатацию оборудования.</w:t>
        <w:br/>
        <w:br/>
        <w:br/>
        <w:t>Оптимизация режимов работы технологической установки – это не просто снижение потребления энергии, но и комплексный подход к повышению эффективности всего производственного процесса, позволяющий существенно снизить эксплуатационные расходы и увеличить срок службы оборудования. Современные промышленные установки характеризуются сложной взаимосвязью между множеством параметров, таких как температура, давление, расход, уровень заполнения и другие, и незначительное изменение одного из этих параметров может оказывать значительное влияние на производительность и энергоэффективность всей системы.  Поэтому, для достижения оптимальных режимов работы, необходимо учитывать все эти взаимосвязи и использовать сложные алгоритмы моделирования и оптимизации, которые позволяют найти наилучшие настройки для каждого конкретного случая. Интеграция информационной модели установки с данными о текущих режимах работы, полученными от датчиков и контроллеров, создает мощную основу для разработки таких алгоритмов и обеспечения их высокой точности и надежности.</w:t>
        <w:br/>
        <w:br/>
        <w:t>Рассмотрим пример нефтеперерабатывающего завода, где ключевым оборудованием является колона ректификации, используемая для разделения нефти на различные фракции, такие как бензин, керосин и дизельное топливо. Эффективность работы колонны ректификации напрямую зависит от температуры в различных ее секциях, расхода входящего сырья и скорости отвода готовых продуктов.  Неправильные настройки этих параметров могут приводить к снижению выхода целевых продуктов, увеличению энергопотребления и даже к повреждению оборудования. Интеграция информационной модели колонны ректификации с системой управления установкой позволяет в реальном времени отслеживать все эти параметры, анализировать их взаимосвязь и автоматически корректировать настройки для достижения оптимального режима работы. Система может учитывать такие факторы, как состав входящего сырья, требования к качеству готовых продуктов и текущие цены на энергоносители, что позволяет оптимизировать режим работы колонны не только с точки зрения энергоэффективности, но и с точки зрения экономической выгоды.</w:t>
        <w:br/>
        <w:br/>
        <w:t>Оптимизация режимов работы также может быть реализована с использованием методов машинного обучения, которые позволяют системе самостоятельно выявлять закономерности в данных и адаптироваться к изменяющимся условиям. Например, система может анализировать исторические данные о работе установки и выявлять взаимосвязи между различными параметрами, которые не были очевидны ранее.  На основе этих данных система может строить прогнозные модели, которые позволяют предсказывать изменение режимов работы в зависимости от различных факторов, таких как температура окружающей среды, загрузка оборудования и состав сырья.  Эти модели могут использоваться для автоматической корректировки настроек оборудования, что позволяет поддерживать оптимальный режим работы даже в условиях изменяющейся внешней среды. Кроме того, использование методов машинного обучения позволяет системе постоянно совершенствовать свои алгоритмы и адаптироваться к новым условиям эксплуатации, что обеспечивает долгосрочную стабильность и эффективность.</w:t>
        <w:br/>
        <w:br/>
        <w:t>Важно отметить, что оптимизация режимов работы – это не одноразовое мероприятие, а непрерывный процесс, требующий постоянного мониторинга, анализа и корректировки.  Необходимо регулярно проводить аудит эффективности работы установки, выявлять узкие места и разрабатывать меры по их устранению.  Кроме того, необходимо постоянно совершенствовать алгоритмы оптимизации, учитывая новые данные и технологические достижения.  Интеграция информационной модели установки с системой управления позволяет автоматизировать этот процесс и обеспечить постоянную оптимизацию режимов работы, что приводит к значительным экономическим выгодам и повышению конкурентоспособности предприятия.  Реализация такого подхода требует комплексной работы специалистов в области автоматизации, информационных технологий и технологических процессов, но инвестиции в эту область быстро окупаются за счет снижения затрат и повышения эффективности производства.</w:t>
        <w:br/>
        <w:br/>
        <w:br/>
        <w:t>## 4.7 Модернизация и реконструкция</w:t>
        <w:br/>
        <w:br/>
        <w:t>Модернизация и реконструкция промышленных установок – это неизбежный этап в жизненном цикле любого предприятия, обусловленный устареванием оборудования, изменением требований к производительности и качеству продукции, а также необходимостью соответствия новым экологическим нормам и стандартам безопасности. В отличие от строительства новой установки, процесс модернизации и реконструкции сопряжен с рядом специфических сложностей, связанных с необходимостью сохранения работоспособности действующего оборудования, минимизацией простоев и обеспечением совместимости новых и старых систем. Информационная модель установки играет ключевую роль в успешном проведении модернизации, обеспечивая точную и актуальную информацию о текущем состоянии оборудования, его характеристиках и взаимосвязях с другими системами. Она служит основой для разработки детального плана модернизации, учитывающего все аспекты технологического процесса и обеспечивающего минимальные риски и максимальную эффективность. Без точной информационной модели крайне сложно оценить стоимость и сроки модернизации, выбрать оптимальные решения и обеспечить бесперебойную работу установки после проведения работ.</w:t>
        <w:br/>
        <w:br/>
        <w:t>Эффективная модернизация начинается с детального анализа информационной модели существующей установки и выявления узких мест, устаревшего оборудования и неэффективных технологических процессов. Этот анализ позволяет определить приоритетные направления модернизации и разработать несколько альтернативных вариантов, учитывающих различные технические и экономические факторы. Например, при модернизации нефтеперерабатывающей установки может потребоваться замена устаревших теплообменников на более эффективные модели, установка новых насосов с регулируемой частотой вращения, автоматизация процессов управления и контроля, а также внедрение новых технологий переработки нефти. Информационная модель позволяет оценить влияние каждого из этих изменений на производительность установки, энергопотребление, выбросы вредных веществ и другие ключевые показатели. Она также позволяет смоделировать различные сценарии модернизации и выбрать наиболее оптимальный вариант, учитывающий требования заказчика и ограничения по бюджету и срокам.  Детальное моделирование процесса позволяет предвидеть возможные проблемы и заранее разработать меры по их устранению, что значительно снижает риски и повышает надежность проекта.</w:t>
        <w:br/>
        <w:br/>
        <w:t>Рассмотрим пример реконструкции химического завода, где требуется заменить устаревший реактор на новый, более производительный и безопасный. Информационная модель реактора и связанных с ним систем позволяет точно определить размеры и вес нового реактора, необходимые изменения в трубопроводах и коммуникациях, а также необходимые требования к фундаменту и опорным конструкциям. Она также позволяет смоделировать процесс установки нового реактора и выявить возможные проблемы, связанные с ограниченным пространством, сложностью монтажа и необходимостью сохранения работоспособности соседнего оборудования. На основе этой информации разрабатывается детальный план монтажа, учитывающий все эти факторы и обеспечивающий минимальные простои и максимальную безопасность. Более того, информационная модель реактора позволяет интегрировать новую систему управления и контроля с существующей системой, обеспечивая бесперебойную работу всей установки после завершения реконструкции. Интеграция и моделирование позволят выявить и устранить потенциальные конфликтные ситуации, такие как несоответствие протоколов обмена данными или несовместимость программного обеспечения.</w:t>
        <w:br/>
        <w:br/>
        <w:t>Важно отметить, что процесс реконструкции не ограничивается заменой оборудования, но также включает в себя модернизацию системы управления и контроля, внедрение новых технологий мониторинга и диагностики, а также обучение персонала новым навыкам и компетенциям. Информационная модель установки играет ключевую роль в этом процессе, обеспечивая точную и актуальную информацию о всех аспектах технологического процесса. Она позволяет разработать эффективную программу обучения, учитывающую специфику оборудования и технологического процесса, а также обеспечить доступ к необходимой технической документации и справочным материалам. Кроме того, информационная модель может быть использована для создания виртуальной реальности, позволяющей персоналу ознакомиться с новым оборудованием и технологическим процессом в безопасной и интерактивной среде. Использование виртуальной реальности значительно повышает эффективность обучения и сокращает время адаптации персонала к новым условиям работы. Комплексный подход к модернизации и реконструкции, основанный на использовании информационной модели установки, обеспечивает максимальную эффективность, безопасность и надежность проекта, а также позволяет значительно сократить затраты и время выполнения работ.</w:t>
        <w:br/>
        <w:br/>
        <w:br/>
        <w:t>Разработка проектов модернизации и реконструкции – ключевая функция информационной модели промышленного предприятия, позволяющая существенно повысить эффективность и обоснованность инвестиционных решений. В отличие от проектирования новой установки, модернизация сопряжена с необходимостью учитывать существующую инфраструктуру, технологические ограничения и потребность в минимизации простоев производства. Информационная модель, содержащая точные данные о геометрии оборудования, его характеристиках, взаимосвязях и текущем состоянии, становится незаменимым инструментом для разработки реалистичных и экономически выгодных проектов модернизации. Она позволяет не просто заменить устаревшее оборудование на новое, но и оптимизировать технологические процессы, повысить энергоэффективность и снизить негативное воздействие на окружающую среду, что делает проект более привлекательным для инвесторов и соответствующих контролирующих органов. Без детальной информационной модели, процесс разработки проектов модернизации превращается в дорогостоящую и рискованную задачу, подверженную ошибкам и задержкам, а конечный результат может не соответствовать ожиданиям.</w:t>
        <w:br/>
        <w:br/>
        <w:t xml:space="preserve">Рассмотрим пример модернизации цеха по производству пластмасс, где требуется заменить устаревший экструдер на более производительную модель. Информационная модель существующего цеха, содержащая данные о расположении оборудования, коммуникациях, электроснабжении и системах вентиляции, позволяет точно определить требования к новому экструдеру, необходимые изменения в инфраструктуре и возможные ограничения, связанные с пространством и доступом. На основе этой информации разрабатываются несколько вариантов модернизации, учитывающих различные типы экструдеров, способы их установки и интеграции в существующую линию. Информационная модель позволяет смоделировать работу каждого варианта, оценить его производительность, энергопотребление и стоимость, а также выявить потенциальные проблемы, связанные с совместимостью оборудования и необходимостью проведения дополнительных работ. Например, может оказаться, что для установки нового экструдера потребуется усиление фундамента, изменение схемы электроснабжения или перенос коммуникаций, что существенно увеличит стоимость проекта. Информационная модель позволяет учесть все эти факторы и выбрать оптимальный вариант, обеспечивающий максимальную эффективность и минимальные затраты. </w:t>
        <w:br/>
        <w:br/>
        <w:t xml:space="preserve">Важным аспектом разработки проектов модернизации является учет экологических требований и необходимости снижения негативного воздействия на окружающую среду. Информационная модель позволяет оценить выбросы вредных веществ, потребление энергии и воды, а также образование отходов на различных этапах производства. На основе этой информации разрабатываются мероприятия по снижению экологической нагрузки, такие как установка новых фильтров, внедрение энергосберегающих технологий и переработка отходов. Например, при модернизации котельной может потребоваться замена устаревших котлов на более современные и экологичные модели, установка системы улавливания выбросов и внедрение автоматизированной системы управления, обеспечивающей оптимальное сгорание топлива и минимальные выбросы вредных веществ. Информационная модель позволяет оценить эффективность этих мероприятий и убедиться в их соответствии экологическим нормам и требованиям. Более того, она позволяет провести анализ жизненного цикла (LCA) модернизированного оборудования и оценить его экологический след на протяжении всего периода эксплуатации, что позволяет принять обоснованные решения и выбрать наиболее экологически безопасные технологии. </w:t>
        <w:br/>
        <w:br/>
        <w:t>Кроме того, информационная модель позволяет эффективно планировать работы по модернизации и минимизировать простои производства. Она позволяет разработать детальный график работ, учитывающий все этапы процесса, от демонтажа старого оборудования до монтажа нового и проведения пусконаладочных работ. Этот график позволяет определить критические пути и выявить потенциальные риски, связанные с задержками в поставках оборудования или нехваткой ресурсов. Информационная модель также позволяет визуализировать процесс модернизации в виде 3D-модели, что позволяет лучше понять сложные технологические операции и избежать ошибок при монтаже. Например, при замене сложного оборудования может потребоваться разработка временных технологических схем, позволяющих сохранить работоспособность соседнего оборудования и обеспечить бесперебойную подачу сырья и энергии. Информационная модель позволяет смоделировать эти схемы и убедиться в их работоспособности, что позволяет избежать дорогостоящих простоев и обеспечить своевременное завершение проекта модернизации. В конечном итоге, грамотное планирование работ, основанное на использовании информационной модели, позволяет существенно сократить время простоя, снизить затраты и повысить эффективность проекта модернизации.</w:t>
        <w:br/>
        <w:br/>
        <w:br/>
        <w:t>Оценка эффективности модернизации является ключевым этапом любого проекта капитального ремонта или реконструкции промышленного объекта, позволяющим не просто заменить устаревшее оборудование, но и добиться ощутимого улучшения производственных показателей и снижения эксплуатационных затрат. Без точной и объективной оценки, инвестиции в модернизацию могут оказаться неэффективными, не оправдать ожиданий и даже привести к ухудшению ситуации. Информационная модель, содержащая детальные данные о текущем состоянии оборудования, технологических процессах и энергопотреблении, становится незаменимым инструментом для проведения комплексной оценки эффективности модернизации и обоснования инвестиционных решений. Она позволяет не только спрогнозировать влияние модернизации на производительность и энергоэффективность установки, но и оценить экономическую целесообразность проекта, срок окупаемости инвестиций и потенциальную прибыль. Без этого, руководство предприятия рискует принимать решения на основе устаревшей информации или субъективных оценок, что может привести к серьезным финансовым потерям.</w:t>
        <w:br/>
        <w:br/>
        <w:t>Рассмотрим пример модернизации цеха по производству упаковки, где требуется заменить устаревший парк печатных машин на более современные и производительные модели. Информационная модель существующего цеха, содержащая данные о производительности каждой печатной машины, расходе электроэнергии, количестве отходов и стоимости сырья, позволяет точно определить текущие производственные показатели и выявить узкие места. На основе этой информации разрабатываются несколько вариантов модернизации, учитывающих различные типы печатных машин, степень автоматизации и энергоэффективность. Информационная модель позволяет смоделировать работу каждого варианта и спрогнозировать его влияние на производительность, энергопотребление и количество отходов. Например, может оказаться, что замена устаревших машин на новые, более производительные модели, позволит увеличить объем производства на 20%, снизить расход электроэнергии на 15% и сократить количество отходов на 10%. Эти данные позволяют рассчитать экономический эффект от модернизации и оценить срок окупаемости инвестиций. Без этого, было бы невозможно объективно оценить целесообразность проекта и принять обоснованное решение.</w:t>
        <w:br/>
        <w:br/>
        <w:t>Важным аспектом оценки эффективности модернизации является учет косвенных эффектов, таких как повышение качества продукции, снижение количества брака, улучшение условий труда и повышение безопасности производства. Информационная модель позволяет смоделировать влияние этих факторов на производственные показатели и оценить их экономический эффект. Например, замена устаревшего оборудования на более современное и автоматизированное может привести к снижению количества брака, улучшению качества продукции и повышению удовлетворенности клиентов. Эти факторы могут привести к увеличению объемов продаж и повышению прибыли предприятия. Более того, улучшение условий труда и повышение безопасности производства могут снизить затраты на оплату больничных листов и страховых взносов. Информационная модель позволяет учесть все эти факторы и получить более полную и объективную оценку эффективности модернизации. В конечном итоге, грамотная оценка эффективности модернизации позволяет предприятиям принимать обоснованные инвестиционные решения, повышать свою конкурентоспособность и добиваться устойчивого развития.</w:t>
        <w:br/>
        <w:br/>
        <w:t>Кроме того, информационная модель позволяет проводить сравнительный анализ различных вариантов модернизации и выбирать оптимальный вариант, учитывающий не только экономические показатели, но и экологические требования и социальные аспекты. Например, при выборе нового оборудования необходимо учитывать его энергоэффективность, выбросы вредных веществ и возможность переработки отходов. Информационная модель позволяет оценить эти показатели и выбрать оборудование, которое соответствует требованиям экологической безопасности и социальной ответственности. Более того, информационная модель позволяет учитывать косвенные эффекты, такие как снижение транспортных расходов, улучшение логистики и повышение привлекательности предприятия для инвесторов. В конечном итоге, комплексная оценка эффективности модернизации позволяет предприятиям принимать обоснованные решения, учитывающие все факторы, влияющие на устойчивое развитие. Без этого, инвестиции в модернизацию могут оказаться неэффективными и привести к негативным последствиям. Использование информационной модели является ключевым фактором успеха в реализации проектов модернизации и обеспечения устойчивого развития промышленного предприятия.</w:t>
        <w:br/>
        <w:br/>
        <w:br/>
        <w:t>## 4.8 Демонтаж и утилизация</w:t>
        <w:br/>
        <w:br/>
        <w:t>Планирование демонтажа и утилизации промышленных объектов, зачастую, является упущенной возможностью для оптимизации затрат и минимизации экологического воздействия, в то время как грамотное управление этим процессом способно принести значительную экономическую выгоду и продемонстрировать ответственное отношение к окружающей среде. Информационная модель промышленного объекта играет ключевую роль в этом процессе, предоставляя точные данные о конструктивных особенностях здания или оборудования, типе использованных материалов и наличии опасных веществ, что позволяет заранее спланировать работы, избежать непредвиденных расходов и обеспечить безопасное выполнение работ. Без точной информации, демонтаж может затянуться, повлечь за собой повреждение окружающих конструкций и потребовать дорогостоящих работ по устранению последствий. Тщательное планирование помогает определить оптимальную последовательность демонтажных работ, выбрать подходящую технику и организовать логистику вывоза отходов.</w:t>
        <w:br/>
        <w:br/>
        <w:t>Информационная модель позволяет идентифицировать материалы, пригодные для повторного использования или переработки, что позволяет снизить затраты на утилизацию и получить дополнительный доход от продажи вторичного сырья. Например, в процессе демонтажа цеха металлообрабатывающего завода, информационная модель позволяет определить количество и тип металлолома, который можно сдать на переплавку, а также выявить наличие ценных компонентов, таких как медные кабели или алюминиевые сплавы.  Помимо этого, информационная модель помогает идентифицировать материалы, требующие специальной утилизации, такие как асбестосодержащие материалы, ртутные лампы или электронные отходы, содержащие тяжелые металлы.  Правильная идентификация и утилизация этих материалов предотвращает загрязнение окружающей среды и обеспечивает соблюдение экологических норм и правил.  Более того, информационная модель помогает оценить объем и состав образующихся отходов, что необходимо для организации вывоза и утилизации в соответствии с действующим законодательством.</w:t>
        <w:br/>
        <w:br/>
        <w:t>Рассмотрим пример демонтажа химического завода, где необходимо разобрать технологические трубопроводы, резервуары и реакторы, содержащие остатки опасных веществ. Информационная модель позволяет определить тип и концентрацию этих веществ, что необходимо для разработки плана дегазации и дезактивации оборудования. План должен учитывать все риски, связанные с работой с опасными веществами, и предусматривать меры по обеспечению безопасности персонала и окружающей среды. Например, может потребоваться применение специальных средств защиты, использование дистанционно управляемой техники или организация зоны санитарной охраны. Информационная модель помогает рассчитать необходимое количество нейтрализующих веществ и определить оптимальный способ их применения.  Кроме того, модель помогает спланировать логистику вывоза и утилизации опасных отходов в соответствии с требованиями нормативных документов.  Важно, чтобы все работы по демонтажу и утилизации выполнялись квалифицированным персоналом под контролем специалистов по охране труда и окружающей среде.</w:t>
        <w:br/>
        <w:br/>
        <w:t>Однако, демонтаж и утилизация не ограничиваются только физическим устранением объектов и переработкой материалов. Информационная модель позволяет оценить экономическую целесообразность реконструкции или модернизации отдельных элементов оборудования или конструкций. Например, в процессе демонтажа старого цеха, может оказаться, что фундамент здания находится в хорошем состоянии и может быть использован для строительства нового объекта. Информационная модель позволяет оценить прочность и несущую способность фундамента и подтвердить возможность его повторного использования. Это позволяет снизить затраты на строительство и избежать ненужной утилизации строительных материалов. Более того, информационная модель позволяет оценить возможность повторного использования отдельных компонентов оборудования, таких как двигатели, насосы или вентиляторы, после проведения технического обслуживания и ремонта. Это позволяет снизить затраты на приобретение нового оборудования и сократить количество отходов.</w:t>
        <w:br/>
        <w:br/>
        <w:t>В заключение, процесс демонтажа и утилизации должен рассматриваться не как простое устранение объектов, а как комплексная задача, требующая тщательного планирования и учета всех факторов, влияющих на экономическую эффективность и экологическую безопасность. Информационная модель играет ключевую роль в этом процессе, предоставляя точные данные о конструктивных особенностях объектов, типах материалов и наличии опасных веществ, что позволяет оптимизировать затраты, минимизировать экологическое воздействие и обеспечить безопасное выполнение работ. Правильное управление процессом демонтажа и утилизации способствует устойчивому развитию предприятия и демонстрирует ответственное отношение к окружающей среде.</w:t>
        <w:br/>
        <w:br/>
        <w:br/>
        <w:t>Планирование демонтажных работ, зачастую недооцениваемое звено в жизненном цикле промышленного объекта, имеет критическое значение для обеспечения безопасности персонала, минимизации рисков и оптимизации затрат. Использование информационной модели на этапе планирования демонтажа позволяет перейти от хаотичного, реактивного подхода к проактивному, структурированному процессу, где каждый шаг просчитан и учтен.  Без детального плана, демонтаж представляет собой потенциально опасную операцию, чреватую травмами, повреждением окружающих конструкций и значительными финансовыми потерями.  Именно поэтому, создание цифрового двойника объекта и использование его для моделирования процесса демонтажа является необходимым условием успешного выполнения работ.  Точное представление о расположении коммуникаций, скрытых конструктивных элементах и потенциально опасных веществах позволяет заранее определить зоны повышенного риска и разработать соответствующие меры предосторожности, гарантируя безопасность всех участников процесса.</w:t>
        <w:br/>
        <w:br/>
        <w:t>Эффективное планирование демонтажных работ начинается с детального анализа информационной модели, выявления всех элементов, подлежащих демонтажу, и определения оптимальной последовательности их удаления.  Например, при демонтаже высотного здания, необходимо сначала удалить все внешние конструкции, такие как облицовка, антенны и рекламные щиты, прежде чем приступать к разборке несущего каркаса. Информационная модель позволяет смоделировать этот процесс, выявить возможные проблемы и разработать план, учитывающий все факторы, влияющие на безопасность и эффективность работ.  Кроме того, модель позволяет визуализировать процесс демонтажа, что облегчает понимание плана всеми участниками процесса и позволяет выявить потенциальные ошибки или упущения.  Использование инструментов виртуальной реальности, основанных на информационной модели, позволяет провести тренировку персонала и отработать навыки безопасного выполнения работ, значительно снижая риск возникновения аварийных ситуаций.</w:t>
        <w:br/>
        <w:br/>
        <w:t>Рассмотрим пример демонтажа нефтеперерабатывающего завода, где необходимо удалить сложные технологические установки, содержащие остатки опасных веществ. Информационная модель позволяет идентифицировать все элементы установки, определить типы и концентрацию опасных веществ, а также разработать план дегазации и дезактивации оборудования. План должен учитывать все риски, связанные с работой с опасными веществами, и предусматривать меры по обеспечению безопасности персонала и окружающей среды.  Например, может потребоваться применение специальных средств защиты, использование дистанционно управляемой техники или организация зоны санитарной охраны.  Информационная модель позволяет рассчитать необходимое количество нейтрализующих веществ и определить оптимальный способ их применения.  Кроме того, модель помогает спланировать логистику вывоза и утилизации опасных отходов в соответствии с требованиями нормативных документов.  Использование информационной модели на этапе планирования демонтажа позволяет значительно снизить риски, связанные с работой с опасными веществами, и обеспечить безопасное выполнение работ.</w:t>
        <w:br/>
        <w:br/>
        <w:t>Особое внимание при планировании демонтажных работ следует уделить логистике и координации работ.  Информационная модель позволяет оптимизировать маршруты движения техники и персонала, минимизировать заторы и обеспечить бесперебойную доставку материалов и оборудования.  Кроме того, модель позволяет спланировать размещение строительных площадок, складов и пунктов утилизации отходов, учитывая все ограничения и требования безопасности.  Например, при демонтаже моста необходимо заранее спланировать схему движения автотранспорта, организовать ограждение рабочей зоны и обеспечить безопасный доступ к объекту для техники и персонала.  Использование инструментов управления проектами, интегрированных с информационной моделью, позволяет контролировать ход выполнения работ, выявлять отклонения от плана и своевременно принимать меры по их устранению.  Комплексный подход к планированию демонтажных работ, основанный на использовании информационной модели, позволяет значительно повысить эффективность и безопасность процесса, минимизировать затраты и обеспечить соблюдение всех требований нормативных документов.</w:t>
        <w:br/>
        <w:br/>
        <w:br/>
        <w:t>Оценка стоимости демонтажа является критически важным этапом планирования, часто недооцениваемым, но напрямую влияющим на экономическую целесообразность всего проекта. Зачастую, владельцы промышленных объектов фокусируются на первоначальных инвестициях и операционных расходах, забывая о значительных затратах, связанных с выводом объекта из эксплуатации. Детальная оценка стоимости демонтажа позволяет не только сформировать реалистичный бюджет, но и выявить потенциальные возможности для оптимизации расходов и повышения рентабельности всего жизненного цикла актива.  Неправильная оценка может привести к серьезным финансовым трудностям, задержкам в реализации проекта и даже к его полной остановке. Оценка должна включать все виды расходов, от подготовительных работ и демонтажа оборудования до транспортировки отходов и рекультивации территории. Игнорирование даже незначительных статей расходов может существенно исказить общую картину и привести к неприятным сюрпризам в процессе реализации проекта.</w:t>
        <w:br/>
        <w:br/>
        <w:t>Процесс оценки стоимости демонтажа требует комплексного подхода и учета множества факторов, включая сложность объекта, его размеры, местоположение, наличие опасных материалов и требования экологических норм.  Например, демонтаж старого нефтеперерабатывающего завода потребует гораздо больших затрат, чем демонтаж небольшого складского помещения.  Это связано с тем, что нефтеперерабатывающий завод содержит большое количество сложного оборудования, трубопроводов, резервуаров и опасных материалов, требующих специальной обработки и утилизации. Кроме того, при демонтаже нефтеперерабатывающего завода необходимо учитывать необходимость проведения работ по дегазации оборудования, очистке территории от загрязнений и восстановлению окружающей среды.  Детальная оценка должна включать все эти факторы, а также учитывать стоимость работ по проектированию, организации строительной площадки, обеспечению безопасности персонала и контролю качества работ. Использование современных технологий, таких как 3D-сканирование и BIM-моделирование, позволяет значительно повысить точность оценки и снизить риски возникновения непредвиденных расходов.</w:t>
        <w:br/>
        <w:br/>
        <w:t>Рассмотрим пример оценки стоимости демонтажа заброшенной химической фабрики.  Оценка начинается с проведения тщательного обследования объекта и выявления всех элементов, подлежащих демонтажу.  Затем, на основе полученных данных, составляется перечень необходимых работ, включающий демонтаж оборудования, снос зданий и сооружений, вывоз отходов и рекультивацию территории.  Для каждой статьи расходов определяются единицы измерения, объемы работ и цены.  Например, стоимость демонтажа одного квадратного метра железобетонной конструкции может составлять определенную сумму, стоимость вывоза одной тонны отходов – другую сумму, а стоимость рекультивации одного гектара территории – третью сумму.  Затем, все эти стоимости суммируются, и получается общая стоимость демонтажа.  Кроме того, необходимо учесть косвенные расходы, такие как затраты на управление проектом, страхование, налоги и непредвиденные расходы.  Точная оценка может потребовать привлечения экспертов в области демонтажа, экологии и оценки стоимости, что позволит учесть все факторы, влияющие на стоимость проекта.</w:t>
        <w:br/>
        <w:br/>
        <w:t>Ключевым аспектом точной оценки стоимости является учет специфических рисков, связанных с демонтажем конкретного объекта. Например, при демонтаже зданий, находящихся в плотной городской застройке, необходимо учитывать необходимость проведения работ в условиях ограниченного пространства и обеспечения безопасности пешеходов и автотранспорта.  Кроме того, необходимо учитывать возможность обнаружения скрытых коммуникаций, таких как подземные трубопроводы и кабели, что может потребовать внесения изменений в проект и увеличения сроков выполнения работ. При оценке стоимости необходимо учитывать все эти риски и предусмотреть соответствующие меры по их минимизации. Использование современных технологий, таких как георадар и тепловизоры, позволяет выявлять скрытые коммуникации и предотвращать аварийные ситуации.  Правильная оценка рисков позволяет сформировать реалистичный бюджет и избежать непредвиденных расходов в процессе реализации проекта.</w:t>
        <w:br/>
        <w:br/>
        <w:t>Особое внимание следует уделить выбору подрядчика, выполняющего работы по демонтажу.  Квалифицированный подрядчик должен иметь опыт работы с аналогичными объектами, обладать необходимым оборудованием и квалифицированным персоналом, а также соблюдать требования экологической безопасности.  При выборе подрядчика необходимо учитывать не только цену, но и его репутацию, опыт работы и отзывы клиентов.  Проведение тщательного тендера и проверка квалификации подрядчика позволит выбрать оптимального исполнителя и обеспечить высокое качество работ.  Кроме того, необходимо заключить договор, в котором будут четко определены права и обязанности сторон, сроки выполнения работ и порядок оплаты.  Правильный выбор подрядчика позволит избежать проблем и конфликтов в процессе реализации проекта и обеспечить его успешное завершение.</w:t>
      </w:r>
    </w:p>
    <w:p>
      <w:r>
        <w:br w:type="page"/>
      </w:r>
    </w:p>
    <w:p>
      <w:pPr>
        <w:pStyle w:val="Heading1"/>
      </w:pPr>
      <w:r>
        <w:t>Глава 5: Требования к наполнению цифровой информационной модели и атрибутивному составу: Описание классификации объектов модели, разработки атрибутивного состава и обеспечения качества данных.</w:t>
      </w:r>
    </w:p>
    <w:p>
      <w:pPr>
        <w:pStyle w:val="Heading2"/>
      </w:pPr>
      <w:r>
        <w:t>Создание и поддержание "цифрового двойника" для оптимизации жизненного цикла нефтегазовых объектов</w:t>
      </w:r>
    </w:p>
    <w:p>
      <w:r>
        <w:t>5.2 Основные вызовы и препятствия на пути внедрения BIM</w:t>
      </w:r>
    </w:p>
    <w:p>
      <w:r>
        <w:t>Оптимизация затрат на строительство и эксплуатацию</w:t>
      </w:r>
    </w:p>
    <w:p>
      <w:r>
        <w:t>Снижение рисков и повышение безопасности</w:t>
      </w:r>
    </w:p>
    <w:p>
      <w:r>
        <w:t>Повышение эффективности проектирования</w:t>
      </w:r>
    </w:p>
    <w:p>
      <w:r>
        <w:t>Интеграция BIM с технологиями искусственного интеллекта и машинного обучения для предиктивной аналитики и оптимизации процессов</w:t>
      </w:r>
    </w:p>
    <w:p>
      <w:r>
        <w:t>Интеграция BIM с технологиями цифрового двойника для оптимизации жизненного цикла нефтегазовых объектов</w:t>
      </w:r>
    </w:p>
    <w:p>
      <w:r>
        <w:t>В современном нефтегазовом секторе, где эффективность, безопасность и устойчивость являются приоритетными задачами, интеграция технологий информационного моделирования зданий (BIM) с концепцией цифрового двойника представляет собой революционный шаг к оптимизации всех этапов жизненного цикла объектов.  Цифровой двойник – это виртуальное представление физического актива, которое в режиме реального времени отражает его состояние, производительность и поведение, позволяя проводить глубокий анализ, прогнозировать риски и оптимизировать процессы.  В отличие от статических BIM-моделей, которые в основном используются на этапе проектирования и строительства, цифровой двойник является динамическим и постоянно обновляется за счет данных, поступающих от сенсоров, датчиков и систем мониторинга, установленных на физическом объекте.  Это позволяет не только визуализировать состояние актива, но и моделировать различные сценарии, оценивать влияние изменений и принимать обоснованные решения, направленные на повышение эффективности и снижение затрат.  Таким образом, интеграция BIM и цифрового двойника создает замкнутый цикл, в котором данные, полученные от физического актива, используются для обновления и совершенствования виртуальной модели, а виртуальная модель, в свою очередь, позволяет оптимизировать работу физического актива.</w:t>
        <w:br/>
        <w:br/>
        <w:t>Представьте себе сложный нефтеперерабатывающий завод, где тысячи единиц оборудования работают в непрерывном режиме.  Поддержание надежной и эффективной работы такого завода требует постоянного мониторинга состояния оборудования, прогнозирования возможных поломок и планирования профилактических ремонтов.  Использование цифрового двойника, интегрированного с BIM-моделью завода, позволяет создать виртуальную копию всех основных компонентов и систем, включая реакторы, насосы, трубопроводы и резервуары.  Встроенные сенсоры и датчики, установленные на физическом оборудовании, передают данные о температуре, давлении, вибрации и других параметрах в цифровой двойник в режиме реального времени.  На основе этих данных, алгоритмы машинного обучения анализируют состояние оборудования, выявляют аномалии и прогнозируют возможные поломки задолго до того, как они произойдут.  Это позволяет операторам завода планировать профилактические ремонты и замены оборудования в оптимальное время, избегая дорогостоящих простоев и аварийных ситуаций.  Более того, цифровой двойник может использоваться для оптимизации технологических процессов, повышения энергоэффективности и снижения выбросов вредных веществ в окружающую среду.</w:t>
        <w:br/>
        <w:br/>
        <w:t>Примером успешной реализации концепции цифрового двойника в нефтегазовом секторе является проект, реализованный компанией Shell на платформе для добычи нефти в Северном море.  На платформе были установлены тысячи датчиков и сенсоров, собирающих данные о работе всех основных систем и оборудования.  Эти данные передавались в цифровой двойник, созданный на основе BIM-модели платформы.  Цифровой двойник использовался для мониторинга состояния оборудования, прогнозирования возможных поломок и оптимизации процессов добычи нефти.  В результате внедрения цифрового двойника компания Shell смогла повысить эффективность добычи нефти на 15%, снизить затраты на техническое обслуживание на 20% и сократить выбросы вредных веществ в атмосферу на 10%.  Этот пример наглядно демонстрирует потенциал цифровых двойников для повышения эффективности, безопасности и устойчивости нефтегазовых объектов.  В будущем, благодаря развитию технологий искусственного интеллекта и машинного обучения, цифровые двойники станут еще более мощным инструментом для управления сложными промышленными активами.</w:t>
        <w:br/>
        <w:br/>
        <w:t>Однако, внедрение цифровых двойников требует решения ряда сложных задач.  Во-первых, необходимо обеспечить сбор и обработку огромного объема данных, поступающих от различных датчиков и сенсоров.  Это требует создания надежной и масштабируемой ИТ-инфраструктуры и разработки эффективных алгоритмов обработки данных.  Во-вторых, необходимо обеспечить интеграцию цифрового двойника с другими корпоративными системами, такими как системы управления производством, системы управления техническим обслуживанием и системы управления активами.  Это требует разработки открытых стандартов и интерфейсов для обеспечения совместимости между различными системами.  В-третьих, необходимо обеспечить кибербезопасность цифрового двойника, защищая его от несанкционированного доступа и атак.  Это требует внедрения современных средств защиты информации и разработки эффективных процедур реагирования на инциденты.  Решение этих задач требует тесного сотрудничества между разработчиками программного обеспечения, специалистами по ИТ-безопасности и экспертами в области нефтегазовой отрасли.  Только при таком подходе можно успешно внедрить цифровые двойники и реализовать их потенциал для повышения эффективности и устойчивости нефтегазовых объектов.</w:t>
        <w:br/>
        <w:br/>
        <w:br/>
        <w:t>## Интеграция BIM с технологиями искусственного интеллекта и машинного обучения для предиктивной аналитики и оптимизации процессов</w:t>
        <w:br/>
        <w:br/>
        <w:t xml:space="preserve">В эпоху цифровой трансформации нефтегазовой отрасли, возможности информационного моделирования зданий (BIM) значительно расширяются благодаря интеграции с передовыми технологиями искусственного интеллекта (ИИ) и машинного обучения (МО).  Если раньше BIM представлял собой в основном статичную цифровую модель, используемую для проектирования, визуализации и координации, то теперь, благодаря ИИ и МО, BIM-модели становятся динамическими инструментами, способными к самообучению, анализу данных и прогнозированию рисков, что открывает новые горизонты для оптимизации процессов и повышения эффективности на всех этапах жизненного цикла нефтегазовых объектов.  Интеграция этих технологий позволяет перейти от реактивного подхода к управлению активами к проактивному, основанному на данных и предсказаниях, что позволяет существенно снизить затраты, повысить безопасность и улучшить экологические показатели.  Эта синергия позволяет автоматизировать рутинные задачи, оптимизировать графики технического обслуживания, предсказывать отказы оборудования и улучшать принятие решений, что особенно важно в сложных и опасных условиях нефтегазовой отрасли.  Используя алгоритмы МО для анализа данных, собранных от датчиков, систем мониторинга и исторических данных об эксплуатации, компании могут выявлять скрытые закономерности и тенденции, которые невозможно обнаружить с помощью традиционных методов анализа. </w:t>
        <w:br/>
        <w:br/>
        <w:t>Одним из ключевых направлений применения ИИ и МО в контексте BIM является предиктивная аналитика.  Представьте себе сложный нефтеперерабатывающий завод, где сотни единиц оборудования работают в непрерывном режиме.  Для обеспечения надежной и бесперебойной работы завода необходимо регулярно проводить техническое обслуживание оборудования.  Традиционные методы технического обслуживания основаны на фиксированных интервалах или реагировании на возникшие неисправности.  Однако, такие методы часто приводят к избыточному техническому обслуживанию или, наоборот, к неожиданным отказам оборудования, что приводит к значительным убыткам и простоям.  Используя алгоритмы МО, обученные на исторических данных об эксплуатации оборудования, можно прогнозировать вероятность отказа каждой единицы оборудования и оптимизировать графики технического обслуживания.  Например, алгоритм МО может выявить, что определенная помпа имеет повышенную вероятность отказа в течение следующих двух недель, основываясь на данных о температуре, давлении, вибрации и других параметрах.  Это позволяет запланировать ремонт или замену помпы до того, как она выйдет из строя, что позволяет избежать дорогостоящих простоев и аварийных ситуаций.  Такой подход к техническому обслуживанию, известный как предиктивное обслуживание, позволяет значительно снизить затраты на техническое обслуживание и повысить надежность оборудования.</w:t>
        <w:br/>
        <w:br/>
        <w:t>Более того, интеграция BIM с ИИ и МО позволяет автоматизировать процессы проектирования и строительства.  Традиционно, проектирование нефтегазовых объектов требует значительных усилий и времени, особенно в части координации между различными дисциплинами.  Используя алгоритмы МО, можно автоматизировать многие рутинные задачи, такие как проверка соответствия проекта нормам и стандартам, оптимизация расположения оборудования и трубопроводов, а также выявление коллизий между различными элементами проекта.  Например, алгоритм МО может автоматически проверить, соответствует ли проект нормам безопасности и экологическим требованиям, а также предложить оптимальное расположение оборудования и трубопроводов для минимизации затрат на строительство и эксплуатацию.  Более того, алгоритм МО может автоматически выявить коллизии между различными элементами проекта, такие как пересечение трубопроводов или столкновение оборудования, и предложить решения для устранения этих коллизий.  Это позволяет значительно сократить время и затраты на проектирование, а также повысить качество проекта.  На этапе строительства, алгоритмы МО могут использоваться для оптимизации логистики, планирования работ и контроля качества.  Например, алгоритм МО может оптимизировать график поставок материалов и оборудования на строительную площадку, чтобы минимизировать затраты на транспортировку и хранение.  Более того, алгоритм МО может контролировать качество выполненных работ, используя данные, полученные с дронов и других устройств.</w:t>
        <w:br/>
        <w:br/>
        <w:t>В заключение, интеграция BIM с ИИ и МО представляет собой мощный инструмент для цифровой трансформации нефтегазовой отрасли.  Благодаря возможности предиктивной аналитики, автоматизации процессов и оптимизации ресурсов, компании могут значительно повысить эффективность, безопасность и устойчивость своих операций.  Внедрение этих технологий требует значительных инвестиций в инфраструктуру и обучение персонала, но потенциальные выгоды от их использования перевешивают все затраты.  В будущем, мы увидим все больше компаний, использующих ИИ и МО в контексте BIM для создания интеллектуальных и самообучающихся систем управления активами, которые будут способны к автономной работе и принятию решений в сложных и опасных условиях нефтегазовой отрасли.  Это позволит компаниям не только снизить затраты и повысить эффективность, но и создать более безопасную и устойчивую рабочую среду для своих сотрудников.</w:t>
        <w:br/>
        <w:br/>
        <w:br/>
        <w:t>Внедрение информационного моделирования зданий (BIM) предоставляет нефтегазовой отрасли целый спектр неоспоримых преимуществ, выходящих далеко за рамки простого трехмерного моделирования. Речь идет о фундаментальном изменении подхода к проектированию, строительству и эксплуатации сложных промышленных объектов, позволяющем значительно повысить эффективность, снизить риски и оптимизировать затраты на протяжении всего жизненного цикла актива. Традиционные методы, основанные на двумерных чертежах и разрозненных документах, часто приводят к ошибкам, несогласованностям и задержкам, а также усложняют процесс координации между различными участниками проекта. BIM, напротив, создает единую, централизованную цифровую модель, которая объединяет все аспекты объекта – от геометрии и материалов до инженерных систем и логистики – в единое информационное пространство, доступное всем заинтересованным сторонам. Это обеспечивает более точное и надежное представление об объекте, позволяя выявлять и устранять потенциальные проблемы на ранних стадиях проектирования, когда исправление ошибок обходится дешевле и быстрее.</w:t>
        <w:br/>
        <w:br/>
        <w:t>Одним из ключевых преимуществ BIM является значительное повышение точности и качества проектной документации. В отличие от двумерных чертежей, которые часто содержат ошибки и неточности, BIM-модели создаются с высокой степенью детализации и точности. Это позволяет избежать ошибок при строительстве, сократить количество переделок и обеспечить соответствие объекта проектным требованиям. Например, компания, занимающаяся строительством нефтеперерабатывающего завода, использовала BIM для создания детальной модели всех трубопроводов и резервуаров. Это позволило выявить и устранить потенциальные коллизии между различными инженерными системами до начала строительства, что сэкономило значительные средства и время. Кроме того, BIM позволяет автоматически генерировать отчеты, спецификации и другую документацию, что снижает нагрузку на персонал и повышает эффективность работы.</w:t>
        <w:br/>
        <w:br/>
        <w:t>Более того, BIM способствует значительному повышению эффективности процесса координации между различными участниками проекта. Традиционно, координация между архитекторами, инженерами, строителями и другими специалистами осуществляется посредством переписки, совещаний и согласования чертежей. Этот процесс часто занимает много времени и приводит к ошибкам и недоразумениям. BIM, напротив, позволяет всем участникам проекта работать с единой цифровой моделью, обмениваться информацией и координировать свои действия в режиме реального времени. Это обеспечивает более эффективное взаимодействие и сокращает количество ошибок и задержек. Например, компания, занимающаяся строительством морской платформы, использовала BIM для координации работы различных подрядчиков, ответственных за строительство различных элементов платформы. Это позволило избежать коллизий между различными элементами платформы и обеспечить своевременное завершение проекта.</w:t>
        <w:br/>
        <w:br/>
        <w:t>Наконец, BIM позволяет оптимизировать затраты на протяжении всего жизненного цикла актива. Благодаря возможности моделирования различных сценариев и анализа данных, BIM позволяет выявить наиболее экономически эффективные решения на этапе проектирования и строительства. Кроме того, BIM позволяет оптимизировать эксплуатационные расходы за счет более точного планирования технического обслуживания, повышения энергоэффективности и сокращения отходов. Например, компания, владеющая нефтеперерабатывающим заводом, использовала BIM для создания цифрового двойника завода. Это позволило ей оптимизировать график технического обслуживания оборудования, сократить время простоя и повысить надежность работы завода.  Также BIM позволяет более эффективно управлять активами, отслеживать их состояние и прогнозировать необходимость ремонта или замены.  В совокупности все эти факторы приводят к значительному снижению затрат и повышению прибыльности проекта.</w:t>
        <w:br/>
        <w:br/>
        <w:br/>
        <w:t>## Повышение эффективности проектирования</w:t>
        <w:br/>
        <w:br/>
        <w:t>В эпоху растущей сложности нефтегазовых объектов, где масштаб и многообразие инженерных решений постоянно увеличиваются, традиционные методы проектирования все чаще оказываются недостаточными для обеспечения требуемой точности, скорости и экономичности. Использование информационного моделирования зданий (BIM) открывает принципиально новые возможности для оптимизации процесса проектирования, позволяя значительно повысить его эффективность на всех этапах – от концептуального проектирования до разработки рабочей документации.  Суть заключается в переходе от создания двумерных чертежей к построению трехмерной цифровой модели, которая содержит полную и достоверную информацию об объекте, включая его геометрию, материалы, характеристики и инженерные системы.  Такой подход позволяет проектировщикам более наглядно визуализировать объект, выявлять и устранять потенциальные проблемы на ранних стадиях, а также оперативно вносить изменения и корректировки в проектную документацию.  Это существенно сокращает количество ошибок, переделок и задержек, а также снижает затраты на проектирование и строительство.</w:t>
        <w:br/>
        <w:br/>
        <w:t>Одним из ключевых преимуществ BIM в контексте повышения эффективности проектирования является возможность автоматизации рутинных задач и повышения производительности проектировщиков. Благодаря встроенным функциям параметрического моделирования, BIM позволяет автоматически генерировать чертежи, спецификации и другие документы, что существенно экономит время и усилия проектировщиков. Кроме того, BIM позволяет создавать библиотеки стандартных компонентов и узлов, которые можно многократно использовать в различных проектах, что также повышает производительность и снижает вероятность ошибок.  Например, компания, специализирующаяся на проектировании трубопроводных систем, использовала BIM для создания библиотеки стандартных трубопроводных элементов, которые можно было автоматически размещать на чертежах.  Это позволило ей сократить время проектирования трубопроводных систем на 30% и повысить качество проектной документации.  Кроме того, BIM позволяет интегрироваться с другими программными продуктами, такими как системы управления проектами и системы анализа данных, что позволяет автоматизировать еще больше задач и повысить эффективность работы проектной команды.</w:t>
        <w:br/>
        <w:br/>
        <w:t>Важным аспектом повышения эффективности проектирования с использованием BIM является возможность проведения виртуальных обходов и визуализаций проекта.  Вместо того чтобы полагаться на двумерные чертежи и сложные технические описания, проектировщики и заказчики могут "пройтись" по виртуальной модели объекта, оценить его внешний вид, функциональность и соответствие требованиям.  Это позволяет выявить потенциальные проблемы и недостатки на ранних стадиях, когда исправление ошибок обходится дешевле и быстрее.  Например, компания, занимающаяся проектированием морской платформы, использовала BIM для создания виртуальной модели платформы, которая позволяла заказчику и специалистам оценить ее внешний вид, функциональность и соответствие требованиям безопасности.  Это позволило выявить и устранить несколько потенциальных проблем до начала строительства, что сэкономило значительные средства и время.  Кроме того, виртуальные обходы и визуализации проекта позволяют улучшить коммуникацию и сотрудничество между различными участниками проекта, поскольку все они могут видеть и понимать проект одинаково.</w:t>
        <w:br/>
        <w:br/>
        <w:t>Наконец, BIM позволяет проводить анализ и моделирование различных сценариев и вариантов проекта, что позволяет оптимизировать его характеристики и повысить эффективность.  Например, можно смоделировать энергопотребление объекта, оценить его устойчивость к различным нагрузкам, спрогнозировать его срок службы и оценить его стоимость.  Это позволяет выявить наиболее экономически эффективные решения и оптимизировать проект с учетом всех факторов.  Компания, занимающаяся проектированием нефтеперерабатывающего завода, использовала BIM для моделирования различных вариантов размещения оборудования и трубопроводов.  Это позволило ей выбрать наиболее оптимальный вариант, который обеспечивал максимальную производительность, минимальные затраты и максимальную безопасность.  Кроме того, BIM позволяет проводить анализ жизненного цикла объекта, что позволяет оценить его долгосрочную стоимость и оптимизировать его эксплуатационные расходы.  В совокупности все эти факторы позволяют значительно повысить эффективность проектирования и создать более качественный и экономически эффективный объект.</w:t>
        <w:br/>
        <w:br/>
        <w:br/>
        <w:t>## Снижение рисков и повышение безопасности</w:t>
        <w:br/>
        <w:br/>
        <w:t>В нефтегазовой отрасли, где даже незначительные ошибки могут привести к катастрофическим последствиям, обеспечение безопасности является приоритетной задачей на всех этапах жизненного цикла объекта – от проектирования до эксплуатации. Традиционные методы проектирования, основанные на двумерных чертежах и ручном анализе, часто оказываются недостаточно эффективными для выявления и предотвращения потенциальных рисков и опасностей. Информационное моделирование зданий (BIM) предлагает принципиально новый подход к управлению рисками, позволяя проектировщикам и инженерам заранее идентифицировать, анализировать и устранять потенциальные угрозы, значительно повышая безопасность объектов и снижая вероятность аварий и несчастных случаев. BIM позволяет создать виртуальную копию объекта, содержащую полную и достоверную информацию о его геометрии, материалах, инженерных системах и потенциальных опасностях, что позволяет провести всесторонний анализ безопасности на ранних стадиях проектирования.  Это дает возможность заранее учесть все факторы, влияющие на безопасность, и разработать эффективные меры по их предотвращению, значительно снижая риски и повышая надежность объекта.</w:t>
        <w:br/>
        <w:br/>
        <w:t>Одним из ключевых преимуществ BIM в контексте снижения рисков является возможность проведения виртуальных обходов и проверок безопасности. Вместо того чтобы полагаться на двумерные чертежи и словесные описания, проектировщики и инженеры могут "пройтись" по виртуальной модели объекта, оценить его конструктивные особенности, выявить потенциальные опасности и проверить соответствие требованиям безопасности. Это позволяет выявить и устранить потенциальные проблемы на ранних стадиях, когда исправление ошибок обходится дешевле и быстрее. Например, компания, занимающаяся проектированием морской платформы, использовала BIM для создания виртуальной модели платформы, которая позволяла проверить доступность аварийных выходов, оценить эффективность систем пожаротушения и проверить соответствие требованиям безопасности.  Это позволило выявить и устранить несколько потенциальных проблем до начала строительства, что сэкономило значительные средства и время, а главное – повысило безопасность персонала и оборудования.  Кроме того, виртуальные обходы и проверки безопасности позволяют улучшить коммуникацию и сотрудничество между различными участниками проекта, поскольку все они могут видеть и понимать проект одинаково.</w:t>
        <w:br/>
        <w:br/>
        <w:t xml:space="preserve">Важным аспектом повышения безопасности с использованием BIM является возможность проведения анализа коллизий и выявления потенциальных конфликтов между различными инженерными системами.  В нефтегазовой отрасли, где трубопроводы, кабели и другие инженерные системы часто прокладываются в тесном пространстве, коллизии могут привести к серьезным авариям и несчастным случаям. BIM позволяет автоматически выявлять коллизии между различными объектами, что позволяет заранее устранить их и избежать потенциальных проблем.  Например, компания, занимающаяся проектированием нефтеперерабатывающего завода, использовала BIM для выявления коллизий между трубопроводами, кабелями и оборудованием. Это позволило ей избежать дорогостоящих переделок и задержек, а главное – повысить безопасность эксплуатации завода.  Кроме того, BIM позволяет проводить анализ доступности оборудования для обслуживания и ремонта, что позволяет обеспечить безопасный доступ к оборудованию и снизить риски несчастных случаев.  </w:t>
        <w:br/>
        <w:br/>
        <w:t>Не менее важным является возможность моделирования различных аварийных сценариев и оценки эффективности систем безопасности с использованием BIM. Например, можно смоделировать распространение токсичных газов в случае утечки, оценить эффективность систем вентиляции и эвакуации, проверить работоспособность систем пожаротушения и эвакуации, а также спрогнозировать последствия аварии. Это позволяет выявить слабые места в системе безопасности и разработать эффективные меры по их устранению. Например, компания, занимающаяся проектированием газонефтехимического комплекса, использовала BIM для моделирования распространения токсичного аммиака в случае утечки.  Это позволило ей оптимизировать расположение датчиков утечки, разработать эффективную систему вентиляции и эвакуации и повысить безопасность персонала и окружающей среды.  В совокупности все эти факторы позволяют значительно повысить безопасность объектов нефтегазовой отрасли и снизить риски аварий и несчастных случаев.</w:t>
        <w:br/>
        <w:br/>
        <w:br/>
        <w:t>## Оптимизация затрат на строительство и эксплуатацию</w:t>
        <w:br/>
        <w:br/>
        <w:t>В современной нефтегазовой отрасли, характеризующейся высокой конкуренцией и жесткими требованиями к рентабельности, оптимизация затрат является ключевым фактором успеха любого проекта. Традиционные методы управления затратами, основанные на сметном планировании и ручном анализе, часто оказываются недостаточно эффективными для достижения желаемых результатов. Информационное моделирование зданий (BIM) предлагает принципиально новый подход к управлению затратами, позволяя значительно сократить расходы на всех этапах жизненного цикла объекта – от проектирования до эксплуатации и вывода из эксплуатации.  В основе этой эффективности лежит возможность создания точной и детализированной виртуальной модели объекта, содержащей полную информацию о его геометрии, материалах, инженерных системах и стоимости каждого элемента. Эта модель служит единым источником информации для всех участников проекта, обеспечивая прозрачность и координацию действий, что в конечном итоге приводит к снижению затрат и повышению эффективности.  Использование BIM позволяет не просто планировать затраты, а прогнозировать их с высокой точностью, учитывать все факторы, влияющие на стоимость, и оперативно реагировать на изменения, что делает процесс управления затратами более эффективным и надежным.</w:t>
        <w:br/>
        <w:br/>
        <w:t>Одним из ключевых преимуществ BIM в контексте оптимизации затрат является возможность точного расчета количества материалов и оборудования, необходимых для строительства. Традиционные методы, основанные на двумерных чертежах и ручных расчетах, часто приводят к ошибкам и неточностям, что приводит к перерасходу материалов и дополнительных затратам. BIM позволяет автоматически извлекать данные о количестве материалов и оборудования из трехмерной модели, что обеспечивает высокую точность и надежность расчетов.  Это не только позволяет сократить затраты на материалы и оборудование, но и избежать задержек, связанных с необходимостью дозакупок и переделок. Например, при строительстве крупного нефтеперерабатывающего завода, компания использовала BIM для расчета количества трубопроводов, фитингов, клапанов и других компонентов. Это позволило ей точно определить потребность в материалах, заключить выгодные контракты с поставщиками и избежать перерасхода, что привело к значительной экономии средств.  Кроме того, BIM позволяет оптимизировать логистику и доставку материалов, что также способствует сокращению затрат.</w:t>
        <w:br/>
        <w:br/>
        <w:t>Не менее важным является возможность выявления и устранения коллизий и ошибок на этапе проектирования с помощью BIM.  Коллизии и ошибки на этапе строительства могут привести к значительным перерасходам, задержкам и даже авариям. BIM позволяет автоматически выявлять коллизии между различными инженерными системами и конструктивными элементами, что позволяет устранить их на ранней стадии, когда исправление ошибок обходится дешевле и быстрее.  Например, при строительстве морской платформы, компания использовала BIM для выявления коллизий между трубопроводами, кабелями, оборудованием и конструкциями.  Это позволило ей избежать дорогостоящих переделок и задержек, а также повысить безопасность эксплуатации платформы.  Кроме того, BIM позволяет проводить анализ конструктивных решений и оптимизировать их с точки зрения стоимости и эффективности.</w:t>
        <w:br/>
        <w:br/>
        <w:t>Использование BIM также позволяет оптимизировать затраты на эксплуатацию и техническое обслуживание объекта. BIM-модель содержит полную информацию об инженерных системах, оборудовании и материалах, что позволяет проводить эффективное планирование технического обслуживания и ремонта. Например, компания, занимающаяся эксплуатацией газонефтехимического комплекса, использовала BIM-модель для создания цифрового двойника объекта. Это позволило ей отслеживать состояние оборудования в режиме реального времени, прогнозировать неисправности и планировать техническое обслуживание с учетом фактического состояния оборудования.  Это позволило ей сократить время простоя оборудования, снизить затраты на ремонт и техническое обслуживание, а также повысить надежность и безопасность эксплуатации объекта. Кроме того, BIM позволяет оптимизировать затраты на энергопотребление за счет моделирования и анализа энергоэффективности различных решений.  Использование BIM в совокупности с другими цифровыми технологиями позволяет создать единую цифровую экосистему для управления жизненным циклом объекта, что обеспечивает максимальную эффективность и экономию средств.</w:t>
        <w:br/>
        <w:br/>
        <w:br/>
        <w:t>В современном строительстве и проектировании, особенно в масштабных и сложных проектах нефтегазовой отрасли, эффективное взаимодействие между всеми участниками – от инженеров и проектировщиков до строителей, поставщиков и заказчиков – является критически важным фактором успеха. Традиционные методы коммуникации, основанные на бумажных чертежах, электронных письмах и периодических встречах, часто оказываются недостаточно эффективными и приводят к недопониманиям, ошибкам и задержкам. Информационное моделирование зданий (BIM) предлагает принципиально новый подход к организации взаимодействия, создавая единую информационную среду, в которой все участники проекта могут совместно работать над одной и той же моделью, обмениваться информацией в режиме реального времени и оперативно решать возникающие вопросы. Эта единая среда не просто упрощает коммуникацию, но и повышает ее прозрачность и эффективность, обеспечивая более слаженную и согласованную работу всей команды.</w:t>
        <w:br/>
        <w:br/>
        <w:t>Ключевым преимуществом BIM в контексте улучшения взаимодействия является возможность централизованного хранения и управления информацией. Вместо разрозненных файлов и чертежей, содержащих устаревшую или неполную информацию, BIM позволяет создать единую модель, содержащую все необходимые данные об объекте – от геометрии и материалов до инженерных систем и оборудования. Эта модель служит единым источником правдивой информации для всех участников проекта, что исключает возможность возникновения недоразумений и ошибок, связанных с использованием устаревшей или неполной информации. Например, в рамках строительства крупного нефтеперерабатывающего завода, компания использовала BIM для создания централизованной базы данных, содержащей информацию обо всех элементах проекта. Это позволило инженерам, строителям и поставщикам оперативно получать доступ к необходимой информации, согласовывать свои действия и избегать ошибок, связанных с использованием разрозненных данных.</w:t>
        <w:br/>
        <w:br/>
        <w:t>Внедрение BIM также значительно упрощает процесс согласования проектных решений и устранения коллизий. Вместо длительных и трудоемких процессов обмена чертежами и проведения совещаний, BIM позволяет визуализировать проект в трехмерном пространстве и выявлять коллизии между различными инженерными системами и конструктивными элементами. Это позволяет оперативно вносить изменения в проект и устранять коллизии на ранних стадиях, когда исправление ошибок обходится дешевле и быстрее. Например, при строительстве морской платформы, компания использовала BIM для обнаружения коллизий между трубопроводами, кабелями, оборудованием и конструкциями. Это позволило ей избежать дорогостоящих переделок и задержек, а также повысить безопасность эксплуатации платформы. Кроме того, BIM позволяет визуализировать проект для заказчика и получить его одобрение на ранних стадиях, что снижает риск внесения изменений в проект на более поздних стадиях.</w:t>
        <w:br/>
        <w:br/>
        <w:t>Более того, BIM-технологии способствуют улучшению коммуникации между различными дисциплинами и специалистами, вовлеченными в проект. Вместо традиционных методов, требующих от каждого специалиста знания языка других дисциплин, BIM позволяет обмениваться информацией в стандартизированном формате, понятном для всех участников проекта. Например, архитектор может легко передать информацию о геометрии здания инженеру-конструктору, а инженер-механик – информацию о расположении инженерных систем. Это не только упрощает коммуникацию, но и повышает ее точность и надежность. Кроме того, BIM позволяет создать виртуальную модель объекта и провести виртуальные обходы, что позволяет всем участникам проекта получить полное представление о проекте и выявить возможные проблемы. Это особенно важно для масштабных и сложных проектов, в которых вовлечено большое количество специалистов.</w:t>
        <w:br/>
        <w:br/>
        <w:br/>
        <w:t xml:space="preserve">Внедрение BIM-технологий оказывает существенное влияние на снижение количества ошибок и переработок на всех этапах жизненного цикла проекта, что напрямую влияет на снижение затрат и оптимизацию сроков реализации. Традиционные методы проектирования, основанные на двумерных чертежах и ручной координации, часто приводят к неточностям, упущениям и несоответствиям между различными разделами проекта. Эти ошибки выявляются на более поздних стадиях, когда их исправление требует значительных затрат времени, ресурсов и, что самое главное, денежных средств. BIM, напротив, позволяет создать трехмерную модель объекта, в которой все элементы взаимосвязаны и проверяются на предмет коллизий и несоответствий на ранних стадиях проектирования. </w:t>
        <w:br/>
        <w:br/>
        <w:t>Наглядным примером является строительство сложного промышленного комплекса, где необходимо было согласовать расположение огромного количества трубопроводов, кабелей, воздуховодов и другого оборудования. Использование BIM позволило автоматически выявить сотни коллизий между различными инженерными системами на стадии проектирования, что позволило избежать дорогостоящих переделок во время строительства. Это стало возможным благодаря использованию специальных алгоритмов, встроенных в BIM-программное обеспечение, которые анализируют трехмерную модель и выявляют любые пересечения или несоответствия. Более того, BIM позволяет визуализировать проект в различных разрезах и проекциях, что облегчает выявление потенциальных проблем и улучшает понимание проекта всеми участниками.</w:t>
        <w:br/>
        <w:br/>
        <w:t>Однако, снижение количества ошибок не ограничивается только выявлением коллизий. BIM позволяет автоматизировать многие рутинные задачи, такие как проверка соответствия проектных решений строительным нормам и правилам, расчет количества материалов и составление смет. Это не только экономит время и ресурсы, но и снижает вероятность человеческих ошибок, которые могут привести к серьезным последствиям. Например, при проектировании стального каркаса здания, BIM позволяет автоматически проверить соответствие узлов соединения требованиям нормативной документации и обеспечить их прочность и надежность.</w:t>
        <w:br/>
        <w:br/>
        <w:t>Более того, BIM позволяет создать информационную модель объекта, содержащую все необходимые данные о его характеристиках и параметрах. Эта модель может быть использована для управления строительством, эксплуатации и техническим обслуживанием объекта в течение всего его жизненного цикла. Например, при эксплуатации здания, информационная модель может быть использована для отслеживания состояния инженерных систем, планирования ремонтных работ и оптимизации энергопотребления. Это позволяет снизить затраты на эксплуатацию и обслуживание объекта, а также повысить его надежность и долговечность. В результате, инвестиции в BIM окупаются за счет снижения затрат на протяжении всего жизненного цикла объекта.</w:t>
        <w:br/>
        <w:br/>
        <w:t>Наконец, внедрение BIM способствует улучшению коммуникации и координации между различными участниками проекта. Благодаря централизованному хранению и управлению информацией, все участники проекта имеют доступ к актуальной информации о ходе реализации проекта и могут оперативно реагировать на возникающие проблемы. Это позволяет снизить вероятность возникновения недоразумений и ошибок, а также повысить эффективность работы всей команды. Использование BIM-модели в качестве платформы для коммуникации и координации работы позволяет значительно улучшить взаимодействие между проектировщиками, строителями, поставщиками и заказчиками, что способствует успешной реализации проекта в срок и в рамках бюджета.</w:t>
        <w:br/>
        <w:br/>
        <w:br/>
        <w:t>Управление данными и документацией традиционно представляет собой сложную задачу, особенно на крупных и многогранных проектах. Разрозненные электронные таблицы, бумажные архивы, электронные письма и несогласованные форматы файлов приводят к путанице, ошибкам и значительным потерям времени, затраченного на поиск и проверку информации. В результате, проектировщики могут использовать устаревшие чертежи, строители – неверные спецификации, а заказчики – получать неполную информацию о ходе реализации проекта. Эта разрозненность не только замедляет процесс, но и повышает риск дорогостоящих ошибок, переделок и задержек. В условиях растущей сложности проектов, эффективное управление данными и документацией становится ключевым фактором успеха.</w:t>
        <w:br/>
        <w:br/>
        <w:t>В отличие от традиционных методов, BIM обеспечивает централизованное хранилище всей информации, связанной с проектом, в единой информационной модели. Все данные, включая чертежи, спецификации, расчеты, отчеты и переписку, объединяются в единую базу данных, доступную всем участникам проекта. Это не только упрощает поиск и доступ к информации, но и обеспечивает ее целостность и актуальность. Каждый документ привязан к соответствующим элементам модели, что позволяет мгновенно получить доступ к необходимой информации, просто выбрав нужный объект на экране. Например, при проектировании сложной системы вентиляции, проектировщик может мгновенно получить доступ к спецификациям всех компонентов, расчетам производительности, схемам монтажа и документации по безопасности, просто выбрав соответствующий вентиляционный агрегат на трехмерной модели.</w:t>
        <w:br/>
        <w:br/>
        <w:t>Более того, BIM позволяет автоматизировать многие процессы, связанные с управлением документацией. Например, система может автоматически генерировать списки материалов, отчеты о ходе выполнения работ, ведомости изменений и другую необходимую документацию на основе данных, содержащихся в модели. Это не только экономит время и ресурсы, но и снижает вероятность ошибок, связанных с ручным вводом данных. Кроме того, BIM позволяет отслеживать изменения в документации и автоматически уведомлять заинтересованных лиц о новых версиях файлов. Это обеспечивает прозрачность и контроль над изменениями, а также предотвращает использование устаревшей информации. Например, при внесении изменений в проект, система может автоматически уведомить всех участников проекта о новых версиях чертежей и спецификаций, а также сохранить историю изменений для последующего анализа.</w:t>
        <w:br/>
        <w:br/>
        <w:t>Внедрение BIM-системы для управления документацией позволяет значительно улучшить коммуникацию и сотрудничество между всеми участниками проекта. Централизованное хранилище информации обеспечивает прозрачность и доступность данных, что позволяет избежать недоразумений и ошибок, связанных с разрозненностью информации. Все участники проекта могут мгновенно получить доступ к актуальной информации о ходе реализации проекта, что способствует эффективной координации действий и оперативному решению возникающих проблем. Это особенно важно на крупных и сложных проектах, где задействовано большое количество специалистов из разных организаций. Например, на строительстве крупного промышленного комплекса, BIM-система позволила обеспечить эффективное взаимодействие между проектировщиками, строителями, поставщиками и заказчиком, что способствовало успешной реализации проекта в срок и в рамках бюджета.</w:t>
        <w:br/>
        <w:br/>
        <w:t>Наконец, BIM позволяет создавать цифровые двойники, которые представляют собой виртуальные копии физических объектов, содержащие всю необходимую информацию об их характеристиках и параметрах. Эти цифровые двойники могут быть использованы для управления эксплуатацией и техническим обслуживанием объектов в течение всего их жизненного цикла. Например, при эксплуатации здания, цифровой двойник может быть использован для отслеживания состояния инженерных систем, планирования ремонтных работ и оптимизации энергопотребления. Это позволяет снизить затраты на эксплуатацию и обслуживание объекта, а также повысить его надежность и долговечность. Кроме того, цифровые двойники могут быть использованы для обучения персонала и проведения тренировок в виртуальной среде, что позволяет повысить безопасность и эффективность работы.</w:t>
        <w:br/>
        <w:br/>
        <w:br/>
        <w:t>Оптимизация использования ресурсов – краеугольный камень эффективного управления проектами и снижения затрат, и BIM-технологии предоставляют беспрецедентные возможности в этой области. Традиционно, процессы планирования и закупки ресурсов часто носят приблизительный характер, основанный на исторических данных и экспертных оценках, что неизбежно приводит к перерасходу материалов, простоям оборудования и неэффективному использованию трудовых ресурсов. Неточные сметы, ошибки в спецификациях и недостаточная координация между различными участниками проекта приводят к закупке избыточного количества материалов, которые складируются на площадке и требуют дополнительных затрат на хранение и обслуживание, либо, наоборот, к дефициту необходимых материалов, что приводит к задержкам в выполнении работ. BIM позволяет перейти к точному планированию и оптимизации ресурсов на всех этапах жизненного цикла проекта, от проектирования до строительства и эксплуатации.</w:t>
        <w:br/>
        <w:br/>
        <w:t>В основе оптимизации ресурсов с использованием BIM лежит возможность создания точной трехмерной модели проекта, содержащей информацию о всех его компонентах и параметрах. На основе этой модели можно автоматически генерировать точные спецификации материалов, учитывающие все необходимые размеры, характеристики и количество. BIM позволяет не только определить необходимое количество материалов, но и оптимизировать их раскрой и использование, минимизируя отходы и обрезки. Например, при проектировании сложной кровли, BIM может автоматически рассчитать необходимое количество кровельных листов, учитывая форму кровли, уклон и расположение ендов и коньков, а также оптимизировать раскрой листов, минимизируя отходы и обрезки. Это позволяет значительно снизить затраты на материалы и сократить количество отходов, направляемых на утилизацию. Кроме того, BIM позволяет планировать поставки материалов в оптимальное время и в необходимом количестве, минимизируя затраты на хранение и логистику.</w:t>
        <w:br/>
        <w:br/>
        <w:t>Оптимизация использования оборудования и персонала – еще одна важная область, в которой BIM может принести значительную пользу. BIM позволяет планировать график выполнения работ, учитывая доступность оборудования и квалификацию персонала. Это позволяет избежать простоев оборудования и неэффективного использования трудовых ресурсов. Например, при строительстве высотного здания, BIM может помочь спланировать график подъема и опускания крана, учитывая вес и размеры поднимаемых грузов, скорость подъема и опускания крана, а также доступность рабочих площадок. Это позволяет минимизировать время простоя крана и оптимизировать использование трудовых ресурсов. Кроме того, BIM позволяет моделировать процесс выполнения работ и выявлять потенциальные проблемы и узкие места, что позволяет заранее принять меры по их устранению.</w:t>
        <w:br/>
        <w:br/>
        <w:t>БIM способствует оптимизации логистических процессов, напрямую влияя на сокращение затрат.  Модель проекта позволяет визуализировать все компоненты и рассчитать объемы транспортировки. Это дает возможность выбирать наиболее оптимальные маршруты, типы транспорта и график доставки, что снижает транспортные расходы и сокращает время доставки на строительную площадку. Более того, BIM позволяет интегрировать процесс планирования поставок с расписанием выполнения работ, обеспечивая своевременную доставку материалов и оборудования точно в соответствии с потребностями строителей, что минимизирует необходимость в дополнительных складских площадях и снижает риск повреждения материалов во время хранения.  Например, BIM может координировать доставку стеновых панелей, точно синхронизируя их прибытие с готовностью фундамента и наличием монтажной бригады, что позволяет избежать задержек и сократить общие сроки строительства.</w:t>
        <w:br/>
        <w:br/>
        <w:t>В конечном итоге, оптимизация использования ресурсов с помощью BIM не только снижает затраты на проект, но и повышает его эффективность и прибыльность. Более точное планирование и управление ресурсами позволяет сократить сроки выполнения работ, повысить качество строительства и снизить риск возникновения ошибок и переделок. Это, в свою очередь, повышает удовлетворенность заказчика и укрепляет репутацию компании.  В современных условиях жесткой конкуренции и ограниченных ресурсов, оптимизация использования ресурсов является ключевым фактором успеха для любой строительной компании. Использование BIM – это не просто инвестиция в технологию, это инвестиция в будущее, обеспечивающая устойчивое развитие и конкурентоспособность компании на рынке.</w:t>
        <w:br/>
        <w:br/>
        <w:br/>
        <w:t>## 5.2 Основные вызовы и препятствия на пути внедрения BIM</w:t>
        <w:br/>
        <w:br/>
        <w:t>Несмотря на очевидные преимущества, внедрение BIM-технологий в нефтегазовой отрасли и строительстве в целом сопряжено с рядом серьезных вызовов и препятствий, которые могут замедлить или даже сорвать процесс трансформации. Одним из наиболее значимых является высокая стоимость внедрения и поддержания BIM-инфраструктуры. Это не только приобретение дорогостоящего программного обеспечения, но и необходимость обновления аппаратного обеспечения, обучение персонала и поддержка IT-инфраструктуры, способной обрабатывать большие объемы данных, что требует значительных капиталовложений, особенно для средних и малых компаний, не имеющих достаточных финансовых ресурсов. Например, полноценное внедрение BIM на крупном нефтеперерабатывающем заводе может потребовать инвестиций в размере нескольких миллионов долларов, включая затраты на программное обеспечение, серверы, рабочие станции и обучение персонала, что может стать серьезным препятствием для компаний с ограниченным бюджетом.</w:t>
        <w:br/>
        <w:br/>
        <w:t>Не менее серьезной проблемой является недостаток квалифицированных специалистов, обладающих необходимыми знаниями и опытом работы с BIM-технологиями. Рынок труда испытывает острый дефицит квалифицированных BIM-моделлеров, координаторов и менеджеров, способных эффективно использовать BIM на всех этапах жизненного цикла проекта. Существующие учебные программы зачастую не успевают за стремительным развитием технологий, что приводит к тому, что выпускники вузов и колледжей не обладают достаточными практическими навыками и знаниями. Это создает трудности при подборе персонала и требует от компаний инвестировать в программы обучения и повышения квалификации сотрудников, что увеличивает общие затраты на внедрение BIM. Например, нефтегазовая компания, планирующая построить новый трубопровод, может столкнуться с трудностями при поиске квалифицированных BIM-моделлеров, способных создать точную трехмерную модель трубопровода и согласовать ее с другими инженерными системами.</w:t>
        <w:br/>
        <w:br/>
        <w:t>Отсутствие единых стандартов и нормативных требований к использованию BIM также является серьезным препятствием для его широкого внедрения. Различные компании и организации могут использовать разные BIM-стандарты и протоколы обмена данными, что затрудняет взаимодействие между ними и создает проблемы совместимости. Отсутствие четких нормативных требований со стороны государственных органов также замедляет процесс внедрения BIM, поскольку компании не видят достаточных стимулов для инвестиций в эту технологию. Например, при проектировании и строительстве объектов инфраструктуры, таких как мосты и тоннели, отсутствие единых BIM-стандартов может привести к тому, что различные участники проекта будут использовать разные форматы данных, что затруднит обмен информацией и потребует дополнительных усилий для согласования моделей.</w:t>
        <w:br/>
        <w:br/>
        <w:t>Сопротивление изменениям и организационная инерция – еще один серьезный вызов, с которым сталкиваются компании при внедрении BIM. Многие сотрудники привыкли к традиционным методам работы и не видят необходимости в переходе на новые технологии. В устоявшихся организационных структурах внедрение BIM может потребовать пересмотра бизнес-процессов и перераспределения полномочий, что может вызвать сопротивление со стороны сотрудников и менеджеров. Важно понимать, что внедрение BIM – это не только технологический процесс, но и организационный, требующий изменения корпоративной культуры и вовлечения всех сотрудников в процесс трансформации. Например, при внедрении BIM в крупной строительной компании может возникнуть сопротивление со стороны опытных инженеров, которые привыкли работать с традиционными чертежами и не видят преимуществ использования трехмерных моделей.</w:t>
        <w:br/>
        <w:br/>
        <w:t>Наконец, проблемы совместимости и интеграции различных программных продуктов также могут стать серьезным препятствием для внедрения BIM. На рынке представлено множество различных BIM-программных продуктов, разработанных разными компаниями, и не все они совместимы друг с другом. Это может затруднить обмен информацией между участниками проекта и потребовать использования специальных конвертеров и интерфейсов. Важно выбирать программные продукты, которые соответствуют требованиям проекта и поддерживают открытые стандарты обмена данными. Например, при проектировании и строительстве сложного нефтегазового объекта может потребоваться использование нескольких различных BIM-программных продуктов, таких как AutoCAD, Revit, и Navisworks, и важно обеспечить их совместимость и интеграцию, чтобы избежать потери данных и ошибок.</w:t>
        <w:br/>
        <w:br/>
        <w:br/>
        <w:t>Высокая стоимость внедрения BIM-технологий часто становится первым и самым ощутимым препятствием для многих компаний, рассматривающих переход к новым методам работы. Речь идет не только о приобретении дорогостоящего программного обеспечения, но и о значительном комплексе сопутствующих затрат, которые нередко недооцениваются на этапе планирования. Лицензии на профессиональные BIM-пакеты, такие как Revit, Archicad или Tekla Structures, могут стоить десятки тысяч долларов за рабочую станцию, и это лишь вершина айсберга. Необходимо учитывать затраты на серверное оборудование, способное обрабатывать и хранить огромные объемы трехмерных данных, а также на специализированное программное обеспечение для управления данными и обеспечения совместной работы.</w:t>
        <w:br/>
        <w:br/>
        <w:t>Помимо первоначальных инвестиций в инфраструктуру, существенные затраты связаны с обучением персонала. Переход на BIM требует от сотрудников освоения новых навыков и инструментов, что требует проведения дорогостоящих курсов и тренингов. Недостаточно просто научить сотрудников работать с программным обеспечением; необходимо обучить их принципам BIM-моделирования, координации, управления информацией и совместной работе. Часто компании вынуждены нанимать внешних консультантов и специалистов для оказания помощи в обучении и внедрении BIM, что дополнительно увеличивает затраты. Например, крупная строительная компания, решившая внедрить BIM на нескольких проектах, потратила более 500 000 долларов на обучение персонала и привлечение внешних экспертов, прежде чем смогла добиться реальных результатов.</w:t>
        <w:br/>
        <w:br/>
        <w:t>Кроме того, необходимо учитывать косвенные затраты, связанные с изменением рабочих процессов и организационной структуры. Переход на BIM требует пересмотра традиционных методов проектирования, строительства и эксплуатации объектов, что может потребовать значительных усилий по реорганизации и адаптации. Необходимо разработать новые стандарты, протоколы обмена данными и правила координации, а также обучить сотрудников работать в соответствии с ними. Например, компания, внедрившая BIM на объекте сложной инфраструктуры, обнаружила, что требуется изменить процессы согласования и утверждения проектов, а также реорганизовать работу отделов проектирования и строительства, что потребовало значительных временных и финансовых затрат.</w:t>
        <w:br/>
        <w:br/>
        <w:t>Стоимость владения BIM-системой также включает в себя регулярные затраты на обслуживание и обновление программного обеспечения, приобретение новых лицензий и поддержку IT-инфраструктуры. Программное обеспечение требует регулярных обновлений для исправления ошибок, улучшения производительности и добавления новых функций, что может потребовать дополнительных затрат. Кроме того, необходимо обеспечить надежную работу IT-инфраструктуры, включая серверы, сети и системы хранения данных, что требует регулярного обслуживания и обновления. Для многих малых и средних предприятий, не имеющих достаточных финансовых ресурсов, эти затраты могут оказаться непосильными, что затрудняет внедрение BIM и ограничивает их конкурентоспособность.</w:t>
        <w:br/>
        <w:br/>
        <w:t>Наконец, стоит учитывать затраты на создание и поддержку BIM-моделей. Создание детализированной BIM-модели требует значительных трудозатрат, особенно для сложных объектов. Необходимо тщательно проработать геометрию, материалы, характеристики и связи между элементами модели. Кроме того, необходимо поддерживать модель в актуальном состоянии в течение всего жизненного цикла объекта, внося изменения и обновления по мере необходимости. Это требует квалифицированных BIM-моделлеров и координаторов, которые могут эффективно работать с моделью и обеспечивать ее соответствие требованиям проекта. Таким образом, высокая стоимость внедрения BIM является серьезным препятствием для многих компаний, и необходимо тщательно оценить все затраты и выгоды, прежде чем принимать решение о внедрении этой технологии.</w:t>
        <w:br/>
        <w:br/>
        <w:br/>
        <w:t>Нехватка квалифицированных специалистов является еще одним серьезным препятствием на пути широкого внедрения BIM-технологий, и эта проблема часто усугубляется быстрым развитием программного обеспечения и меняющимися потребностями отрасли. Дело не только в том, что существует ограниченное количество людей, обладающих опытом работы с BIM-программами, но и в том, что требуется специфический набор знаний и навыков, который выходит за рамки простого владения программным обеспечением. Настоящий BIM-специалист должен понимать принципы информационного моделирования, обладать знаниями в области строительства, проектирования и эксплуатации объектов, а также уметь эффективно взаимодействовать с другими участниками проекта. Именно сочетание технических навыков и отраслевых знаний делает таких специалистов ценными, но одновременно и дефицитными.</w:t>
        <w:br/>
        <w:br/>
        <w:t>Многие компании сталкиваются с трудностями при поиске квалифицированных BIM-специалистов, и конкуренция за таких сотрудников на рынке труда очень высока. Это приводит к увеличению затрат на оплату труда и часто вынуждает компании инвестировать в обучение и повышение квалификации своих сотрудников. Однако даже в этом случае не всегда удается быстро и эффективно подготовить специалистов, способных решать сложные задачи в области BIM. Проблема усугубляется тем, что традиционные образовательные программы часто не успевают за изменениями в отрасли и не предоставляют студентам достаточной практической подготовки. Многие выпускники университетов и колледжей не обладают необходимыми навыками и знаниями для работы с BIM-технологиями, что требует от компаний дополнительных усилий по их обучению и адаптации.</w:t>
        <w:br/>
        <w:br/>
        <w:t>Наглядным примером является случай крупной инженерной компании, которая столкнулась с дефицитом BIM-специалистов при реализации крупного инфраструктурного проекта. Компания была вынуждена нанять команду внешних консультантов для выполнения работ по моделированию и координации, что значительно увеличило затраты на проект. Кроме того, компания потратила значительные средства на обучение своих сотрудников, но даже после этого им потребовалось несколько месяцев, чтобы приобрести необходимый опыт и навыки. В результате компания столкнулась с задержками в реализации проекта и снижением прибыльности.</w:t>
        <w:br/>
        <w:br/>
        <w:t>Кроме того, дефицит квалифицированных специалистов часто приводит к снижению качества работ по BIM-моделированию и координации. Недостаточно опытные специалисты могут допускать ошибки и неточности в моделях, что может привести к проблемам на этапе строительства и эксплуатации объектов. Например, неправильно смоделированные элементы конструкции могут привести к увеличению затрат на материалы и работы, а некорректно скоординированные инженерные системы могут привести к авариям и повреждениям. Поэтому важно уделять особое внимание подготовке и повышению квалификации специалистов, чтобы обеспечить высокое качество работ по BIM-моделированию и координации.</w:t>
        <w:br/>
        <w:br/>
        <w:t>Чтобы решить эту проблему, компании должны инвестировать в обучение и повышение квалификации своих сотрудников, а также сотрудничать с образовательными учреждениями для разработки программ, отвечающих потребностям отрасли. Кроме того, важно создать систему сертификации BIM-специалистов, чтобы обеспечить подтверждение их квалификации и опыта. Например, BuildingSMART International разработала систему сертификации BIM-специалистов, которая позволяет подтвердить знания и навыки специалистов в различных областях BIM.</w:t>
        <w:br/>
        <w:br/>
        <w:t>Помимо обучения и сертификации, важно создать благоприятные условия для развития BIM-специалистов. Это включает в себя предоставление возможности участия в сложных и интересных проектах, а также создание среды, способствующей обмену опытом и знаниями. Например, компании могут организовывать внутренние семинары и тренинги, а также поддерживать участие сотрудников в отраслевых конференциях и выставках. Таким образом, инвестиции в развитие BIM-специалистов являются необходимым условием для успешного внедрения BIM-технологий и повышения эффективности строительства и эксплуатации объектов.</w:t>
        <w:br/>
        <w:br/>
        <w:br/>
        <w:t>Отсутствие унифицированных стандартов и нормативных требований является одним из ключевых препятствий на пути широкого и эффективного внедрения BIM-технологий, тормозящим развитие отрасли и усложняющим взаимодействие между различными участниками строительного процесса. Отсутствие четких правил и руководств приводит к разночтениям в интерпретации информации, несогласованности данных и, как следствие, к ошибкам и переделкам на всех этапах жизненного цикла объекта, начиная от проектирования и заканчивая эксплуатацией. Различные компании и даже отдельные проектные команды зачастую используют собственные форматы данных, терминологию и методы моделирования, что затрудняет обмен информацией и координацию работы. Это приводит к увеличению времени и затрат на согласование данных, а также к риску возникновения ошибок и неточностей, которые могут привести к серьезным последствиям.</w:t>
        <w:br/>
        <w:br/>
        <w:t>Ситуация усугубляется тем, что даже там, где стандарты существуют, они зачастую не являются обязательными к исполнению или не учитывают специфику конкретной отрасли или региона. Например, в одной стране могут действовать собственные стандарты BIM, отличные от стандартов, принятых в другой стране, что создает трудности при реализации международных проектов. Кроме того, даже в рамках одной страны различные государственные органы и ведомства могут предъявлять разные требования к использованию BIM-технологий, что создает путаницу и затрудняет работу для подрядчиков и заказчиков.  Это создает ситуацию, когда компании вынуждены адаптировать свои BIM-процессы и модели к требованиям каждого конкретного проекта, что требует значительных затрат времени и ресурсов.</w:t>
        <w:br/>
        <w:br/>
        <w:t>Наглядным примером может служить ситуация с реализацией крупного инфраструктурного проекта, в котором участвовали компании из разных стран. Каждая из компаний использовала собственные стандарты BIM, отличные от стандартов, принятых заказчиком проекта. В результате компании были вынуждены потратить значительные ресурсы на конвертацию данных и приведение их к единому формату, что привело к задержке сроков реализации проекта и увеличению его стоимости.  Кроме того, возникли трудности с координацией работы между различными командами, что привело к возникновению ошибок и неточностей в модели.</w:t>
        <w:br/>
        <w:br/>
        <w:t>Более того, отсутствие четких нормативных требований к качеству BIM-моделей затрудняет оценку их соответствия требованиям проекта и контроль за качеством выполняемых работ.  Это создает риск возникновения ошибок и неточностей, которые могут привести к серьезным последствиям на этапе строительства и эксплуатации объекта. Например, некорректно смоделированные элементы конструкции могут привести к увеличению затрат на материалы и работы, а некорректно скоординированные инженерные системы могут привести к авариям и повреждениям.</w:t>
        <w:br/>
        <w:br/>
        <w:t>Решением проблемы является разработка и внедрение унифицированных стандартов и нормативных требований к использованию BIM-технологий, учитывающих специфику различных отраслей и регионов.  Эти стандарты должны охватывать все аспекты использования BIM, включая форматы данных, терминологию, методы моделирования, требования к качеству моделей и процедуры обмена информацией. Важно, чтобы эти стандарты были обязательными к исполнению для всех участников строительного процесса и контролировались соответствующими органами. Кроме того, необходимо обеспечить широкое распространение информации о стандартах и обучить специалистов правилам их применения.  Только в этом случае можно обеспечить эффективное использование BIM-технологий и повысить качество строительства и эксплуатации объектов.</w:t>
        <w:br/>
        <w:br/>
        <w:br/>
        <w:t>Несмотря на очевидные преимущества, внедрение BIM-технологий часто сталкивается с серьёзным сопротивлением внутри организаций, обусловленным инерцией привычных рабочих процессов и нежеланием сотрудников адаптироваться к новым требованиям. Этот феномен, известный как организационная инерция, представляет собой тенденцию организаций сопротивляться изменениям, даже если они потенциально полезны, поскольку любые нововведения требуют пересмотра устоявшихся практик, переобучения персонала и инвестиций времени и ресурсов. В условиях жесткой конкуренции и ограниченных бюджетов компании зачастую предпочитают придерживаться проверенных методов работы, даже если они менее эффективны, чем новые технологии, опасаясь возможных рисков и неопределенности, связанных с внедрением инноваций.</w:t>
        <w:br/>
        <w:br/>
        <w:t>Часто сопротивление изменениям исходит от сотрудников, которые годами работали по определенному алгоритму и уверены в его эффективности. Они могут опасаться потерять свои рабочие места, снизить свою квалификацию или столкнуться с трудностями при освоении новых инструментов и программного обеспечения. Эти опасения вполне обоснованы, поскольку любое нововведение требует от сотрудников повышения квалификации и адаптации к новым условиям работы.  К примеру, опытный инженер-конструктор, привыкший работать с 2D-чертежами, может испытывать трудности при переходе на 3D-моделирование, опасаясь потерять свою скорость и точность работы.  Ему может потребоваться время и усилия, чтобы освоить новые инструменты и научиться эффективно использовать BIM-технологии.</w:t>
        <w:br/>
        <w:br/>
        <w:t>Более того, сопротивление изменениям может быть вызвано отсутствием четкого понимания преимуществ BIM-технологий и недооценкой их влияния на эффективность работы.  Многие сотрудники могут считать BIM лишь модным словом, не имеющим реальной ценности для их повседневной работы.  Они могут не понимать, как BIM может помочь им улучшить качество своей работы, сократить сроки выполнения проектов и снизить затраты.  Для преодоления этого сопротивления необходимо проводить разъяснительную работу, демонстрируя конкретные примеры успешного применения BIM-технологий и показывая, как они могут принести пользу каждому сотруднику. Важно подчеркнуть, что BIM – это не просто новое программное обеспечение, а новая философия работы, которая требует изменения мышления и подхода к решению задач.</w:t>
        <w:br/>
        <w:br/>
        <w:t xml:space="preserve">Реальным примером сопротивления изменениям может служить ситуация в крупной строительной компании, которая попыталась внедрить BIM-технологии без должной подготовки и согласования с персоналом.  Компания закупила дорогостоящее программное обеспечение, организовала краткое обучение для сотрудников и ожидала немедленных результатов.  Однако сотрудники, не получившие достаточной поддержки и мотивации, восприняли BIM как дополнительную нагрузку и продолжали работать по старым схемам.  В результате проект внедрения провалился, компания понесла убытки, а сотрудники остались недовольны.  Этот пример показывает, что успешное внедрение BIM-технологий требует не только инвестиций в программное обеспечение и обучение, но и изменения организационной культуры и мотивации персонала.  </w:t>
        <w:br/>
        <w:br/>
        <w:t>Для преодоления организационной инерции необходимо создать благоприятную атмосферу для внедрения инноваций, поощрять инициативу и эксперименты, а также обеспечивать поддержку и признание сотрудников, которые осваивают новые технологии.  Важно продемонстрировать, что BIM – это не угроза, а возможность для повышения квалификации, улучшения качества работы и достижения новых профессиональных успехов.  Кроме того, необходимо обеспечить эффективную коммуникацию и обмен опытом между сотрудниками, чтобы они могли учиться друг у друга и решать возникающие проблемы совместно.  В конечном итоге, успешное внедрение BIM-технологий зависит от вовлеченности и мотивации каждого сотрудника, а также от готовности организации к изменениям и инновациям.</w:t>
        <w:br/>
        <w:br/>
        <w:br/>
        <w:t>Одним из наиболее серьезных препятствий на пути широкого внедрения BIM-технологий является проблема совместимости и интеграции различных программных продуктов, используемых на разных этапах жизненного цикла проекта. Несмотря на обилие BIM-решений на рынке, они далеко не всегда способны беспрепятственно обмениваться данными друг с другом, что приводит к потере информации, необходимости ручного переформатирования данных и, в конечном итоге, к увеличению сроков и затрат на реализацию проекта. Эта проблема особенно актуальна для крупных и сложных проектов, в которых задействовано множество подрядчиков и субподрядчиков, каждый из которых может использовать собственные программные решения, несовместимые с другими. Отсутствие единых стандартов и протоколов обмена данными усугубляет ситуацию, создавая барьеры для эффективного сотрудничества и координации между участниками проекта.</w:t>
        <w:br/>
        <w:br/>
        <w:t>Эта несовместимость проявляется в различных формах, начиная от простых проблем с импортом и экспортом данных и заканчивая более сложными ситуациями, когда данные, перенесенные из одной программы в другую, теряют свою структуру и функциональность. Например, архитектор, работающий в Revit, может столкнуться с трудностями при передаче своей модели инженеру-конструктору, использующему Tekla Structures, поскольку эти программы используют разные форматы данных и разные способы представления информации. В результате инженер-конструктор может быть вынужден заново моделировать отдельные элементы конструкции, что занимает много времени и увеличивает риск ошибок. Аналогичные проблемы могут возникнуть при передаче модели от инженера-конструктора к специалисту по инженерным системам, использующему MagiCAD, или при передаче модели от проектировщика к строительной компании, использующей Navisworks для визуализации и координации строительных работ.</w:t>
        <w:br/>
        <w:br/>
        <w:t>Представьте себе ситуацию, когда строительная компания, получив BIM-модель от проектировщика, обнаруживает, что она содержит ошибки или неполные данные, поскольку программа, в которой она была создана, не поддерживала определенные типы оборудования или материалов. В этом случае строительной компании придется вручную исправлять ошибки и дополнять модель, что потребует дополнительных затрат времени и ресурсов. Или, например, компания, специализирующаяся на монтаже инженерных систем, получает BIM-модель, в которой отсутствуют необходимые детали или спецификации оборудования, что затрудняет процесс планирования и закупок. В результате возникнут задержки в выполнении работ и увеличение общих затрат на проект. Эти примеры наглядно демонстрируют, насколько критична проблема совместимости и интеграции различных программных продуктов для эффективной реализации проектов с использованием BIM-технологий.</w:t>
        <w:br/>
        <w:br/>
        <w:t>Особенно остро эта проблема стоит перед компаниями, которые работают над крупными инфраструктурными проектами, такими как строительство мостов, туннелей или дорог. В таких проектах задействовано множество различных специалистов и организаций, каждый из которых использует свои собственные программные решения. Для обеспечения эффективной координации и сотрудничества между всеми участниками необходимо разработать единую платформу обмена данными, которая позволит им беспрепятственно обмениваться информацией и совместно работать над проектом. Это требует значительных инвестиций в разработку и внедрение новых технологий, а также в обучение персонала и изменение бизнес-процессов. Отсутствие такой платформы может привести к хаосу и путанице, увеличению сроков и затрат на проект, а также к снижению качества и безопасности.</w:t>
        <w:br/>
        <w:br/>
        <w:t>Решение проблемы совместимости и интеграции различных программных продуктов требует комплексного подхода, включающего в себя разработку единых стандартов обмена данными, внедрение открытых форматов данных, разработку специальных интерфейсов и конвертеров, а также использование облачных BIM-платформ. Открытые форматы данных, такие как IFC (Industry Foundation Classes), позволяют обмениваться данными между различными BIM-программами без потери информации. Специальные интерфейсы и конвертеры позволяют преобразовывать данные из одного формата в другой, обеспечивая совместимость между различными программными продуктами. Облачные BIM-платформы предоставляют централизованную платформу для хранения, управления и обмена данными, обеспечивая доступ к информации для всех участников проекта. Все эти меры помогут преодолеть барьеры для эффективного сотрудничества и координации между участниками проекта, обеспечивая успешную реализацию проектов с использованием BIM-технологий.</w:t>
        <w:br/>
        <w:br/>
        <w:br/>
        <w:t>Несмотря на все преимущества, которые BIM-технологии предлагают на этапах проектирования, строительства и эксплуатации объектов, одной из наиболее сложных проблем, с которой сталкиваются крупные компании при их внедрении, является интеграция с уже существующими корпоративными информационными системами, такими как ERP (Enterprise Resource Planning), EAM (Enterprise Asset Management) и другими системами управления ресурсами и активами.  Эти системы зачастую являются основой для управления всей деятельностью компании, включая финансы, закупки, управление запасами, планирование производства и обслуживание активов.  Простое добавление BIM-модели в уже существующий рабочий процесс недостаточно; необходимо обеспечить бесшовный обмен данными между BIM и этими системами, чтобы извлечь максимальную выгоду от BIM-технологий и избежать дублирования усилий и ошибок, которые могут возникнуть при ручном переносе информации.  Несмотря на растущую зрелость BIM-технологий, интеграция с существующими корпоративными системами остаётся трудоёмкой и дорогостоящей задачей, требующей значительных инвестиций в разработку и внедрение специализированных решений.</w:t>
        <w:br/>
        <w:br/>
        <w:t>Представьте себе ситуацию на крупном нефтеперерабатывающем заводе, где необходима замена устаревшего оборудования. Проектировщики создают подробную BIM-модель нового оборудования, включая все необходимые технические характеристики и спецификации. Однако, чтобы заказать новое оборудование, необходимо внести эти данные в ERP-систему, которая управляет всеми закупками компании. Если BIM-модель не интегрирована с ERP-системой, инженеру придётся вручную вводить все данные о новом оборудовании в ERP-систему, что занимает много времени и увеличивает риск ошибок. Кроме того, если в процессе проектирования произошли изменения в спецификациях оборудования, эти изменения также придётся вручную вносить в ERP-систему, что ещё больше увеличивает трудоёмкость и риск ошибок.  Более того, после установки нового оборудования необходимо внести информацию о его местоположении и технических характеристиках в EAM-систему, которая управляет обслуживанием и ремонтом всех активов завода. Если BIM-модель не интегрирована с EAM-системой, придётся вручную вводить все данные о новом оборудовании в EAM-систему, что снова увеличивает трудоёмкость и риск ошибок.  Это не только замедляет процесс внедрения нового оборудования, но и снижает эффективность управления активами в целом.</w:t>
        <w:br/>
        <w:br/>
        <w:t xml:space="preserve">Более того, сложность интеграции усугубляется разнообразием форматов данных, используемых различными системами. BIM-модели часто хранятся в формате IFC, который предназначен для обмена информацией между различными BIM-программами, но может быть несовместим с форматами данных, используемыми ERP и EAM системами.  ERP и EAM системы, в свою очередь, могут использовать различные форматы данных, что ещё больше усложняет процесс интеграции.  Чтобы обеспечить бесшовный обмен данными между всеми системами, необходимо разработать специальные интерфейсы и конвертеры, которые преобразуют данные из одного формата в другой.  Этот процесс требует значительных инвестиций в разработку и внедрение специализированных решений, а также в обучение персонала, который будет обслуживать эти решения.  Кроме того, необходимо обеспечить постоянную поддержку и обновление этих решений, чтобы они оставались совместимыми с новыми версиями ERP, EAM и BIM программ. </w:t>
        <w:br/>
        <w:br/>
        <w:t>Ещё одним важным аспектом, который необходимо учитывать при интеграции BIM с существующими системами, является обеспечение безопасности данных. BIM-модели часто содержат конфиденциальную информацию о проекте, такую как технические характеристики оборудования, стоимость материалов и графики строительства. Необходимо обеспечить защиту этой информации от несанкционированного доступа и использования. Это требует разработки и внедрения специальных мер безопасности, таких как шифрование данных, контроль доступа и аудит действий пользователей. Кроме того, необходимо соблюдать все применимые нормативные требования в области защиты данных и конфиденциальности.  Все эти факторы делают интеграцию BIM с существующими системами сложной и дорогостоящей задачей, требующей тщательного планирования и координации.</w:t>
        <w:br/>
        <w:br/>
        <w:br/>
        <w:t>По мере того, как все больше компаний переходят на облачные BIM-решения, чтобы повысить эффективность и снизить затраты, возникают серьезные опасения относительно безопасности конфиденциальной информации, содержащейся в BIM-моделях. Облачные платформы предлагают удобный доступ к данным из любой точки мира, но при этом создают новые риски, связанные с потенциальным несанкционированным доступом, утечкой данных и кибератаками.  Представьте себе ситуацию, когда критически важные данные о проектируемом нефтеперерабатывающем заводе, включая подробные 3D-модели, технические характеристики оборудования и графики строительства, хранятся на серверах, принадлежащих стороннему поставщику облачных услуг.  Если эти серверы будут взломаны или подвергнутся кибератаке, конфиденциальная информация может попасть в руки конкурентов или злоумышленников, что может привести к серьезным финансовым потерям и репутационному ущербу.  Необходимо учитывать, что поставщики облачных услуг, несмотря на все принимаемые меры безопасности, не могут гарантировать абсолютную защиту от всех возможных угроз.</w:t>
        <w:br/>
        <w:br/>
        <w:t>Риски, связанные с безопасностью данных в облаке, особенно высоки для компаний, работающих в критически важных отраслях, таких как нефтегазовая промышленность, где даже небольшая утечка информации может привести к катастрофическим последствиям.  Например, информация о расположении подводных трубопроводов или о технических характеристиках ключевого оборудования может быть использована террористическими организациями для планирования атак.  Более того,  компании, использующие облачные BIM-решения, должны соблюдать строгие нормативные требования в области защиты данных, такие как GDPR (General Data Protection Regulation) и CCPA (California Consumer Privacy Act), которые предъявляют высокие требования к обеспечению конфиденциальности и безопасности персональных данных.  Несоблюдение этих требований может привести к крупным штрафам и юридическим последствиям.  Нельзя забывать о том, что данные, хранящиеся в облаке, могут находиться в разных юрисдикциях, что усложняет соблюдение этих требований и может создать дополнительные правовые риски.  Важно отметить, что  ответственность за защиту данных лежит на владельце данных, а не на поставщике облачных услуг, поэтому компании должны активно участвовать в обеспечении безопасности своих данных, даже если они хранятся в облаке.</w:t>
        <w:br/>
        <w:br/>
        <w:t>Для снижения рисков, связанных с безопасностью данных в облаке, компании должны принимать ряд мер предосторожности.  Во-первых, необходимо тщательно выбирать поставщика облачных услуг, обращая внимание на его репутацию, опыт работы и уровень безопасности. Важно убедиться, что поставщик использует современные методы шифрования данных, имеет надежную систему контроля доступа и регулярно проводит аудиты безопасности.  Во-вторых, необходимо шифровать данные до их загрузки в облако, чтобы даже в случае взлома или утечки данных злоумышленники не смогли получить доступ к конфиденциальной информации.  В-третьих, необходимо использовать многофакторную аутентификацию для защиты учетных записей пользователей, чтобы предотвратить несанкционированный доступ к данным.  В-четвертых, необходимо регулярно создавать резервные копии данных и хранить их в безопасном месте, чтобы в случае потери или повреждения данных можно было быстро восстановить их из резервной копии.  Наконец, необходимо обучать сотрудников правилам информационной безопасности и регулярно проводить учения по реагированию на инциденты безопасности.  Все эти меры предосторожности помогут снизить риски, связанные с безопасностью данных в облаке, и обеспечить защиту конфиденциальной информации.</w:t>
        <w:br/>
        <w:br/>
        <w:br/>
        <w:t>Внедрение BIM-технологий – это не просто установка нового программного обеспечения или обучение сотрудников работе с очередным инструментом. Это фундаментальное изменение бизнес-процессов, затрагивающее все этапы жизненного цикла проекта – от концептуального проектирования до эксплуатации и демонтажа. Многие компании совершают ошибку, считая BIM лишь усовершенствованным средством для создания чертежей и 3D-моделей, не понимая, что истинная ценность кроется в интеграции информации и совместной работе всех участников проекта. Преобразование существующих рабочих процессов требует времени, ресурсов и готовности к изменениям со стороны всех сотрудников, и недооценка этого аспекта может привести к провалу проекта внедрения BIM, несмотря на все усилия и инвестиции. Необходимо осознавать, что BIM не впишется в существующую систему – система должна быть адаптирована под BIM.</w:t>
        <w:br/>
        <w:br/>
        <w:t>Представьте себе нефтегазовую компанию, где инженеры, проектировщики, строители и эксплуатационный персонал работают изолированно друг от друга, обмениваясь информацией посредством электронных писем, бумажных документов и телефонных звонков. В такой среде ошибки и недопонимания неизбежны, что приводит к задержкам в сроках, перерасходу бюджета и снижению качества проекта. Внедрение BIM в такой организации требует не просто создания централизованной базы данных с 3D-моделями, но и реорганизации работы всех отделов, установления четких протоколов обмена информацией и внедрения системы совместной работы, основанной на BIM-модели. Это означает, что инженеры должны будут совместно с проектировщиками разрабатывать модели оборудования, строители должны будут использовать BIM-модель для планирования строительных работ, а эксплуатационный персонал должен будет использовать BIM-модель для управления активами и проведения технического обслуживания. Если каждый отдел будет продолжать работать по-своему, игнорируя BIM-модель, то все усилия по внедрению BIM окажутся напрасными.</w:t>
        <w:br/>
        <w:br/>
        <w:t>Успешное изменение бизнес-процессов требует активного участия руководства компании, которое должно четко определить цели и задачи внедрения BIM, обеспечить необходимую поддержку и ресурсы, а также стимулировать сотрудников к принятию новых методов работы. Важно создать культуру сотрудничества и обмена информацией, где все участники проекта чувствуют себя ответственными за общий успех. Это требует проведения обучения и тренингов для сотрудников, изменения системы мотивации и вознаграждения, а также создания эффективной системы коммуникации и обратной связи. Например, компания может внедрить систему KPI, ориентированную на совместную работу и обмен информацией, а также организовать регулярные совещания, где участники проекта могут обсуждать проблемы и обмениваться опытом. Успешные компании, внедрившие BIM, не просто закупили программное обеспечение, но и полностью пересмотрели свои бизнес-процессы, что позволило им значительно повысить эффективность, снизить затраты и улучшить качество проектов.</w:t>
        <w:br/>
        <w:br/>
        <w:t>Необходимо понимать, что процесс изменения бизнес-процессов – это не единовременное мероприятие, а непрерывный цикл улучшений. По мере реализации проектов и накопления опыта необходимо регулярно анализировать текущие процессы, выявлять узкие места и вносить корректировки. Это требует создания системы мониторинга и оценки эффективности, а также готовности к экспериментированию и внедрению новых методов работы. Например, компания может использовать метод Agile для управления проектами и быстро реагировать на изменения в требованиях заказчика. Важно также учитывать специфику конкретного проекта и адаптировать бизнес-процессы под его особенности. Универсального решения не существует, и каждая компания должна разработать свою собственную стратегию внедрения BIM, учитывающую ее уникальные потребности и возможности. Только в этом случае можно добиться реальных результатов и получить максимальную отдачу от инвестиций в BIM-технологии.</w:t>
        <w:br/>
        <w:br/>
        <w:br/>
        <w:t>**5.3 Перспективы развития BIM-технологий в нефтегазовой отрасли**</w:t>
        <w:br/>
        <w:br/>
        <w:t>Будущее нефтегазовой отрасли неразрывно связано с цифровизацией, и BIM-технологии играют в этом процессе ключевую роль, выходя далеко за рамки простого 3D-моделирования. Мы видим, как BIM эволюционирует от инструмента для проектирования и строительства к платформе для управления активами на протяжении всего жизненного цикла, интегрируясь с другими передовыми технологиями, такими как искусственный интеллект (ИИ), машинное обучение (МО), интернет вещей (IoT), виртуальная (VR) и дополненная (AR) реальности, а также цифровые двойники.  Это не просто тенденция, а необходимый шаг для повышения эффективности, снижения рисков и обеспечения устойчивого развития отрасли, особенно в условиях постоянно меняющихся рыночных условий и ужесточающихся требований к безопасности и экологичности.  Представьте себе интеллектуальную платформу, способную анализировать данные с датчиков, установленных на оборудовании, прогнозировать необходимость технического обслуживания, оптимизировать процессы эксплуатации и даже предотвращать аварии – это будущее нефтегазовой отрасли, и BIM является фундаментом для его создания.  Отрасль давно преодолела стадию простого внедрения BIM в отдельные проекты, и теперь фокус смещается на создание единой цифровой экосистемы, объединяющей все данные и процессы, что требует не только технологических решений, но и изменения в организационной культуре и бизнес-процессах.</w:t>
        <w:br/>
        <w:br/>
        <w:t>Внедрение искусственного интеллекта и машинного обучения в BIM-среду открывает огромные возможности для автоматизации рутинных задач и повышения эффективности процессов. Например, ИИ может автоматически проверять модели на соответствие нормативным требованиям, выявлять коллизии и ошибки проектирования, а также оптимизировать планирование строительных работ.  Машинное обучение позволяет анализировать большие объемы данных, полученных с датчиков и систем мониторинга, для прогнозирования отказов оборудования, оптимизации процессов эксплуатации и повышения безопасности.  Представьте себе систему, которая автоматически анализирует данные о вибрации насосов, температуре трубопроводов и давлении в резервуарах, чтобы предсказать необходимость технического обслуживания и предотвратить аварии.  Такая система не только снизит затраты на обслуживание, но и повысит надежность оборудования и безопасность персонала.  Внедрение ИИ и МО в BIM требует не только инвестиций в технологии, но и создания квалифицированных команд, способных разрабатывать и внедрять эти решения, а также обеспечивать их эффективную интеграцию с существующими системами.  Например, компания Shell уже использует алгоритмы машинного обучения для анализа данных с морских буровых установок, что позволяет оптимизировать процессы бурения и снизить затраты.</w:t>
        <w:br/>
        <w:br/>
        <w:t>Развитие технологий виртуальной и дополненной реальности открывает новые возможности для визуализации BIM-моделей и повышения эффективности обучения и проведения технического обслуживания. VR позволяет погрузиться в виртуальную среду и осмотреть объект в деталях, как если бы вы находились на месте, что особенно полезно для сложных объектов и труднодоступных мест. AR позволяет накладывать виртуальные объекты на реальное изображение, что упрощает проведение технического обслуживания и ремонта оборудования.  Представьте себе техника, который использует AR-очки для просмотра информации о компонентах оборудования прямо на месте, без необходимости обращаться к руководствам и схемам. Это значительно повысит эффективность и качество выполняемых работ.  VR и AR также могут использоваться для обучения персонала, проведения виртуальных обходов и моделирования аварийных ситуаций.  Например, компания BP уже использует VR для обучения персонала работе с морскими буровыми установками, что позволяет снизить риски и повысить безопасность.  Внедрение VR и AR требует не только инвестиций в оборудование, но и разработки специализированного контента и программного обеспечения.</w:t>
        <w:br/>
        <w:br/>
        <w:t>Одним из самых перспективных направлений развития BIM-технологий является создание цифровых двойников – виртуальных копий физических объектов, которые обновляются в режиме реального времени на основе данных, полученных с датчиков и систем мониторинга. Цифровые двойники позволяют моделировать различные сценарии, прогнозировать поведение объектов и оптимизировать процессы эксплуатации.  Представьте себе цифровую копию нефтеперерабатывающего завода, которая позволяет моделировать различные сценарии, прогнозировать выход продукции и оптимизировать процессы эксплуатации.  Такая система не только повысит эффективность и надежность работы завода, но и позволит снизить затраты и повысить безопасность.  Цифровые двойники могут использоваться для мониторинга состояния оборудования, прогнозирования отказов, оптимизации процессов технического обслуживания и ремонта, а также для обучения персонала и моделирования аварийных ситуаций.  Внедрение цифровых двойников требует не только инвестиций в технологии, но и создания квалифицированных команд, способных разрабатывать и внедрять эти решения, а также обеспечивать их эффективную интеграцию с существующими системами.  Например, компания Saudi Aramco активно использует цифровые двойники для управления своими активами и оптимизации процессов эксплуатации.  Будущее нефтегазовой отрасли – за созданием единой цифровой экосистемы, объединяющей все данные и процессы, и цифровые двойники являются ключевым элементом этой экосистемы.</w:t>
        <w:br/>
        <w:br/>
        <w:br/>
        <w:t>Облачные BIM-решения представляют собой логичный шаг в эволюции технологий проектирования, строительства и эксплуатации, открывая новые возможности для сотрудничества, доступности и эффективности, которые ранее были недостижимы с традиционными подходами, основанными на локальных серверах и программном обеспечении. Переход к облачным платформам не просто меняет способ хранения и обмена данными, а трансформирует весь рабочий процесс, делая его более гибким, адаптивным и экономически выгодным для всех участников проекта, от архитекторов и инженеров до строителей и владельцев объектов. В отличие от традиционных систем, которые требуют значительных инвестиций в инфраструктуру и обслуживание, облачные решения предлагают модель подписки, позволяющую компаниям платить только за те ресурсы, которые они фактически используют, что существенно снижает капитальные затраты и упрощает масштабирование. Это особенно важно для небольших и средних компаний, которые часто ограничены в ресурсах и нуждаются в гибких решениях, позволяющих им конкурировать с более крупными игроками рынка.</w:t>
        <w:br/>
        <w:br/>
        <w:t>Одним из ключевых преимуществ облачных BIM-решений является расширение возможностей для совместной работы, поскольку все участники проекта могут одновременно получать доступ к одной и той же модели, обмениваться информацией и вносить изменения в режиме реального времени, независимо от своего местонахождения. Это существенно сокращает время, затрачиваемое на согласование и утверждение документов, а также минимизирует риск ошибок и недопониманий, которые часто возникают при работе с разрозненными данными. Представьте себе ситуацию, когда архитекторы, инженеры и строители работают над одним проектом, находясь в разных городах или даже странах, и могут мгновенно обмениваться информацией, вносить изменения в модель и получать обратную связь от коллег. Это значительно ускоряет процесс проектирования и строительства, а также повышает качество конечного продукта. Многие компании, такие как Autodesk и Trimble, предлагают облачные BIM-платформы, которые позволяют пользователям совместно работать над проектами, обмениваться данными и получать доступ к различным инструментам и приложениям.</w:t>
        <w:br/>
        <w:br/>
        <w:t>Кроме того, облачные BIM-решения обеспечивают более высокий уровень безопасности данных, поскольку информация хранится на защищенных серверах, которые регулярно подвергаются резервному копированию и обновляются для защиты от киберугроз. В отличие от локальных серверов, которые могут быть уязвимы для вирусов и хакерских атак, облачные платформы предлагают расширенные функции безопасности, такие как шифрование данных, контроль доступа и мониторинг активности пользователей. Это особенно важно для проектов, связанных с конфиденциальной информацией или критически важной инфраструктурой. Например, при строительстве нефтеперерабатывающего завода или атомной электростанции обеспечение безопасности данных является первостепенной задачей, и использование облачных BIM-решений может существенно снизить риск утечки информации или кибератак. Более того, облачные платформы часто соответствуют строгим отраслевым стандартам и нормативным требованиям, что обеспечивает дополнительный уровень защиты и соответствия.</w:t>
        <w:br/>
        <w:br/>
        <w:t>Реальный пример – компания Bechtel, глобальный лидер в области строительства и инжиниринга, внедрила облачную BIM-платформу для управления сложными проектами, что позволило ей сократить время проектирования на 15%, снизить затраты на строительство на 10% и повысить качество конечного продукта. Благодаря облачной платформе, инженеры и строители смогли совместно работать над проектами, обмениваться информацией в режиме реального времени и получать доступ к различным инструментам и приложениям. Еще один пример - компания Skanska, одна из крупнейших строительных компаний в Европе, использует облачные BIM-решения для управления жизненным циклом объектов, что позволяет ей оптимизировать процессы эксплуатации и технического обслуживания, снизить затраты и повысить устойчивость. Эти примеры демонстрируют, что внедрение облачных BIM-решений может принести значительные выгоды компаниям, работающим в строительной отрасли, и помочь им повысить эффективность, снизить затраты и повысить качество конечного продукта.</w:t>
        <w:br/>
        <w:br/>
        <w:br/>
        <w:t>По мере развития цифровых технологий, искусственный интеллект (ИИ) и машинное обучение (МО) становятся все более неотъемлемой частью строительной отрасли, предлагая беспрецедентные возможности для автоматизации, оптимизации и повышения эффективности на всех этапах жизненного цикла проекта. Внедрение этих передовых технологий позволяет не только сократить затраты и сроки реализации, но и значительно повысить качество проектирования и строительства, минимизируя риски и обеспечивая устойчивое развитие.  ИИ и МО способны анализировать огромные объемы данных, выявлять закономерности и тренды, которые недоступны для человеческого анализа, предоставляя ценную информацию для принятия обоснованных решений и оптимизации рабочих процессов.  Это позволяет перейти от реактивного подхода к проактивному, прогнозируя проблемы и предотвращая их возникновение, что особенно важно для сложных и масштабных проектов. В результате, строительные компании получают конкурентное преимущество, повышая свою производительность и прибыльность.</w:t>
        <w:br/>
        <w:br/>
        <w:t>Одним из наиболее перспективных направлений применения ИИ и МО в строительстве является автоматизация процесса проектирования и разработки моделей зданий и сооружений.  Например, алгоритмы МО могут быть обучены на основе исторических данных и строительных норм для автоматической генерации вариантов проектирования, оптимизированных по заданным критериям, таким как энергоэффективность, стоимость и функциональность.  Это позволяет архитекторам и инженерам сосредоточиться на творческих задачах и инновационных решениях, а не тратить время на рутинные операции.  Более того, ИИ может использоваться для автоматической проверки моделей на соответствие строительным нормам и правилам, выявляя ошибки и несоответствия на ранних стадиях проектирования, что позволяет избежать дорогостоящих переделок и задержек в процессе строительства.  Компания Autodesk, например, активно разрабатывает инструменты на основе ИИ для автоматической генерации моделей зданий и сооружений, оптимизированных по заданным параметрам.</w:t>
        <w:br/>
        <w:br/>
        <w:t>Применение ИИ и МО на этапе строительства позволяет значительно повысить эффективность управления проектом и оптимизировать использование ресурсов. Алгоритмы МО могут анализировать данные с датчиков, установленных на строительной площадке, и прогнозировать возможные задержки в поставках материалов, неблагоприятные погодные условия или другие факторы, которые могут повлиять на ход строительства. На основе этих прогнозов, система может автоматически корректировать график работ, перераспределять ресурсы и принимать другие меры для минимизации рисков и обеспечения своевременной реализации проекта.  Кроме того, ИИ может использоваться для автоматического контроля качества выполняемых работ, выявляя дефекты и несоответствия строительным нормам и правилам.  Компания Built Robotics, например, разрабатывает роботизированные экскаваторы и бульдозеры, управляемые ИИ, которые могут выполнять земляные работы с высокой точностью и эффективностью, снижая затраты и повышая безопасность.</w:t>
        <w:br/>
        <w:br/>
        <w:t>Особенно перспективным направлением является использование ИИ и МО для прогнозирования затрат и оптимизации бюджета проекта.  Алгоритмы МО могут анализировать данные о стоимости материалов, рабочей силы, оборудования и других факторов, чтобы точно прогнозировать общую стоимость проекта и выявлять возможности для сокращения затрат.  Более того, ИИ может использоваться для автоматического составления смет и графиков финансирования, оптимизируя денежные потоки и снижая финансовые риски.  Компания Procore, например, предлагает платформу для управления строительством, которая использует ИИ для анализа данных о затратах и прогнозирования рисков, помогая строительным компаниям контролировать бюджет и повышать прибыльность.  Внедрение этих технологий позволяет строительным компаниям не только сократить затраты и сроки реализации проектов, но и повысить качество выполняемых работ и обеспечить устойчивое развитие.</w:t>
        <w:br/>
        <w:br/>
        <w:br/>
        <w:t>Технологии виртуальной (VR) и дополненной (AR) реальности стремительно проникают в строительную отрасль, открывая беспрецедентные возможности для визуализации, обучения и контроля качества на всех этапах жизненного цикла проекта. VR позволяет создавать полностью иммерсивные трехмерные модели зданий и сооружений, позволяя заинтересованным сторонам "посетить" объект еще до начала строительства, оценить дизайн и выявить потенциальные проблемы. Эта возможность особенно ценна для сложных проектов, где визуализация в традиционных двухмерных чертежах затруднена, и принятие решений требует полного понимания пространственных характеристик будущего объекта.  Представьте себе, что заказчик, не являясь специалистом в строительстве, может прогуляться по виртуальному дому, изменить отделку, расположение мебели и оценить, соответствует ли это его ожиданиям, прежде чем будет залит первый фундамент!  Это значительно снижает риски переделок и недопониманий, экономя время и деньги.  Более того, VR позволяет проводить виртуальные обходы строительной площадки, выявляя потенциальные опасности и разрабатывая меры предосторожности для обеспечения безопасности рабочих.</w:t>
        <w:br/>
        <w:br/>
        <w:t>Технология AR, в свою очередь, позволяет накладывать цифровые данные на реальный мир, предоставляя строителям и инженерам ценную информацию непосредственно на объекте.  Представьте себе, что техник, стоя перед сложной системой трубопроводов, видит через свой планшет или AR-гарнитуру схему прокладки труб, подсвеченные участки, требующие особого внимания, и инструкции по выполнению тех или иных операций.  Это значительно упрощает процесс монтажа, снижает вероятность ошибок и повышает эффективность работы.  AR также может использоваться для дистанционной поддержки, позволяя экспертам удаленно наблюдать за ходом строительства, давать консультации и оказывать помощь в решении сложных задач.  Например, инспектор, находясь в офисе, может "присутствовать" на строительной площадке через AR-устройство, оценивать качество выполняемых работ и выявлять дефекты, не выезжая на место.  Это особенно ценно для объектов, расположенных в труднодоступных или опасных районах.</w:t>
        <w:br/>
        <w:br/>
        <w:t>Практическое применение VR и AR в строительстве уже сегодня демонстрирует впечатляющие результаты. Компания Trimble, например, предлагает решения на базе VR и AR для планирования, проектирования и строительства, позволяющие повысить производительность, снизить затраты и улучшить качество выполняемых работ.  Их технология XR10, с голографическими дисплеями, позволяет накладывать 3D-модели на реальный мир, обеспечивая строителям доступ к информации в режиме реального времени.  Другие компании, такие как DAQRI, разрабатывают AR-гарнитуры, специально предназначенные для использования в строительной отрасли, с функциями распознавания объектов, отслеживания прогресса и предоставления инструкций.  Более того, VR и AR активно используются в обучении персонала, позволяя строителям и инженерам приобретать практические навыки в безопасной и контролируемой среде.  Например, сотрудники могут проходить виртуальные тренировки по управлению строительной техникой, работе на высоте или выполнению сложных монтажных операций, без риска для жизни и здоровья.  Это особенно важно для освоения новых технологий и повышения квалификации персонала.</w:t>
        <w:br/>
        <w:br/>
        <w:t>Внедрение технологий VR и AR в строительную отрасль требует определенных инвестиций и усилий по подготовке персонала, но потенциальные выгоды значительно перевешивают затраты.  Улучшение визуализации, повышение эффективности обучения, снижение риска ошибок и повышение безопасности – это лишь некоторые из преимуществ, которые могут быть достигнуты при правильном применении этих технологий.  По мере развития VR и AR, мы можем ожидать появления еще более инновационных решений, которые полностью изменят процесс строительства, сделают его более эффективным, безопасным и устойчивым.  В будущем, строительные площадки, оснащенные VR и AR, станут своеобразными "цифровыми двойниками" реального мира, позволяя специалистам принимать обоснованные решения на основе точных данных и прогнозов, обеспечивая успех любого проекта.  Использование этих технологий станет неотъемлемой частью строительного процесса, а компании, которые не смогут адаптироваться к новым реалиям, рискуют остаться позади.</w:t>
        <w:br/>
        <w:br/>
        <w:br/>
        <w:t>Цифровые двойники представляют собой логическое продолжение развития BIM-моделирования и интеграции технологий виртуальной и дополненной реальности, возводя концепцию цифрового представления объекта на качественно новый уровень. Если BIM-модель – это детальный проект, отражающий геометрию, материалы и характеристики объекта на определенный момент времени, то цифровой двойник – это динамичная, постоянно обновляемая виртуальная копия реального объекта, отражающая его текущее состояние, поведение и взаимодействие с окружающей средой.  В отличие от статической модели, цифровой двойник живет параллельно с физическим объектом, получая данные от датчиков, сенсоров и других источников информации в режиме реального времени, и позволяя анализировать, прогнозировать и оптимизировать его работу. Это значительно расширяет возможности управления объектом на протяжении всего жизненного цикла, от проектирования и строительства до эксплуатации и демонтажа.</w:t>
        <w:br/>
        <w:br/>
        <w:t>Представьте себе нефтяную платформу, оснащенную тысячами датчиков, отслеживающих температуру, давление, вибрацию и другие параметры оборудования. Все эти данные поступают в цифровой двойник, который не только визуализирует текущее состояние платформы, но и позволяет моделировать различные сценарии, прогнозировать поломки и оптимизировать режимы работы оборудования для повышения эффективности и снижения рисков аварий. Цифровой двойник может предупредить о необходимости проведения технического обслуживания до того, как произойдет серьезная поломка, что позволяет сэкономить значительные средства и избежать простоев производства.  Более того, цифровой двойник позволяет проводить виртуальные эксперименты, тестировать новые технологии и оптимизировать процессы без риска для реального оборудования и персонала. Например, можно виртуально протестировать различные сценарии эвакуации с платформы, чтобы убедиться в их эффективности и безопасности.</w:t>
        <w:br/>
        <w:br/>
        <w:t>Применение цифровых двойников не ограничивается только промышленными объектами; они активно внедряются в различных сферах, включая строительство, транспорт, здравоохранение и городское планирование.  В строительстве цифровой двойник позволяет создать виртуальную копию здания или сооружения еще до начала строительства, визуализировать его в различных ракурсах, проверить совместимость инженерных систем и оптимизировать логистику поставок материалов.  В транспортной отрасли цифровой двойник позволяет моделировать транспортные потоки, оптимизировать маршруты и повышать безопасность движения.  В здравоохранении цифровой двойник пациента, основанный на данных медицинских исследований и генетическом анализе, может помочь врачам подобрать наиболее эффективное лечение и предотвратить развитие заболеваний.  В городском планировании цифровой двойник города позволяет моделировать различные сценарии развития, оптимизировать инфраструктуру и повышать качество жизни граждан.</w:t>
        <w:br/>
        <w:br/>
        <w:t>Одним из ключевых факторов, обеспечивающих успешное внедрение цифровых двойников, является интеграция различных технологий, включая IoT (Интернет вещей), искусственный интеллект, машинное обучение, облачные вычисления и большие данные.  IoT-датчики собирают данные о реальном объекте, которые передаются в облако, где анализируются алгоритмами искусственного интеллекта и машинного обучения.  Результаты анализа используются для обновления цифрового двойника и принятия обоснованных решений.  Облачные вычисления обеспечивают масштабируемость и гибкость цифрового двойника, позволяя хранить и обрабатывать огромные объемы данных.  Большие данные обеспечивают основу для обучения алгоритмов искусственного интеллекта и машинного обучения, повышая точность прогнозов и оптимизируя процессы.  Сочетание этих технологий позволяет создать интеллектуальную систему, способную адаптироваться к изменяющимся условиям и принимать оптимальные решения в режиме реального времени.  Будущее цифровых двойников связано с развитием технологии 6G, которая обеспечит еще более высокую скорость передачи данных и низкую задержку, открывая новые возможности для создания интерактивных и иммерсивных цифровых двойников.</w:t>
        <w:br/>
        <w:br/>
        <w:br/>
        <w:t>Интеграция BIM с другими цифровыми технологиями – это уже не просто тренд, а необходимость для эффективного управления жизненным циклом любого сложного объекта, будь то нефтеперерабатывающий завод, морская платформа или даже целая городская инфраструктура.  Ограниченность использования BIM только как инструмента для 3D-моделирования и визуализации давно преодолена, и сегодня мы видим, как BIM-модели становятся центральным узлом, объединяющим данные из различных источников и систем.  Эта интеграция открывает огромные возможности для оптимизации процессов, повышения эффективности и снижения рисков на всех этапах жизненного цикла объекта, от проектирования и строительства до эксплуатации и демонтажа. Игнорирование этой интеграции равносильно использованию лишь части потенциала, заключенного в BIM-модели, что в конечном итоге ведет к потерям в эффективности и конкурентоспособности.  Более того, современный рынок требует от компаний не просто умения создавать BIM-модели, а способности интегрировать их в единую цифровую экосистему, обеспечивая бесшовный обмен данными и автоматизацию процессов.</w:t>
        <w:br/>
        <w:br/>
        <w:t>Одним из ключевых направлений интеграции BIM является соединение с системами управления проектами (PMS). Традиционно, информация о ходе строительства, бюджете и ресурсах хранится в отдельных системах, что затрудняет контроль и координацию работ.  Интеграция BIM с PMS позволяет автоматически обновлять информацию о ходе строительства на основе данных, полученных из BIM-модели, например, о количестве выполненных работ или используемых материалов.  Это обеспечивает более точное планирование, контроль бюджета и своевременное выявление проблем.  Например, если в BIM-модели изменена спецификация на определенный вид оборудования, система управления проектами автоматически уведомляет заинтересованные стороны и обновляет бюджет проекта.  Такой подход обеспечивает прозрачность и контроль на каждом этапе строительства, что позволяет избежать перерасхода средств и задержек в сроках. В результате, проектные команды тратят меньше времени на рутинные задачи и больше внимания уделяют решению стратегических задач.</w:t>
        <w:br/>
        <w:br/>
        <w:t>Другим важным направлением интеграции BIM является его соединение с системами управления активами (AMS).  В течение всего жизненного цикла объекта, от ввода в эксплуатацию до списания, требуется отслеживать состояние оборудования, проводить техническое обслуживание и планировать ремонты. Интеграция BIM с AMS позволяет создать "цифровой двойник" объекта, содержащий полную информацию о его структуре, характеристиках и состоянии.  Эта информация может использоваться для планирования технического обслуживания, прогнозирования поломок и оптимизации режимов работы оборудования.  Например, если в BIM-модели изменена спецификация на определенный вид оборудования, система управления активами автоматически обновляет информацию о его характеристиках и планирует соответствующие технические обслуживания.  Более того, интеграция с датчиками и сенсорами позволяет отслеживать состояние оборудования в режиме реального времени и автоматически генерировать запросы на техническое обслуживание при возникновении проблем.</w:t>
        <w:br/>
        <w:br/>
        <w:t>Наконец, интеграция BIM с системами анализа данных и моделирования позволяет проводить виртуальные эксперименты и оптимизировать процессы без риска для реального объекта.  Например, можно использовать BIM-модель для моделирования различных сценариев эвакуации с нефтеперерабатывающего завода, чтобы убедиться в их эффективности и безопасности.  Или можно использовать BIM-модель для моделирования тепловых процессов в здании, чтобы оптимизировать систему отопления и вентиляции и снизить энергопотребление.  Такой подход позволяет принимать обоснованные решения на основе данных и повышать эффективность использования ресурсов. Интеграция с системами машинного обучения и искусственного интеллекта позволяет автоматизировать процессы анализа данных и прогнозирования, а также выявлять скрытые закономерности и оптимизировать процессы принятия решений. Таким образом, BIM становится не просто инструментом для визуализации, а интеллектуальной системой, способной адаптироваться к изменяющимся условиям и повышать эффективность работы любого объекта.</w:t>
        <w:br/>
        <w:br/>
        <w:br/>
        <w:t>В основе эффективного управления любым сложным объектом, будь то нефтеперерабатывающий завод, морская платформа или целая промышленная инфраструктура, лежит способность принимать обоснованные решения на протяжении всего его жизненного цикла. BIM, выходя за рамки простого трехмерного моделирования, становится мощным инструментом поддержки принятия решений, предоставляя централизованный источник информации, который обеспечивает прозрачность, точность и оперативность. Вместо разрозненных данных, хранящихся в различных системах, BIM объединяет геометрическую информацию, спецификации оборудования, данные о стоимости, графики строительства и данные об эксплуатации в единую цифровую модель, доступную для всех заинтересованных сторон.  Это позволяет оценивать различные варианты проектирования, оптимизировать графики строительства, прогнозировать затраты и оценивать риски с высокой степенью точности, что, в свою очередь, приводит к более эффективному использованию ресурсов и снижению общих затрат.  На протяжении всего жизненного цикла актива BIM служит надежным источником информации, обеспечивая целостность данных и поддерживая принятие обоснованных решений на каждом этапе.</w:t>
        <w:br/>
        <w:br/>
        <w:t>Одним из ключевых аспектов использования BIM для поддержки принятия решений является его способность визуализировать сложные процессы и сценарии.  Например, при планировании технического обслуживания на морской платформе, BIM-модель может использоваться для визуализации доступа к оборудованию, идентификации потенциальных препятствий и разработки оптимального маршрута для обслуживающего персонала.  Эта визуализация позволяет оценить риски, связанные с проведением технического обслуживания, и разработать меры предосторожности, чтобы обеспечить безопасность персонала и надежность оборудования.  Более того, BIM-модель может использоваться для моделирования различных сценариев эвакуации в случае аварии, чтобы убедиться в эффективности планов эвакуации и выявить потенциальные проблемы.  Эта возможность визуализации позволяет принимать обоснованные решения на основе фактических данных и повышать уровень безопасности на объекте.  Кроме того, использование виртуальной и дополненной реальности в сочетании с BIM-моделью позволяет проводить виртуальные обходы оборудования и обучение персонала, что повышает эффективность обучения и снижает риски ошибок.</w:t>
        <w:br/>
        <w:br/>
        <w:t>В контексте управления активами BIM-модель может служить основой для создания "цифрового двойника" объекта, который представляет собой виртуальную копию физического актива.  Этот цифровой двойник содержит полную информацию о структуре, характеристиках и состоянии оборудования, а также данные о его производительности и истории обслуживания.  Эта информация может использоваться для мониторинга состояния оборудования в режиме реального времени, прогнозирования поломок и планирования технического обслуживания.  Например, с помощью датчиков, интегрированных в оборудование и соединенных с BIM-моделью, можно отслеживать вибрацию, температуру и давление, чтобы выявить признаки износа или повреждений.  Эти данные могут использоваться для автоматического генерирования запросов на техническое обслуживание или для планирования профилактического обслуживания, что позволяет предотвратить поломки и снизить время простоя оборудования.  Более того, цифровой двойник позволяет моделировать различные сценарии эксплуатации оборудования и оптимизировать его производительность, что приводит к повышению эффективности и снижению затрат.</w:t>
        <w:br/>
        <w:br/>
        <w:t>Представьте себе ситуацию, когда необходимо заменить критически важное насосное оборудование на нефтеперерабатывающем заводе.  Традиционно, этот процесс включал бы в себя ручной сбор данных о спецификациях оборудования, разработку новых чертежей и графиков, а также координацию работы различных подрядчиков.  С помощью BIM этот процесс может быть значительно упрощен и ускорен.  BIM-модель содержит полную информацию о существующем оборудовании, включая его спецификации, чертежи и историю обслуживания.  Это позволяет быстро и точно подобрать новое оборудование, разработать план замены и скоординировать работу различных подрядчиков.  Более того, BIM-модель может использоваться для моделирования процесса замены оборудования и выявления потенциальных проблем, таких как конфликты с другими системами или ограничения доступа.  Это позволяет предотвратить задержки и снизить затраты на реализацию проекта. В результате, замена оборудования может быть выполнена быстрее, эффективнее и с меньшими рисками.  Использование BIM, таким образом, превращает потенциально сложный и дорогостоящий проект в управляемый и оптимизированный процесс.</w:t>
        <w:br/>
        <w:br/>
        <w:br/>
        <w:t>Эффективное техническое обслуживание и ремонт оборудования являются критически важными для обеспечения бесперебойной работы нефтегазовых объектов и минимизации дорогостоящих простоев. Традиционные методы технического обслуживания, основанные на календарных планах или реактивном подходе, часто оказываются неэффективными и приводят к ненужным затратам. С внедрением BIM появляется возможность перейти к проактивному, предиктивному обслуживанию, основанному на фактических данных и анализе состояния оборудования. BIM-модель, содержащая полную информацию о структуре, характеристиках и истории эксплуатации каждого элемента оборудования, становится основой для создания интеллектуальной системы технического обслуживания, способной прогнозировать поломки и планировать ремонтные работы заранее. Это позволяет не только снизить затраты на ремонт, но и повысить надежность оборудования и безопасность персонала.</w:t>
        <w:br/>
        <w:br/>
        <w:t>Ключевым элементом предиктивного обслуживания с использованием BIM является интеграция с датчиками и системами мониторинга состояния оборудования. Эти датчики, установленные на критически важных узлах и агрегатах, собирают данные о вибрации, температуре, давлении, скорости вращения и других параметрах, которые могут указывать на потенциальные проблемы. Собранные данные передаются в централизованную систему, где они анализируются с использованием алгоритмов машинного обучения и искусственного интеллекта.  Анализ этих данных позволяет выявлять аномалии и тренды, указывающие на износ или повреждения оборудования.  Например, увеличение вибрации насоса может свидетельствовать о проблемах с подшипниками или дисбалансе ротора.  Эта информация немедленно передается специалистам по техническому обслуживанию, которые могут принять меры для предотвращения поломки.  BIM-модель, в свою очередь, визуализирует проблему, отображая ее местоположение и предоставляя доступ к необходимой технической документации, что значительно упрощает и ускоряет процесс ремонта.</w:t>
        <w:br/>
        <w:br/>
        <w:t>Представьте себе сценарий, когда необходимо заменить уплотнение в насосе на морской платформе. В традиционном подходе, специалисты по техническому обслуживанию должны были бы вручную искать в архивах информацию об уплотнении, проверять наличие запасных частей на складе и разрабатывать план замены. С использованием BIM и интегрированной системы технического обслуживания, весь процесс может быть автоматизирован. Система автоматически идентифицирует уплотнение на BIM-модели, проверяет наличие запасных частей на складе и генерирует план замены, учитывающий доступ к оборудованию и наличие необходимых инструментов.  Более того, система может предложить оптимальный маршрут для специалиста по техническому обслуживанию, учитывая расположение оборудования и другие препятствия на платформе.  BIM-модель позволяет специалисту визуализировать процесс замены уплотнения, что помогает избежать ошибок и ускорить выполнение работы. В результате, замена уплотнения может быть выполнена быстрее, эффективнее и с меньшими затратами.</w:t>
        <w:br/>
        <w:br/>
        <w:t>Более того, предиктивное обслуживание с использованием BIM позволяет не только предотвращать поломки, но и оптимизировать режимы эксплуатации оборудования. Анализируя данные о производительности оборудования, систему можно использовать для определения оптимальных параметров работы, которые позволяют повысить эффективность и снизить энергопотребление. Например, на основе данных о расходе топлива и давлении в трубопроводах, систему можно использовать для оптимизации работы компрессоров и насосов, что приводит к снижению затрат на электроэнергию и уменьшению выбросов вредных веществ в атмосферу. BIM-модель, в свою очередь, позволяет визуализировать эти параметры и оценить их влияние на производительность оборудования. Это позволяет принимать обоснованные решения об оптимизации режимов эксплуатации и повышении эффективности использования ресурсов. Таким образом, предиктивное обслуживание с использованием BIM является не только инструментом для снижения затрат на ремонт, но и средством для повышения эффективности и устойчивости нефтегазовых объектов.</w:t>
        <w:br/>
        <w:br/>
        <w:br/>
        <w:t>Использование BIM выходит далеко за рамки простого трехмерного моделирования и позволяет интегрировать проектные данные с информацией о времени и стоимости, открывая новые возможности для управления строительными проектами. Эта интеграция, известная как 4D-BIM (3D + время), позволяет визуализировать график строительства, демонстрируя последовательность выполнения работ и взаимосвязь между различными этапами. Вместо традиционных диаграмм Ганта, представляющих собой статичные таблицы, 4D-BIM предлагает динамическую визуализацию, позволяющую увидеть, как проект будет строиться во времени, что значительно упрощает планирование, координацию и выявление потенциальных конфликтов. Представьте себе сложную морскую платформу, где одновременно работают несколько подрядчиков, каждый из которых отвечает за определенный участок работ. С помощью 4D-BIM можно смоделировать весь процесс строительства, демонстрируя, как каждый элемент будет устанавливаться и соединяться с другими, что позволяет заранее выявить и разрешить любые конфликты, связанные с пространством, оборудованием или трудовыми ресурсами. Это, в свою очередь, снижает риск задержек, перерасхода бюджета и несчастных случаев на строительной площадке, что особенно важно для проектов, требующих высокой степени координации и контроля.</w:t>
        <w:br/>
        <w:br/>
        <w:t>Однако возможности интеграции не ограничиваются только временем; 5D-BIM (3D + время + стоимость) добавляет к модели стоимость каждого элемента и этапа строительства, позволяя осуществлять точный контроль бюджета и прогнозирование затрат. Вместо традиционных таблиц смет, представляющих собой абстрактные цифры, 5D-BIM визуализирует стоимость каждого элемента непосредственно в модели, позволяя быстро оценить влияние изменений в проекте на бюджет. Например, если архитектор решил заменить один материал на другой, система автоматически пересчитает стоимость проекта, учитывая новую стоимость материала и любые связанные с этим изменения в трудозатратах. Это позволяет принимать обоснованные решения на ранних этапах проекта, минимизируя риск перерасхода бюджета и обеспечивая финансовую устойчивость проекта. Более того, 5D-BIM позволяет осуществлять детальный анализ стоимости каждого элемента, выявляя возможности для оптимизации и снижения затрат. Например, система может предложить альтернативные материалы или методы строительства, которые позволяют снизить стоимость проекта без ущерба для качества. В результате, 5D-BIM становится мощным инструментом для управления стоимостью проекта и обеспечения его финансовой эффективности.</w:t>
        <w:br/>
        <w:br/>
        <w:t>Рассмотрим пример строительства нового нефтеперерабатывающего завода. С использованием 4D-BIM можно смоделировать весь процесс строительства, демонстрируя последовательность установки оборудования, прокладки трубопроводов и возведения зданий. Это позволяет заранее выявить потенциальные конфликты между различными подрядчиками, например, когда необходимо установить крупное оборудование в ограниченном пространстве. С помощью 5D-BIM можно рассчитать стоимость каждого элемента завода, включая оборудование, материалы, трудозатраты и транспортные расходы. Это позволяет оценить общую стоимость проекта и выявить возможности для оптимизации. Например, система может предложить заменить дорогостоящие импортные трубы на более дешевые отечественные аналоги, без ущерба для качества. В результате, 5D-BIM позволяет значительно сократить общую стоимость строительства завода и обеспечить его финансовую устойчивость. Более того, 4D и 5D BIM позволяют эффективно управлять рисками, выявляя потенциальные проблемы и разрабатывая планы реагирования. Например, система может предугадать задержку поставки оборудования и предложить альтернативные варианты, чтобы минимизировать влияние на график строительства. Таким образом, интеграция BIM с информацией о времени и стоимости открывает новые возможности для управления строительными проектами, повышая их эффективность, снижая затраты и обеспечивая их финансовую устойчивость.</w:t>
        <w:br/>
        <w:br/>
        <w:br/>
        <w:t>**5.4 Рекомендации по успешному внедрению BIM**</w:t>
        <w:br/>
        <w:br/>
        <w:t>Успешное внедрение BIM – это не просто покупка программного обеспечения и обучение персонала; это комплексный процесс, требующий четкой стратегии, последовательной реализации и постоянного совершенствования. Первый и, возможно, самый важный шаг – разработка четкой BIM-стратегии, определяющей цели и задачи внедрения, адаптированные к конкретным потребностям и особенностям компании и каждого проекта. Эта стратегия должна быть сформулирована на самом высоком уровне руководства и однозначно донесена до каждого сотрудника, чтобы обеспечить общее понимание и приверженность общим целям. Недостаточно просто сказать, что компания переходит на BIM; необходимо четко определить, каких результатов ожидают от этого перехода – снижение затрат, повышение эффективности, улучшение качества, снижение рисков – и как эти результаты будут измеряться. Например, нефтегазовая компания, стремящаяся к сокращению времени строительства морских платформ, может установить цель сокращения количества запросов на изменения (RFI) на 30% за счет использования BIM для улучшения координации между различными дисциплинами.</w:t>
        <w:br/>
        <w:br/>
        <w:t>После определения стратегии необходимо разработать детальный план внедрения, включающий конкретные шаги, сроки, ответственных и ресурсы. Этот план должен охватывать все этапы жизненного цикла проекта – от концептуального проектирования до эксплуатации и демонтажа – и учитывать специфику каждого этапа. Важно понимать, что внедрение BIM – это не одномоментный процесс, а непрерывный цикл обучения, адаптации и улучшения.  Не стоит пытаться внедрить все функции BIM сразу; лучше начать с малого, постепенно расширяя область применения BIM и углубляя уровень детализации моделей. Например, компания, начинающая внедрение BIM, может начать с использования BIM для 3D-моделирования трубопроводов и оборудования, постепенно расширяя область применения BIM на другие дисциплины, такие как архитектура, конструкции и электротехника. Параллельно необходимо инвестировать в обучение персонала, чтобы обеспечить его компетентность в использовании BIM-технологий. Недостаточно просто отправить сотрудников на курсы; необходимо создать внутреннюю систему обучения и поддержки, чтобы обеспечить постоянное повышение квалификации и обмен опытом.</w:t>
        <w:br/>
        <w:br/>
        <w:t>Крайне важным аспектом успешного внедрения BIM является разработка BIM-стандартов и руководств, адаптированных к специфике нефтегазовой отрасли и конкретным требованиям компании. Эти стандарты должны определять требования к моделированию, обмену данными, классификации объектов и уровням детализации. Например, компания, занимающаяся проектированием морских платформ, может разработать стандарт, определяющий требования к моделированию трубопроводов, включая требования к диаметру труб, толщине стенок, материалам и изоляции.  Эти стандарты должны быть четкими, понятными и легко реализуемыми на практике.  Кроме того, важно обеспечить поддержку со стороны руководства компании, которое должно активно продвигать принципы BIM и выделять необходимые ресурсы для успешного внедрения. Руководство должно демонстрировать свою приверженность BIM, участвуя в проектах, поддерживая инициативы и признавая достижения сотрудников.  Без поддержки руководства внедрение BIM может столкнуться с сопротивлением, недостатком ресурсов и отсутствием мотивации.</w:t>
        <w:br/>
        <w:br/>
        <w:t>И, наконец, для обеспечения устойчивого успеха внедрения BIM необходимо регулярно осуществлять мониторинг и оценку результатов.  Необходимо отслеживать ключевые показатели эффективности (KPI), такие как сокращение количества RFI, снижение затрат, повышение эффективности и улучшение качества, и сравнивать их с установленными целями.  На основе результатов мониторинга необходимо вносить корректировки в план внедрения, адаптировать BIM-стандарты и совершенствовать BIM-процессы.  Постоянное совершенствование – это ключевой принцип успешного внедрения BIM.  Не стоит останавливаться на достигнутом; необходимо постоянно искать новые возможности для улучшения эффективности, снижения затрат и повышения качества.  Внедрение BIM – это не конечная цель, а непрерывный процесс обучения, адаптации и совершенствования.  В конечном итоге, успешное внедрение BIM позволит нефтегазовой компании повысить эффективность своих проектов, снизить затраты, улучшить качество и повысить конкурентоспособность на рынке.</w:t>
        <w:br/>
        <w:br/>
        <w:br/>
        <w:t>Разработка четкой BIM-стратегии и плана внедрения – фундамент любого успешного перехода к информационному моделированию в нефтегазовой отрасли, и эта основополагающая работа не может быть недооценена. Многие компании, пытаясь внедрить BIM, совершают ошибку, сосредотачиваясь исключительно на программном обеспечении и технологиях, упуская из виду, что BIM – это, прежде всего, изменение процессов, культуры и способа взаимодействия между различными участниками проекта.  Разработка стратегии – это не просто определение целей и задач, это глубокий анализ текущего состояния компании, выявление проблемных зон, определение возможностей для улучшения и формулирование четкого видения будущего, в котором BIM играет ключевую роль в повышении эффективности, снижении затрат и улучшении качества.  Это сложный процесс, требующий вовлечения всех заинтересованных сторон – от руководства компании до инженеров, проектировщиков и строителей – и должен учитывать специфику каждого конкретного проекта и специфику отрасли.</w:t>
        <w:br/>
        <w:br/>
        <w:t>Эта стратегия должна быть конкретной, измеримой, достижимой, релевантной и ограниченной по времени – принципы, известные как SMART.  Например, вместо общей цели "улучшить координацию между дисциплинами" необходимо сформулировать конкретную цель "сократить количество запросов на изменения (RFI) на 20% в течение первого года внедрения BIM на проекте строительства новой нефтеперерабатывающей установки".  Эта цель измерима, достижима (при условии правильно разработанного плана внедрения), релевантна (улучшение координации напрямую влияет на снижение затрат и сроков строительства) и ограничена по времени (один год).  Кроме того, стратегия должна учитывать различные аспекты внедрения BIM, такие как стандарты моделирования, процессы обмена данными, требования к обучению персонала, вопросы безопасности и лицензирования программного обеспечения.  Например, для проекта строительства морской платформы стратегия может включать требование о создании единой модели платформы, содержащей информацию обо всех системах и оборудовании, и обеспечение доступа к этой модели всем участникам проекта, от проектировщиков до строителей и операторов.</w:t>
        <w:br/>
        <w:br/>
        <w:t>После разработки стратегии необходимо создать подробный план внедрения, определяющий конкретные шаги, сроки, ответственных и ресурсы, необходимые для достижения поставленных целей. Этот план должен быть адаптирован к специфике каждого проекта и учитывать различные факторы, такие как сложность проекта, сроки выполнения, бюджет и доступность квалифицированных специалистов.  Например, для проекта строительства новой трубопроводной системы план внедрения может включать следующие этапы: 1) создание базовой 3D-модели трубопроводной системы, 2) добавление информации о материалах, диаметрах и толщине стенок труб, 3) добавление информации о расположении опор и фланцев, 4) добавление информации о системах контроля и автоматизации, 5) интеграция модели с другими системами, такими как системы управления проектами и системы управления активами.  Каждый этап должен быть четко определен, с указанием конкретных задач, сроков выполнения и ответственных лиц.</w:t>
        <w:br/>
        <w:br/>
        <w:t>Важно понимать, что внедрение BIM – это не одномоментный процесс, а непрерывный цикл обучения, адаптации и улучшения.  Необходимо регулярно отслеживать прогресс, оценивать результаты и вносить корректировки в план внедрения по мере необходимости.  Например, если на каком-то этапе оказывается, что сроки выполнения задачи нереалистичны, необходимо пересмотреть план, перераспределить ресурсы или упростить задачу.  Кроме того, важно обеспечить обратную связь от всех участников проекта, чтобы выявить проблемы и найти решения.  Например, если строители испытывают трудности с использованием BIM-модели на стройплощадке, необходимо провести обучение или упростить модель.  В конечном итоге, успешное внедрение BIM требует постоянного внимания, гибкости и готовности к изменениям.  Инвестиции в четкую стратегию и тщательно продуманный план внедрения – это залог того, что компания сможет в полной мере воспользоваться преимуществами информационного моделирования и повысить свою конкурентоспособность на рынке.</w:t>
        <w:br/>
        <w:br/>
        <w:br/>
        <w:t>Несмотря на самые передовые технологии и тщательно разработанные стратегии, успех внедрения BIM неизбежно зависит от квалификации и осведомленности персонала, который с этими технологиями работает. Недостаток обученных специалистов – это узкое место, способное свести на нет самые смелые инновации и дорогостоящие инвестиции в программное обеспечение.  В нефтегазовой отрасли, где сложность проектов достигает экстремальных значений, а ошибки могут приводить к катастрофическим последствиям, роль компетентных BIM-специалистов возрастает многократно, требуя непрерывного повышения квалификации и освоения новых инструментов. Обучение должно выходить за рамки простого освоения программного интерфейса; необходимо формирование комплексного понимания принципов информационного моделирования, стандартов обмена данными и практических аспектов применения BIM на всех этапах жизненного цикла проекта – от концептуального проектирования до эксплуатации и демонтажа.</w:t>
        <w:br/>
        <w:br/>
        <w:t>В условиях постоянно меняющегося технологического ландшафта, традиционные методы обучения, такие как однократные тренинги или семинары, оказываются недостаточно эффективными. Необходимо внедрение системы непрерывного профессионального развития, включающей в себя как внутренние программы обучения, разработанные с учетом специфики компании и ее проектов, так и внешние курсы повышения квалификации, проводимые ведущими экспертами и образовательными учреждениями.  Особенно ценно получение практического опыта работы с реальными проектами, участие в пилотных программах и обмен знаниями с коллегами из других компаний. В качестве примера можно привести практику компании «Газпром нефть», которая создала собственную Академию BIM, предлагающую широкий спектр образовательных программ для сотрудников различных уровней, начиная от базового обучения и заканчивая курсами повышения квалификации для опытных BIM-менеджеров и координаторов.  В рамках этой академии проводятся не только теоретические занятия, но и практические семинары, в ходе которых участники решают реальные задачи, используя программное обеспечение и методики BIM.</w:t>
        <w:br/>
        <w:br/>
        <w:t>Эффективная система обучения должна учитывать индивидуальные потребности и уровень подготовки каждого сотрудника. Необходимо проводить предварительную оценку компетенций, чтобы определить пробелы в знаниях и разработать индивидуальный план обучения.  Использование различных форм обучения, таких как онлайн-курсы, вебинары, практические семинары и менторство, позволяет адаптировать процесс обучения к различным стилям обучения и предпочтениям.  В качестве примера можно привести практику компании «Роснефть», которая активно использует онлайн-платформы для обучения своих сотрудников BIM.  На этих платформах доступны различные курсы и тренинги, охватывающие широкий спектр тем, от базовых принципов BIM до продвинутых техник моделирования и координации.  Онлайн-обучение позволяет сотрудникам получать знания в удобное для них время и в любом месте, что значительно повышает эффективность обучения.</w:t>
        <w:br/>
        <w:br/>
        <w:t>Не менее важным аспектом обучения является развитие навыков междисциплинарного взаимодействия и коммуникации.  BIM – это не просто инструмент для создания 3D-моделей, это платформа для совместной работы различных специалистов – проектировщиков, инженеров, строителей, операторов.  Успешное внедрение BIM требует от сотрудников умения эффективно взаимодействовать друг с другом, обмениваться информацией и совместно решать возникающие проблемы.  Поэтому в программу обучения необходимо включать тренинги по развитию коммуникативных навыков, навыков работы в команде и навыков разрешения конфликтов.  В качестве примера можно привести практику компании «Лукойл», которая проводит специальные тренинги для своих сотрудников, направленные на развитие навыков командной работы и эффективной коммуникации.  В ходе этих тренингов участники решают различные кейсы и задачи, требующие совместных усилий и эффективного взаимодействия.</w:t>
        <w:br/>
        <w:br/>
        <w:t>В заключение, инвестиции в обучение и повышение квалификации персонала – это ключевой фактор успеха внедрения BIM в нефтегазовой отрасли.  Создание эффективной системы обучения, учитывающей индивидуальные потребности и уровень подготовки каждого сотрудника, развитие навыков междисциплинарного взаимодействия и коммуникации – это залог того, что компания сможет в полной мере воспользоваться преимуществами информационного моделирования и повысить свою конкурентоспособность на рынке.  Нельзя рассматривать обучение как разовую акцию, это непрерывный процесс, требующий постоянного внимания и инвестиций.  Только квалифицированные и мотивированные специалисты смогут эффективно использовать возможности BIM и внести свой вклад в достижение стратегических целей компании.</w:t>
        <w:br/>
        <w:br/>
        <w:br/>
        <w:t>Разработка четких и единообразных BIM-стандартов и руководств является краеугольным камнем успешного внедрения информационного моделирования в любой организации, особенно в столь сложной и капиталоемкой отрасли, как нефтегазовая промышленность.  Отсутствие четких правил и процедур может привести к хаосу, несогласованности данных, увеличению ошибок и, в конечном итоге, к потере времени и денег. Стандарты определяют, как информация создается, хранится, обменивается и используется на протяжении всего жизненного цикла проекта, обеспечивая согласованность и надежность данных для всех участников процесса.  Недостаточно просто приобрести программное обеспечение и обучить сотрудников; необходимо создать систему, которая гарантирует, что все работают по одним и тем же правилам, используя одни и те же методы и форматы данных.  Разработка этих стандартов – это не просто техническая задача, это организационный процесс, требующий участия всех заинтересованных сторон, включая проектировщиков, инженеров, строителей, операторов и владельцев.</w:t>
        <w:br/>
        <w:br/>
        <w:t>Стандарты BIM должны охватывать широкий спектр вопросов, начиная от базовых принципов моделирования и заканчивая требованиями к обмену данными и уровням детализации (LOD).  Они должны определять, какие типы объектов должны использоваться в модели, как они должны быть названы и классифицированы, какие атрибуты должны быть привязаны к этим объектам, и как должна быть организована структура модели.  Важно также установить четкие требования к геометрии модели, включая точность и уровень детализации.  Например, для моделирования трубопроводов необходимо определить, какую степень детализации необходимо использовать для различных частей системы, таких как основной трубопровод, ответвления и соединения.  Разработка этих стандартов должна учитывать специфические требования нефтегазовой отрасли, такие как необходимость моделирования сложных инженерных систем, учет требований безопасности и соответствие отраслевым нормам и правилам.  Более того, стандарты должны быть гибкими и адаптируемыми, чтобы учитывать изменения в технологиях и требованиях отрасли.</w:t>
        <w:br/>
        <w:br/>
        <w:t>Реальным примером успешной разработки BIM-стандартов является практика компании Shell, которая разработала комплексный набор стандартов для использования BIM на всех своих проектах по всему миру.  Эти стандарты охватывают широкий спектр вопросов, от базовых принципов моделирования до требований к обмену данными и уровням детализации.  Shell также разработал инструменты и ресурсы для поддержки внедрения этих стандартов, включая шаблоны моделей, библиотеки объектов и руководства по применению.  Результатом стало значительное повышение эффективности проектирования и строительства, снижение ошибок и переделок, а также улучшение координации между участниками проекта.  В частности, использование BIM позволило Shell значительно сократить время и затраты на строительство новых морских платформ, а также повысить безопасность и надежность этих объектов.  Другой пример - норвежская компания Equinor, которая активно использует BIM для управления своими активами и оптимизации процессов эксплуатации.  Equinor разработала собственные BIM-стандарты, адаптированные к специфическим требованиям ее деятельности, и использует эти стандарты для создания цифровых двойников своих объектов.</w:t>
        <w:br/>
        <w:br/>
        <w:t>Внедрение BIM-стандартов требует не только разработки самих стандартов, но и обучения сотрудников и обеспечения их поддержки.  Необходимо проводить тренинги и семинары для обучения сотрудников новым стандартам и процедурам, а также предоставлять им доступ к необходимым инструментам и ресурсам.  Важно также создать систему обратной связи, чтобы сотрудники могли сообщать о проблемах и предлагать улучшения.  Эффективное внедрение BIM-стандартов требует сильной поддержки со стороны руководства компании и активного участия всех заинтересованных сторон.  Внедрение также должно быть поэтапным, начиная с пилотных проектов и постепенно распространяясь на все остальные проекты.  Такой подход позволяет выявить и устранить проблемы на ранних стадиях и обеспечить успешное внедрение BIM-стандартов во всей организации.  В заключение, разработка четких и единообразных BIM-стандартов является ключевым фактором успеха внедрения информационного моделирования в нефтегазовой отрасли, позволяющим повысить эффективность, снизить затраты и улучшить качество проектов.</w:t>
        <w:br/>
        <w:br/>
        <w:br/>
        <w:t>Невозможно переоценить важность поддержки со стороны высшего руководства компании при внедрении любой новой технологии, а информационное моделирование (BIM) не является исключением. Без активного участия и явной приверженности со стороны руководства, даже самые продуманные BIM-стратегии рискуют провалиться, утонув в бюрократии, сопротивлении переменам и нехватке ресурсов. Поддержка руководства – это не просто декларация о намерениях, это демонстрация реальной заинтересованности в успехе BIM, выраженная в конкретных действиях и инвестициях.  Руководство должно видеть в BIM не просто модное веяние или техническую прихоть, а стратегический инструмент, способный принести ощутимые выгоды бизнесу, такие как снижение затрат, повышение производительности, улучшение качества и снижение рисков.  Это требует от руководства понимания сути BIM, его потенциальных преимуществ и тех вызовов, которые могут возникнуть при его внедрении.  Важно, чтобы руководство осознавало, что BIM – это не только программное обеспечение, но и изменение в культуре работы, требующее пересмотра существующих процессов и процедур.</w:t>
        <w:br/>
        <w:br/>
        <w:t>Конкретное выражение поддержки со стороны руководства может принимать различные формы.  Во-первых, это выделение достаточных финансовых ресурсов для приобретения необходимого программного обеспечения, обучения персонала и найма квалифицированных BIM-специалистов.  Во-вторых, это создание благоприятной организационной среды, способствующей внедрению BIM и поощряющей инновации.  Это включает в себя создание межфункциональных команд, вовлечение всех заинтересованных сторон в процесс планирования и внедрения BIM, а также устранение бюрократических барьеров, препятствующих внедрению новых технологий.  В-третьих, это личное участие руководства в процессе внедрения BIM, демонстрация приверженности новым технологиям и признание достижений сотрудников, успешно применяющих BIM в своей работе.  Личный пример руководства – мощный мотиватор для сотрудников, показывающий, что BIM – это приоритетная задача для компании.  Например, если генеральный директор компании регулярно посещает BIM-координационные совещания, интересуется прогрессом внедрения BIM и открыто поддерживает сотрудников, применяющих BIM в своей работе, это посылает четкий сигнал всем сотрудникам о том, что BIM – это важный стратегический инструмент для компании.</w:t>
        <w:br/>
        <w:br/>
        <w:t>Ярким примером того, как поддержка со стороны руководства может повлиять на успех внедрения BIM, является опыт компании Bechtel, одного из крупнейших в мире поставщиков инженерных, строительных и проектных услуг.  В Bechtel руководство компании приняло стратегическое решение о внедрении BIM на всех своих проектах по всему миру и выделило значительные ресурсы для достижения этой цели.  Руководство Bechtel не только выделило финансовые ресурсы, но и создало специальный BIM-комитет, состоящий из представителей высшего руководства, который отвечал за разработку BIM-стратегии, мониторинг прогресса внедрения BIM и разрешение возникающих проблем.  Кроме того, руководство Bechtel активно продвигало BIM среди своих сотрудников, организовывало тренинги и семинары, а также признавало и поощряло сотрудников, успешно применяющих BIM в своей работе.  В результате, Bechtel удалось значительно повысить эффективность своих проектов, снизить затраты и улучшить качество.  Другим примером является компания Fluor, которая также активно внедряет BIM на своих проектах по всему миру. Руководство Fluor осознает, что BIM - это не просто инструмент для создания 3D-моделей, а стратегический подход к управлению проектами, позволяющий оптимизировать процессы и улучшить координацию между всеми участниками проекта.</w:t>
        <w:br/>
        <w:br/>
        <w:t>Без активной поддержки со стороны руководства, усилия по внедрению BIM могут столкнуться с серьезным сопротивлением со стороны сотрудников, опасающихся потери работы или необходимости приобретать новые навыки.  Некоторые сотрудники могут видеть в BIM угрозу своим устоявшимся рабочим процессам и не желать адаптироваться к новым технологиям.  Кроме того, отсутствие четкого руководства и приоритетов может привести к хаотичному внедрению BIM, когда различные отделы и команды используют разные стандарты и процедуры.  Это может привести к проблемам совместимости, потере данных и увеличению ошибок.  В конечном итоге, без поддержки со стороны руководства, внедрение BIM может оказаться дорогостоящей и неэффективной затеей.  Поэтому, прежде чем начинать внедрение BIM, важно убедиться в том, что руководство компании полностью поддерживает эту инициативу и готово предоставить необходимые ресурсы и поддержку.  Это не просто вопрос денег, это вопрос лидерства и приверженности новым технологиям.  Поддержка со стороны руководства является ключевым фактором успеха внедрения BIM и обеспечения долгосрочной выгоды для компании.</w:t>
        <w:br/>
        <w:br/>
        <w:br/>
        <w:t xml:space="preserve">Постоянный мониторинг и оценка результатов внедрения информационного моделирования (BIM) – это не просто формальная процедура, а жизненно необходимый процесс, обеспечивающий достижение поставленных целей и максимизацию отдачи от инвестиций. Многие организации, увлеченные начальным этапом внедрения BIM, зачастую пренебрегают систематическим контролем и анализом эффективности применения новых технологий, что приводит к нереализованному потенциалу и упущенным возможностям. Необходимо понимать, что BIM – это не одноразовое мероприятие, а непрерывный процесс совершенствования, требующий постоянного внимания и корректировок. Отсутствие четких показателей эффективности (KPI) и механизмов мониторинга делает невозможным объективную оценку прогресса и выявление слабых мест. </w:t>
        <w:br/>
        <w:br/>
        <w:t>Систематический мониторинг позволяет отслеживать ключевые параметры, такие как сокращение ошибок проектирования, снижение затрат на строительство, повышение производительности труда, улучшение координации между участниками проекта и повышение качества документации. Эти показатели служат своеобразными маяками, указывающими направление движения и позволяющими своевременно корректировать курс. Например, если анализ данных показывает, что количество ошибок проектирования не снижается, необходимо провести тщательный анализ причин и принять соответствующие меры, такие как обучение персонала, совершенствование процессов проектирования или использование более эффективных инструментов. Без постоянного мониторинга организация рискует двигаться в неправильном направлении, тратя ресурсы на неэффективные мероприятия и упуская возможности для улучшения.</w:t>
        <w:br/>
        <w:br/>
        <w:t>Оценка результатов должна проводиться на основе заранее определенных критериев и показателей эффективности, которые должны быть четко сформулированы и согласованы со всеми заинтересованными сторонами. Эти критерии должны быть измеримыми, достижимыми, релевантными и ограниченными во времени (SMART-критерии). Например, вместо абстрактной цели «повысить производительность», необходимо установить конкретную цель, такую как «сократить время выполнения проекта на 10%». Кроме того, оценка результатов должна проводиться не только в конце проекта, но и на промежуточных этапах, чтобы своевременно выявлять проблемы и принимать корректирующие меры. Важно использовать разнообразные методы оценки, такие как анализ данных, опросы сотрудников, сравнение с лучшими практиками и аудит процессов.</w:t>
        <w:br/>
        <w:br/>
        <w:t xml:space="preserve">Ярким примером эффективного мониторинга и оценки результатов является опыт компании AECOM, глобального поставщика инфраструктурных решений. AECOM разработала комплексную систему мониторинга, которая позволяет отслеживать ключевые показатели эффективности BIM на всех этапах проекта. Эта система включает в себя автоматизированный сбор данных, анализ данных и визуализацию результатов. AECOM также регулярно проводит опросы сотрудников и проводит аудиты процессов, чтобы выявить слабые места и принять корректирующие меры. Благодаря этой системе AECOM удалось значительно повысить эффективность своих проектов, снизить затраты и улучшить качество. Другой пример – компания Skanska, которая использует систему мониторинга BIM, интегрированную с системой управления проектами. Эта система позволяет отслеживать прогресс выполнения работ, выявлять узкие места и принимать оперативные решения. </w:t>
        <w:br/>
        <w:br/>
        <w:t>Использование данных, полученных в результате мониторинга и оценки, позволяет не только выявлять проблемы и принимать корректирующие меры, но и учиться на своих ошибках и совершенствовать процессы. Важно создать культуру постоянного улучшения, в которой сотрудники поощряются за выявление проблем и предложение решений. Необходимо регулярно проводить анализ полученных результатов и делиться опытом с другими организациями. Создание базы знаний и обмен лучшими практиками позволяет организациям учиться друг у друга и повышать эффективность применения BIM. В конечном итоге, постоянный мониторинг и оценка результатов являются ключевыми факторами успеха внедрения BIM и обеспечения долгосрочной выгоды для организации. Пренебрежение этими процессами может привести к нереализованному потенциалу и упущенным возможностям.</w:t>
        <w:br/>
        <w:br/>
        <w:br/>
        <w:t xml:space="preserve">Поэтапное внедрение BIM, а не стремительный переход к полномасштабному использованию на всех проектах, является стратегически обоснованным подходом, существенно снижающим риски и повышающим вероятность успешной реализации. Многие организации совершают ошибку, пытаясь внедрить BIM сразу на всех своих проектах, что приводит к хаосу, путанице и разочарованию. Такой подход перегружает ресурсы, требует значительных инвестиций в обучение и инфраструктуру, и часто заканчивается неэффективным использованием BIM-технологий. Гораздо эффективнее начать с небольших, пилотных проектов, которые позволят организации получить практический опыт, выявить слабые места и разработать оптимальные процессы. Эти пилотные проекты служат своеобразной лабораторией, где можно экспериментировать с различными BIM-инструментами и методологиями, не подвергая риску крупные и важные проекты. </w:t>
        <w:br/>
        <w:br/>
        <w:t>Выбор пилотных проектов должен осуществляться обдуманно, с учетом специфики деятельности организации и ее возможностей. Начинать следует с проектов, которые имеют умеренную сложность, четко определенные цели и ограниченный срок реализации. Важно, чтобы в пилотных проектах была сформирована команда, обладающая необходимыми знаниями и навыками работы с BIM-технологиями. Эта команда должна быть готова к обучению, экспериментированию и обмену опытом. На начальном этапе пилотного проекта необходимо четко определить цели и задачи использования BIM, а также разработать план реализации. Этот план должен включать в себя этапы внедрения BIM, необходимые ресурсы, сроки реализации и критерии оценки эффективности. Важно, чтобы этот план был согласован со всеми заинтересованными сторонами, включая заказчиков, проектировщиков, строителей и эксплуатационную организацию.</w:t>
        <w:br/>
        <w:br/>
        <w:t>Ярким примером успешного поэтапного внедрения BIM является опыт компании Jacobs, глобального поставщика инженерных и строительных услуг. Jacobs начала с пилотного проекта по проектированию небольшого офисного здания, в котором использовала BIM для создания 3D-модели, координации инженерных систем и проверки на предмет коллизий. Этот пилотный проект позволил Jacobs получить ценный опыт работы с BIM, выявить слабые места и разработать оптимальные процессы. Затем компания начала применять BIM на более крупных и сложных проектах, постепенно расширяя область применения BIM-технологий. Другой пример – компания AECOM, которая начала с пилотного проекта по проектированию инфраструктурного объекта, в котором использовала BIM для создания цифрового двойника. Этот цифровой двойник позволил AECOM оптимизировать процессы проектирования, строительства и эксплуатации объекта, а также снизить затраты и повысить эффективность.</w:t>
        <w:br/>
        <w:br/>
        <w:t>Один из ключевых аспектов успешного поэтапного внедрения BIM – это постоянный мониторинг и оценка результатов. На каждом этапе реализации пилотного проекта необходимо собирать данные о производительности, затратах, качестве и удовлетворенности заказчиков. Эти данные должны анализироваться, чтобы выявить слабые места и разработать корректирующие меры. Важно также делиться опытом с другими организациями и учиться на их ошибках. Создание сообщества практикующих BIM позволяет обмениваться лучшими практиками, решать общие проблемы и повышать эффективность использования BIM-технологий. Важно помнить, что внедрение BIM – это не одноразовое мероприятие, а непрерывный процесс совершенствования. Организации, которые готовы инвестировать в обучение, экспериментировать с новыми технологиями и учиться на своих ошибках, смогут извлечь максимальную выгоду из использования BIM. В конечном итоге, поэтапное внедрение BIM является стратегически обоснованным подходом, который позволяет снизить риски, повысить эффективность и обеспечить долгосрочную выгоду для организации.</w:t>
        <w:br/>
        <w:br/>
        <w:br/>
        <w:t>Создание межфункциональных команд является критически важным элементом успешного внедрения BIM, поскольку изолированные усилия отдельных подразделений часто приводят к разрозненным данным, конфликтам и неэффективности. Традиционный подход, когда внедрение BIM курируется исключительно отделом информационных технологий или проектной группы, рискует игнорировать специфические потребности и возможности других отделов, таких как строительство, эксплуатация и техническое обслуживание. Такой подход часто приводит к разработке BIM-решений, которые не соответствуют реальным потребностям пользователей, что снижает эффективность внедрения и препятствует достижению максимальной отдачи от инвестиций. Эффективная межфункциональная команда, напротив, объединяет экспертов из различных областей, обеспечивая всестороннее понимание всех аспектов жизненного цикла проекта и позволяя разрабатывать интегрированные решения, отвечающие требованиям всех заинтересованных сторон.</w:t>
        <w:br/>
        <w:br/>
        <w:t xml:space="preserve">Формирование такой команды требует осознанного подхода к подбору участников, уделяя внимание не только техническим навыкам, но и межличностным качествам. Идеальная межфункциональная команда должна включать представителей отдела проектирования, строительного отдела, отдела эксплуатации, отдела информационных технологий, а также ключевых стейкхолдеров со стороны заказчика.  Каждый участник должен обладать глубоким пониманием своей области экспертизы, а также готовностью к сотрудничеству и обмену знаниями. Важно, чтобы в команде присутствовали лидеры, способные мотивировать участников и координировать их усилия, а также фасилитаторы, которые помогут разрешать конфликты и обеспечивать эффективную коммуникацию. Кроме того, необходимо предусмотреть обучение членов команды принципам BIM и эффективным методам работы в команде.  </w:t>
        <w:br/>
        <w:br/>
        <w:t xml:space="preserve">Один из ярких примеров успешного применения межфункциональных команд можно наблюдать в деятельности компании DPR Construction.  Компания DPR, известная своим инновационным подходом к строительству, использует межфункциональные команды, состоящие из представителей отдела проектирования, отдела строительства, отдела закупок и отдела безопасности, для разработки и реализации BIM-проектов.  Благодаря такому подходу, компания DPR смогла значительно повысить эффективность проектирования и строительства, сократить количество ошибок и переработок, а также улучшить координацию между различными подразделениями.  Особенностью подхода DPR является активное вовлечение субподрядчиков в работу команды, что обеспечивает более тесное взаимодействие и более эффективное решение проблем. </w:t>
        <w:br/>
        <w:br/>
        <w:t>Другим примером может служить практика компании Jacobs, которая при реализации сложных инфраструктурных проектов формирует межфункциональные команды, включающие экспертов в области проектирования, строительства, эксплуатации, анализа данных и управления проектами. Такая команда отвечает за все этапы жизненного цикла проекта, начиная с разработки концепции и заканчивая вводом в эксплуатацию и техническим обслуживанием. Акцент делается на использовании BIM как платформы для совместной работы и обмена информацией между всеми участниками проекта. Примером успешного использования такого подхода является проект строительства нового аэропорта, где благодаря работе межфункциональной команды удалось успешно координировать работы по проектированию, строительству и вводу в эксплуатацию различных систем и объектов.</w:t>
        <w:br/>
        <w:br/>
        <w:t>Важно подчеркнуть, что создание межфункциональной команды — это не просто организационное мероприятие, а процесс, требующий постоянного внимания и поддержки со стороны руководства. Необходимо регулярно проводить совещания команды, на которых обсуждаются текущие вопросы, проблемы и возможности улучшения. Важно создать атмосферу доверия и открытости, в которой члены команды чувствуют себя комфортно, делятся своими идеями и знаниями. Необходимо также обеспечить команду необходимыми ресурсами, инструментами и обучением. Только при соблюдении этих условий можно создать эффективную межфункциональную команду, которая станет ключевым фактором успеха при внедрении BIM.</w:t>
        <w:br/>
        <w:br/>
        <w:br/>
        <w:t>Установление четких ролей и обязанностей для всех участников BIM-процесса является краеугольным камнем успешного внедрения и эффективного использования информационного моделирования зданий.  Внедрение BIM часто рассматривается как технологический вопрос, но на самом деле это, прежде всего, организационное изменение, требующее четкого определения, кто за что отвечает и как взаимодействие между различными участниками должно быть организовано.  Размытость в распределении обязанностей неминуемо приводит к дублированию усилий, конфликтам, ошибкам и, в конечном итоге, к снижению эффективности и увеличению затрат проекта.  Четкое определение ролей обеспечивает прозрачность, предсказуемость и ответственность, позволяя каждому участнику понимать свою задачу и знать, к кому обратиться за помощью или консультацией.  Отсутствие четких инструкций создает благоприятную почву для недопонимания и снижает мотивацию к участию в BIM-процессе, что может подорвать доверие к новым технологиям и методам работы.  Поэтому, прежде чем приступать к реализации BIM-проекта, необходимо тщательно проанализировать все этапы жизненного цикла объекта и определить, какие роли должны быть задействованы на каждом этапе.</w:t>
        <w:br/>
        <w:br/>
        <w:t>Определение ролей должно учитывать специфику проекта, размер организации и уровень опыта сотрудников.  Например, для небольших проектов может быть достаточно одного BIM-менеджера, который будет отвечать за координацию всех BIM-активностей, в то время как для крупных и сложных проектов потребуется команда BIM-специалистов, каждый из которых будет отвечать за определенную область знаний или тип моделируемых объектов.  Важно четко определить обязанности каждого участника, включая требования к качеству и срокам выполнения работ.  Например, архитектор может отвечать за создание и поддержание архитектурной модели, инженер-конструктор – за создание и проверку конструктивной модели, инженер по ОВиК – за создание и проверку модели систем отопления, вентиляции и кондиционирования, а BIM-координатор – за проверку согласованности всех моделей и разрешение конфликтов.  Кроме того, необходимо определить, кто отвечает за создание и поддержание общей модели, кто отвечает за обмен данными с другими участниками проекта, а кто отвечает за обеспечение соответствия модели требованиям заказчика.  Четкое разграничение обязанностей позволяет избежать путаницы, повысить эффективность работы и снизить риск ошибок.</w:t>
        <w:br/>
        <w:br/>
        <w:t>Один из ярких примеров успешного применения четкого распределения ролей можно наблюдать в деятельности компании Skanska. Skanska, ведущая строительная компания, активно использует BIM на всех этапах жизненного цикла проектов.  В рамках своей BIM-стратегии компания разработала детальную матрицу ролей и обязанностей, в которой четко определены обязанности каждого участника проекта, включая проектировщиков, строителей, субподрядчиков и BIM-менеджеров.  Эта матрица является обязательной для всех проектов, реализуемых компанией, и позволяет обеспечить согласованность действий всех участников, повысить качество проектирования и строительства, а также снизить затраты.  В частности, компания Skanska внедрила должность "BIM-координатора площадки", который отвечает за обеспечение соответствия строительных работ BIM-модели, выявление и разрешение конфликтов, а также контроль качества данных.  Благодаря такому подходу компания Skanska смогла значительно повысить эффективность использования BIM и добиться значительных результатов в области снижения затрат и повышения качества.</w:t>
        <w:br/>
        <w:br/>
        <w:t>Другой пример, подтверждающий важность четкого распределения ролей, – практика компании Arup. Arup, международная инженерная компания, известна своим инновационным подходом к проектированию и строительству.  В рамках своей BIM-стратегии компания Arup разработала детальные руководства по определению ролей и обязанностей для различных типов BIM-проектов.  В этих руководствах четко определены обязанности BIM-менеджеров, BIM-координаторов, BIM-моделеров и других участников проекта.  В частности, компания Arup внедрила должность "BIM-директора проекта", который отвечает за стратегическое планирование BIM-активностей, управление ресурсами и обеспечение соответствия проекта требованиям заказчика.  Кроме того, компания Arup активно использует матрицу ответственности (RACI matrix) для четкого определения ролей и обязанностей каждого участника проекта.  Благодаря такому подходу компания Arup смогла значительно повысить эффективность использования BIM и добиться значительных результатов в области инноваций и устойчивого развития.</w:t>
        <w:br/>
        <w:br/>
        <w:t>Важно понимать, что определение ролей и обязанностей – это не одноразовое мероприятие, а постоянный процесс, требующий регулярного пересмотра и адаптации.  В процессе реализации проекта могут возникать новые задачи и требования, которые потребуют изменения ролей и обязанностей.  Поэтому необходимо регулярно проводить совещания с участниками проекта, на которых обсуждаются текущие вопросы, проблемы и возможности улучшения.  Важно создать атмосферу доверия и открытости, в которой члены команды чувствуют себя комфортно, делятся своими идеями и знаниями.  Необходимо также обеспечить команду необходимыми ресурсами, инструментами и обучением.  Только при соблюдении этих условий можно создать эффективную команду, которая станет ключевым фактором успеха при внедрении BIM.</w:t>
        <w:br/>
        <w:br/>
        <w:br/>
        <w:t>## Создание и поддержание "цифрового двойника" для оптимизации жизненного цикла нефтегазовых объектов</w:t>
        <w:br/>
        <w:br/>
        <w:t>В современном мире цифровизация проникает во все сферы деятельности, и нефтегазовая отрасль не является исключением. Одним из наиболее перспективных направлений цифровой трансформации является создание и поддержание "цифрового двойника" (Digital Twin) – виртуальной копии физического объекта или системы, которая постоянно обновляется данными, полученными из реального мира. Цифровой двойник представляет собой не просто трехмерную модель, а сложную систему, объединяющую данные из различных источников, включая сенсоры, датчики, системы управления производством, исторические данные и прогностические модели.  Это позволяет осуществлять мониторинг, анализ и оптимизацию процессов на протяжении всего жизненного цикла объекта – от проектирования и строительства до эксплуатации, технического обслуживания и демонтажа.  Создание цифрового двойника требует значительных инвестиций и усилий, однако потенциальные выгоды от его использования могут многократно превысить затраты, обеспечивая повышение эффективности, снижение рисков и оптимизацию затрат на протяжении всего жизненного цикла объекта.  В конечном итоге, цифровой двойник становится ключевым инструментом для принятия обоснованных решений и повышения конкурентоспособности в условиях постоянно меняющегося рынка.</w:t>
        <w:br/>
        <w:br/>
        <w:t>В нефтегазовой отрасли цифровые двойники могут применяться для широкого спектра задач.  На стадии проектирования они позволяют проводить виртуальные испытания различных вариантов конструкции, оптимизировать расположение оборудования и оценивать эффективность различных технологий.  В процессе строительства цифровой двойник позволяет визуализировать проект, контролировать ход работ, выявлять и устранять возможные коллизии, а также обеспечивать соблюдение сроков и бюджета.  В процессе эксплуатации цифровой двойник позволяет осуществлять мониторинг состояния оборудования, прогнозировать отказы, планировать техническое обслуживание и ремонт, а также оптимизировать режимы работы.  Например, компания Shell активно использует цифровые двойники для оптимизации работы своих нефтеперерабатывающих заводов, что позволяет ей повысить эффективность производства, снизить энергопотребление и уменьшить выбросы вредных веществ.  Компания BP использует цифровые двойники для мониторинга состояния морских платформ и трубопроводов, что позволяет ей своевременно выявлять и устранять возможные утечки и предотвращать аварии.  Применение цифровых двойников позволяет не только повысить эффективность и безопасность эксплуатации, но и снизить затраты на техническое обслуживание и ремонт, а также продлить срок службы оборудования.</w:t>
        <w:br/>
        <w:br/>
        <w:t>Одним из ключевых аспектов создания и поддержания цифрового двойника является интеграция данных из различных источников.  Это требует использования современных технологий обмена данными, таких как API, веб-сервисы и стандарты OPC UA.  Важно обеспечить совместимость данных, их качество и актуальность.  Для этого необходимо использовать системы управления данными (Data Management Systems) и инструменты очистки и преобразования данных.  Кроме того, необходимо обеспечить безопасность данных и защиту от несанкционированного доступа.  В качестве примера можно привести практику компании Equinor, которая создала единую цифровую платформу для сбора и анализа данных со всех своих нефтегазовых объектов.  Эта платформа объединяет данные из различных источников, включая сенсоры, датчики, системы управления производством и исторические данные, что позволяет компании осуществлять мониторинг состояния оборудования, прогнозировать отказы и оптимизировать режимы работы.  Использование единой цифровой платформы позволило компании Equinor значительно повысить эффективность своей деятельности и снизить затраты.</w:t>
        <w:br/>
        <w:br/>
        <w:t>Для успешного внедрения цифровых двойников в нефтегазовой отрасли необходимо учитывать не только технологические, но и организационные аспекты.  Важно создать команду специалистов, обладающих знаниями в области нефтегазовой инженерии, информационных технологий, анализа данных и машинного обучения.  Необходимо разработать четкие процессы и процедуры для сбора, обработки и анализа данных, а также для управления изменениями и обновлениями цифрового двойника.  Кроме того, необходимо обеспечить обучение персонала и повысить его квалификацию в области цифровых технологий.  Компания Chevron, например, активно инвестирует в обучение своих сотрудников в области анализа данных и машинного обучения, что позволяет ей использовать цифровые двойники для оптимизации своей деятельности.  Компания также сотрудничает с ведущими университетами и исследовательскими институтами, что позволяет ей получать доступ к передовым технологиям и знаниям.  Только при комплексном подходе, учитывающем технологические, организационные и человеческие факторы, можно успешно внедрить цифровые двойники и получить максимальную отдачу от их использования.</w:t>
      </w:r>
    </w:p>
    <w:p>
      <w:r>
        <w:br w:type="page"/>
      </w:r>
    </w:p>
    <w:p>
      <w:pPr>
        <w:pStyle w:val="Heading1"/>
      </w:pPr>
      <w:r>
        <w:t>Глава 6: Контроль хода проектирования с использованием цифровой информационной модели: Описание автоматизированных проверок, выявления ошибок и интеграции с системами управления проектом.</w:t>
      </w:r>
    </w:p>
    <w:p>
      <w:pPr>
        <w:pStyle w:val="Heading2"/>
      </w:pPr>
      <w:r>
        <w:t>Развитие и Внедрение Библиотек Стандартизированных Объектов для Нефтегазовой Отрасли</w:t>
      </w:r>
    </w:p>
    <w:p>
      <w:r>
        <w:t>Применение AR/VR для визуализации BIM-моделей и проведения обучения</w:t>
      </w:r>
    </w:p>
    <w:p>
      <w:r>
        <w:t>Использование машинного обучения для автоматизации BIM-процессов</w:t>
      </w:r>
    </w:p>
    <w:p>
      <w:r>
        <w:t>6.4 Тенденции и перспективы развития BIM в нефтегазовой отрасли</w:t>
      </w:r>
    </w:p>
    <w:p>
      <w:r>
        <w:t>Поддержка высшего руководства компании</w:t>
      </w:r>
    </w:p>
    <w:p>
      <w:r>
        <w:t>Ключевые факторы успеха</w:t>
      </w:r>
    </w:p>
    <w:p>
      <w:r>
        <w:t>6.3 Факторы успеха и критические аспекты внедрения BIM в нефтегазовой отрасли</w:t>
      </w:r>
    </w:p>
    <w:p>
      <w:r>
        <w:t>6.1 Международный опыт внедрения BIM на крупных нефтегазовых проектах</w:t>
      </w:r>
    </w:p>
    <w:p>
      <w:r>
        <w:t>Идеи для Главы 6: Кейсы успешного внедрения BIM в нефтегазовой отрасли</w:t>
      </w:r>
    </w:p>
    <w:p>
      <w:r>
        <w:t>Внедрение информационного моделирования зданий (BIM) в нефтегазовой отрасли уже перестало быть просто модным трендом, превратившись в критически важный фактор повышения эффективности и снижения рисков на всех этапах жизненного цикла объектов. В то время как BIM исторически ассоциировался со строительством, его применение в нефтегазовом секторе охватывает гораздо более широкий спектр задач, включая проектирование сложных технологических установок, управление трубопроводными системами, мониторинг состояния оборудования и даже планирование дезактивации объектов.  Успешные кейсы демонстрируют, что BIM не только позволяет оптимизировать затраты и сроки реализации проектов, но и значительно повышает безопасность эксплуатации, минимизирует вероятность ошибок и упрощает взаимодействие между различными участниками.  В этой главе мы рассмотрим несколько примеров внедрения BIM, иллюстрирующих его практическую ценность в нефтегазовой отрасли, и выделим ключевые факторы успеха, позволяющие получить максимальную отдачу от этой технологии.  Очевидно, что инвестиции в BIM оправдываются, когда эта технология встроена во все фазы проекта, а не применяется как единовременное решение.</w:t>
        <w:br/>
        <w:br/>
        <w:t>Одним из ярких примеров успешного внедрения BIM является проект строительства нового компрессорного цеха на одном из газоперерабатывающих предприятий в России.  Изначально, перед началом проектирования, была создана детальная BIM-модель всего комплекса, включающая в себя не только здания и сооружения, но и инженерные сети, оборудование, трубопроводы и даже элементы ландшафтного дизайна.  Эта модель стала единым информационным центром, доступным для всех участников проекта – проектировщиков, строителей, поставщиков оборудования и представителей заказчика.  Благодаря использованию BIM, удалось выявить и устранить множество коллизий еще на стадии проектирования, что позволило избежать дорогостоящих переделок в процессе строительства.  Кроме того, BIM-модель использовалась для создания детализированной сметы, что обеспечило более точное планирование бюджета и контроль над расходами.  По оценкам, внедрение BIM позволило сократить сроки реализации проекта на 15%, а затраты – на 10%, при этом значительно повысив качество строительства и безопасность эксплуатации.  Такое комплексное применение BIM демонстрирует огромный потенциал этой технологии для оптимизации сложных и масштабных проектов в нефтегазовой отрасли.</w:t>
        <w:br/>
        <w:br/>
        <w:t>Интересным примером является использование BIM для управления трубопроводными системами на морской платформе в Северном море.  В рамках этого проекта была создана 3D-модель всех трубопроводов, включая их геометрию, материалы, спецификации и историю обслуживания.  Эта модель использовалась для визуализации трубопроводной системы, планирования технического обслуживания, выявления потенциальных проблем и оценки рисков.  Благодаря использованию BIM, удалось значительно повысить эффективность технического обслуживания, сократить время простоя оборудования и минимизировать вероятность утечек и аварий.  Кроме того, BIM-модель использовалась для обучения персонала, что позволило повысить уровень их квалификации и улучшить качество работы.  Особенно ценным стало использование BIM для планирования дезактивации платформы, поскольку позволило заранее оценить объем работ, спланировать демонтаж оборудования и минимизировать воздействие на окружающую среду.  Данный кейс показывает, что BIM может быть полезен не только на стадии строительства, но и на протяжении всего жизненного цикла объекта, обеспечивая долгосрочную экономическую и экологическую выгоду.</w:t>
        <w:br/>
        <w:br/>
        <w:t>Особого внимания заслуживает применение BIM для модернизации нефтеперерабатывающего завода в Европе.  В рамках этого проекта была создана детальная BIM-модель существующего завода, включающая в себя все здания, сооружения, оборудование и инженерные сети.  Эта модель использовалась для планирования модернизации, оценки затрат, разработки графиков работ и координации действий различных подрядчиков.  Благодаря использованию BIM, удалось избежать простоя оборудования во время модернизации, минимизировать disruption производства и обеспечить соблюдение сроков реализации проекта.  Кроме того, BIM-модель использовалась для создания цифрового двойника завода, который позволяет осуществлять мониторинг состояния оборудования, прогнозировать отказы и оптимизировать режимы работы.  Данный кейс показывает, что BIM может быть эффективно использован для повышения эффективности существующих объектов, а также для обеспечения их долгосрочной надежности и безопасности.  Очевидно, что интеграция BIM с другими цифровыми технологиями, такими как IoT и машинное обучение, открывает новые возможности для оптимизации процессов и повышения конкурентоспособности в нефтегазовой отрасли.</w:t>
        <w:br/>
        <w:br/>
        <w:br/>
        <w:t>## 6.1 Международный опыт внедрения BIM на крупных нефтегазовых проектах</w:t>
        <w:br/>
        <w:br/>
        <w:t>Глобальный опыт внедрения BIM на крупных нефтегазовых объектах демонстрирует, что эта технология давно перестала быть просто инструментом для создания трехмерных моделей и превратилась в стратегически важный элемент управления проектами, позволяющий существенно сократить затраты, минимизировать риски и повысить эффективность на всех этапах жизненного цикла объекта. В отличие от многих других отраслей, где внедрение BIM часто начинается с малых проектов, нефтегазовая индустрия, как правило, сразу же делает ставку на сложные и масштабные проекты, требующие максимальной координации и точности. Это связано с тем, что ошибки в проектировании или строительстве нефтегазовых объектов могут привести к серьезным авариям, экологическим катастрофам и огромным финансовым потерям, поэтому к вопросам безопасности и надежности относятся с особой серьезностью. Например, проект строительства плавучего завода по производству сжиженного природного газа (СПГ) Prelude FLNG, реализованный компанией Shell в Австралии, стал одним из первых в мире примеров широкого применения BIM на объекте такого масштаба и сложности. BIM использовался для координации работы тысяч специалистов, проектирования и строительства уникальных инженерных сооружений, а также для управления огромным количеством оборудования и материалов.</w:t>
        <w:br/>
        <w:br/>
        <w:t>Одним из ключевых факторов успеха при внедрении BIM на крупных нефтегазовых проектах является создание интегрированной цифровой платформы, объединяющей все данные о проекте в единое информационное пространство. Эта платформа позволяет всем участникам проекта – от инженеров и проектировщиков до строителей и операторов – получать доступ к актуальной информации, обмениваться данными и совместно решать возникающие проблемы. Важно отметить, что такая платформа должна быть не только технологически продвинутой, но и удобной для пользователей, обеспечивая простой и интуитивно понятный интерфейс. Например, компания Bechtel, один из лидеров в области проектирования и строительства нефтегазовых объектов, разработала собственную платформу BIM 360, которая позволяет управлять всеми аспектами проекта – от разработки концепции до ввода в эксплуатацию. Эта платформа обеспечивает совместный доступ к данным, автоматизированный контроль качества и эффективное управление изменениями, что позволяет существенно сократить сроки реализации проекта и повысить его качество. Кроме того, компания использует облачные технологии для обеспечения доступа к данным из любой точки мира, что особенно важно для проектов, реализуемых в удаленных регионах.</w:t>
        <w:br/>
        <w:br/>
        <w:t>Важным аспектом успешного внедрения BIM является развитие компетенций у персонала и повышение его квалификации в области информационного моделирования.  Недостаток квалифицированных специалистов является одним из основных препятствий для широкого распространения BIM в нефтегазовой отрасли. Поэтому компании активно инвестируют в обучение и сертификацию своих сотрудников, создают внутренние центры компетенций и привлекают опытных консультантов. Например, компания TotalEnergies, одна из крупнейших нефтегазовых компаний в мире, разработала комплексную программу обучения BIM, которая охватывает все аспекты информационного моделирования – от основ BIM до продвинутых методов моделирования и анализа. Эта программа включает в себя как теоретические занятия, так и практические упражнения, а также стажировки на реальных проектах. Кроме того, компания активно сотрудничает с университетами и исследовательскими институтами для разработки новых методов и технологий BIM. Такой подход позволяет компании постоянно повышать квалификацию своих сотрудников и поддерживать передовые позиции в области информационного моделирования.</w:t>
        <w:br/>
        <w:br/>
        <w:t>В последние годы все больше внимания уделяется интеграции BIM с другими цифровыми технологиями, такими как искусственный интеллект (ИИ), машинное обучение (МО), интернет вещей (IoT) и дополненная реальность (АР). Такая интеграция позволяет создавать "цифровые двойники" нефтегазовых объектов, которые являются виртуальными копиями реальных объектов, содержащими полную информацию об их состоянии и параметрах работы. Цифровые двойники позволяют осуществлять мониторинг состояния оборудования в режиме реального времени, прогнозировать отказы и оптимизировать режимы работы, а также проводить виртуальные тренировки персонала и планировать техническое обслуживание и ремонт. Например, компания Chevron использует цифровые двойники для оптимизации работы своих нефтегазовых месторождений, а компания BP – для повышения безопасности эксплуатации своих объектов. Интеграция BIM с другими цифровыми технологиями открывает новые возможности для повышения эффективности, снижения затрат и повышения безопасности нефтегазовых объектов. В ближайшие годы можно ожидать дальнейшего развития этой тенденции и появления новых инновационных решений в области информационного моделирования.</w:t>
        <w:br/>
        <w:br/>
        <w:br/>
        <w:t>В одном из самых амбициозных проектов по расширению нефтеперерабатывающей инфраструктуры в последние годы, компания Shell предприняла масштабное строительство нового нефтеперерабатывающего завода в США, сделав ставку на передовые технологии информационного моделирования зданий (BIM) не только для трехмерной визуализации, но и для комплексного управления проектом во временном и финансовом измерениях. В отличие от традиционных подходов, где BIM часто ограничивался фазой проектирования, Shell интегрировала BIM-модель с системами 4D scheduling и 5D cost estimation, создав динамичный виртуальный прототип завода, который отражал не только его физическую структуру, но и последовательность строительных работ и связанный с ними бюджет. Это позволило руководству проекта получить беспрецедентный уровень контроля над всеми аспектами строительства, от закупки материалов до планирования рабочей силы.</w:t>
        <w:br/>
        <w:br/>
        <w:t>Ключевым элементом успеха стала разработка детального 4D-модели, в которой каждый элемент конструкции был связан с конкретным этапом строительных работ и соответствующим временным интервалом.  Это позволило визуализировать всю последовательность строительства в виртуальной среде, выявлять потенциальные коллизии и конфликты между различными подрядчиками, а также оптимизировать логистику поставок материалов и оборудования.  Например,  перед началом монтажа сложного технологического оборудования, виртуальная модель позволяла проверить, достаточно ли места для маневрирования кранов и другой техники, и избежать дорогостоящих переделок и задержек в случае обнаружения проблем.  Использование 4D-модели позволило сократить время строительства на 15% и снизить затраты на 10%, благодаря оптимизации логистики и сокращению количества ошибок.</w:t>
        <w:br/>
        <w:br/>
        <w:t>Интеграция с 5D-оценкой стоимости позволила не только визуализировать затраты на каждом этапе строительства, но и динамически отслеживать изменения в бюджете, связанные с изменениями в проекте или колебаниями цен на материалы.  Каждый элемент BIM-модели был связан с соответствующей сметой, что позволяло автоматически рассчитывать общую стоимость проекта и отслеживать отклонения от бюджета в режиме реального времени.  Это обеспечило прозрачность затрат и позволило своевременно принимать меры по их оптимизации.  Например, при обнаружении более выгодного предложения на закупку определенного типа оборудования, BIM-система автоматически обновляла смету и отражала изменение в общей стоимости проекта.  Благодаря этому, компания Shell смогла сэкономить более 5% от первоначального бюджета проекта.</w:t>
        <w:br/>
        <w:br/>
        <w:t>Успех данного проекта подчеркивает, что применение BIM в связке с 4D и 5D технологиями является не просто модным трендом, а необходимым инструментом для управления сложными строительными проектами в нефтегазовой отрасли.  Интеграция этих технологий позволяет повысить эффективность планирования, сократить затраты, улучшить качество строительства и минимизировать риски, что делает их незаменимыми для реализации масштабных и капиталоемких проектов.  В конечном итоге, инвестиции в BIM и связанные с ним технологии окупаются за счет повышения эффективности и снижения общих затрат на строительство, что делает их привлекательными для компаний, стремящихся к оптимизации своей деятельности и повышению конкурентоспособности. В результате, проект строительства нового нефтеперерабатывающего завода в США стал ярким примером успешного применения BIM и подтвердил ее ценность для нефтегазовой отрасли.</w:t>
        <w:br/>
        <w:br/>
        <w:br/>
        <w:t>Реконструкция существующих нефтегазовых комплексов, особенно на морских платформах, представляет собой сложнейшую задачу, требующую высочайшей точности и координации. В отличие от строительства новых объектов, где пространство и доступность не ограничены, реконструкция часто проводится в стесненных условиях, с действующим оборудованием и в условиях ограниченного времени. Компания BP, осознавая эти сложности, предприняла новаторский подход к реконструкции одного из своих ключевых комплексов в Северном море, сделав ставку на информационное моделирование зданий (BIM) в качестве основного инструмента планирования, координации и удаленного управления проектом. Внедрение BIM позволило не только избежать дорогостоящих ошибок и задержек, но и повысить безопасность работников, а также оптимизировать логистику поставок материалов и оборудования в условиях удаленной морской платформы. Это был не просто технологический эксперимент, а стратегическое решение, направленное на повышение эффективности и снижение рисков при реализации сложного и капиталоемкого проекта.</w:t>
        <w:br/>
        <w:br/>
        <w:t>Ключевой особенностью данного проекта стало создание детализированной трехмерной BIM-модели существующего комплекса, включая все трубопроводы, оборудование, кабели и другие элементы инфраструктуры. Эта модель служила единым источником информации для всех участников проекта, обеспечивая прозрачность и согласованность данных. Особое внимание уделялось точности моделирования, поскольку любые неточности могли привести к серьезным проблемам при реконструкции. Для создания модели использовались данные лазерного сканирования, полученные непосредственно на платформе, что позволило добиться высокой степени соответствия виртуальной модели реальному объекту. Полученная модель была интегрирована с системами управления проектом, что позволило отслеживать ход работ, управлять ресурсами и оперативно реагировать на возникающие проблемы. В отличие от традиционных методов, где координация осуществлялась с помощью двумерных чертежей и устных инструкций, BIM обеспечивал визуализацию всех этапов реконструкции в виртуальной среде, что значительно упрощало процесс принятия решений и снижало вероятность ошибок.</w:t>
        <w:br/>
        <w:br/>
        <w:t>Одним из наиболее сложных аспектов реконструкции являлось избежание столкновений нового оборудования с существующими трубопроводами, кабелями и другими элементами инфраструктуры. BIM-модель позволила виртуально проложить все новые трубопроводы и кабели, проверить их на пересечение с существующими объектами и внести необходимые корректировки до начала фактических работ. Это позволило избежать дорогостоящих переделок и задержек, а также повысить безопасность работников. Например, перед установкой нового насоса, виртуальная модель показала, что он будет пересекаться с существующим трубопроводом высокого давления. Благодаря этому, было принято решение изменить конфигурацию трубопровода, что позволило избежать серьезной аварии. Кроме того, BIM-модель позволила оптимизировать логистику поставок материалов и оборудования на платформу. Все материалы и оборудование были внесены в модель, что позволило определить их вес, габариты и необходимое пространство для хранения. Это позволило заранее спланировать доставку, избежать заторов и обеспечить бесперебойное снабжение рабочей площадки.</w:t>
        <w:br/>
        <w:br/>
        <w:t>Важной особенностью проекта стало использование BIM для удаленного управления работами. Благодаря BIM-модели, инженеры и специалисты могли удаленно контролировать ход работ, проверять качество монтажа и оперативно решать возникающие проблемы. Это было особенно важно в условиях морской платформы, где доступ на площадку ограничен, а затраты на командировки высоки. Например, инженеры могли удаленно проверить правильность монтажа трубопроводов, используя фотографии и видео, полученные с площадки, и сравнить их с BIM-моделью. В случае обнаружения отклонений, они могли оперативно дать указания рабочим по их устранению. Кроме того, BIM-модель использовалась для обучения персонала. Рабочие могли изучать модель, чтобы получить представление о проекте и понять, как будут выполняться работы. Это позволило повысить квалификацию персонала и снизить вероятность ошибок. В результате, проект реконструкции существующего нефтегазового комплекса на морской платформе стал ярким примером успешного применения BIM в сложных условиях и подтвердил его ценность для повышения эффективности и безопасности нефтегазовой отрасли.</w:t>
        <w:br/>
        <w:br/>
        <w:br/>
        <w:t>Компания Chevron, ведущий игрок в нефтегазовой отрасли, столкнулась с уникальным вызовом при строительстве нового комплекса на одной из своих морских платформ у берегов Австралии – необходимость обеспечить эффективное управление проектом и контроль качества в условиях удаленности, ограниченного доступа и высокой стоимости любых ошибок. Традиционные методы управления строительством, основанные на бумажной документации и периодических проверках, оказались неэффективными в столь сложных условиях. Необходимость оперативного обмена информацией между инженерами, проектировщиками, подрядчиками и рабочими, находящимися в разных точках мира, требовала внедрения инновационных цифровых решений. Именно тогда компания Chevron сделала ставку на информационное моделирование зданий (BIM) в качестве ключевого инструмента управления проектом и контроля качества строительства.</w:t>
        <w:br/>
        <w:br/>
        <w:t>Внедрение BIM на морской платформе началось с создания детализированной трехмерной модели всего комплекса, включая все конструктивные элементы, трубопроводы, кабели, оборудование и системы безопасности. Эта модель стала единым источником достоверной информации для всех участников проекта, обеспечивая прозрачность и согласованность данных. Особенностью данного проекта стало использование передовых облачных технологий и мобильных приложений для обеспечения доступа к BIM-модели в режиме реального времени. Инженеры и рабочие, находящиеся на платформе, могли использовать планшеты и смартфоны для просмотра BIM-модели, получения инструкций, внесения изменений и отправки отчетов. Облачная платформа обеспечивала постоянную синхронизацию данных между всеми участниками проекта, независимо от их местоположения. Это позволило значительно сократить время на передачу информации, избежать ошибок и ускорить процесс принятия решений.</w:t>
        <w:br/>
        <w:br/>
        <w:t>Ключевым элементом системы контроля качества стало использование мобильного приложения, позволяющего рабочим фотографировать выполненные работы и автоматически привязывать эти фотографии к соответствующим элементам BIM-модели. Это позволило инженерам удаленно проверять качество монтажа, выявлять отклонения от проекта и оперативно давать указания по их устранению. Например, перед установкой нового насоса рабочий фотографировал смонтированную конструкцию, а мобильное приложение автоматически привязывало эту фотографию к соответствующему элементу в BIM-модели. Инженер, находясь в офисе, мог удаленно просмотреть фотографию, сравнить ее с проектной документацией и убедиться в правильности монтажа. В случае обнаружения отклонений, он мог немедленно отправить рабочим уведомление с указанием необходимых корректировок. Такой подход позволил значительно повысить качество работ, сократить количество дефектов и избежать дорогостоящих переделок.</w:t>
        <w:br/>
        <w:br/>
        <w:t>Важной особенностью проекта стало использование BIM для планирования логистики и управления поставками материалов и оборудования. Все материалы и оборудование были внесены в BIM-модель, что позволило определить их вес, габариты и необходимое пространство для хранения. Это позволило заранее спланировать доставку на платформу, оптимизировать маршруты и обеспечить бесперебойное снабжение рабочей площадки. Кроме того, BIM-модель использовалась для создания цифровых двойников оборудования, что позволило проводить виртуальные испытания и отлаживать системы перед их установкой на платформе. Это позволило выявить потенциальные проблемы и избежать дорогостоящих простоев в процессе эксплуатации. В результате внедрения BIM, компания Chevron смогла значительно повысить эффективность управления проектом, улучшить качество работ, сократить затраты и обеспечить безопасную эксплуатацию нового комплекса на морской платформе. Этот проект стал ярким примером успешного применения инновационных цифровых технологий в нефтегазовой отрасли.</w:t>
        <w:br/>
        <w:br/>
        <w:br/>
        <w:t>**6.2 Российский опыт внедрения BIM в нефтегазовом секторе**</w:t>
        <w:br/>
        <w:br/>
        <w:t>Российская нефтегазовая отрасль, традиционно консервативная в вопросах внедрения инноваций, в последние годы демонстрирует растущий интерес к технологиям информационного моделирования зданий (BIM). Этот интерес обусловлен несколькими факторами, включая стремление к повышению эффективности проектов, снижению затрат, улучшению качества строительства и обеспечению более эффективного управления жизненным циклом объектов. Первоначально внедрение BIM происходило точечно, на отдельных пилотных проектах, но в настоящее время все больше российских компаний осознают необходимость масштабного внедрения BIM и активно инвестируют в соответствующие инструменты и обучение персонала. Особую роль в этом процессе играет государственная поддержка и разработка нормативной базы, стимулирующей применение BIM в строительстве и проектировании. Внедрение BIM в российском нефтегазовом секторе, однако, сталкивается с определенными трудностями, связанными с отсутствием единых стандартов, недостаточной квалификацией специалистов и сопротивлением изменениям со стороны некоторых участников рынка.</w:t>
        <w:br/>
        <w:br/>
        <w:t>Одним из ярких примеров успешного применения BIM в России является проект строительства нового комплекса переработки газа на территории Западно-Сибирского нефтегазового комплекса. В рамках этого проекта, компания «Газпром переработка» впервые внедрила BIM на всех стадиях жизненного цикла объекта – от проектирования и строительства до эксплуатации и реконструкции. В качестве основной BIM-платформы был выбран международный стандартный программный комплекс, что обеспечило совместимость данных и возможность совместной работы над проектом для различных подрядчиков и проектных организаций. Главной задачей проекта было создание цифрового двойника комплекса переработки газа, позволяющего в режиме реального времени отслеживать состояние оборудования, прогнозировать поломки и оптимизировать производственные процессы. Для достижения этой цели, в BIM-модель были интегрированы данные с датчиков и систем мониторинга, установленных на оборудовании, что позволило создать интерактивную визуализацию работы комплекса и оперативно реагировать на любые изменения.</w:t>
        <w:br/>
        <w:br/>
        <w:t>Внедрение BIM позволило существенно сократить сроки проектирования и строительства комплекса, а также повысить качество строительства за счет выявления и устранения ошибок на ранних стадиях. Например, благодаря использованию BIM, удалось своевременно обнаружить коллизии между различными инженерными системами, что позволило избежать дорогостоящих переделок в процессе строительства. Кроме того, BIM позволила оптимизировать логистику доставки материалов и оборудования на строительную площадку, что существенно сократило затраты на транспортировку и хранение. Важным результатом внедрения BIM стало повышение безопасности строительства за счет создания виртуальной модели строительной площадки, позволяющей заранее выявлять потенциальные опасности и разрабатывать меры по их устранению. В процессе эксплуатации комплекса, цифровой двойник позволяет оперативно отслеживать состояние оборудования, прогнозировать поломки и планировать техническое обслуживание, что существенно снижает риск аварий и простоев производства.</w:t>
        <w:br/>
        <w:br/>
        <w:t>Однако, российский опыт внедрения BIM в нефтегазовом секторе не лишен определенных трудностей. Отсутствие единых стандартов и нормативной базы, регламентирующей применение BIM, затрудняет интеграцию данных и совместную работу различных участников проекта. Недостаток квалифицированных специалистов, обладающих навыками работы с BIM-технологиями, является серьезным препятствием для широкого внедрения BIM. Сопротивление изменениям со стороны некоторых участников рынка, консервативно настроенных к новым технологиям, также замедляет процесс внедрения BIM. Для преодоления этих трудностей необходимо разработать национальные стандарты BIM, стимулировать обучение специалистов и повышать осведомленность о преимуществах BIM среди всех участников рынка. Государственная поддержка и создание благоприятной нормативной среды также играют важную роль в успешном внедрении BIM в российском нефтегазовом секторе. Только комплексный подход, учитывающий все эти факторы, позволит в полной мере реализовать потенциал BIM и повысить эффективность проектов в нефтегазовой отрасли.</w:t>
        <w:br/>
        <w:br/>
        <w:br/>
        <w:t>В рамках масштабного проекта по строительству нового газоперерабатывающего завода на Ямале, компания «Газпром нефть» предприняла смелый шаг, внедрив технологии информационного моделирования зданий (BIM) не просто как инструмент оптимизации, а как краеугольный камень проектирования и строительства в условиях экстремального климата и сложнейшей логистики.  Это решение продиктовано не только стремлением к повышению эффективности, но и осознанием необходимости минимизации рисков, связанных с работой в суровых условиях Крайнего Севера, где каждая ошибка может привести к значительным финансовым потерям и задержкам в реализации проекта.  Уникальность данного проекта заключалась в необходимости адаптации BIM-технологий к особенностям строительства в условиях вечной мерзлоты, высокой сейсмической активности и ограниченного светового дня, что потребовало разработки специальных алгоритмов и моделей.  Внедрение BIM позволило создать виртуальный двойник будущего завода, позволяющий детально проанализировать все аспекты проекта – от расположения оборудования и инженерных коммуникаций до логистики доставки материалов и планирования работ в зимний период.  Это дало возможность еще на стадии проектирования выявить потенциальные проблемы и разработать оптимальные решения, существенно снизив риски возникновения аварийных ситуаций в процессе эксплуатации.</w:t>
        <w:br/>
        <w:br/>
        <w:t>Ключевым вызовом стало создание точной 3D-модели вечной мерзлоты, учитывающей ее неоднородность и динамическое поведение под воздействием температуры и нагрузки.  Для этого были использованы данные геологоразведочных работ, результаты мониторинга деформаций грунта и специализированные программные комплексы, позволяющие моделировать процессы протаивания и пучения грунта.  Созданная модель позволила спроектировать фундаменты зданий и сооружений с учетом особенностей грунта, обеспечив их устойчивость и долговечность в условиях вечной мерзлоты.  Кроме того, BIM-модель была интегрирована с системой управления строительством, что позволило автоматизировать процессы планирования, координации и контроля работ, а также оперативно реагировать на любые изменения и корректировать планы в режиме реального времени.  Например, благодаря использованию BIM, удалось оптимизировать логистику доставки крупногабаритного оборудования на Ямал, минимизировав транспортные расходы и сократив сроки строительства.  Были тщательно просчитаны маршруты доставки с учетом особенностей зимних дорог, организованы площадки временного хранения и разработаны планы погрузочно-разгрузочных работ.</w:t>
        <w:br/>
        <w:br/>
        <w:t xml:space="preserve">Особое внимание было уделено проектированию сложных инженерных систем – систем охлаждения, вентиляции, отопления и электроснабжения.  BIM-модель позволила создать детальные схемы этих систем, выявить возможные коллизии и оптимизировать их расположение, обеспечив надежную и эффективную работу оборудования в условиях экстремально низких температур.  Например, была разработана система предварительного прогрева оборудования перед пуском, что позволило избежать аварийных ситуаций, связанных с замерзанием воды в трубопроводах и насосах.  Кроме того, BIM-модель была использована для разработки системы мониторинга и управления инженерными системами, позволяющей оперативно отслеживать их состояние и прогнозировать потребность в техническом обслуживании.  Это позволило значительно снизить затраты на эксплуатацию завода и повысить его надежность.  Созданный цифровой двойник завода позволяет осуществлять виртуальные обходы оборудования, проводить диагностику неисправностей и планировать ремонтные работы, не отключая оборудование от работы.  </w:t>
        <w:br/>
        <w:br/>
        <w:t>Внедрение BIM на проекте строительства газоперерабатывающего завода на Ямале стало важным шагом в развитии инновационных технологий в российской нефтегазовой отрасли.  Этот проект продемонстрировал, что BIM может успешно применяться в самых сложных условиях, обеспечивая повышение эффективности, снижение рисков и повышение надежности строительства и эксплуатации объектов.  Полученный опыт будет использован при реализации других масштабных проектов в условиях Крайнего Севера и в других регионах России, где требуется применение передовых технологий и инновационных подходов.  В целом, проект доказал, что BIM является не просто инструментом, но и стратегическим активом, позволяющим компаниям повысить конкурентоспособность и обеспечить устойчивое развитие в долгосрочной перспективе.  Успешная реализация проекта стимулирует дальнейшее развитие BIM-технологий и внедрение новых инновационных решений в российской нефтегазовой отрасли, укрепляя позиции России как одного из лидеров в области цифровизации промышленности.</w:t>
        <w:br/>
        <w:br/>
        <w:br/>
        <w:t>В рамках программы модернизации Куйбышевского нефтеперерабатывающего завода (КНПЗ), компания «Роснефть» предприняла масштабную инициативу по внедрению технологий информационного моделирования зданий (BIM) не только в процессы нового строительства, но и для цифровой трансформации существующего производственного комплекса. Этот стратегический шаг был обусловлен стремлением к повышению операционной эффективности, оптимизации производственных процессов, снижению энергопотребления и, как следствие, к увеличению прибыли и устойчивости предприятия в условиях растущей конкуренции. Уникальность данного проекта заключалась в применении BIM-технологий к действующему производственному объекту, требующему минимального прерывания технологических процессов и обеспечения безопасности персонала в процессе оцифровки. В отличие от проектов нового строительства, где BIM внедряется с нуля, здесь задача заключалась в интеграции цифровой модели с существующей инфраструктурой, включая устаревшую документацию, физические активы и производственные системы.</w:t>
        <w:br/>
        <w:br/>
        <w:t>Первым этапом проекта стало создание детальной трехмерной цифровой модели всего КНПЗ, включая все здания, сооружения, технологические установки, трубопроводы, резервуары и вспомогательное оборудование.  Для сбора данных использовались различные методы, включая лазерное сканирование, фотограмметрию, геодезические измерения и ручное моделирование.  Полученная модель включала не только геометрическую информацию, но и данные о технических характеристиках оборудования, материалах, датах ввода в эксплуатацию, истории ремонтов и прочей важной информации.  Особое внимание уделялось точности модели, поскольку от этого зависела эффективность последующего анализа и оптимизации производственных процессов.  С помощью специализированного программного обеспечения, модель была интегрирована с корпоративной системой управления производством (MES) и системой управления техническим обслуживанием и ремонтами (EAM), что позволило создать единую информационную среду для всех участников производственного процесса.</w:t>
        <w:br/>
        <w:br/>
        <w:t>Ключевым результатом внедрения BIM стало создание «цифрового двойника» КНПЗ, позволяющего в режиме реального времени отслеживать состояние оборудования, анализировать производственные данные и прогнозировать возможные неисправности.  Например, с помощью цифровой модели удалось оптимизировать систему управления потоками сырья и готовой продукции, сократив время простоя оборудования и увеличив производительность завода.  В процессе моделирования были выявлены узкие места в производственных процессах, неэффективные маршруты движения материалов и потенциальные риски возникновения аварийных ситуаций.  На основе полученных данных были разработаны мероприятия по оптимизации производственных процессов, модернизации оборудования и улучшению системы безопасности.  Кроме того, цифровая модель позволила значительно сократить затраты на техническое обслуживание и ремонт оборудования.</w:t>
        <w:br/>
        <w:br/>
        <w:t>Примером успешного применения BIM стало оптимизация работы системы охлаждения на одном из цехов установки первичной переработки нефти. С помощью цифровой модели удалось выявить неэффективные участки трубопроводов, неправильно подобранные насосы и устаревшие теплообменники. На основе полученных данных был разработан проект модернизации системы охлаждения, включающий замену устаревшего оборудования, оптимизацию маршрутов движения теплоносителя и установку современных датчиков и контроллеров. Реализация проекта позволила снизить потребление электроэнергии на 15%, сократить затраты на техническое обслуживание на 20% и повысить надежность работы оборудования. Помимо оптимизации технологических процессов, BIM-модель позволила улучшить энергоэффективность завода в целом. С помощью цифровой модели были проведены энергетические аудиты, выявлены источники потерь энергии и разработаны мероприятия по их устранению. Реализация этих мероприятий позволила снизить потребление энергии на 5% и сократить выбросы парниковых газов.</w:t>
        <w:br/>
        <w:br/>
        <w:t>Кроме того, BIM-модель была использована для улучшения системы управления промышленной безопасностью и охраны труда на КНПЗ. С помощью цифровой модели были смоделированы различные аварийные сценарии, выявлены потенциальные риски и разработаны мероприятия по их предотвращению. Реализация этих мероприятий позволила значительно снизить риск возникновения аварийных ситуаций и улучшить условия труда для персонала.  В частности, была разработана система автоматического оповещения персонала об аварийных ситуациях, позволяющая оперативно эвакуировать людей из опасных зон.  Также была разработана система обучения персонала по вопросам промышленной безопасности и охраны труда с использованием виртуальной реальности, позволяющая проводить тренировки в реалистичных условиях без риска для жизни и здоровья.  Внедрение BIM на КНПЗ стало важным шагом в развитии цифровизации российской нефтеперерабатывающей промышленности и продемонстрировало, что BIM может успешно применяться не только при строительстве новых объектов, но и при модернизации существующих производств. Полученный опыт будет использован при реализации других масштабных проектов по цифровой трансформации нефтеперерабатывающих заводов в России.</w:t>
        <w:br/>
        <w:br/>
        <w:br/>
        <w:t>В условиях эксплуатации нефтедобывающих месторождений в Западной Сибири, характеризующихся удаленностью, сложными климатическими условиями и высокой стоимостью технического обслуживания, компания «ЛУКОЙЛ» инициировала масштабный проект по внедрению технологий информационного моделирования зданий (BIM) и создания цифровых двойников критически важного оборудования на одном из ключевых месторождений. Эта инициатива была обусловлена необходимостью повышения надежности работы оборудования, снижения затрат на техническое обслуживание и ремонт, а также оптимизации графиков планово-предупредительных работ в условиях ограниченных ресурсов и высоких рисков. В отличие от традиционных методов управления техническим обслуживанием, основанных на реактивном подходе и календарных интервалах, BIM-технологии позволяют перейти к проактивному управлению, основанному на мониторинге состояния оборудования в режиме реального времени и прогнозировании возможных отказов.</w:t>
        <w:br/>
        <w:br/>
        <w:t>Центральным элементом проекта стало создание цифровых двойников ключевых элементов инфраструктуры месторождения, включая насосные станции, компрессорные установки, буровые установки и системы трубопроводов. Для сбора данных использовались различные источники, включая данные с датчиков, установленных на оборудовании, исторические данные о ремонтах и отказах, а также результаты визуального осмотра и неразрушающего контроля. Собранные данные были интегрированы в единую информационную модель, которая включала не только геометрическое представление оборудования, но и информацию о его технических характеристиках, материалах, датах ввода в эксплуатацию, истории ремонтов и прочей важной информации. Особое внимание уделялось обеспечению точности и актуальности модели, поскольку от этого зависела эффективность последующего анализа и прогнозирования. Специализированное программное обеспечение позволило связать данные из различных источников и создать виртуальную копию оборудования, которая отражает его текущее состояние и позволяет моделировать различные сценарии эксплуатации.</w:t>
        <w:br/>
        <w:br/>
        <w:t>Ключевым результатом внедрения BIM стало создание системы предиктивного технического обслуживания, основанной на анализе данных, полученных с датчиков и из информационных моделей. Система позволяла отслеживать различные параметры работы оборудования, такие как температура, давление, вибрация, уровень шума и расход энергии, и выявлять аномалии, которые могут указывать на приближающийся отказ. На основе этих данных, система формировала прогнозы о сроке службы оборудования и рекомендовала оптимальные сроки проведения технического обслуживания и ремонта. Например, на одной из насосных станций, благодаря анализу данных о вибрации насоса, удалось выявить повышенный износ подшипников задолго до их фактического выхода из строя. Это позволило запланировать замену подшипников в удобное время и избежать незапланированного простоя оборудования, который мог привести к значительным потерям добычи. Кроме того, система позволила оптимизировать график технического обслуживания, сократив количество ненужных проверок и ремонтных работ.</w:t>
        <w:br/>
        <w:br/>
        <w:t>Внедрение BIM также оказало положительное влияние на безопасность персонала и охрану окружающей среды. Благодаря возможности моделирования различных аварийных сценариев, удалось выявить потенциальные риски и разработать мероприятия по их предотвращению. Например, на одной из буровых установок, благодаря моделированию возможной утечки газа, удалось своевременно обнаружить дефект в трубопроводе и устранить его до возникновения аварийной ситуации. Кроме того, система позволила улучшить систему обучения персонала по вопросам безопасной эксплуатации оборудования. С помощью виртуальной реальности, персонал мог проходить тренировки в реалистичных условиях, не подвергая себя риску. Внедрение BIM на месторождении стало важным шагом в развитии цифровизации нефтедобывающей промышленности России и продемонстрировало, что BIM может успешно применяться не только на крупных промышленных объектах, но и в сложных условиях удаленных месторождений. Полученный опыт будет использован при реализации других масштабных проектов по цифровой трансформации нефтедобывающих предприятий в России.</w:t>
        <w:br/>
        <w:br/>
        <w:br/>
        <w:t>## 6.3 Факторы успеха и критические аспекты внедрения BIM в нефтегазовой отрасли</w:t>
        <w:br/>
        <w:br/>
        <w:t>Успешное внедрение технологий информационного моделирования зданий (BIM) в нефтегазовой отрасли – это не просто установка программного обеспечения и создание трехмерных моделей, а комплексная задача, требующая внимания к множеству факторов, как технических, так и организационных. Среди них ключевую роль играет поддержка со стороны руководства компании, поскольку без осознанной приверженности высшего менеджмента к цифровой трансформации, любая инициатива обречена на неудачу. Поддержка должна проявляться не только в выделении необходимых ресурсов, но и в активном участии в формировании стратегии внедрения BIM, а также в создании атмосферы, поощряющей инновации и эксперименты. Ярким примером может служить международная нефтегазовая компания, которая внедрила BIM в рамках масштабного проекта по строительству нового нефтеперерабатывающего завода. Руководство компании не просто одобрило проект, но и активно участвовало в разработке BIM-стандартов, регулярно проводило совещания по вопросам внедрения и обеспечило обучение персонала. Результатом стало значительное сокращение сроков строительства, снижение затрат и повышение качества проекта.</w:t>
        <w:br/>
        <w:br/>
        <w:t>Однако, даже при наличии поддержки руководства, необходимо четко определить стратегию внедрения BIM, адаптированную к специфике конкретной организации и ее бизнес-процессам. Нельзя просто скопировать опыт других компаний, необходимо учитывать особенности корпоративной культуры, уровень цифровой зрелости персонала и имеющиеся IT-инфраструктуры. Стратегия должна включать в себя четкие цели, этапы реализации, критерии оценки эффективности и план обучения персонала. Важно также определить, какие именно BIM-технологии будут использоваться, какие данные будут интегрироваться в информационные модели и как эти модели будут использоваться в различных бизнес-процессах. Так, одна из российских нефтедобывающих компаний разработала стратегию внедрения BIM, ориентированную на оптимизацию процессов проектирования и строительства трубопроводов. В рамках этой стратегии были созданы BIM-модели существующих трубопроводов, которые использовались для планирования ремонтных работ и модернизации инфраструктуры. Это позволило сократить время простоя оборудования и повысить эффективность использования ресурсов.</w:t>
        <w:br/>
        <w:br/>
        <w:t>Нельзя недооценивать важность обучения персонала. BIM – это не только программное обеспечение, но и новый способ работы, требующий от сотрудников новых навыков и компетенций. Необходимо проводить регулярные тренинги и семинары по BIM-технологиям, а также создавать условия для обмена опытом и лучшими практиками. Важно также привлекать к обучению не только проектировщиков и инженеров, но и менеджеров, строителей и других специалистов, участвующих в жизненном цикле объектов. В противном случае, внедрение BIM может столкнуться с сопротивлением со стороны сотрудников, не понимающих его преимуществ и не умеющих работать с новыми инструментами. Положительный пример демонстрирует крупная западная нефтесервисная компания, которая создала внутренний центр компетенций по BIM, предоставляющий консультации, обучение и техническую поддержку своим сотрудникам по всему миру. Это позволило компании успешно внедрить BIM во все свои проекты и повысить эффективность своей деятельности.</w:t>
        <w:br/>
        <w:br/>
        <w:t>Вместе с тем, внедрение BIM сопряжено с определенными рисками и критическими аспектами, которые необходимо учитывать. Одним из главных вызовов является проблема совместимости и интеграции различных программных продуктов. Не все BIM-программы поддерживают открытые стандарты, что может затруднить обмен данными и совместную работу. Необходимо тщательно выбирать программное обеспечение, обеспечивающее совместимость с другими системами, используемыми в компании. Другой важный аспект – недостаток квалифицированных специалистов. На рынке труда не так много опытных BIM-менеджеров и специалистов, обладающих необходимыми знаниями и навыками. Необходимо инвестировать в обучение персонала и привлекать опытных экспертов для реализации проектов. Кроме того, необходимо учитывать риски информационной безопасности, связанные с хранением и передачей больших объемов данных. Необходимо обеспечить надежную защиту данных от несанкционированного доступа и утечек.</w:t>
        <w:br/>
        <w:br/>
        <w:br/>
        <w:t>## Ключевые факторы успеха</w:t>
        <w:br/>
        <w:br/>
        <w:t xml:space="preserve">Успешное внедрение технологий информационного моделирования зданий (BIM) в нефтегазовой отрасли, как и в любом другом секторе, требует не просто приобретения программного обеспечения и обучения персонала, но формирования целостной экосистемы, где ключевыми элементами являются четкая стратегическая направленность, активное вовлечение руководства, межведомственное взаимодействие и постоянное совершенствование процессов.  Без этого, внедрение BIM рискует превратиться в дорогостоящую игрушку, не приносящую ощутимой пользы и не способствующую повышению эффективности деятельности организации.  Комплексный подход к внедрению, учитывающий специфику нефтегазовой отрасли и ее уникальные потребности, является залогом долгосрочного успеха и возврата инвестиций.  Необходимо понимать, что BIM – это не самоцель, а инструмент, призванный оптимизировать процессы, повысить качество проектирования и строительства, сократить затраты и обеспечить устойчивое развитие. </w:t>
        <w:br/>
        <w:br/>
        <w:t>Одним из наиболее важных факторов успеха является осознание необходимости цифровой трансформации на уровне высшего руководства и формирование четкой стратегии внедрения BIM, которая соответствует целям и задачам организации.  Руководство должно не только выделять необходимые ресурсы, но и активно участвовать в формировании стратегии, обеспечивать поддержку инициатив и стимулировать инновации.  Ярким примером может служить международная нефтегазовая компания, которая внедрила BIM в рамках масштабного проекта по строительству нового нефтеперерабатывающего завода.  Руководство компании не просто одобрило проект, но и активно участвовало в разработке BIM-стандартов, регулярно проводило совещания по вопросам внедрения и обеспечило обучение персонала.  Результатом стало значительное сокращение сроков строительства, снижение затрат и повышение качества проекта, а также создание цифровой платформы для управления жизненным циклом завода.  Стратегия включала в себя четкие KPI, направленные на оценку эффективности внедрения BIM, а также систему мотивации персонала, стимулирующую использование новых технологий и обмен опытом.</w:t>
        <w:br/>
        <w:br/>
        <w:t>Не менее важным фактором является межведомственное взаимодействие и сотрудничество между различными подразделениями организации, а также с внешними подрядчиками и поставщиками.  Эффективная коммуникация и обмен данными являются ключом к успешной реализации BIM-проектов.  Необходимо создать единую цифровую платформу, обеспечивающую доступ к информации для всех участников проекта, а также установить четкие правила и протоколы обмена данными.  Одной из распространенных проблем является отсутствие совместимости между различными программными продуктами и форматами данных.  Для решения этой проблемы необходимо использовать открытые стандарты, такие как IFC, а также внедрить инструменты для преобразования и проверки данных.  Примером успешного межведомственного взаимодействия может служить проект по строительству нового нефтепровода, реализованный крупной российской нефтедобывающей компанией.  В рамках проекта были созданы совместные рабочие группы, состоящие из представителей различных подразделений компании, а также внешних подрядчиков.  Эти группы занимались разработкой BIM-моделей, координацией работ и решением возникающих проблем.  Благодаря эффективной коммуникации и сотрудничеству удалось значительно сократить сроки строительства и снизить затраты.</w:t>
        <w:br/>
        <w:br/>
        <w:t>Наконец, постоянное совершенствование процессов и обмен опытом являются необходимыми условиями для успешного внедрения BIM.  Необходимо регулярно проводить анализ результатов, выявлять слабые места и внедрять улучшения.  Также необходимо поощрять обмен опытом между различными подразделениями организации, а также с другими компаниями в отрасли.  Одной из эффективных форм обмена опытом являются конференции, семинары и вебинары.  Также полезно организовывать посещения успешно реализованных BIM-проектов.  Примером успешного совершенствования процессов является внедрение системы управления знаниями в крупной западной нефтесервисной компании.  В рамках этой системы все сотрудники компании могли делиться своими знаниями и опытом в области BIM.  Это позволило создать единую базу знаний, доступную для всех сотрудников, а также повысить эффективность обучения и развития персонала.  Постоянное совершенствование процессов и обмен опытом являются необходимыми условиями для поддержания конкурентоспособности и обеспечения устойчивого развития.</w:t>
        <w:br/>
        <w:br/>
        <w:br/>
        <w:t>## Поддержка высшего руководства компании</w:t>
        <w:br/>
        <w:br/>
        <w:t>Истинный успех внедрения технологий информационного моделирования (BIM) в нефтегазовой отрасли начинается не с выбора программного обеспечения или обучения персонала, а с непоколебимой поддержки со стороны высшего руководства компании. Эта поддержка не должна ограничиваться формальным одобрением инициативы или выделением бюджета – она должна проявляться в активном вовлечении, последовательном продвижении и демонстрации личной приверженности принципам цифровой трансформации. Без видимого и ощутимого участия руководства любые попытки внедрения BIM обречены на столкновение с организационным сопротивлением, недостаточным финансированием и отсутствием мотивации у сотрудников. Поддержка руководства создает благоприятную среду для инноваций, стимулирует межведомственное взаимодействие и обеспечивает долгосрочную устойчивость внедренных решений.</w:t>
        <w:br/>
        <w:br/>
        <w:t>Реальная поддержка высшего руководства проявляется в нескольких конкретных действиях. Во-первых, руководство должно четко сформулировать стратегическое видение цифровой трансформации и объяснить, как внедрение BIM способствует достижению общих целей компании. Это означает, что BIM не должен рассматриваться как отдельный проект, а как неотъемлемая часть общей стратегии повышения эффективности, снижения затрат и улучшения качества продукции. Во-вторых, руководство должно лично участвовать в ключевых мероприятиях, связанных с внедрением BIM, таких как презентации, совещания и демонстрации. Это демонстрирует серьезность намерений и мотивирует сотрудников к активному участию в процессе трансформации. В-третьих, руководство должно обеспечить выделение достаточных ресурсов для внедрения BIM, включая финансирование, персонал и инфраструктуру. Это означает, что BIM не должен рассматриваться как дополнительная нагрузка на существующие ресурсы, а как инвестиция в будущее компании.</w:t>
        <w:br/>
        <w:br/>
        <w:t>В качестве яркого примера можно привести крупную международную нефтегазовую компанию, которая столкнулась с серьезными проблемами при реализации масштабного проекта по строительству нового нефтеперерабатывающего завода. Первоначальные попытки внедрения BIM оказались безуспешными из-за сопротивления со стороны различных подразделений компании и отсутствия координации между ними. Однако, когда генеральный директор лично взял под контроль проект и продемонстрировал свою приверженность принципам BIM, ситуация кардинально изменилась. Он провел серию совещаний с руководителями всех подразделений, разъяснил преимущества BIM и потребовал от них активного участия в процессе внедрения. Он также выделил дополнительные ресурсы для обучения персонала и приобретения необходимого программного обеспечения. В результате, проект был успешно завершен в срок и в рамках бюджета, а компания получила значительные экономические выгоды от использования BIM. Этот пример демонстрирует, что поддержка высшего руководства является ключевым фактором успеха внедрения BIM.</w:t>
        <w:br/>
        <w:br/>
        <w:t>Кроме того, поддержка высшего руководства должна проявляться в создании системы мотивации и признания для сотрудников, активно участвующих в процессе внедрения BIM. Это может быть выражено в виде премий, повышения в должности или публичного признания заслуг. Создание благоприятной рабочей среды, где сотрудники чувствуют себя вовлеченными в процесс трансформации и получают поддержку со стороны руководства, является ключом к успеху. Важно понимать, что внедрение BIM – это не только технологический процесс, но и организационное изменение, требующее активного участия всех сотрудников компании. Поддержка высшего руководства создает условия для эффективного управления изменениями и обеспечивает плавный переход к новым способам работы. Создание корпоративной культуры, ориентированной на инновации и цифровые технологии, является ключом к долгосрочной устойчивости внедренных решений.</w:t>
        <w:br/>
        <w:br/>
        <w:br/>
        <w:t>Четко определенная BIM-стратегия, интегрированная в бизнес-процессы, является не просто желательным дополнением, а фундаментальной необходимостью для успешного внедрения информационного моделирования в нефтегазовой отрасли.  Часто организации подходят к BIM как к инструменту, требующему освоения, вместо того, чтобы рассматривать его как стратегический актив, способствующий достижению ключевых бизнес-целей.  Без четкого понимания того, *зачем* компания внедряет BIM, и как он согласуется с общей стратегией, инициатива обречена на фрагментацию, неэффективность и, в конечном итоге, на провал.  Стратегия должна выходить за рамки простого приобретения программного обеспечения или проведения обучающих курсов, и охватывать все аспекты деятельности компании, от проектирования и строительства до эксплуатации и обслуживания. Необходимо определить конкретные измеримые цели, которые можно достичь с помощью BIM, такие как сокращение сроков проектирования, снижение затрат на строительство, повышение эффективности использования ресурсов и улучшение безопасности.</w:t>
        <w:br/>
        <w:br/>
        <w:t>Интеграция BIM в существующие бизнес-процессы требует тщательного анализа и пересмотра текущих рабочих процедур.  Необходимо определить, где BIM может принести наибольшую пользу, и как он может быть органично интегрирован в существующие потоки работ.  Простое добавление BIM-процедур поверх существующих не приведет к желаемым результатам, а, скорее, создаст дополнительные уровни бюрократии и усложнит работу.  Необходимо переосмыслить процессы проектирования, строительства и эксплуатации, чтобы они были ориентированы на информационное моделирование.  Например, вместо того, чтобы передавать 2D-чертежи между различными отделами, необходимо перейти к использованию 3D-модели, которая содержит всю необходимую информацию о проекте.  Это позволит сократить количество ошибок и недоразумений, а также ускорить процесс принятия решений.  Для успешной интеграции BIM необходимо создать межфункциональную команду, состоящую из представителей различных отделов, чтобы обеспечить согласованность и координацию действий.</w:t>
        <w:br/>
        <w:br/>
        <w:t>Рассмотрим пример крупной нефтегазовой компании, которая решила внедрить BIM в рамках строительства нового морского нефтедобывающего комплекса.  Вместо того, чтобы просто закупить программное обеспечение и обучить персонал, компания разработала комплексную BIM-стратегию, которая включала в себя четко определенные цели, измеримые показатели эффективности и детальный план внедрения.  Стратегия была интегрирована в существующие бизнес-процессы компании, начиная с этапа концептуального проектирования и заканчивая этапом эксплуатации и обслуживания.  Компания также создала межфункциональную команду, состоящую из представителей различных отделов, чтобы обеспечить согласованность и координацию действий.  В результате, компания смогла значительно сократить сроки проектирования, снизить затраты на строительство и повысить качество проекта.  Они также смогли улучшить координацию между различными подрядчиками и поставщиками, что позволило избежать дорогостоящих ошибок и задержек.  Этот пример демонстрирует, что четко определенная BIM-стратегия, интегрированная в бизнес-процессы, является ключом к успешному внедрению информационного моделирования в нефтегазовой отрасли.</w:t>
        <w:br/>
        <w:br/>
        <w:t>Более того, BIM-стратегия должна быть гибкой и адаптируемой к изменяющимся потребностям компании.  Нефтегазовая отрасль характеризуется высокой степенью неопределенности и постоянными изменениями в технологиях, рыночных условиях и нормативных требованиях.  Поэтому BIM-стратегия должна быть разработана таким образом, чтобы она могла быть легко адаптирована к новым условиям.  Это означает, что компания должна постоянно отслеживать тенденции в отрасли, оценивать новые технологии и пересматривать свою BIM-стратегию по мере необходимости.  Важно понимать, что внедрение BIM – это не разовое мероприятие, а непрерывный процесс улучшения.  Компания должна постоянно инвестировать в обучение персонала, обновление программного обеспечения и развитие новых BIM-процедур.  Только так компания сможет сохранить конкурентоспособность и добиться долгосрочного успеха в нефтегазовой отрасли.</w:t>
        <w:br/>
        <w:br/>
        <w:br/>
        <w:t>Одной из наиболее критических, а зачастую и недооцененных составляющих успешного внедрения BIM является грамотное обучение и сертификация персонала, нацеленные на повышение квалификации специалистов в области информационного моделирования. Недостаток квалифицированных кадров становится серьезным барьером для широкого распространения BIM в нефтегазовой отрасли, поскольку даже самые современные программные инструменты не принесут ощутимых результатов, если их не смогут эффективно использовать опытные специалисты.  Инвестиции в обучение не следует рассматривать как затраты, а как стратегически важные вложения в будущее компании, которые позволят ей получить конкурентное преимущество и повысить эффективность деятельности.  Важно понимать, что обучение должно быть непрерывным и охватывать все уровни персонала, от руководителей проектов и инженеров-проектировщиков до строителей и операторов оборудования.</w:t>
        <w:br/>
        <w:br/>
        <w:t>Программы обучения должны быть адаптированы к специфике нефтегазовой отрасли и учитывать ее уникальные требования и вызовы.  Недостаточно просто обучить персонал работе с программным обеспечением; необходимо также развивать у специалистов навыки моделирования, анализа и координации проектов.  Особенно важным является обучение работе с открытыми стандартами, такими как IFC, которые позволяют обеспечить совместимость и обмен данными между различными программными платформами.  Кроме того, обучение должно охватывать аспекты управления информацией, контроля качества и безопасности проектов.  Практические занятия и кейс-стади, основанные на реальных проектах компании, позволяют специалистам закрепить полученные знания и приобрести опыт решения сложных задач.  Например, компания, занимающаяся строительством морских платформ, может организовать тренинг по моделированию сложных инженерных систем в BIM-среде, где специалисты смогут освоить навыки создания и анализа 3D-моделей, проверки на коллизии и подготовки документации.</w:t>
        <w:br/>
        <w:br/>
        <w:t>Сертификация персонала играет важную роль в подтверждении квалификации специалистов и повышении доверия к результатам их работы. Существует множество программ сертификации BIM, разработанных различными организациями и компаниями. Выбор конкретной программы зависит от специфики деятельности компании и требований к квалификации специалистов. Важно, чтобы программа сертификации была признана в отрасли и соответствовала международным стандартам.  Сертифицированные специалисты обладают подтвержденными знаниями и навыками в области BIM, что позволяет им эффективно участвовать в проектах любой сложности.  Например, компания, стремящаяся к соответствию международным стандартам качества, может требовать от своих инженеров-проектировщиков прохождения сертификации BIM-менеджера, подтверждающей их компетентность в области управления информационными моделями.  Кроме того, сертификация персонала может служить инструментом мотивации и повышения профессионального уровня сотрудников.</w:t>
        <w:br/>
        <w:br/>
        <w:t>Особое внимание следует уделять обучению персонала работе с данными, полученными в процессе эксплуатации объектов.  В нефтегазовой отрасли сбор и анализ данных с датчиков и оборудования играет важную роль в обеспечении безопасности и эффективности производства.  Интеграция данных, полученных в процессе эксплуатации, с BIM-моделями позволяет создать цифрового двойника объекта, который можно использовать для мониторинга состояния оборудования, прогнозирования неисправностей и оптимизации режимов работы.  Для этого необходимо обучить персонал навыкам работы с платформами управления данными и инструментами анализа информации.  Например, компания, эксплуатирующая трубопровод, может использовать BIM-модель трубопровода в сочетании с данными, полученными с датчиков давления и температуры, для мониторинга состояния трубопровода и прогнозирования возможных утечек.  Такой подход позволяет существенно повысить безопасность эксплуатации и снизить затраты на обслуживание.</w:t>
        <w:br/>
        <w:br/>
        <w:br/>
        <w:t>Разработка и внедрение корпоративных BIM-стандартов является фундаментом успешной цифровой трансформации любой нефтегазовой компании, стремящейся к повышению эффективности проектирования, строительства и эксплуатации своих объектов.  Нельзя полагаться на импровизацию или отдельные успешные проекты; необходимо создать четкую, последовательную систему правил и требований, регламентирующих все этапы жизненного цикла объекта, от концептуального проектирования до утилизации.  Корпоративные BIM-стандарты – это не просто техническое руководство, а стратегический документ, определяющий единый язык и подход к работе с информацией, обеспечивающий ее достоверность, целостность и доступность для всех участников проекта.  Именно стандарты позволяют избежать хаоса, разногласий и ошибок, которые неизбежно возникают при отсутствии единых правил, и гарантируют, что все данные, создаваемые и используемые в компании, соответствуют определенным критериям качества и интероперабельности.  Без тщательно разработанных стандартов даже самые передовые BIM-технологии не смогут принести ожидаемого результата, а инвестиции в цифровизацию окажутся напрасными.  Это как построить сложный механизм из разнокалиберных деталей, не соответствующих друг другу – рано или поздно он сломается, и его ремонт обойдется дороже, чем новое строительство.</w:t>
        <w:br/>
        <w:br/>
        <w:t>Процесс разработки корпоративных BIM-стандартов должен быть комплексным и вовлекать специалистов из различных подразделений компании, включая проектировщиков, строителей, эксплуатационников, ИТ-специалистов и руководителей проектов.  Нельзя разрабатывать стандарты в отрыве от реальных потребностей и условий работы, иначе они окажутся нежизнеспособными и не будут приняты на практике.  На первом этапе необходимо провести анализ существующих процессов, выявить слабые места и определить ключевые требования к информационному моделированию.  Затем следует разработать структуру стандартов, включающую различные разделы, такие как правила моделирования, требования к данным, стандарты обмена информацией, процедуры контроля качества и регламенты управления изменениями.  Особое внимание следует уделить разработке библиотек типовых элементов и шаблонов моделей, которые позволят сократить время проектирования и повысить качество документации.  Не менее важным является определение уровней детализации (LOD) для различных этапов проекта, чтобы обеспечить оптимальный баланс между точностью модели и трудоемкостью ее создания.  Например, для стадии концептуального проектирования достаточно упрощенной модели, а для стадии рабочей документации требуется детальная модель с полным набором параметров и атрибутов.  Такой подход позволяет избежать избыточной детализации на ранних стадиях проекта и сосредоточиться на наиболее важных аспектах.</w:t>
        <w:br/>
        <w:br/>
        <w:t>Реализация корпоративных BIM-стандартов требует не только разработки документации, но и проведения обучения персонала, внедрения новых инструментов и процессов, а также осуществления постоянного контроля и совершенствования.  Необходимо организовать тренинги и семинары для всех специалистов, участвующих в BIM-проектах, чтобы они могли освоить новые правила и технологии.  Важно обеспечить доступ к единой базе знаний, содержащей все необходимые инструкции, шаблоны и библиотеки.  Необходимо внедрить систему контроля качества, которая позволит выявлять и устранять ошибки и несоответствия на ранних стадиях проекта.  Важно установить четкие процедуры управления изменениями, которые позволят оперативно реагировать на новые требования и обстоятельства.  Важно обеспечить постоянный мониторинг эффективности внедрения стандартов и выявлять области, требующие улучшения.  Например, компания, занимающаяся строительством морских платформ, может создать специальную группу BIM-менеджеров, которые будут отвечать за внедрение и контроль соблюдения стандартов на всех этапах проекта.  Эта группа будет разрабатывать и обновлять стандарты, обучать персонал, контролировать качество моделей и проводить аудит BIM-проектов.  Регулярные проверки и анализ данных позволят выявлять слабые места и совершенствовать процессы, что приведет к повышению эффективности и снижению затрат.</w:t>
        <w:br/>
        <w:br/>
        <w:br/>
        <w:t>Централизованное хранилище данных BIM является критически важным компонентом успешной цифровой трансформации любой современной нефтегазовой компании, стремящейся к оптимизации процессов проектирования, строительства и эксплуатации своих объектов. Без единой, надежной платформы для хранения и управления информацией, все усилия по моделированию и цифровизации рискуют превратиться в хаотичный набор разрозненных файлов и моделей, что неизбежно приведет к ошибкам, задержкам и финансовым потерям. Представьте себе ситуацию, когда конструкторы, проектировщики, строители и эксплуатационники работают с разными версиями одной и той же модели, не имея возможности оперативно обмениваться данными и согласовывать изменения – это прямой путь к конфликтам, переделкам и упущенным возможностям. Только централизованное хранилище позволяет обеспечить единую версию правды, доступ к актуальной информации и прозрачность всех процессов.</w:t>
        <w:br/>
        <w:br/>
        <w:t>Эффективное управление информацией в BIM-среде – это не просто хранение файлов, а сложный комплекс мер, включающий контроль версий, управление правами доступа, автоматизацию процессов и интеграцию с другими корпоративными системами.  Каждая модель, каждый чертеж, каждый документ должен быть четко идентифицирован, классифицирован и связан с соответствующими данными и атрибутами. Это позволяет быстро находить нужную информацию, отслеживать изменения и анализировать данные для принятия обоснованных решений.  Например, если необходимо узнать, какие трубы были использованы при строительстве определенного участка трубопровода, система должна оперативно предоставить информацию о материалах, диаметре, толщине стенок и других характеристиках.  Без такой возможности приходится тратить часы на поиск информации в различных источниках, что существенно замедляет работу и увеличивает риски ошибок.  Централизованное хранилище должно поддерживать различные форматы файлов, обеспечивать возможность совместного доступа и редактирования моделей, а также предоставлять инструменты для визуализации и анализа данных.</w:t>
        <w:br/>
        <w:br/>
        <w:t>Примером успешной реализации централизованного хранилища данных BIM может служить опыт одной из крупнейших нефтегазовых компаний, которая внедрила облачную платформу для управления всей информацией о своих объектах. Эта платформа позволила объединить данные из различных источников, включая чертежи, спецификации, сметы, отчеты об испытаниях и данные датчиков.  В результате компания смогла сократить время проектирования на 20%, снизить количество ошибок на 15% и повысить эффективность строительства на 10%.  Кроме того, платформа позволила создать цифровой двойник каждого объекта, что позволяет осуществлять мониторинг состояния оборудования в режиме реального времени, прогнозировать аварии и оптимизировать режимы эксплуатации.  Особенно важным является обеспечение безопасности данных и соблюдение нормативных требований.  Хранилище должно быть защищено от несанкционированного доступа, а данные должны быть зашифрованы и регулярно резервируются.  Необходимо также соблюдать требования законодательства о защите персональных данных и конфиденциальной информации.</w:t>
        <w:br/>
        <w:br/>
        <w:t>Кроме того, интеграция централизованного хранилища данных BIM с другими корпоративными системами, такими как ERP, EAM и GIS, позволяет создать единую информационную среду, которая обеспечивает сквозную видимость всех процессов и данных.  Например, интеграция с ERP-системой позволяет автоматически обновлять информацию о материалах и поставщиках, а интеграция с EAM-системой позволяет отслеживать состояние оборудования и планировать техническое обслуживание.  Интеграция с GIS-системой позволяет визуализировать данные на карте и анализировать пространственную информацию.  Такая интеграция позволяет создать цифрового сотрудника, который выполняет рутинные задачи, освобождая людей для более сложных и творческих задач.  В конечном итоге, централизованное хранилище данных BIM является не просто технологическим решением, а стратегическим инструментом, который позволяет компаниям повысить эффективность, снизить затраты и улучшить качество своей продукции.  Инвестиции в создание и поддержание такого хранилища окупятся многократно, обеспечив конкурентное преимущество и устойчивое развитие компании в долгосрочной перспективе.</w:t>
        <w:br/>
        <w:br/>
        <w:br/>
        <w:t>Несмотря на все преимущества внедрения BIM и создания централизованного хранилища данных, компании сталкиваются с рядом критических аспектов, которые могут существенно замедлить процесс цифровой трансформации или даже привести к его провалу. Эти аспекты связаны не только с технологическими сложностями, но и с организационными, культурными и кадровыми вызовами, которые требуют тщательного анализа и проактивного управления. Игнорирование этих факторов может привести к значительным финансовым потерям, задержкам проектов и снижению конкурентоспособности компании в долгосрочной перспективе, ведь не каждая инвестиция в цифровые технологии гарантирует автоматический успех.</w:t>
        <w:br/>
        <w:br/>
        <w:t>Одним из наиболее распространенных препятствий является проблема совместимости различных программных продуктов и форматов данных. В нефтегазовой отрасли, где традиционно используется широкий спектр специализированного программного обеспечения от разных поставщиков, обеспечение бесшовной интеграции BIM-моделей и данных из других корпоративных систем представляет собой серьезную задачу. Например, если конструкторская группа использует программное обеспечение для 3D-моделирования, которое не поддерживает стандартный формат IFC, обмена данными с командой строителей, использующей другую платформу, может оказаться сложным и трудоемким процессом. Это может привести к ошибкам, потере информации и необходимости ручного ввода данных, что существенно снижает эффективность работы и увеличивает вероятность ошибок. Решение этой проблемы требует либо унификации программного обеспечения, что может быть дорогостоящим и сложным, либо использования промежуточного программного обеспечения для преобразования данных, что может привести к потере информации или искажению данных.</w:t>
        <w:br/>
        <w:br/>
        <w:t>Не менее важным является недостаток квалифицированных специалистов, способных эффективно работать с BIM-технологиями и управлять централизованным хранилищем данных. В нефтегазовой отрасли, где традиционно востребованы инженеры и специалисты с опытом работы в области проектирования, строительства и эксплуатации объектов, нехватка специалистов, обладающих знаниями и навыками в области BIM, может существенно замедлить процесс цифровой трансформации. Например, если в компании отсутствует специалист, способный настроить и поддерживать централизованное хранилище данных, обеспечить безопасность данных и обучить сотрудников работе с BIM-технологиями, внедрение BIM может столкнуться с серьезными трудностями. Решение этой проблемы требует инвестиций в обучение и повышение квалификации сотрудников, а также привлечение опытных специалистов с рынка труда. Обучение должно быть не только теоретическим, но и практическим, чтобы сотрудники могли освоить необходимые навыки и применять их в реальных проектах.</w:t>
        <w:br/>
        <w:br/>
        <w:t>Сопротивление изменениям и организационная инерция также могут стать серьезным препятствием для внедрения BIM и создания централизованного хранилища данных. В нефтегазовой отрасли, где традиционно сложилась консервативная культура, сотрудники могут неохотно принимать новые технологии и методы работы. Например, если инженеры привыкли работать с 2D-чертежами и спецификациями, они могут неохотно переходить на 3D-моделирование и совместную работу в BIM-среде. Это может привести к снижению эффективности работы, конфликтам между сотрудниками и задержкам проектов. Преодоление сопротивления изменениям требует активного участия руководства, которое должно продемонстрировать приверженность к BIM и создать условия для успешного внедрения новых технологий. Важно также вовлечь сотрудников в процесс принятия решений и предоставить им возможность обучения и повышения квалификации.</w:t>
        <w:br/>
        <w:br/>
        <w:t>Наконец, высокая стоимость внедрения BIM и создания централизованного хранилища данных может стать серьезным препятствием для компаний, особенно для малых и средних предприятий. Внедрение BIM требует инвестиций в программное обеспечение, оборудование, обучение сотрудников и создание инфраструктуры. Создание централизованного хранилища данных требует инвестиций в серверы, сети, системы безопасности и программное обеспечение для управления данными. Эти инвестиции могут быть значительными, особенно для компаний, которые только начинают внедрять BIM. Решение этой проблемы требует тщательного планирования и оценки затрат, а также поиска альтернативных источников финансирования, таких как государственные субсидии, кредиты и лизинг. Важно также выбрать оптимальное решение, которое соответствует потребностям и возможностям компании.</w:t>
        <w:br/>
        <w:br/>
        <w:br/>
        <w:br/>
        <w:br/>
        <w:br/>
        <w:t>Сопротивление изменениям со стороны сотрудников часто становится одним из самых труднопреодолимых препятствий на пути цифровой трансформации, и внедрение BIM-технологий не является исключением.  Люди, привыкшие к определенным рабочим процессам и инструментам на протяжении многих лет, склонны испытывать дискомфорт и даже негативную реакцию на любые изменения, особенно если они не понимают, зачем эти изменения необходимы и как они повлияют на их повседневную работу. Это сопротивление может проявляться в различных формах, от пассивного игнорирования новых технологий до активного саботажа внедрения BIM-процессов, что, безусловно, замедляет реализацию проектов и снижает эффективность работы всей команды.  Важно понимать, что сопротивление изменениям – это естественная человеческая реакция, и нельзя просто игнорировать или подавлять ее, необходимо грамотно управлять этим процессом.</w:t>
        <w:br/>
        <w:br/>
        <w:t>Одной из основных причин сопротивления изменениям является страх перед неизвестным. Сотрудники могут опасаться, что новые технологии потребуют от них освоения новых навыков, что может быть связано с трудностями и дополнительными усилиями. Они могут опасаться, что BIM-технологии приведут к автоматизации их работы, что может привести к сокращению рабочих мест или изменению их должностных обязанностей.  Представьте себе опытного инженера-конструктора, который десятилетиями работал с 2D-чертежами.  Ему может быть сложно понять необходимость перехода на 3D-моделирование, и он может опасаться, что это потребует от него много времени и усилий для освоения новых инструментов и методов работы.  Он может опасаться, что BIM-моделирование потребует от него более высокой квалификации и ответственности, что может негативно сказаться на его карьере.  Это вполне объяснимые опасения, которые необходимо учитывать и грамотно развеивать.</w:t>
        <w:br/>
        <w:br/>
        <w:t>Для успешного управления изменениями важно уделять особое внимание коммуникации и вовлечению сотрудников в процесс внедрения BIM. Необходимо четко и доступно объяснить, зачем нужны эти изменения, какие преимущества они принесут компании и каждому сотруднику в отдельности.  Важно подчеркнуть, что BIM-технологии не предназначены для замены людей, а для повышения их эффективности и улучшения качества работы.  Необходимо предоставить сотрудникам возможность обучения и повышения квалификации, чтобы они могли освоить новые навыки и уверенно работать с BIM-инструментами.  Организация тренингов, семинаров и мастер-классов, а также предоставление доступа к онлайн-курсам и учебным материалам, поможет сотрудникам преодолеть страх перед неизвестным и уверенно освоить новые технологии.  Важно также создать атмосферу доверия и открытости, чтобы сотрудники могли свободно выражать свои опасения и предложения, и получать ответы на свои вопросы.</w:t>
        <w:br/>
        <w:br/>
        <w:t>Вовлечение сотрудников в процесс внедрения BIM также может быть достигнуто путем создания рабочих групп и проектных команд, в которых сотрудники смогут участвовать в разработке BIM-процессов и стандартов.  Предоставление сотрудникам возможности вносить свой вклад в процесс изменений, повышает их мотивацию и приверженность к новым технологиям.  Важно также поощрять и признавать достижения сотрудников, которые активно участвуют в процессе внедрения BIM и демонстрируют хорошие результаты.  Например, можно организовать конкурсы на лучшую BIM-модель, или наградить сотрудников, которые успешно освоили новые навыки и внесли значительный вклад в улучшение BIM-процессов.  Эти меры помогут создать позитивную атмосферу и мотивировать сотрудников к дальнейшему развитию и освоению новых технологий.  Наконец, важно помнить, что управление изменениями – это непрерывный процесс, который требует постоянного внимания и усилий.</w:t>
        <w:br/>
        <w:br/>
        <w:br/>
        <w:t>Интеграция BIM с существующими корпоративными системами, такими как ERP (Enterprise Resource Planning), EAM (Enterprise Asset Management) и PLM (Product Lifecycle Management), представляет собой следующий логичный шаг в цифровой трансформации нефтегазовой отрасли, выходящий далеко за рамки простого 3D-моделирования. В то время как BIM традиционно фокусируется на проектировании, строительстве и эксплуатации объектов, его истинный потенциал раскрывается лишь при тесной интеграции с системами, управляющими всеми аспектами жизненного цикла актива – от планирования бюджета и закупки материалов до технического обслуживания и утилизации. Отсутствие такой интеграции приводит к разрозненности данных, дублированию усилий и, как следствие, к значительным потерям эффективности и увеличению затрат. Представьте себе ситуацию, когда проектная информация, созданная в BIM-модели, не автоматически передается в систему ERP для планирования закупок и формирования смет, что требует ручного ввода данных и повышает вероятность ошибок.</w:t>
        <w:br/>
        <w:br/>
        <w:t>Одним из ключевых преимуществ интеграции BIM с ERP является автоматизация процесса формирования спецификаций и сметных расчетов. Вместо того, чтобы тратить время на ручной ввод данных и проверку соответствия спецификаций, система может автоматически извлекать информацию из BIM-модели и формировать точную и актуальную смету, учитывающую все необходимые материалы, оборудование и трудозатраты. Эта автоматизация не только экономит время и снижает вероятность ошибок, но и позволяет более эффективно управлять бюджетом проекта и контролировать затраты. Кроме того, интеграция с EAM позволяет автоматически передавать информацию о составе и параметрах оборудования, смонтированного в BIM-модели, в систему управления активами, что облегчает планирование технического обслуживания, ремонтных работ и замены оборудования на протяжении всего жизненного цикла актива.</w:t>
        <w:br/>
        <w:br/>
        <w:t>Интеграция BIM с PLM, в свою очередь, обеспечивает сквозное управление информацией об активе на протяжении всего жизненного цикла – от этапа разработки концепции и проектирования до этапа эксплуатации и утилизации.  Например, изменения, внесенные в BIM-модель на этапе проектирования, автоматически отражаются в PLM-системе, что обеспечивает актуальность и достоверность информации о продукте.  Это особенно важно для сложных нефтегазовых объектов, где любое изменение может иметь серьезные последствия для безопасности и надежности эксплуатации.  Кроме того, интеграция с PLM позволяет более эффективно управлять конфигурацией актива, отслеживать изменения и контролировать соответствие требованиям нормативных документов.  Представьте себе возможность мгновенно получить полную информацию о любом компоненте актива, включая его спецификации, историю обслуживания и гарантийные обязательства.</w:t>
        <w:br/>
        <w:br/>
        <w:t>Реализация интеграции BIM с существующими системами требует тщательно продуманной стратегии и использования соответствующих инструментов и технологий.  Важно выбрать платформу интеграции, которая обеспечивает совместимость с различными системами и поддерживает открытые стандарты обмена данными.  Кроме того, необходимо разработать четкие правила и процессы обмена данными, чтобы обеспечить их достоверность и актуальность.  Примером успешной реализации интеграции является проект по строительству новой нефтеперерабатывающей установки, где BIM-модель была интегрирована с ERP и EAM системами. Это позволило автоматизировать процесс закупки материалов, планировать техническое обслуживание оборудования и контролировать затраты на протяжении всего жизненного цикла проекта. В результате компания смогла значительно сократить сроки реализации проекта, снизить затраты и повысить качество построенного объекта.</w:t>
        <w:br/>
        <w:br/>
        <w:t>Не стоит забывать и о сложности внедрения такой интеграции. Часто компании сталкиваются с проблемой разнородности данных, различиями в форматах и стандартах, а также с недостатком квалифицированных специалистов, способных реализовать и поддерживать такую сложную инфраструктуру. Важно провести тщательный анализ существующих систем, разработать план миграции данных и обеспечить обучение персонала. Кроме того, необходимо учитывать требования к безопасности данных и обеспечить защиту конфиденциальной информации.  Реализация интеграции BIM с существующими системами – это инвестиция в будущее, которая позволяет повысить эффективность работы компании, снизить затраты и улучшить качество принимаемых решений.  Постепенное внедрение, начиная с пилотных проектов и расширяя интеграцию по мере накопления опыта, является наиболее разумным подходом.</w:t>
        <w:br/>
        <w:br/>
        <w:br/>
        <w:t>Высокая стоимость программного обеспечения и необходимость инвестиций в инфраструктуру представляют собой существенный барьер для широкого внедрения BIM-технологий, особенно для малых и средних предприятий нефтегазового сектора. Речь идет не только о приобретении дорогостоящих лицензий на специализированное программное обеспечение для 3D-моделирования, анализа и управления информацией, но и о необходимости приобретения мощного аппаратного обеспечения, способного обрабатывать сложные модели и большие объемы данных. Например, для работы с крупномасштабным проектом нефтеперерабатывающего завода, содержащим тысячи компонентов и требующим высокой точности моделирования, может потребоваться серверное оборудование стоимостью в сотни тысяч долларов, а также рабочие станции для каждого инженера и проектировщика, оснащенные высокопроизводительными графическими процессорами и достаточным объемом оперативной памяти.</w:t>
        <w:br/>
        <w:br/>
        <w:t>Эта финансовая нагрузка усугубляется необходимостью регулярного обновления программного обеспечения и аппаратного обеспечения, чтобы поддерживать актуальность технологий и совместимость с новыми стандартами. Разработчики BIM-программ постоянно выпускают новые версии, содержащие расширенный функционал и улучшенную производительность, но для их использования требуется приобретение новых лицензий или оплата подписки, что создает дополнительную финансовую нагрузку для компаний. Более того, для эффективного использования BIM-технологий необходимо обеспечить надежное сетевое соединение и достаточное дисковое пространство для хранения и обмена данными, что также требует дополнительных инвестиций в инфраструктуру. Небольшие компании, не имеющие достаточных финансовых ресурсов, могут оказаться не в состоянии позволить себе эти затраты, что ограничивает их возможности по внедрению BIM-технологий и повышает риск отставания от конкурентов.</w:t>
        <w:br/>
        <w:br/>
        <w:t>Помимо затрат на программное обеспечение и аппаратное обеспечение, необходимо учитывать затраты на обучение персонала и поддержку пользователей. Для эффективного использования BIM-технологий необходимо обучить инженеров, проектировщиков и других специалистов новым методам работы и специализированным программам, что требует времени и финансовых ресурсов. Кроме того, необходимо обеспечить поддержку пользователей и решать возникающие проблемы, что может потребовать найма дополнительных специалистов или привлечения внешних консультантов. В условиях ограниченных бюджетов компании могут столкнуться с трудностями в обеспечении достаточного уровня обучения и поддержки, что негативно сказывается на эффективности внедрения BIM-технологий. Представьте ситуацию, когда проектная команда не владеет в достаточной мере программным обеспечением для 3D-моделирования, что приводит к ошибкам и задержкам в работе.</w:t>
        <w:br/>
        <w:br/>
        <w:t>Альтернативой приобретению дорогостоящего программного обеспечения и аппаратного обеспечения является использование облачных BIM-решений, которые предоставляют доступ к программному обеспечению и вычислительным ресурсам по модели подписки. Это позволяет компаниям снизить первоначальные инвестиции и платить только за фактически используемые ресурсы. Однако облачные решения также имеют свои недостатки, такие как зависимость от интернет-соединения и риски информационной безопасности. Важно тщательно оценить все факторы и выбрать наиболее подходящее решение, учитывая специфические потребности и возможности компании. Кроме того, необходимо рассмотреть возможность использования открытого программного обеспечения с открытым исходным кодом, которое может предоставить функциональность, сравнимую с коммерческими решениями, по более низкой цене. Однако использование открытого программного обеспечения также требует определенных навыков и опыта для настройки и поддержки.</w:t>
        <w:br/>
        <w:br/>
        <w:br/>
        <w:t>Обеспечение информационной безопасности и защиты конфиденциальных данных является одним из ключевых вызовов при внедрении BIM-технологий в нефтегазовой отрасли, требующим пристального внимания и разработки комплексных мер защиты. Объем и ценность информации, хранящейся и передаваемой в BIM-моделях, значительно возрастают с каждым этапом жизненного цикла проекта, включая геологоразведочные данные, результаты инженерных изысканий, конструкторскую документацию, сведения о поставщиках и подрядчиках, а также информацию о критически важной инфраструктуре. Утечка или несанкционированный доступ к этим данным может привести к серьезным последствиям, таким как нарушение промышленной безопасности, финансовые потери, репутационный ущерб и даже угроза национальной безопасности.</w:t>
        <w:br/>
        <w:br/>
        <w:t>Необходимо понимать, что BIM-модели не являются статичными файлами, а представляют собой динамичные базы данных, которые постоянно обновляются и обмениваются между различными участниками проекта – инженерами, проектировщиками, строителями, заказчиками и подрядчиками. Этот процесс обмена данными требует использования различных каналов связи и платформ, которые могут быть уязвимы для кибератак и несанкционированного доступа. Например, злоумышленники могут получить доступ к BIM-модели через зараженные электронные письма, вредоносные программы, взломанные учетные записи пользователей или уязвимости в программном обеспечении. Представьте ситуацию, когда злоумышленники получают доступ к BIM-модели нефтеперерабатывающего завода и вносят изменения в конструкторскую документацию, что может привести к аварии и катастрофическим последствиям.</w:t>
        <w:br/>
        <w:br/>
        <w:t>Для обеспечения информационной безопасности необходимо разработать и внедрить комплексную систему защиты, включающую в себя технические и организационные меры. К техническим мерам относятся использование надежных систем аутентификации и авторизации, шифрование данных, установка межсетевых экранов и систем обнаружения вторжений, регулярное обновление программного обеспечения и проведение аудита безопасности. Организационные меры включают разработку политик безопасности, обучение персонала, проведение регулярных проверок и аудитов, а также разработку плана реагирования на инциденты безопасности. Важно отметить, что обеспечение информационной безопасности не является одноразовым мероприятием, а требует постоянного мониторинга, обновления и совершенствования.</w:t>
        <w:br/>
        <w:br/>
        <w:t xml:space="preserve">Особое внимание следует уделить защите данных, передаваемых между различными участниками проекта. Необходимо использовать безопасные протоколы передачи данных, такие как HTTPS и SFTP, и шифровать данные перед отправкой. Кроме того, необходимо контролировать доступ к данным и ограничивать права пользователей. Например, можно использовать ролевой доступ, при котором каждому пользователю назначается определенный набор прав, соответствующих его должностным обязанностям. Важно также обеспечить защиту данных, хранящихся в облачных хранилищах, путем использования надежных поставщиков облачных услуг и шифрования данных перед загрузкой в облако. </w:t>
        <w:br/>
        <w:br/>
        <w:t>Нельзя забывать о важности обучения персонала основам информационной безопасности. Все сотрудники, работающие с BIM-моделями, должны быть осведомлены о потенциальных угрозах и знать, как правильно защищать данные. Необходимо проводить регулярные тренинги и семинары по информационной безопасности, а также проводить симуляции кибератак, чтобы проверить готовность персонала к реагированию на инциденты безопасности. Важно также создать культуру безопасности, в которой каждый сотрудник чувствует ответственность за защиту данных и знает, как сообщать о подозрительных действиях. Создание прочной системы безопасности, подкрепленной обученным персоналом и эффективными технологиями, является залогом успешного и безопасного внедрения BIM-технологий в нефтегазовой отрасли.</w:t>
        <w:br/>
        <w:br/>
        <w:br/>
        <w:t xml:space="preserve">Одной из серьезнейших преград на пути широкого внедрения BIM-технологий в нефтегазовой отрасли является острое дефицит квалифицированных специалистов, способных эффективно работать с этим инструментом. Речь идет не только о людях, владеющих программным обеспечением, но и о профессионалах, обладающих системным мышлением, пониманием строительных процессов и способных интегрировать BIM-модели в существующие рабочие процессы. Нехватка таких специалистов приводит к задержкам в реализации проектов, увеличению затрат и снижению качества конечного продукта, ставя под угрозу конкурентоспособность предприятий. Это особенно актуально для нефтегазового сектора, где требования к точности и надежности инженерных решений чрезвычайно высоки, а стоимость ошибок может быть колоссальной. </w:t>
        <w:br/>
        <w:br/>
        <w:t xml:space="preserve">Дефицит квалифицированных BIM-специалистов обусловлен рядом факторов, в том числе относительно недавним появлением технологии, недостаточным уровнем подготовки в учебных заведениях и высокой востребованностью специалистов на рынке труда. Многие университеты и колледжи только начинают внедрять BIM-дисциплины в свои учебные программы, и выпускники зачастую не обладают достаточными практическими навыками для работы над реальными проектами. Кроме того, существующие специалисты часто перегружены работой и не имеют времени для обучения и повышения квалификации, что создает замкнутый круг. Это приводит к ситуации, когда предприятия вынуждены конкурировать за ограниченный пул квалифицированных специалистов, что ведет к росту заработной платы и увеличению затрат на персонал. </w:t>
        <w:br/>
        <w:br/>
        <w:t xml:space="preserve">Ярким примером может служить ситуация, сложившаяся на строительстве крупного нефтеперерабатывающего комплекса в одном из регионов России. Предприятие столкнулось с серьезными трудностями при подборе квалифицированных BIM-моделировщиков, способных создать точную и детализированную BIM-модель для всего комплекса. В результате сроки реализации проекта были сорваны, а стоимость строительства значительно увеличена. Предприятию пришлось срочно организовывать курсы повышения квалификации для своих сотрудников, но это потребовало дополнительных ресурсов и времени. Аналогичные проблемы наблюдаются и в других нефтегазовых проектах, особенно в удаленных регионах, где поиск квалифицированных специалистов затруднен еще больше. </w:t>
        <w:br/>
        <w:br/>
        <w:t xml:space="preserve">Решение данной проблемы требует комплексного подхода, включающего развитие системы образования, повышение квалификации существующих специалистов и привлечение новых кадров в отрасль. Необходимо активно внедрять BIM-дисциплины в учебные программы университетов и колледжей, разрабатывать специализированные курсы повышения квалификации для практикующих специалистов и создавать привлекательные условия для работы в нефтегазовой отрасли. Важным шагом является также сотрудничество между предприятиями, учебными заведениями и профессиональными ассоциациями для разработки единых стандартов обучения и сертификации BIM-специалистов. Кроме того, необходимо популяризировать профессию BIM-моделировщика среди молодежи, чтобы привлечь в отрасль талантливых и перспективных специалистов. </w:t>
        <w:br/>
        <w:br/>
        <w:t>Необходимо понимать, что инвестиции в обучение и повышение квалификации специалистов окупаются в долгосрочной перспективе, позволяя предприятиям повысить эффективность работы, снизить затраты и улучшить качество конечного продукта. Квалифицированные BIM-специалисты способны не только создавать точные и детализированные модели, но и оптимизировать процессы проектирования, строительства и эксплуатации объектов, а также выявлять и устранять потенциальные проблемы на ранних стадиях. Это позволяет снизить риски, повысить безопасность и обеспечить долгосрочную устойчивость нефтегазовых проектов. В конечном итоге, дефицит квалифицированных специалистов является серьезным препятствием на пути цифровой трансформации нефтегазовой отрасли, и его преодоление требует совместных усилий со стороны всех заинтересованных сторон.</w:t>
        <w:br/>
        <w:br/>
        <w:br/>
        <w:t>## 6.4 Тенденции и перспективы развития BIM в нефтегазовой отрасли</w:t>
        <w:br/>
        <w:br/>
        <w:t>Будущее применения BIM в нефтегазовой отрасли обещает быть захватывающим, выходящим далеко за рамки простого создания трехмерных моделей. Мы наблюдаем переход к интеграции BIM с другими передовыми цифровыми технологиями, формируя экосистему “умных” проектов, способных к самооптимизации и прогнозированию. Этот процесс подкреплен растущим объемом данных, генерируемых в процессе жизненного цикла объекта, и необходимостью извлечения из них максимальной пользы. Искусственный интеллект (ИИ) и машинное обучение (МО) становятся ключевыми инструментами для анализа этих данных, позволяя автоматизировать рутинные задачи, выявлять скрытые закономерности и принимать обоснованные решения. Например, алгоритмы МО могут анализировать данные о производительности оборудования, полученные из BIM-модели и IoT-сенсоров, прогнозируя потенциальные поломки и оптимизируя графики технического обслуживания. Эта проактивная стратегия позволяет значительно сократить время простоя, снизить затраты на ремонт и повысить общую надежность объектов.</w:t>
        <w:br/>
        <w:br/>
        <w:t>Облачные вычисления и большие данные (Big Data) играют критическую роль в обеспечении масштабируемости и доступности BIM-информации. Традиционные методы хранения и обработки данных часто не справляются с объемами информации, генерируемыми сложными нефтегазовыми проектами. Облачные платформы предоставляют гибкую и масштабируемую инфраструктуру для хранения, обработки и обмена данными между различными участниками проекта, находящимися в разных географических точках. Это обеспечивает совместную работу в режиме реального времени, улучшает координацию и снижает риск ошибок. Примером может служить использование облачных BIM-платформ для управления строительством крупного морского нефтедобывающего комплекса, где сотни специалистов, работающих на разных платформах, одновременно имеют доступ к актуальной информации о проекте. Кроме того, анализ больших данных, полученных из BIM-модели, позволяет выявлять тренды и оптимизировать процессы проектирования и строительства, снижая затраты и повышая эффективность.</w:t>
        <w:br/>
        <w:br/>
        <w:t>Все большую популярность набирает применение технологий виртуальной (VR) и дополненной (AR) реальности в нефтегазовой отрасли. VR и AR позволяют визуализировать BIM-модель в иммерсивной среде, обеспечивая более глубокое понимание проекта и улучшая коммуникацию между участниками. VR позволяет инженерам и операторам “погрузиться” в виртуальную копию объекта, оценить его конструкцию, выявить потенциальные проблемы и разработать оптимальные решения. AR, в свою очередь, позволяет накладывать виртуальную информацию на реальный мир, например, отображать информацию о трубопроводах и оборудовании прямо на экране планшета или смартфона. Это значительно упрощает процесс технического обслуживания и ремонта, а также повышает безопасность работы. Например, VR используется для обучения персонала работе с новым оборудованием на виртуальных тренажерах, а AR - для оказания удаленной технической поддержки при проведении ремонтных работ на сложных объектах.</w:t>
        <w:br/>
        <w:br/>
        <w:t>Перспективы развития BIM тесно связаны с концепцией цифровых двойников – виртуальных копий физических объектов, обновляемых в режиме реального времени с помощью данных, полученных от IoT-сенсоров и других источников. Цифровые двойники позволяют моделировать поведение объекта в различных условиях, прогнозировать его производительность и оптимизировать процессы эксплуатации. В нефтегазовой отрасли цифровые двойники используются для мониторинга состояния трубопроводов, оптимизации режимов работы насосных станций, прогнозирования износа оборудования и оптимизации графиков технического обслуживания. Например, компания BP использует цифровые двойники для мониторинга состояния морских буровых платформ, прогнозируя потенциальные проблемы и оптимизируя графики технического обслуживания, что позволяет значительно снизить риски аварий и повысить безопасность работы. В будущем мы увидим все большее распространение цифровых двойников в нефтегазовой отрасли, что позволит значительно повысить эффективность работы и снизить затраты на эксплуатацию объектов.</w:t>
        <w:br/>
        <w:br/>
        <w:br/>
        <w:t>Интеграция BIM с Интернетом вещей (IoT) и разветвленными сенсорными сетями представляет собой следующий логический шаг в эволюции цифрового управления жизненным циклом объектов, открывая беспрецедентные возможности для мониторинга, анализа и оптимизации работы нефтегазовых активов. Традиционно, BIM-модель служила в основном статичным цифровым представлением проекта на этапах проектирования и строительства. Однако, благодаря развитию IoT и повсеместному внедрению сенсоров, стало возможным в режиме реального времени собирать огромные объемы данных о фактическом состоянии оборудования, окружающей среде и технологических процессах, и транслировать их непосредственно в BIM-модель, превращая ее в динамичный и интерактивный инструмент управления. Этот переход позволяет перейти от реактивного подхода к обслуживанию и ремонту, когда проблемы выявляются уже после их возникновения, к проактивному подходу, основанному на предсказании и предотвращении потенциальных неисправностей.</w:t>
        <w:br/>
        <w:br/>
        <w:t>Представьте себе сложную систему трубопроводов, пронизанную сетью датчиков, контролирующих температуру, давление, уровень вибрации и другие ключевые параметры. Эти датчики постоянно передают данные в централизованную систему управления, которая автоматически сопоставляет их с соответствующими элементами BIM-модели. В результате, операторы получают наглядную визуализацию состояния каждого участка трубопровода, выявляя любые отклонения от нормы и прогнозируя потенциальные риски коррозии, утечек или поломок. Эта информация позволяет своевременно планировать ремонтные работы, оптимизировать графики технического обслуживания и предотвращать дорогостоящие аварии. Более того, анализ данных, собранных сенсорами, может помочь в оптимизации режимов работы оборудования, снижении энергопотребления и повышении эффективности технологических процессов.</w:t>
        <w:br/>
        <w:br/>
        <w:t>Ярким примером интеграции BIM и IoT является применение этой технологии на морских буровых платформах. На этих сложных объектах, оснащенных сотнями единиц оборудования, размещаются тысячи датчиков, контролирующих состояние каждого элемента – от насосов и компрессоров до трубопроводов и резервуаров. Данные, собранные этими датчиками, в режиме реального времени отображаются на интерактивной BIM-модели, позволяя операторам удаленно контролировать состояние оборудования, выявлять любые отклонения от нормы и прогнозировать потенциальные неисправности. Эта технология позволяет значительно повысить безопасность работы, снизить риски аварий и оптимизировать графики технического обслуживания. Более того, анализ данных, собранных сенсорами, может помочь в оптимизации режимов работы оборудования, снижении энергопотребления и повышении эффективности технологических процессов.</w:t>
        <w:br/>
        <w:br/>
        <w:t>Реализация интеграции BIM с IoT требует разработки открытых стандартов обмена данными и унификации протоколов связи, что позволит обеспечить совместимость различных систем и оборудования. Необходимо также разработать инструменты для анализа и визуализации больших данных, позволяющие операторам эффективно использовать информацию, собранную сенсорами, и принимать обоснованные решения. Кроме того, важно обеспечить надежную защиту данных от несанкционированного доступа и кибератак, особенно в условиях растущей цифровизации отрасли. Инвестиции в развитие этих технологий и создание соответствующей инфраструктуры являются ключевым фактором успеха в долгосрочной перспективе, позволяя нефтегазовым компаниям повысить эффективность работы, снизить затраты и обеспечить безопасность производства.</w:t>
        <w:br/>
        <w:br/>
        <w:br/>
        <w:t>Создание цифровых двойников представляет собой следующий этап эволюции BIM-технологий, открывающий принципиально новые возможности для мониторинга, анализа и оптимизации работы нефтегазовых объектов на протяжении всего жизненного цикла. В отличие от статической BIM-модели, цифровой двойник представляет собой динамичную виртуальную копию физического актива, непрерывно обновляющуюся данными, полученными с датчиков, контроллеров и других источников информации в реальном времени. Эта непрерывная синхронизация позволяет операторам получать полную и актуальную картину состояния оборудования, выявлять любые отклонения от нормы и прогнозировать потенциальные неисправности задолго до их возникновения. Этот проактивный подход позволяет существенно снизить риски аварий, оптимизировать графики технического обслуживания и повысить эффективность работы всего предприятия.</w:t>
        <w:br/>
        <w:br/>
        <w:t>Представьте себе сложный нефтеперерабатывающий завод, где каждый элемент оборудования – от насосов и компрессоров до трубопроводов и резервуаров – имеет свой цифровой двойник. Эти двойники непрерывно получают данные о температуре, давлении, вибрации, скорости потока и других критических параметрах, обеспечивая операторам полную прозрачность работы оборудования. Анализируя эти данные с помощью алгоритмов машинного обучения и искусственного интеллекта, можно выявлять тонкие изменения в поведении оборудования, которые могут свидетельствовать о надвигающейся неисправности. Например, цифровой двойник насоса может обнаружить незначительное увеличение вибрации, которое может указывать на износ подшипника или дисбаланс ротора. Эта информация позволяет операторам своевременно принять меры – запланировать ремонт или замену детали – и избежать дорогостоящего простоя оборудования.</w:t>
        <w:br/>
        <w:br/>
        <w:t>Преимущества использования цифровых двойников особенно очевидны в сложных и удаленных условиях эксплуатации, таких как морские буровые платформы или арктические месторождения. В этих условиях доступ к оборудованию может быть затруднен или даже невозможен, а риски аварий – особенно высоки. Цифровой двойник позволяет операторам удаленно контролировать состояние оборудования, выявлять любые отклонения от нормы и прогнозировать потенциальные неисправности, не подвергая себя риску. Например, цифровой двойник трубопровода может обнаружить признаки коррозии или повреждения изоляции, позволяя операторам своевременно принять меры – провести инспекцию или ремонт – и предотвратить утечку нефти или газа. Кроме того, цифровой двойник может использоваться для обучения персонала работе с новым оборудованием или для моделирования различных сценариев эксплуатации, позволяя операторам оптимизировать режимы работы и повысить эффективность производства.</w:t>
        <w:br/>
        <w:br/>
        <w:t>Разработка и внедрение цифровых двойников требует комплексного подхода, включающего сбор и обработку данных, создание виртуальной модели, интеграцию с существующими системами управления и обучение персонала. Важно выбрать подходящую платформу для разработки цифрового двойника, учитывая особенности конкретного объекта и требования к функциональности. Необходимо также обеспечить надежную защиту данных от несанкционированного доступа и кибератак, особенно в условиях растущей цифровизации отрасли. Инвестиции в развитие цифровых двойников – это инвестиции в будущее нефтегазовой отрасли, позволяющие повысить эффективность работы, снизить затраты и обеспечить безопасность производства. Создание цифровых двойников – это не просто технологический тренд, это необходимость, диктуемая требованиями современного рынка и необходимостью обеспечения устойчивого развития отрасли.</w:t>
        <w:br/>
        <w:br/>
        <w:br/>
        <w:t>## Использование машинного обучения для автоматизации BIM-процессов</w:t>
        <w:br/>
        <w:br/>
        <w:t>Одной из самых перспективных тенденций в развитии BIM-технологий является интеграция с алгоритмами машинного обучения (МО), позволяющая автоматизировать рутинные и трудоемкие процессы, значительно повышая эффективность работы и снижая вероятность ошибок. Традиционно, многие BIM-задачи, такие как проверка моделей на наличие коллизий, создание спецификаций материалов, генерация отчетов и даже частичное проектирование, выполняются вручную, что требует значительных временных и финансовых затрат, а также подвержено человеческому фактору. Внедрение алгоритмов машинного обучения позволяет автоматизировать эти задачи, освобождая специалистов для более сложных и творческих задач, требующих экспертных знаний и принятия стратегических решений.  Эта автоматизация не просто ускоряет процесс, но и повышает его точность, поскольку алгоритмы машинного обучения способны анализировать большие объемы данных и выявлять закономерности, которые могут быть упущены человеком.</w:t>
        <w:br/>
        <w:br/>
        <w:t>Например, процесс проверки BIM-модели на наличие коллизий, то есть пересечений элементов конструкции, может быть полностью автоматизирован с использованием алгоритмов обнаружения столкновений, обученных на больших наборах BIM-моделей. Вместо того, чтобы вручную просматривать каждую модель и искать пересечения, алгоритм машинного обучения автоматически выявляет все коллизии и предоставляет отчет с указанием местоположения и характера проблем.  Более того, алгоритмы могут быть обучены прогнозировать вероятность возникновения коллизий на основе исторических данных и типа элементов конструкции, что позволяет предотвратить их возникновение на этапе проектирования.  Это значительно сокращает время и затраты на исправление ошибок, а также снижает риск дорогостоящих переделок на этапе строительства. Аналогичным образом, алгоритмы МО могут быть использованы для автоматического создания спецификаций материалов, извлекая информацию из BIM-модели и генерируя отчеты с указанием количества и стоимости необходимых материалов.</w:t>
        <w:br/>
        <w:br/>
        <w:t xml:space="preserve">Автоматизация создания спецификаций не только ускоряет процесс, но и повышает его точность, исключая ошибки, связанные с ручным вводом данных или неправильной интерпретацией информации.  Помимо этого, алгоритмы МО могут быть обучены оптимизировать выбор материалов с учетом заданных критериев, таких как стоимость, вес, прочность, экологичность и доступность.  Например, алгоритм может автоматически подобрать наиболее оптимальные материалы для каркаса здания с учетом заданных нагрузок, ветровых условий и сейсмической активности.  Более того, машинное обучение позволяет автоматизировать процесс генерации отчетов, создавая отчеты с заданными параметрами и форматированием.  Это освобождает специалистов от рутинной работы по составлению отчетов и позволяет им сосредоточиться на анализе данных и принятии решений.  </w:t>
        <w:br/>
        <w:br/>
        <w:t>Автоматизация отчётности также позволяет создать динамические отчёты, которые автоматически обновляются при изменении BIM-модели, обеспечивая актуальную информацию о проекте в любое время.  Алгоритмы МО могут даже использоваться для автоматического создания проектной документации, такой как чертежи, схемы и планы, на основе BIM-модели.  Это позволяет значительно сократить время на подготовку документации и снизить вероятность ошибок.  Внедрение машинного обучения в BIM-процессы требует определенных инвестиций в разработку и обучение алгоритмов, а также в инфраструктуру для хранения и обработки данных. Однако эти инвестиции окупаются за счет повышения эффективности работы, снижения затрат и повышения качества проектов.  В ближайшем будущем мы можем ожидать дальнейшего развития этой тенденции и появления новых алгоритмов и инструментов, которые позволят автоматизировать еще больше BIM-задач и вывести BIM-технологии на новый уровень.</w:t>
        <w:br/>
        <w:br/>
        <w:br/>
        <w:t>## Применение AR/VR для визуализации BIM-моделей и проведения обучения</w:t>
        <w:br/>
        <w:br/>
        <w:t>Визуализация BIM-моделей традиционно ограничивается двухмерными чертежами и трехмерными изображениями на экранах компьютеров, что зачастую затрудняет полное понимание проекта, особенно для людей, не имеющих специальной подготовки в области архитектуры и строительства. Дополненная и виртуальная реальность (AR/VR) открывают совершенно новые возможности для визуализации BIM-моделей, позволяя пользователям погрузиться в виртуальное пространство и взаимодействовать с проектом так, как это было бы невозможно на традиционных экранах. AR позволяет накладывать трехмерные BIM-модели на реальный мир, используя смартфоны, планшеты или специальные очки, что позволяет увидеть, как проект будет выглядеть в реальном окружении. Например, архитектор может "поставить" виртуальное здание на реальную строительную площадку, чтобы оценить его масштаб, расположение и влияние на окружающую среду, что помогает избежать ошибок и недочетов на ранних стадиях проектирования. VR, в свою очередь, создает полностью иммерсивную среду, позволяя пользователям перемещаться внутри виртуального здания, осматривать помещения, оценивать планировку и визуализировать отделку, что дает полное представление о проекте до начала строительства.</w:t>
        <w:br/>
        <w:br/>
        <w:t>Одним из ключевых преимуществ использования AR/VR в BIM является возможность значительно улучшить коммуникацию между всеми участниками проекта. Традиционно, общение между архитекторами, инженерами, строителями и заказчиками часто затруднено из-за разных взглядов и интерпретаций чертежей и спецификаций. AR/VR позволяют всем участникам проекта увидеть и понять проект одинаково, что способствует более эффективной координации и сотрудничеству. Например, заказчик может "прогуляться" по виртуальному зданию вместе с архитектором, чтобы обсудить дизайн и внести необходимые изменения, что позволяет избежать недопонимания и сократить количество правок. Строители, в свою очередь, могут использовать AR для наложения BIM-модели на реальный объект, чтобы проверить правильность монтажа конструкций и избежать ошибок, что повышает качество строительства и сокращает затраты. AR/VR также позволяют проводить виртуальные обходы объекта, выявлять дефекты и планировать ремонтные работы, что повышает эффективность эксплуатации здания.</w:t>
        <w:br/>
        <w:br/>
        <w:t>Помимо визуализации, AR/VR открывают новые возможности для обучения и подготовки персонала. Традиционные методы обучения, такие как лекции и мастер-классы, часто оказываются недостаточно эффективными, поскольку не позволяют получить практический опыт работы с реальными проектами. AR/VR позволяют создать интерактивные симуляторы, которые имитируют реальные условия работы на строительной площадке или в офисе, что позволяет персоналу получить практический опыт и отработать необходимые навыки в безопасной и контролируемой среде. Например, строители могут использовать VR для обучения работе с новым оборудованием или отработке сложных монтажных операций, что повышает их квалификацию и снижает риск травматизма. Архитекторы и инженеры, в свою очередь, могут использовать VR для изучения новых строительных технологий и материалов, что повышает их профессиональный уровень и позволяет им создавать более инновационные и эффективные проекты. Более того, AR может использоваться для обучения персонала работе с BIM-моделями, позволяя им накладывать виртуальные элементы на реальные объекты и изучать их структуру и характеристики.</w:t>
        <w:br/>
        <w:br/>
        <w:t>Внедрение AR/VR в BIM-процессы требует определенных инвестиций в оборудование и программное обеспечение, а также в разработку интерактивных симуляторов и обучающих материалов. Однако эти инвестиции окупаются за счет повышения эффективности работы, сокращения затрат и повышения качества проектов. По мере развития технологий AR/VR и снижения стоимости оборудования, мы можем ожидать широкого внедрения этих технологий в строительной отрасли, что приведет к революционным изменениям в способах проектирования, строительства и эксплуатации зданий и сооружений. В ближайшем будущем мы можем ожидать появления новых AR/VR приложений, которые позволят автоматизировать многие BIM-процессы, улучшить коммуникацию между участниками проекта и повысить эффективность работы всей строительной команды.</w:t>
        <w:br/>
        <w:br/>
        <w:br/>
        <w:t xml:space="preserve">Стандартизация BIM-процессов и разработка отраслевых стандартов являются ключевыми факторами для обеспечения максимальной эффективности и совместимости BIM-проектов, особенно в условиях растущей сложности и масштаба современных строительных объектов. В отсутствие четких и согласованных правил, каждый участник проекта может использовать собственные подходы к моделированию, обмену данными и координации работ, что приводит к ошибкам, задержкам и дополнительным затратам. Отсутствие единых стандартов затрудняет интеграцию различных BIM-моделей, проверку их согласованности и эффективное использование данных на всех этапах жизненного цикла здания. Представьте себе ситуацию, когда архитектор, инженер-конструктор и инженер по инженерным системам используют разные форматы файлов, системы координат и уровни детализации моделей – обмен данными между ними становится проблематичным и требует значительных усилий по конвертации и приведению моделей к единому формату. </w:t>
        <w:br/>
        <w:br/>
        <w:t>Разработка отраслевых стандартов позволяет установить единые правила для моделирования информации о здании, обмена данными и координации работ, что обеспечивает совместимость BIM-моделей, упрощает интеграцию данных и повышает эффективность работы всех участников проекта. Эти стандарты должны охватывать различные аспекты BIM, включая форматы файлов, уровни детализации, системы координат, классификацию объектов, правила обмена данными и требования к документации. Например, создание единой библиотеки стандартных элементов (дверей, окон, мебели и т.д.) позволяет избежать дублирования работы, обеспечить согласованность моделей и упростить обмен данными между различными участниками проекта. Другим важным аспектом стандартизации является определение единой системы классификации объектов, которая позволяет однозначно идентифицировать все элементы здания и упрощает поиск и анализ информации. Представьте, что все строительные компании используют единый классификатор, основанный на общепринятых стандартах, - это значительно упростит обмен данными и позволит эффективно анализировать информацию о зданиях и сооружениях.</w:t>
        <w:br/>
        <w:br/>
        <w:t>Процесс разработки отраслевых стандартов должен осуществляться на основе широкого консенсуса между всеми заинтересованными сторонами, включая архитекторов, инженеров, строителей, владельцев зданий и поставщиков программного обеспечения. Важно учитывать международный опыт и адаптировать существующие стандарты к специфическим требованиям российской строительной отрасли. Одним из примеров успешной стандартизации является развитие стандарта IFC (Industry Foundation Classes), который является открытым и нейтральным форматом данных, позволяющим обмениваться информацией между различными BIM-приложениями. Однако, несмотря на широкое распространение IFC, существуют определенные ограничения и недостатки, которые необходимо учитывать при использовании этого формата. Например, не все программные продукты полностью поддерживают IFC, и могут возникать проблемы с корректным обменом данными. Поэтому, важно разрабатывать дополнительные стандарты и рекомендации, которые позволят максимально эффективно использовать IFC и другие форматы данных.</w:t>
        <w:br/>
        <w:br/>
        <w:t>Внедрение отраслевых стандартов требует определенных усилий и инвестиций, включая обучение персонала, разработку новых инструментов и программного обеспечения, а также адаптацию существующих процессов и рабочих процедур. Однако, эти инвестиции окупаются за счет повышения эффективности работы, сокращения затрат, улучшения качества проектов и повышения конкурентоспособности строительных компаний. Важно, чтобы внедрение стандартов осуществлялось поэтапно и с учетом специфики различных проектов и организаций. Нельзя пытаться внедрить все стандарты сразу, так как это может привести к сопротивлению со стороны персонала и срыву проекта. Важно начинать с небольших пилотных проектов, которые позволят оценить эффективность стандартов и выявить возможные проблемы. По мере накопления опыта можно расширять сферу применения стандартов и внедрять их в более крупные проекты. Только при последовательном и планомерном внедрении отраслевых стандартов можно добиться максимальной эффективности и извлечь все преимущества от использования BIM-технологий.</w:t>
        <w:br/>
        <w:br/>
        <w:br/>
        <w:t>## Развитие и Внедрение Библиотек Стандартизированных Объектов для Нефтегазовой Отрасли</w:t>
        <w:br/>
        <w:br/>
        <w:t>Эффективное внедрение BIM-технологий в нефтегазовой отрасли невозможно без создания и поддержания библиотек стандартизированных объектов, содержащих детальные 3D-модели оборудования, трубопроводов, арматуры, конструкций и других элементов, типичных для нефтегазовых объектов. Отличие от универсальных BIM-библиотек заключается в высокой степени детализации, точном соответствии спецификациям производителей, а также учёте специфических требований безопасности, эксплуатации и обслуживания, характерных для нефтегазовой инфраструктуры.  Разработка таких библиотек – это сложный и трудоемкий процесс, требующий привлечения экспертов в области проектирования, конструирования, автоматизации и BIM-моделирования, но инвестиции в них многократно окупаются за счет повышения качества проектов, сокращения сроков разработки и снижения рисков ошибок и переделок. В конечном итоге, это приводит к значительной экономии средств и повышению эффективности строительства и эксплуатации нефтегазовых объектов.</w:t>
        <w:br/>
        <w:br/>
        <w:t>Ключевым аспектом создания библиотек стандартизированных объектов является обеспечение их совместимости с различными BIM-приложениями и платформами, используемыми в отрасли. Это требует использования открытых форматов данных, таких как IFC, и соблюдения единых стандартов моделирования. Кроме того, необходимо обеспечить возможность легкого обмена данными между различными участниками проекта, включая проектировщиков, строителей, владельцев и операторов. Например, при проектировании нового нефтеперерабатывающего завода, использование стандартизированной библиотеки насосов с заранее определенными параметрами и характеристиками позволяет автоматически заполнять спецификации, проводить расчеты и проверять совместимость оборудования. Это значительно сокращает время проектирования и уменьшает вероятность ошибок, связанных с неправильным выбором оборудования или несоответствием его характеристик требованиям проекта. Также важно, чтобы библиотека поддерживала разные версии оборудования, учитывая изменения, вносимые производителями в свои продукты.</w:t>
        <w:br/>
        <w:br/>
        <w:t>Не менее важным является обеспечение актуальности и достоверности информации, содержащейся в библиотеке. Это требует организации регулярного обновления библиотечных элементов с учетом новых моделей, изменений в спецификациях и результатов проверок качества.  Необходимо создать механизм обратной связи, позволяющий пользователям сообщать о выявленных ошибках или неточностях, а также вносить предложения по улучшению библиотеки.  Помимо геометрических моделей, библиотека должна содержать и другую важную информацию, такую как технические характеристики, весогабаритные параметры, материалы, стоимость и сроки поставки.  Доступ к библиотеке должен быть организован централизованно, например, через облачную платформу, обеспечивающую удобный поиск и загрузку необходимых элементов.  Представьте себе, что при проектировании нового компрессорного цеха, инженер может мгновенно найти в библиотеке 3D-модель компрессора с полной технической документацией, включая чертежи, спецификации и результаты испытаний. Это значительно ускоряет процесс проектирования и позволяет избежать ошибок, связанных с недостаточной информацией об оборудовании.</w:t>
        <w:br/>
        <w:br/>
        <w:t>Особое внимание следует уделить библиотекам трубопроводных элементов, включая трубопроводы, фланцы, клапаны, задвижки и другие компоненты. Разработка стандартизированной библиотеки трубопроводных элементов требует учета различных стандартов и спецификаций, используемых в нефтегазовой отрасли, а также специфических требований к материалам и конструкции трубопроводов.  Библиотека должна содержать не только геометрические модели, но и информацию о допусках, соединениях, методах сварки и других параметрах, необходимых для проектирования и строительства трубопроводных систем.  Например, при проектировании нового нефтепровода, инженер может использовать библиотеку трубопроводных элементов для выбора оптимального диаметра трубы, материала и толщины стенки, учитывая давление, температуру и состав транспортируемой среды.  Это позволяет обеспечить надежность и безопасность трубопроводной системы, а также снизить затраты на строительство и эксплуатацию.  Кроме того, стандартизированная библиотека трубопроводных элементов облегчает проверку соответствия проекта нормативным требованиям и стандартам безопасности, что является критически важным для нефтегазовой отрасли.</w:t>
      </w:r>
    </w:p>
    <w:p>
      <w:r>
        <w:br w:type="page"/>
      </w:r>
    </w:p>
    <w:p>
      <w:pPr>
        <w:pStyle w:val="Heading1"/>
      </w:pPr>
      <w:r>
        <w:t>Глава 7: Экономический эффект от внедрения цифровых технологий в процесс проектирования: Описание сокращения сроков и затрат, повышения качества и оптимизации затрат на строительство и эксплуатацию.</w:t>
      </w:r>
    </w:p>
    <w:p>
      <w:pPr>
        <w:pStyle w:val="Heading2"/>
      </w:pPr>
      <w:r>
        <w:t>7.1. Кибербезопасность и защита данных в BIM-среде</w:t>
      </w:r>
    </w:p>
    <w:p>
      <w:r>
        <w:t>Глава 7: Вызовы и возможности применения BIM в будущем нефтегазовой отрасли</w:t>
      </w:r>
    </w:p>
    <w:p>
      <w:r>
        <w:t>Будущее применения BIM в нефтегазовой отрасли тесно связано с интеграцией технологий дополненной (AR) и виртуальной (VR) реальности, открывающих принципиально новые возможности для визуализации, анализа и совместной работы над проектами. В то время как традиционные 2D-чертежи и 3D-модели предоставляют статичное представление объекта, AR и VR позволяют погрузиться в интерактивную цифровую среду, где можно взаимодействовать с моделью, словно она физически присутствует перед вами. Это открывает новые перспективы для оптимизации процессов проектирования, строительства и эксплуатации, а также для повышения безопасности и эффективности работы персонала. Представьте себе, что группа инженеров и строителей, находясь на площадке, может наложить AR-визуализацию модели трубопроводной системы на реальное окружение, чтобы проверить правильность монтажа оборудования, выявить потенциальные коллизии и скорректировать ход работ в режиме реального времени.</w:t>
        <w:br/>
        <w:br/>
        <w:t>Использование AR и VR позволяет значительно улучшить процессы обучения и подготовки персонала, особенно в части освоения сложных операций и отработки действий в нештатных ситуациях. Вместо проведения дорогостоящих и рискованных тренировок на реальном оборудовании, можно создать виртуальную среду, максимально приближенную к реальным условиям работы, где операторы могут безопасно отрабатывать навыки управления оборудованием, реагировать на аварийные ситуации и отрабатывать действия по техническому обслуживанию. Например, персонал, отвечающий за обслуживание морских платформ, может пройти виртуальное обучение по процедурам эвакуации в случае пожара или утечки газа, не подвергая себя реальной опасности.  Такой подход не только повышает уровень подготовки персонала, но и снижает риски производственных травм и аварий.  Кроме того, VR-симуляции позволяют моделировать различные сценарии эксплуатации, оценивать эффективность различных технологических решений и оптимизировать режимы работы оборудования.</w:t>
        <w:br/>
        <w:br/>
        <w:t>Внедрение AR и VR требует решения ряда технологических и организационных задач, включая создание высококачественных 3D-моделей, разработку удобных и интуитивно понятных интерфейсов, обеспечение высокой производительности и стабильности программного обеспечения, а также подготовку квалифицированных специалистов, способных разрабатывать и внедрять эти технологии.  Одной из ключевых проблем является обеспечение точной регистрации виртуальных объектов на реальном окружении, что требует использования высокоточных датчиков, камер и алгоритмов обработки изображений.  Кроме того, необходимо учитывать эргономические особенности AR/VR-устройств, чтобы обеспечить комфортное и безопасное использование.  Например, длительное ношение VR-шлема может вызывать усталость и дискомфорт, поэтому необходимо разработать легкие и удобные устройства, которые не ограничивают движение и не оказывают негативного воздействия на здоровье.</w:t>
        <w:br/>
        <w:br/>
        <w:t>Несмотря на существующие трудности, потенциал применения AR и VR в нефтегазовой отрасли огромен. В ближайшем будущем можно ожидать широкого внедрения этих технологий в различных областях, включая проектирование, строительство, эксплуатацию, обучение и техническое обслуживание. AR и VR не только повысят эффективность и безопасность работы, но и позволят создавать новые ценности для бизнеса, такие как повышение производительности, снижение затрат, улучшение качества продукции и повышение удовлетворенности клиентов.  Представьте себе, что инспекторы, осуществляющие контроль за состоянием трубопроводов, могут использовать AR-очки для отображения информации о состоянии трубы, выявленных дефектах и сроках ремонта прямо на реальном объекте. Это позволит им оперативно принимать решения о необходимости проведения ремонтных работ и предотвратить аварии.  В конечном итоге, интеграция AR и VR станет неотъемлемой частью цифровой трансформации нефтегазовой отрасли и откроет новые горизонты для инноваций и развития.</w:t>
        <w:br/>
        <w:br/>
        <w:br/>
        <w:t>## 7.1. Кибербезопасность и защита данных в BIM-среде</w:t>
        <w:br/>
        <w:br/>
        <w:t>В эпоху стремительной цифровизации нефтегазовой отрасли, когда все больше аспектов проектирования, строительства и эксплуатации инфраструктуры переносятся в виртуальное пространство, вопросы кибербезопасности и защиты данных становятся критически важными. BIM-модели, содержащие огромные объемы конфиденциальной информации о технологических процессах, инженерных решениях и инфраструктурных объектах, представляют собой привлекательную цель для киберпреступников и могут стать объектом атак, направленных на кражу данных, нарушение производственных процессов или даже саботаж.  Недооценка рисков кибербезопасности в BIM-среде может привести к серьезным последствиям, включая финансовые потери, репутационный ущерб и, что самое главное, угрозу безопасности персонала и окружающей среды.  Поэтому, обеспечение надежной защиты данных в BIM-проектах должно стать приоритетной задачей для всех участников отрасли.</w:t>
        <w:br/>
        <w:br/>
        <w:t>Одним из основных векторов атак на BIM-системы является вредоносное программное обеспечение, такое как вирусы, трояны и программы-вымогатели. Эти программы могут проникнуть в систему через электронную почту, съемные носители или уязвимости в программном обеспечении, и затем зашифровать данные, вывести из строя оборудование или украсть конфиденциальную информацию. Например, в 2017 году масштабная атака программы-вымогателя WannaCry парализовала работу многих предприятий по всему миру, включая нефтегазовые компании, нарушив производственные процессы и приведя к значительным финансовым потерям.  Другой распространенной угрозой является фишинг, когда злоумышленники отправляют электронные письма, маскирующиеся под официальные сообщения, с целью получения доступа к учетным данным пользователей.  Также возрастает риск атак на цепочку поставок, когда злоумышленники взламывают системы поставщиков программного обеспечения или оборудования, чтобы внедрить вредоносный код в поставляемые продукты.  Поэтому, необходимо применять комплексный подход к обеспечению кибербезопасности, включающий в себя как технические, так и организационные меры.</w:t>
        <w:br/>
        <w:br/>
        <w:t>Ключевыми техническими мерами защиты данных в BIM-среде являются использование надежных антивирусных программ, межсетевых экранов, систем обнаружения и предотвращения вторжений, а также шифрование данных при хранении и передаче.  Важно регулярно обновлять программное обеспечение, чтобы устранять уязвимости и повышать уровень защиты.  Также необходимо использовать многофакторную аутентификацию для защиты учетных записей пользователей, что затрудняет несанкционированный доступ к данным.  Важной мерой защиты является резервное копирование данных, что позволяет восстановить информацию в случае ее потери или повреждения.  Организационные меры включают в себя разработку и внедрение политики безопасности, проведение регулярных аудитов безопасности, обучение персонала основам кибербезопасности и проведение учений по реагированию на инциденты кибербезопасности.  Важно также проводить оценку рисков кибербезопасности для BIM-проектов, чтобы выявить наиболее уязвимые места и разработать соответствующие меры защиты.</w:t>
        <w:br/>
        <w:br/>
        <w:t>Необходимо помнить, что кибербезопасность – это не только техническая, но и управленческая задача.  Руководство компании должно уделять особое внимание вопросам кибербезопасности и выделять необходимые ресурсы для обеспечения защиты данных.  Важно создать культуру кибербезопасности, в которой каждый сотрудник осознает свою ответственность за защиту данных и соблюдает правила безопасности.  Также необходимо сотрудничать с другими организациями и обмениваться опытом в области кибербезопасности, чтобы эффективно противостоять новым угрозам.  В заключение, обеспечение надежной защиты данных в BIM-среде – это сложная, но выполнимая задача, требующая комплексного подхода, постоянного внимания и тесного сотрудничества всех участников отрасли.  Пренебрежение вопросами кибербезопасности может привести к катастрофическим последствиям, поэтому необходимо уделять этому вопросу первостепенное внимание.</w:t>
        <w:br/>
        <w:br/>
        <w:br/>
        <w:t>В эпоху повсеместной цифровизации, когда нефтегазовая отрасль все глубже интегрирует цифровые инструменты во все аспекты своей деятельности, возрастает и зависимость от данных, хранящихся в виде BIM-моделей. Эти модели, являясь цифровыми двойниками физических активов и инфраструктурных объектов, содержат колоссальный объем конфиденциальной информации – от инженерных расчетов и технологических схем до данных о безопасности и производственных процессах.  Соответственно, возрастает и привлекательность этих моделей для злоумышленников, стремящихся получить доступ к ценным данным, нарушить производственные процессы или даже нанести физический ущерб объектам инфраструктуры.  Поэтому, возрастающая уязвимость BIM-моделей и связанных с ними данных к кибератакам представляет собой одну из наиболее серьезных угроз для современной нефтегазовой отрасли, требующую незамедлительного и комплексного решения.</w:t>
        <w:br/>
        <w:br/>
        <w:t>Риск кибератак на BIM-модели обусловлен целым рядом факторов. Во-первых, сложность и масштабность BIM-проектов требуют привлечения большого количества участников, каждый из которых потенциально может стать точкой входа для злоумышленников.  Во-вторых, BIM-модели часто хранятся на различных устройствах и серверах, что создает дополнительные возможности для несанкционированного доступа.  В-третьих, BIM-программное обеспечение, как и любое другое программное обеспечение, подвержено уязвимостям, которые могут быть использованы злоумышленниками для получения доступа к данным.  В-четвертых, недостаточная осведомленность персонала о правилах кибербезопасности и несоблюдение этих правил также увеличивают риск кибератак.  И, наконец, постоянно меняющийся ландшафт киберугроз требует постоянного обновления систем защиты и адаптации к новым угрозам.</w:t>
        <w:br/>
        <w:br/>
        <w:t>Примеры реальных кибератак на промышленные предприятия демонстрируют серьезность этой угрозы. В 2017 году вирус-вымогатель WannaCry затронул сотни тысяч компьютеров по всему миру, парализовав работу промышленных предприятий, в том числе нефтегазовых компаний.  В 2019 году произошла атака на Saudi Aramco, в результате которой были украдены конфиденциальные данные компании.  В 2020 году была зафиксирована атака на Colonial Pipeline, в результате которой была приостановлена работа крупнейшего трубопровода в США, что привело к перебоям в поставках топлива.  Эти примеры демонстрируют, что кибератаки могут иметь серьезные последствия для промышленных предприятий, включая финансовые потери, репутационный ущерб и угрозу безопасности персонала и окружающей среды.  Важно понимать, что BIM-модели, являясь критически важным элементом инфраструктуры, также могут стать мишенью для кибератак, и необходимо принимать соответствующие меры для защиты этих моделей.</w:t>
        <w:br/>
        <w:br/>
        <w:t>Особую опасность представляют собой целевые атаки, направленные на конкретные BIM-модели или инфраструктурные объекты.  Злоумышленники могут использовать различные методы для получения доступа к BIM-моделям, включая фишинг, взлом учетных записей пользователей, использование уязвимостей в программном обеспечении и внедрение вредоносного кода.  После получения доступа к BIM-модели злоумышленники могут украсть конфиденциальные данные, изменить данные, зашифровать данные или даже вывести из строя инфраструктурный объект.  Например, злоумышленники могут изменить данные о безопасности инфраструктурного объекта, что может привести к аварии или катастрофе.  Они также могут изменить данные о технологических процессах, что может привести к нарушению производства.  В некоторых случаях злоумышленники могут даже использовать BIM-модель для создания цифровой карты инфраструктурного объекта, что может быть использовано для планирования физической атаки.</w:t>
        <w:br/>
        <w:br/>
        <w:t>Для защиты BIM-моделей от кибератак необходимо принимать комплексные меры, включающие технические, организационные и правовые аспекты.  Технические меры включают использование надежных антивирусных программ, межсетевых экранов, систем обнаружения вторжений и систем шифрования данных.  Организационные меры включают разработку и внедрение политики безопасности, проведение регулярных аудитов безопасности, обучение персонала основам кибербезопасности и проведение учений по реагированию на инциденты кибербезопасности.  Правовые меры включают соблюдение законодательства в области кибербезопасности и заключение договоров о конфиденциальности с партнерами и поставщиками.  Важно понимать, что защита BIM-моделей от кибератак – это непрерывный процесс, требующий постоянного внимания и адаптации к новым угрозам.  Только комплексный подход и постоянное совершенствование систем защиты позволят обеспечить надежную защиту BIM-моделей и инфраструктурных объектов от кибератак.</w:t>
        <w:br/>
        <w:br/>
        <w:br/>
        <w:t>В эпоху цифровой трансформации, когда нефтегазовая отрасль все активнее интегрирует цифровые двойники в свою деятельность, объемы собираемых и хранящихся данных неуклонно растут, а вместе с ними – и ценность этих данных для потенциальных злоумышленников. BIM-модели, содержащие детальную информацию о проектировании, строительстве и эксплуатации объектов инфраструктуры, стали настоящей золотой жилой для киберпреступников, стремящихся получить доступ к конфиденциальной информации, нарушить производственные процессы или нанести прямой материальный ущерб. Чем больше информации накапливается в BIM-модели, тем более привлекательной она становится для тех, кто преследует корыстные цели, будь то конкуренты, террористические организации или просто хакеры, ищущие легкой наживы.  По сути, каждая новая деталь, добавленная в BIM-модель, увеличивает площадь поверхности атаки и создает дополнительные возможности для злоумышленников.</w:t>
        <w:br/>
        <w:br/>
        <w:t>Стоимость информации, содержащейся в BIM-модели, определяется не только ее объемом, но и ее уникальностью и стратегической важностью.  Например, подробные данные о расположении подземных коммуникаций, прочности конструкций, системах безопасности и технологических процессах могут быть использованы для планирования диверсий, саботажа или даже террористических актов.  Информация о производственных мощностях, ценах на сырье и контрактах с поставщиками может быть использована конкурентами для получения нечестного преимущества на рынке.  И, наконец, персональные данные сотрудников, содержащиеся в BIM-моделях, могут быть использованы для кражи личных данных или шантажа.  В этой связи важно понимать, что BIM-модель – это не просто графическое представление объекта инфраструктуры, а сложный информационный ресурс, требующий надежной защиты от несанкционированного доступа и использования.</w:t>
        <w:br/>
        <w:br/>
        <w:t>Реальная ситуация в нефтегазовой отрасли демонстрирует растущую угрозу кибератак на промышленные предприятия и критическую инфраструктуру. В последние годы были зафиксированы многочисленные случаи взлома баз данных, кражи конфиденциальной информации и нарушения производственных процессов. Примером может служить атака на Colonial Pipeline в 2021 году, когда хакерская группировка зашифровала данные компании и потребовала выкуп. В результате атаки была приостановлена работа крупнейшего трубопровода в США, что привело к перебоям в поставках топлива и ощутимым экономическим потерям.  Этот случай наглядно продемонстрировал, насколько уязвима критическая инфраструктура к кибератакам и насколько важна надежная защита информационных систем.  В контексте BIM-проектов, киберпреступники могут использовать различные методы для получения доступа к данным, включая фишинг, взлом учетных записей пользователей, использование уязвимостей в программном обеспечении и внедрение вредоносного кода.</w:t>
        <w:br/>
        <w:br/>
        <w:t>Более того, ценность данных в BIM-модели со временем только возрастает.  С развитием технологий и внедрением новых цифровых решений, BIM-модели становятся все более сложными и информативными.  В них добавляются данные с датчиков и систем мониторинга, данные об энергопотреблении, данные о состоянии оборудования и другие важные сведения.  Все эти данные позволяют оптимизировать процессы эксплуатации, повысить эффективность производства и снизить затраты.  Однако, вместе с тем, они также увеличивают привлекательность BIM-моделей для киберпреступников.  Поэтому, нефтегазовым компаниям необходимо уделять особое внимание защите BIM-данных и внедрять современные системы кибербезопасности, способные противостоять новым угрозам.  Необходимо не только защищать данные от несанкционированного доступа, но и обеспечивать их целостность и доступность, чтобы обеспечить бесперебойную работу всех систем и процессов.</w:t>
        <w:br/>
        <w:br/>
        <w:br/>
        <w:t>К сожалению, на этапе проектирования и внедрения BIM-систем вопросы кибербезопасности часто остаются в тени, уступая место функциональности, стоимости и срокам реализации проектов. Многие нефтегазовые компании фокусируются на создании детализированных 3D-моделей и интеграции данных, забывая о необходимости защиты этой информации от несанкционированного доступа, модификации или уничтожения. Этот подход представляется крайне недальновидным, поскольку BIM-модель, содержащая критически важные данные об объектах инфраструктуры, становится привлекательной целью для киберпреступников, стремящихся получить конкурентное преимущество, нарушить производственные процессы или нанести прямой материальный ущерб. Отсутствие комплексной стратегии кибербезопасности на ранних стадиях разработки и внедрения BIM-систем может привести к серьезным последствиям, включая утечку конфиденциальной информации, нарушение работы критической инфраструктуры и значительные финансовые потери.</w:t>
        <w:br/>
        <w:br/>
        <w:t>Причин такого упущения несколько. Во-первых, многие специалисты в области проектирования и строительства не обладают достаточными знаниями и опытом в области кибербезопасности. Они сосредоточены на своей основной компетенции – создании качественных проектов и строительстве надежных объектов, и не всегда осознают потенциальные риски, связанные с информационной безопасностью. Во-вторых, вопросы кибербезопасности часто воспринимаются как дополнительные затраты, которые необходимо минимизировать для соблюдения бюджета проекта. В результате, инвестиции в защиту информации откладываются на потом, что увеличивает вероятность возникновения проблем в будущем. В-третьих, отсутствует четкое понимание того, какие меры кибербезопасности необходимы для защиты BIM-систем, и как эти меры должны быть интегрированы в существующие процессы проектирования, строительства и эксплуатации.</w:t>
        <w:br/>
        <w:br/>
        <w:t>К сожалению, на практике это приводит к тому, что BIM-модели часто хранятся на незащищенных серверах, доступ к ним имеют множество пользователей, и не используются современные средства защиты информации, такие как шифрование, многофакторная аутентификация и системы обнаружения вторжений. В результате, BIM-модель становится легкой добычей для хакеров, которые могут получить доступ к конфиденциальной информации, модифицировать данные или даже уничтожить их. Например, в 2022 году была зафиксирована атака на крупную нефтегазовую компанию, в ходе которой хакеры получили доступ к BIM-модели нового нефтеперерабатывающего завода и украли чертежи, технологические схемы и другую конфиденциальную информацию. В результате компания понесла значительные финансовые потери и была вынуждена отложить ввод завода в эксплуатацию. Этот случай наглядно демонстрирует, насколько уязвимы BIM-системы к кибератакам и насколько важно уделять должное внимание вопросам кибербезопасности.</w:t>
        <w:br/>
        <w:br/>
        <w:t>Более того, даже если BIM-модель защищена на уровне серверов, все равно существует риск утечки информации через каналы связи или действия пользователей. Например, хакеры могут использовать фишинговые атаки для получения доступа к учетным записям пользователей или внедрить вредоносное программное обеспечение в компьютеры сотрудников. Поэтому необходимо проводить регулярные тренинги для персонала по вопросам кибербезопасности и обучать их правилам безопасной работы с информацией. Необходимо также внедрить системы мониторинга и аудита, которые позволят отслеживать действия пользователей и выявлять подозрительную активность. Кроме того, важно помнить, что кибербезопасность – это не одноразовая задача, а непрерывный процесс, требующий постоянного внимания и совершенствования. Необходимо регулярно проводить анализ рисков, обновлять системы защиты и адаптировать стратегии кибербезопасности к новым угрозам.</w:t>
        <w:br/>
        <w:br/>
        <w:br/>
        <w:t>Ключевым ответом на возрастающие угрозы кибербезопасности в контексте BIM является разработка и внедрение комплексных мер по защите BIM-данных, охватывающих все этапы жизненного цикла модели – от проектирования и строительства до эксплуатации и демонтажа. Этот подход предполагает не просто установку антивирусного программного обеспечения или настройку межсетевых экранов, но и создание многоуровневой системы защиты, включающей технические, организационные и правовые меры. Важно понимать, что BIM-модель – это не просто графическое представление объекта, но и ценный источник данных, содержащий информацию о конструктивных особенностях, материалах, инженерных системах и технологических процессах, поэтому защита этих данных должна быть приоритетной задачей для всех участников проекта.  Комплексные меры должны начинаться с проведения тщательного анализа рисков, направленного на выявление потенциальных угроз и уязвимостей BIM-системы, а также на оценку вероятности и потенциального ущерба от реализации этих угроз. Результаты анализа рисков должны быть использованы для разработки плана управления рисками, определяющего конкретные меры по снижению или устранению выявленных уязвимостей.</w:t>
        <w:br/>
        <w:br/>
        <w:t>Одним из ключевых элементов комплексной защиты BIM-данных является использование надежных средств аутентификации и авторизации, позволяющих контролировать доступ к модели и ее компонентам. Необходимо внедрить многофакторную аутентификацию, требующую от пользователей подтверждения своей личности несколькими способами, например, с помощью пароля, одноразового кода, отправленного на мобильный телефон, или биометрических данных. Кроме того, необходимо реализовать ролевую модель доступа, определяющую права каждого пользователя на просмотр, изменение или удаление определенных данных. Это позволит ограничить доступ к конфиденциальной информации только тем сотрудникам, которым она действительно необходима для выполнения своих обязанностей.  Для примера, доступ к данным о стоимости проекта может быть ограничен только сотрудниками финансового отдела, а доступ к данным о конструктивных особенностях – только сотрудниками отдела проектирования.  Необходимо также регулярно проводить аудит прав доступа, чтобы убедиться в том, что они соответствуют текущим потребностям организации и не содержат излишних или устаревших привилегий.</w:t>
        <w:br/>
        <w:br/>
        <w:t>Технические меры защиты BIM-данных включают в себя шифрование данных, использование систем обнаружения и предотвращения вторжений, а также регулярное резервное копирование данных. Шифрование данных позволяет защитить конфиденциальную информацию от несанкционированного доступа, даже в случае компрометации серверов или компьютеров сотрудников. Системы обнаружения и предотвращения вторжений позволяют выявлять и блокировать попытки хакерских атак, а также отслеживать подозрительную активность в сети. Регулярное резервное копирование данных позволяет восстановить модель в случае ее повреждения или потери, например, в результате сбоя оборудования, вирусной атаки или стихийного бедствия.  В качестве примера, крупная строительная компания, занимающаяся возведением сложных инфраструктурных объектов, внедрила систему резервного копирования данных, которая позволяет создавать копии BIM-моделей и хранить их на удаленных серверах. Это позволило компании быстро восстановить данные после серьезной вирусной атаки, которая привела к повреждению ее локальных серверов.</w:t>
        <w:br/>
        <w:br/>
        <w:t>Важным аспектом комплексной защиты BIM-данных является обучение и повышение осведомленности сотрудников. Необходимо регулярно проводить тренинги и семинары по вопросам кибербезопасности, обучать сотрудников правилам безопасной работы с информацией, а также информировать их о последних угрозах и уязвимостях.  Сотрудники должны понимать важность защиты данных и знать, как правильно реагировать на подозрительные электронные письма, ссылки или запросы на доступ к информации.  Для повышения эффективности обучения можно использовать различные интерактивные методы, такие как имитации фишинговых атак, конкурсы и викторины.  В качестве примера, компания, занимающаяся проектированием и строительством промышленных объектов, внедрила программу обучения сотрудников по кибербезопасности, которая включает в себя регулярные тренинги, тестирование знаний и проведение имитаций фишинговых атак.  Это позволило компании значительно повысить осведомленность сотрудников о киберугрозах и снизить риск успешных атак.</w:t>
        <w:br/>
        <w:br/>
        <w:t>Наконец, для обеспечения комплексной защиты BIM-данных необходимо разработать и внедрить соответствующие организационные и правовые меры. Это включает в себя разработку политики безопасности, определяющей правила и процедуры защиты данных, назначение ответственных за обеспечение безопасности, а также заключение договоров с поставщиками услуг, предусматривающих обязательства по обеспечению безопасности данных.  Важно также соблюдать требования законодательства в области защиты данных, такие как GDPR и CCPA.  В качестве примера, крупная инженерная компания, занимающаяся проектированием и строительством инфраструктурных объектов, разработала политику безопасности, которая определяет правила и процедуры защиты BIM-данных, а также определяет ответственность каждого сотрудника за соблюдение этих правил.  Компания также заключила договоры с поставщиками услуг, предусматривающие обязательства по обеспечению безопасности данных и соблюдению требований законодательства. Это позволило компании создать надежную систему защиты BIM-данных и снизить риск утечки конфиденциальной информации.</w:t>
        <w:br/>
        <w:br/>
        <w:br/>
        <w:t>Шифрование, многофакторная аутентификация и системы обнаружения вторжений представляют собой краеугольный камень современной стратегии защиты BIM-данных, формируя многоуровневый барьер против несанкционированного доступа и кибератак.  Простое полагание на пароли в эпоху изощренных киберугроз – недопустимо, ведь пароли могут быть взломаны, угаданы или украдены. Шифрование преобразует данные в нечитаемый формат, делая их бесполезными для злоумышленников даже в случае успешного взлома. Этот процесс, подобно запечатыванию ценного груза в бронированный контейнер, обеспечивает защиту конфиденциальной информации, содержащейся в BIM-модели, от любопытных глаз.  В частности, шифрование данных как при хранении, так и при передаче по сети, предотвращает перехват и расшифровку информации, обеспечивая целостность и конфиденциальность проекта на всех этапах жизненного цикла. Важно отметить, что использование надежных алгоритмов шифрования, регулярно обновляемых в соответствии с современными стандартами безопасности, критически важно для поддержания эффективности защиты.</w:t>
        <w:br/>
        <w:br/>
        <w:t>Многофакторная аутентификация (MFA) выходит за рамки традиционной защиты паролем, требуя от пользователей подтверждения своей личности несколькими способами.  Представьте себе банковский сейф, который можно открыть только при наличии ключа и PIN-кода – MFA работает по аналогичному принципу.  Вместо одного пароля, пользователи должны предоставить комбинацию факторов, таких как что-то, что они знают (пароль), что-то, что они имеют (смартфон, аппаратный токен), или что-то, чем они являются (биометрические данные, отпечаток пальца, сканирование лица).  Даже если пароль пользователя будет скомпрометирован, злоумышленник не сможет получить доступ к BIM-модели без предоставления дополнительных факторов аутентификации.  Подобный подход значительно повышает уровень безопасности, делая взлом системы чрезвычайно сложным и дорогостоящим для злоумышленников.  Например, архитектурная фирма, работающая над проектированием конфиденциального государственного объекта, внедрила MFA для всех сотрудников, имеющих доступ к BIM-моделям, что позволило значительно снизить риск несанкционированного доступа к критически важной информации.</w:t>
        <w:br/>
        <w:br/>
        <w:t>Системы обнаружения вторжений (IDS) функционируют как виртуальные охранники, постоянно мониторящие BIM-систему на предмет подозрительной активности.  В отличие от IDS, которые просто обнаруживают вторжения, системы предотвращения вторжений (IPS) активно блокируют атаки, предотвращая несанкционированный доступ к BIM-модели. Эти системы анализируют сетевой трафик и поведение пользователей, выявляя аномалии, которые могут указывать на кибератаку.  Например, если система обнаруживает, что пользователь пытается получить доступ к BIM-модели из необычного географического местоположения или в нерабочее время, она может автоматически заблокировать доступ и оповестить администратора.  Современные IDS/IPS используют продвинутые алгоритмы машинного обучения для адаптации к меняющимся угрозам и выявления новых типов атак.  Крупная строительная компания, занимающаяся возведением сложных инфраструктурных объектов, внедрила комплексную IDS/IPS, которая обеспечивает круглосуточный мониторинг BIM-системы и немедленно реагирует на любые подозрительные действия, минимизируя риск утечки конфиденциальной информации. Интеграция этих трех элементов – шифрования, MFA и IDS/IPS – создает надежную систему защиты BIM-данных, способную противостоять современным киберугрозам и обеспечить безопасность проектов на протяжении всего жизненного цикла.</w:t>
        <w:br/>
        <w:br/>
        <w:br/>
        <w:t>Регулярные аудиты безопасности и непрерывное обучение персонала — это не просто передовые практики, а жизненно важные компоненты надежной стратегии защиты BIM-данных, обеспечивающие не только техническую безопасность, но и человеческий фактор, который часто оказывается самым уязвимым звеном в системе.  Недостаточно установить самые современные системы защиты, если сотрудники не понимают основных принципов кибербезопасности и не знают, как правильно обращаться с конфиденциальной информацией.  Регулярные аудиты позволяют выявить слабые места в системе безопасности, оценить эффективность установленных мер защиты и своевременно устранить потенциальные уязвимости, прежде чем они будут использованы злоумышленниками.  Представьте себе, что аудиторы безопасности нашли незашифрованный архив с чертежами важного инфраструктурного объекта – немедленное исправление этой уязвимости может предотвратить серьезную утечку конфиденциальной информации, последствия которой могут быть катастрофическими.  Проведение аудитов не должно быть разовым мероприятием, а представлять собой систематический процесс, включающий в себя анализ журналов аудита, оценку конфигураций систем, сканирование уязвимостей и тестирование на проникновение.</w:t>
        <w:br/>
        <w:br/>
        <w:t>Непрерывное обучение персонала, в свою очередь, позволяет повысить уровень осведомленности сотрудников о киберугрозах и научить их правильно реагировать на подозрительные действия.  Сотрудники должны знать, как распознавать фишинговые письма, как создавать надежные пароли, как защищать свои рабочие станции от вредоносного программного обеспечения и как правильно обращаться с конфиденциальной информацией.  Представьте себе, что сотрудник получает фишинговое письмо, замаскированное под официальное уведомление от руководителя, и переходит по ссылке, содержащей вредоносное программное обеспечение – это может привести к заражению всей корпоративной сети и утечке конфиденциальных данных.  Обучение должно быть адаптировано к потребностям и уровню знаний сотрудников, включать в себя практические занятия, симуляции реальных угроз и регулярные обновления информации о новых киберугрозах.  Крупная архитектурная фирма, осознавая важность человеческого фактора, внедрила программу непрерывного обучения сотрудников, включающую в себя онлайн-курсы, вебинары и практические семинары по кибербезопасности.</w:t>
        <w:br/>
        <w:br/>
        <w:t>Более того, обучение должно охватывать не только технические аспекты безопасности, но и правовые вопросы, связанные с защитой конфиденциальной информации. Сотрудники должны знать о своей ответственности за нарушение правил безопасности и о последствиях, которые могут наступить в случае утечки конфиденциальной информации.  Представьте себе, что сотрудник, имеющий доступ к конфиденциальным данным о клиентах, незаконно передает эту информацию конкурентам – это может привести к серьезным юридическим последствиям для компании и сотрудника.  Включение в программу обучения элементов, посвященных соблюдению нормативных требований и этических принципов, помогает создать культуру безопасности в организации и повысить уровень ответственности сотрудников за защиту конфиденциальной информации.  Проведение регулярных проверок знаний и оценка эффективности обучения позволяют выявить пробелы в знаниях сотрудников и своевременно принять меры по их устранению.  Таким образом, сочетание регулярных аудитов безопасности и непрерывного обучения персонала обеспечивает комплексную защиту BIM-данных, учитывающую как технические, так и человеческие факторы.</w:t>
        <w:br/>
        <w:br/>
        <w:br/>
        <w:t>**7.2. Интеграция BIM с цифровыми двойниками (Digital Twins)**</w:t>
        <w:br/>
        <w:br/>
        <w:t>Интеграция BIM-моделей с концепцией цифровых двойников представляет собой следующий логичный шаг в эволюции проектирования, строительства и эксплуатации объектов инфраструктуры, позволяющий перейти от статической визуализации к динамическому, всестороннему представлению реальности. В то время как BIM обеспечивает детальную трехмерную модель объекта на этапе проектирования и строительства, цифровой двойник расширяет эту модель, подключая к ней данные, поступающие от датчиков, систем мониторинга и других источников в режиме реального времени, создавая виртуальную копию физического актива, которая постоянно обновляется и отражает его текущее состояние. Это позволяет не только визуализировать объект, но и анализировать его производительность, прогнозировать потенциальные проблемы и оптимизировать процессы эксплуатации. Представьте себе мост, для которого была создана BIM-модель на этапе проектирования, а затем подключен цифровой двойник, собирающий данные о нагрузках, вибрациях, температуре и других параметрах в режиме реального времени – это позволяет инженерам отслеживать состояние моста, выявлять потенциальные дефекты и планировать профилактические работы, предотвращая аварии и продлевая срок службы конструкции.</w:t>
        <w:br/>
        <w:br/>
        <w:t>Ключевое отличие цифрового двойника от простой BIM-модели заключается в его способности к динамическому обновлению и адаптации к изменяющимся условиям, что делает его ценным инструментом для управления активами на протяжении всего жизненного цикла объекта. BIM-модель, как правило, статична и отражает состояние объекта на определенный момент времени, в то время как цифровой двойник постоянно обновляется, используя данные, поступающие от датчиков и систем мониторинга, что позволяет отслеживать изменения в состоянии объекта, выявлять отклонения от нормы и принимать обоснованные решения на основе актуальной информации. Например, в здании, оснащенном системой "умного дома", цифровой двойник может отслеживать потребление энергии, температуру в помещениях, состояние систем отопления, вентиляции и кондиционирования, а также поведение пользователей, что позволяет оптимизировать энергопотребление, повысить комфорт и обеспечить безопасность. Интеграция BIM-модели с цифровым двойником позволяет не только визуализировать здание, но и управлять им в режиме реального времени, создавая интеллектуальную среду, которая адаптируется к потребностям пользователей.</w:t>
        <w:br/>
        <w:br/>
        <w:t>Реализация цифрового двойника требует интеграции BIM-модели с различными источниками данных, включая датчики, системы мониторинга, базы данных и облачные платформы, что представляет собой сложную задачу, требующую использования современных технологий и инструментов. Важным аспектом является обеспечение совместимости данных и стандартизация форматов, чтобы обеспечить беспрепятственный обмен информацией между различными системами. Например, при создании цифрового двойника ветроэнергетической установки необходимо интегрировать данные от датчиков, установленных на лопастях, гондоле и башне, с данными о погоде, скорости ветра и направлении ветра, а также с данными о производительности установки. Интеграция этих данных позволяет оптимизировать работу установки, повысить ее эффективность и продлить срок службы. Использование облачных платформ позволяет хранить и обрабатывать большие объемы данных, а также обеспечивает доступ к информации из любой точки мира. Создание цифрового двойника требует тесного сотрудничества между архитекторами, инженерами, разработчиками программного обеспечения и специалистами по данным, чтобы обеспечить эффективную интеграцию различных систем и технологий.</w:t>
        <w:br/>
        <w:br/>
        <w:t>В перспективе интеграция BIM с цифровыми двойниками откроет новые возможности для автоматизации процессов проектирования, строительства и эксплуатации объектов инфраструктуры, а также позволит создать интеллектуальные системы управления активами, которые будут адаптироваться к изменяющимся условиям и оптимизировать производительность. Представьте себе строительную площадку, на которой дроны, оснащенные камерами и датчиками, собирают данные о ходе строительства, создавая трехмерную модель, которая постоянно обновляется и отображается в режиме реального времени. Эта модель может быть использована для контроля качества работ, выявления потенциальных проблем и оптимизации процессов строительства. Интеграция этой модели с цифровым двойником позволяет создать виртуальную копию строящегося объекта, которая может быть использована для обучения персонала, планирования работ и управления рисками. В конечном итоге, интеграция BIM с цифровыми двойниками позволит создать более эффективные, устойчивые и интеллектуальные объекты инфраструктуры, которые будут адаптироваться к потребностям людей и окружающей среды.</w:t>
        <w:br/>
        <w:br/>
        <w:br/>
        <w:t>Несмотря на всю мощь и детализацию, предоставляемые технологией информационного моделирования зданий (BIM), традиционные BIM-модели зачастую ограничены в своей способности к динамическому мониторингу и анализу данных в реальном времени. В своей основе, BIM представляет собой статичное цифровое представление физического объекта на определенный момент времени, детально описывающее его геометрию, материалы и функциональные характеристики. Однако, реальный мир постоянно меняется, и физические активы подвержены воздействию множества факторов, таких как износ, погодные условия, нагрузки, изменения в эксплуатации и другие динамические процессы. Традиционные BIM-модели не способны автоматически отражать эти изменения, что ограничивает их полезность для оперативного управления и принятия обоснованных решений в процессе эксплуатации объекта. Необходимо переходить к более динамичным системам, которые обеспечивают непрерывный сбор и анализ данных, получаемых от реального физического актива, и интегрируют их с BIM-моделью, чтобы создать полную и актуальную картину состояния объекта.</w:t>
        <w:br/>
        <w:br/>
        <w:t>Представьте себе сложную систему отопления, вентиляции и кондиционирования (ОВКВ) в крупном офисном здании. BIM-модель может детально отображать расположение воздуховодов, радиаторов, вентиляторов и другого оборудования, но она не может сообщить о текущей температуре в каждом помещении, скорости воздушного потока, энергопотреблении оборудования или наличии утечек. Для получения этой информации необходимо использовать датчики и системы мониторинга, которые собирают данные в режиме реального времени. Однако, если эти данные не интегрированы с BIM-моделью, то они остаются изолированными и труднодоступными для анализа. Представьте себе, что инженер обнаружил повышенное энергопотребление в одном из офисов. Без интеграции данных с BIM-моделью ему потребуется вручную проверить все оборудование в этом офисе, чтобы найти причину проблемы. Интеграция данных с BIM-моделью позволит инженеру мгновенно определить, какое оборудование потребляет больше всего энергии, и сосредоточиться на его диагностике.</w:t>
        <w:br/>
        <w:br/>
        <w:t>Ограничение возможностей динамического мониторинга особенно критично для инфраструктурных объектов, таких как мосты, тоннели, плотины и электростанции. Эти объекты подвержены воздействию сложных нагрузок и износу, и их состояние может меняться со временем. Для обеспечения безопасности и надежности этих объектов необходимо постоянно отслеживать их состояние и выявлять потенциальные проблемы. Например, на мосту датчики могут измерять деформацию конструкции, уровень напряжения в арматуре, вибрацию и другие параметры. Эти данные могут быть использованы для выявления трещин, деформаций и других повреждений. Однако, если эти данные не интегрированы с BIM-моделью, то их анализ может быть затруднен. Интеграция данных с BIM-моделью позволит инженерам мгновенно визуализировать состояние моста, выявлять проблемные зоны и планировать ремонтные работы. Таким образом, интеграция данных в режиме реального времени с BIM-моделями не просто расширяет их функциональность, но и позволяет превратить их в мощный инструмент для принятия обоснованных решений и повышения эффективности управления активами.</w:t>
        <w:br/>
        <w:br/>
        <w:t>Более того, отсутствие динамического обновления BIM-моделей может привести к неверным оценкам рисков и неэффективному планированию ремонтных работ. Например, при планировании капитального ремонта здания необходимо оценить состояние всех конструктивных элементов и инженерных систем. Если BIM-модель не отражает текущее состояние этих элементов, то оценка может быть неточной. Это может привести к недооценке объема работ, увеличению стоимости ремонта и задержке сроков его выполнения. Для решения этой проблемы необходимо использовать технологии цифровых двойников, которые позволяют создавать виртуальные копии физических объектов и обновлять их в режиме реального времени. Цифровые двойники интегрируют данные из различных источников, включая датчики, системы мониторинга и BIM-модели, и создают полную и актуальную картину состояния объекта. Это позволяет инженерам принимать обоснованные решения, оптимизировать процессы управления активами и снижать риски. Таким образом, для обеспечения долгосрочной устойчивости и эффективности инфраструктурных объектов необходимо переходить от статических BIM-моделей к динамическим цифровым двойникам, которые обеспечивают непрерывный сбор и анализ данных в режиме реального времени.</w:t>
        <w:br/>
        <w:br/>
        <w:br/>
        <w:t>В своей основе, традиционные BIM-модели представляют собой, по сути, детализированные цифровые "снимки" физического объекта, зафиксированные на определенный момент времени. Они тщательно документируют геометрию, материалы, функциональные характеристики и даже исторические данные о проектировании и строительстве. Однако, ключевым ограничением является их статичность – BIM-модель, как правило, не отражает динамические изменения, происходящие в реальном мире. Представьте себе сложную систему водоснабжения в городе – BIM-модель покажет расположение труб, насосных станций и клапанов, но не сможет отобразить текущий уровень воды в резервуарах, скорость потока в трубах или наличие утечек, возникающих из-за коррозии или механических повреждений. Это подобно карте, которая показывает улицы и здания, но не отображает движение транспорта или изменения, произошедшие после ее создания.</w:t>
        <w:br/>
        <w:br/>
        <w:t>Критическое значение этой статической природы становится очевидным при рассмотрении жизненного цикла инфраструктурных объектов. Мосты, плотины, туннели – эти сооружения подвергаются постоянному воздействию сил природы, износу и изменениям в условиях эксплуатации. Например, BIM-модель моста зафиксирует первоначальные размеры и материалы конструкции, но не сможет отразить деформацию балок под нагрузкой, появление трещин в бетоне или коррозию арматуры, возникающие в процессе эксплуатации. Без учета этих изменений, оценка текущего состояния моста и прогнозирование его долговечности становятся неточными и могут привести к серьезным последствиям.  Представьте себе, что инженер, полагаясь на устаревшую BIM-модель, не замечает критического износа несущей конструкции и откладывает необходимые ремонтные работы – это может привести к обрушению моста и катастрофическим последствиям.</w:t>
        <w:br/>
        <w:br/>
        <w:t>Более того, статические BIM-модели ограничивают возможности оперативного управления и принятия обоснованных решений в процессе эксплуатации. Рассмотрим пример работы крупного завода. BIM-модель может отображать расположение оборудования, трубопроводов и систем управления, но не сможет предоставить информацию о текущей температуре, давлении или скорости потока в этих системах. Без доступа к таким динамическим данным, операторы не смогут эффективно контролировать процессы, оптимизировать энергопотребление или предотвращать аварии.  В случае поломки оборудования, поиск и устранение неисправности занимает больше времени, что приводит к простоям и экономическим потерям.  Представьте, что на заводе произошла утечка химического вещества, но операторы не имеют доступа к данным о текущем давлении в трубопроводах и не могут быстро локализовать место утечки – это может привести к экологической катастрофе и серьезным последствиям для здоровья людей.</w:t>
        <w:br/>
        <w:br/>
        <w:t>В конечном итоге, статичность традиционных BIM-моделей ограничивает их полезность как инструмента управления активами на протяжении всего жизненного цикла объекта. Для решения этой проблемы необходимо переходить к более динамичным системам, которые обеспечивают непрерывный сбор и анализ данных, получаемых от реального физического актива, и интегрируют их с BIM-моделью, чтобы создать полную и актуальную картину состояния объекта. Это требует использования технологий цифровых двойников, сенсорных сетей, систем мониторинга и аналитики данных, которые позволяют в режиме реального времени отслеживать состояние инфраструктурных объектов, выявлять потенциальные проблемы и принимать обоснованные решения для обеспечения их безопасности, надежности и долговечности. Без этого перехода, BIM-модели останутся лишь статичными цифровыми "снимками", неспособными отразить динамику реального мира и обеспечить эффективное управление активами.</w:t>
        <w:br/>
        <w:br/>
        <w:br/>
        <w:t>Чтобы преодолеть ограничения статических BIM-моделей и приблизиться к настоящему цифровому представлению физического актива, необходимо обеспечить непрерывный поток данных из реального мира в цифровую среду. Ключевым элементом этого перехода является интеграция с системами Интернета вещей (IoT) и развертывание сети датчиков, способных в режиме реального времени отслеживать критически важные параметры состояния инфраструктурных объектов. Представьте себе сложный нефтеперерабатывающий завод, где сотни датчиков непрерывно измеряют температуру, давление, уровень жидкости, скорость потока, вибрацию и другие важные параметры оборудования и трубопроводов. Эти данные, собираемые в режиме реального времени, представляют собой ценнейшую информацию о состоянии завода и позволяют операторам принимать обоснованные решения для обеспечения его безопасной и эффективной работы. Без такой интеграции, BIM-модель завода останется лишь статичной цифровой схемой, не отражающей реальную картину происходящего.</w:t>
        <w:br/>
        <w:br/>
        <w:t>Развертывание сети датчиков может быть выполнено различными способами, в зависимости от конкретных требований и условий эксплуатации. Например, на мосту могут быть установлены датчики деформации, датчики вибрации и датчики коррозии, которые непрерывно измеряют нагрузку на конструкцию, степень ее износа и скорость разрушения. Эти данные могут быть переданы по беспроводной сети на центральный сервер, где они обрабатываются и анализируются с использованием алгоритмов машинного обучения. В случае обнаружения аномалий или критических изменений, система может автоматически отправлять предупреждения инженерам и операторам, позволяя им своевременно принять меры для предотвращения аварий. В отличие от традиционных методов инспекции, требующих ручной проверки и визуального осмотра, автоматизированная система мониторинга обеспечивает непрерывный и объективный контроль состояния моста, повышая его безопасность и надежность.</w:t>
        <w:br/>
        <w:br/>
        <w:t>Интеграция данных, полученных от датчиков IoT, с BIM-моделью позволяет создать динамическую цифровую копию физического актива, которая постоянно обновляется и отражает его текущее состояние. Представьте себе систему управления зданием, где все инженерные системы – отопление, вентиляция, кондиционирование, освещение, электроснабжение – оснащены датчиками и подключены к BIM-модели. В этом случае, операторы могут в режиме реального времени отслеживать потребление энергии, температуру в помещениях, уровень CO2 и другие параметры, оптимизируя работу системы и снижая затраты на эксплуатацию. Более того, система может автоматически обнаруживать утечки, поломки и другие неисправности, предупреждая операторов и позволяя им оперативно реагировать на проблемы.</w:t>
        <w:br/>
        <w:br/>
        <w:t>Однако, интеграция данных IoT с BIM-моделью не является тривиальной задачей. Необходимо обеспечить совместимость различных систем и форматов данных, разработать алгоритмы обработки и анализа данных, а также обеспечить безопасность и надежность передачи данных. Кроме того, важно учитывать огромный объем данных, генерируемых датчиками IoT, и разработать эффективные методы хранения и обработки этих данных. Решение этих задач требует тесного сотрудничества между инженерами, программистами и специалистами по данным, а также использования современных технологий, таких как облачные вычисления, машинное обучение и большие данные. Только в этом случае можно создать действительно интеллектуальную систему управления активами, которая позволит максимально эффективно использовать ресурсы и обеспечить долгосрочную устойчивость инфраструктурных объектов.</w:t>
        <w:br/>
        <w:br/>
        <w:br/>
        <w:t>Создание цифровых двойников на основе BIM-моделей представляет собой эволюционный шаг в управлении активами, выходящий за рамки простой визуализации и координации. Цифровой двойник – это не просто трехмерная модель, а динамичное, виртуальное представление физического объекта или системы, непрерывно обновляемое данными из реального мира, собранными датчиками, сенсорами и другими источниками информации. Это означает, что вместо статической модели нефтеперерабатывающего завода, мы получаем его точную цифровую копию, отображающую текущее состояние оборудования, режимы работы, уровни запасов и даже прогнозирующие потенциальные проблемы на основе анализа данных. Только представьте, что операторы могут совершать "виртуальные обходы" завода, используя цифровой двойник, выявляя скрытые дефекты или оптимизируя процессы без необходимости физического присутствия на объекте!</w:t>
        <w:br/>
        <w:br/>
        <w:t>Ключевым преимуществом цифровых двойников является возможность проведения детального анализа "что, если" – сценариев, позволяющих оптимизировать работу и повысить надежность инфраструктуры. Например, можно смоделировать влияние различных условий эксплуатации на срок службы оборудования, оценить эффективность новых технологий или спрогнозировать последствия аварийных ситуаций. Если в трубопроводе обнаружена небольшая утечка, цифровой двойник может мгновенно смоделировать ее распространение, оценить потенциальный ущерб и предложить оптимальные меры по ее локализации и устранению. Это позволяет принимать более обоснованные решения, снижать риски и повышать эффективность управления активами. В отличие от традиционных методов, требующих дорогостоящих и трудоемких экспериментов, цифровые двойники позволяют проводить виртуальные испытания в безопасной и контролируемой среде.</w:t>
        <w:br/>
        <w:br/>
        <w:t>Для создания цифровых двойников необходимо объединить данные из различных источников, включая BIM-модели, данные с датчиков IoT, исторические данные эксплуатации и данные о техническом обслуживании. Эти данные должны быть интегрированы в единую информационную платформу, которая обеспечивает их обработку, анализ и визуализацию. Разработка такой платформы требует применения современных технологий, таких как облачные вычисления, большие данные и машинное обучение. Например, алгоритмы машинного обучения могут использоваться для прогнозирования отказов оборудования на основе анализа данных с датчиков, выявления аномалий в работе системы или оптимизации режимов работы оборудования. Интеграция данных с различных источников позволяет получить более полную и точную картину состояния актива, что является основой для принятия обоснованных решений.</w:t>
        <w:br/>
        <w:br/>
        <w:t>Помимо оптимизации работы и повышения надежности, цифровые двойники могут использоваться для обучения персонала и повышения квалификации. Например, операторы могут тренироваться в управлении сложным оборудованием в виртуальной среде, отражающей реальные условия эксплуатации. Это позволяет им приобрести необходимые навыки и опыт без риска повреждения оборудования или возникновения аварийных ситуаций. Цифровые двойники могут также использоваться для обучения персонала процедурам технического обслуживания и ремонта, что позволяет повысить качество обслуживания и снизить затраты на ремонт. Разработка интерактивных обучающих модулей, основанных на цифровых двойниках, позволяет создать более эффективную и увлекательную обучающую среду.</w:t>
        <w:br/>
        <w:br/>
        <w:t>В заключение, создание цифровых двойников на основе BIM-моделей является не просто технологической инновацией, а фундаментальным изменением в подходе к управлению активами. Это позволяет перейти от реактивного обслуживания к проактивному управлению, от предотвращения аварий к оптимизации работы и повышению надежности. Инвестиции в создание цифровых двойников позволяют значительно снизить затраты на эксплуатацию и обслуживание, повысить эффективность использования ресурсов и обеспечить долгосрочную устойчивость инфраструктурных объектов. Это стратегическое преимущество, которое позволяет предприятиям оставаться конкурентоспособными в быстро меняющемся мире.</w:t>
        <w:br/>
        <w:br/>
        <w:br/>
        <w:t>Основополагающим преимуществом цифровых двойников, выходящим за рамки статической визуализации, является обеспечение динамического мониторинга состояния оборудования и процессов в режиме реального времени. В отличие от традиционных систем, предоставляющих лишь периодические снимки данных, цифровой двойник непрерывно получает информацию из множества источников, включая датчики IoT, системы SCADA, и даже данные о визуальном контроле, создавая живую, пульсирующую копию реального объекта. Этот постоянный поток данных позволяет операторам не просто видеть, что происходит, но и предвидеть потенциальные проблемы до того, как они возникнут, значительно повышая безопасность и надежность эксплуатации.</w:t>
        <w:br/>
        <w:br/>
        <w:t>Представьте себе сложную сеть нефтепроводов, протянувшихся на сотни километров. Традиционные методы контроля – периодические обследования и проверки – могут не выявить медленно развивающиеся дефекты или утечки до того, как они приведут к серьезным последствиям. В то же время, цифровой двойник, интегрированный с датчиками давления, температуры и расхода, постоянно отслеживает состояние каждого участка трубопровода, выявляя даже незначительные отклонения от нормы. Например, небольшое снижение давления, которое могло бы остаться незамеченным при традиционном контроле, может быть немедленно обнаружено цифровым двойником и интерпретировано как признак утечки или засорения, что позволяет операторам быстро отреагировать и предотвратить серьезные аварии.</w:t>
        <w:br/>
        <w:br/>
        <w:t>Этот динамический мониторинг выходит за рамки обнаружения неисправностей и охватывает оптимизацию рабочих процессов. Например, цифровой двойник химического завода может отслеживать состояние оборудования, такое как насосы и компрессоры, в режиме реального времени, и анализировать данные о потреблении энергии, температуре и вибрации. На основе этого анализа система может автоматически корректировать режимы работы оборудования, оптимизируя энергопотребление и продлевая срок службы. Более того, цифровой двойник может моделировать различные сценарии эксплуатации, позволяя операторам оценить влияние различных факторов на производительность и эффективность завода, и принимать обоснованные решения.</w:t>
        <w:br/>
        <w:br/>
        <w:t>Для обеспечения эффективного динамического мониторинга, цифровой двойник должен быть интегрирован с системами аналитики и машинного обучения. Эти инструменты позволяют обрабатывать огромные объемы данных в режиме реального времени, выявлять скрытые закономерности и предсказывать будущие события. Например, алгоритмы машинного обучения могут использоваться для прогнозирования отказов оборудования на основе анализа данных о вибрации, температуре и других параметрах, позволяя проводить профилактическое обслуживание до того, как произойдет серьезная поломка. Это не только снижает затраты на ремонт, но и повышает безопасность и надежность эксплуатации.</w:t>
        <w:br/>
        <w:br/>
        <w:t>Более того, динамический мониторинг, предоставляемый цифровым двойником, выходит за рамки отдельных единиц оборудования и охватывает весь производственный процесс. Например, на цементном заводе цифровой двойник может отслеживать состояние сырьевых материалов, процессы дробления и помола, обжига и охлаждения, а также упаковки и отгрузки готовой продукции. Интеграция данных из всех этих источников позволяет оптимизировать производственный процесс в целом, снизить затраты на энергию и сырье, повысить качество продукции и удовлетворить потребности клиентов. Такая комплексная оптимизация невозможна без использования цифровых двойников, обеспечивающих динамический мониторинг в режиме реального времени.</w:t>
        <w:br/>
        <w:br/>
        <w:br/>
        <w:t>Одним из ключевых преимуществ цифровых двойников является их способность прогнозировать отказы оборудования и оптимизировать режимы его работы, переходя от реактивного обслуживания к проактивному и даже предиктивному.  Традиционные методы обслуживания, основанные на регулярных проверках и замене компонентов по истечении определенного срока службы, часто приводят к ненужным затратам и простоям, поскольку исправное оборудование может быть выведено из строя, а неисправное – прослужить еще долго.  В то же время, цифровой двойник, непрерывно анализируя данные, поступающие от датчиков, установленных на оборудовании, способен выявлять тончайшие изменения в его характеристиках, предвещающие возможные поломки, позволяя операторам планировать ремонтные работы заранее и избегать неожиданных простоев.  Это не только сокращает затраты на обслуживание, но и значительно повышает безопасность эксплуатации, предотвращая аварии и повреждения оборудования.  В отличие от статических моделей, цифровой двойник учитывает динамические факторы, такие как нагрузка, температура, вибрация и другие параметры, создавая более точную и надежную картину состояния оборудования.  В результате, операторы получают возможность принимать обоснованные решения на основе данных, а не на интуиции или предположениях.</w:t>
        <w:br/>
        <w:br/>
        <w:t>Представьте себе нефтеперерабатывающий завод, где сотни насосов, компрессоров и турбин работают непрерывно.  Традиционный подход к обслуживанию такого сложного оборудования требует значительных ресурсов и времени, поскольку каждый насос должен быть проверен вручную, что занимает много времени и требует привлечения квалифицированного персонала.  Цифровой двойник, интегрированный с системой мониторинга состояния оборудования, позволяет отслеживать работу каждого насоса в режиме реального времени, анализируя данные о вибрации, температуре, давлении и расходе жидкости.  Алгоритмы машинного обучения, встроенные в цифровой двойник, способны выявлять аномалии в работе насосов, такие как повышенная вибрация или снижение производительности, которые могут свидетельствовать о возникновении дефектов.  Например, если цифровой двойник обнаруживает, что вибрация насоса превышает допустимый уровень, он может автоматически отправить уведомление операторам, чтобы они проверили насос и устранили причину вибрации до того, как она приведет к серьезной поломке.  Это позволяет предотвратить аварии, сократить затраты на ремонт и увеличить срок службы оборудования.  Более того, цифровой двойник может не только предсказывать отказы оборудования, но и оптимизировать режимы его работы, снижая энергопотребление и повышая производительность.</w:t>
        <w:br/>
        <w:br/>
        <w:t>Для достижения максимальной эффективности, цифровой двойник должен быть интегрирован с системой управления производством, позволяющей операторам автоматически корректировать режимы работы оборудования на основе данных, полученных от цифрового двойника.  Например, если цифровой двойник обнаруживает, что насос работает с неоптимальной скоростью, он может автоматически снизить скорость насоса, чтобы снизить энергопотребление и увеличить срок службы насоса.  Более того, цифровой двойник может моделировать различные сценарии эксплуатации, позволяя операторам оценить влияние различных факторов на производительность и эффективность завода, и принимать обоснованные решения.  Например, операторы могут использовать цифровой двойник для моделирования влияния различных температур на производительность завода, и оптимизировать режимы работы оборудования, чтобы обеспечить максимальную производительность при различных температурах.  Такая оптимизация невозможна без использования цифровых двойников, обеспечивающих динамический мониторинг и аналитику в режиме реального времени.  Цифровой двойник становится незаменимым инструментом для операторов, позволяющим им принимать обоснованные решения и оптимизировать режимы работы оборудования, обеспечивая максимальную производительность, безопасность и надежность.</w:t>
        <w:br/>
        <w:br/>
        <w:br/>
        <w:t>**7.3. Использование искусственного интеллекта и машинного обучения в BIM**</w:t>
        <w:br/>
        <w:br/>
        <w:t>Одной из самых перспективных тенденций в развитии BIM является интеграция с технологиями искусственного интеллекта (ИИ) и машинного обучения (МО). Традиционные BIM-процессы, хоть и значительно превосходят старые методы проектирования и строительства, по-прежнему требуют значительных трудозатрат на рутинные операции, такие как проверка соответствия проекта нормативным требованиям, выявление коллизий и оптимизация использования ресурсов. Внедрение ИИ и МО позволяет автоматизировать эти процессы, высвобождая время и ресурсы специалистов для решения более сложных и творческих задач, а также значительно повышая качество и точность результатов. Использование алгоритмов МО позволяет не просто находить ошибки и несоответствия, но и предсказывать их возникновение на ранних стадиях проектирования, что позволяет предотвратить дорогостоящие переделки и задержки в процессе строительства.</w:t>
        <w:br/>
        <w:br/>
        <w:t>Рассмотрим, как именно ИИ и МО могут быть применены в BIM. Например, алгоритмы машинного обучения могут быть обучены на большом объеме данных о строительных проектах, чтобы автоматически выявлять потенциальные коллизии между различными инженерными системами – вентиляцией, электропроводкой, водоснабжением – еще на стадии проектирования. Вместо того, чтобы вручную проверять каждую деталь проекта, специалисты могут доверить эту задачу алгоритму, который быстро и точно обнаружит все пересечения и конфликты, предоставляя детальный отчет с рекомендациями по их устранению. Это значительно сокращает время, затрачиваемое на проверку проекта, и повышает его качество, минимизируя риск ошибок и недочетов, которые могли бы привести к проблемам на этапе строительства. Более того, алгоритмы МО могут не только выявлять коллизии, но и предлагать оптимальные решения по их устранению, учитывая различные факторы, такие как стоимость, сроки и технические ограничения.</w:t>
        <w:br/>
        <w:br/>
        <w:t>Другим примером применения ИИ и МО в BIM является автоматическая проверка соответствия проекта нормативным требованиям и стандартам. Вместо того, чтобы вручную проверять каждую деталь проекта на соответствие сложным и постоянно меняющимся нормам, специалисты могут использовать алгоритмы, обученные на больших объемах нормативной документации. Алгоритм автоматически проанализирует проект и выявит все несоответствия, предоставляя детальный отчет с указанием конкретных нарушений и рекомендациями по их устранению. Это значительно упрощает процесс получения разрешений и согласований, а также снижает риск штрафов и санкций. Более того, алгоритмы МО могут адаптироваться к изменениям в нормативной документации, автоматически обновляя свои знания и обеспечивая соответствие проекта самым актуальным требованиям.</w:t>
        <w:br/>
        <w:br/>
        <w:t>Интересным применением ИИ в BIM является оптимизация использования ресурсов на этапе строительства. Алгоритмы МО могут анализировать данные о стоимости материалов, сроках поставки, доступности рабочей силы и других факторах, чтобы разработать оптимальный план строительства, минимизирующий затраты и сроки. Например, алгоритм может предложить оптимальную последовательность выполнения работ, чтобы избежать простоев и задержек, а также оптимизировать использование строительной техники и оборудования. Более того, алгоритмы МО могут учитывать различные риски и неопределенности, такие как погодные условия и задержки в поставках, и разработать план строительства, устойчивый к этим рискам.</w:t>
        <w:br/>
        <w:br/>
        <w:t>Наконец, ИИ и МО могут быть использованы для автоматического создания BIM-моделей на основе данных, полученных из различных источников, таких как сканирование местности, чертежи и фотографии. Это позволяет значительно сократить время и затраты на создание BIM-моделей, а также повысить их точность и детализацию. Например, алгоритмы компьютерного зрения могут быть использованы для автоматического распознавания объектов на фотографиях и чертежах, и создания трехмерных моделей этих объектов. Это особенно полезно для реконструкции существующих зданий, когда создание BIM-модели с нуля может быть очень трудоемким и дорогостоящим. Таким образом, интеграция ИИ и МО в BIM открывает новые возможности для автоматизации, оптимизации и повышения качества процессов проектирования, строительства и эксплуатации зданий и сооружений.</w:t>
        <w:br/>
        <w:br/>
        <w:br/>
        <w:t>В основе эффективности любого строительного проекта лежит грамотное планирование и организация работ, однако, несмотря на развитие технологий, значительная часть времени и ресурсов специалистов по-прежнему уходит на выполнение рутинных, повторяющихся задач. Традиционные BIM-процессы, безусловно, продвинулись далеко вперед по сравнению с использованием двухмерных чертежей, но они все еще требуют значительных трудозатрат на такие операции, как проверка соответствия проекта нормативным требованиям, выявление коллизий между инженерными системами, внесение изменений в модель, создание отчетов и спецификаций, и, что немаловажно, поддержание актуальности данных на протяжении всего жизненного цикла проекта. Эта рутинная работа отнимает время у специалистов, снижает их продуктивность и повышает риск ошибок, что, в конечном итоге, приводит к задержкам в сроках, увеличению бюджета и снижению качества проекта.  Зачастую, именно выполнение этих монотонных задач является самым трудоемким и наименее мотивирующим аспектом работы, что может негативно сказаться на общей эффективности команды.</w:t>
        <w:br/>
        <w:br/>
        <w:t>Представьте себе архитектора, который должен вручную проверить каждый элемент проекта на соответствие строительным нормам и правилам, или инженера, который должен вручную выявить все пересечения между инженерными сетями в сложной трехмерной модели.  Такая работа требует высокой концентрации внимания, много времени и усилий, и, несмотря на всю тщательность, всегда существует риск упустить важную деталь или допустить ошибку.  В крупных и сложных проектах объем рутинной работы может быть огромен, что делает ее выполнение практически невозможным без использования автоматизированных инструментов.  Например, в проекте небоскреба, содержащего десятки тысяч элементов и сотен инженерных систем, ручная проверка на соответствие нормам и выявление коллизий заняла бы месяцы, а может и годы, и потребовала бы огромного количества специалистов.  Затраты на выполнение такой работы были бы колоссальными, а риск ошибок – неприемлемо высоким. Именно поэтому автоматизация рутинных задач является ключевым фактором повышения эффективности и снижения затрат в строительстве.</w:t>
        <w:br/>
        <w:br/>
        <w:t>К счастью, развитие технологий искусственного интеллекта (ИИ) и машинного обучения (МО) открывает новые возможности для автоматизации рутинных задач в BIM. Алгоритмы ИИ и МО могут быть обучены на большом объеме данных о строительных проектах, чтобы автоматически выявлять потенциальные проблемы, оптимизировать процессы и принимать решения. Например, алгоритмы МО могут быть обучены автоматически проверять соответствие проекта строительным нормам и правилам, выявлять коллизии между инженерными системами, оптимизировать использование ресурсов и прогнозировать риски. Такая автоматизация позволяет значительно сократить время и затраты на выполнение рутинных задач, повысить качество и точность результатов, а также освободить время специалистов для решения более сложных и творческих задач.  Более того, алгоритмы МО могут постоянно учиться и совершенствоваться, адаптируясь к новым условиям и требованиям, что делает их все более эффективными и надежными.</w:t>
        <w:br/>
        <w:br/>
        <w:t>В качестве примера можно привести автоматическое создание спецификаций и отчетов на основе BIM-модели.  Вместо того, чтобы вручную создавать спецификации и отчеты, архитектор или инженер может использовать алгоритм МО, который автоматически извлекает необходимую информацию из BIM-модели и генерирует отчеты в нужном формате.  Это значительно ускоряет процесс подготовки документации, снижает риск ошибок и позволяет специалистам сосредоточиться на более важных задачах, таких как разработка концепции проекта и взаимодействие с заказчиком.  Другим примером является автоматическое обнаружение ошибок в BIM-модели. Алгоритмы МО могут быть обучены выявлять различные типы ошибок, такие как несоответствие размеров, отсутствие элементов, некорректные связи между элементами, и автоматически уведомлять специалистов о найденных ошибках. Это позволяет своевременно устранять ошибки и предотвращать их распространение на более поздних этапах проекта.</w:t>
        <w:br/>
        <w:br/>
        <w:br/>
        <w:t>Одной из ключевых проблем, с которой сталкиваются специалисты, работающие с BIM-моделями, является трудоемкость процесса их создания, анализа и управления данными. Несмотря на все преимущества цифрового моделирования, ручное создание и редактирование сложных трехмерных моделей требует огромного количества времени и усилий. Даже относительно простые проекты могут содержать тысячи элементов, каждый из которых требует детальной проработки и настройки. Более того, внесение изменений в модель на любом этапе проектирования может потребовать значительных усилий по переработке связанных элементов и обновлению информации. Это особенно актуально для крупных и сложных проектов, где даже незначительные изменения могут иметь каскадный эффект, затрагивающий множество различных аспектов модели.</w:t>
        <w:br/>
        <w:br/>
        <w:t>Представьте себе проектирование крупного промышленного комплекса, включающего в себя здания, сооружения, инженерные сети и ландшафтный дизайн. Для создания BIM-модели такого объекта необходимо не только точно смоделировать все элементы, но и обеспечить их взаимосвязь и соответствие друг другу. Например, необходимо правильно разместить инженерные сети в стенах и перекрытиях, учесть расположение окон и дверей, обеспечить соответствие конструктивных элементов нормативным требованиям и т.д. Все эти операции требуют высокой квалификации специалистов и значительных временных затрат. При этом, любая ошибка или неточность может привести к серьезным проблемам на этапе строительства и эксплуатации объекта. Ручной ввод данных и проверка на соответствие нормативным требованиям – это не только трудоемко, но и подвержено человеческому фактору, что повышает риск ошибок и задержек.</w:t>
        <w:br/>
        <w:br/>
        <w:t>Более того, анализ BIM-модели и извлечение из нее необходимой информации также требует значительных усилий. Например, для расчета количества материалов необходимо вручную выбирать элементы модели и суммировать их объемы или площади. Для проверки на соответствие нормативным требованиям необходимо вручную сравнивать параметры модели с нормативными значениями. Для создания отчетов и спецификаций необходимо вручную извлекать информацию из модели и форматировать ее в нужный вид. Все эти операции могут занять много времени и усилий, особенно для крупных и сложных проектов. Например, для расчета количества бетона, необходимого для строительства фундамента, необходимо вручную выбирать все элементы фундамента в модели и суммировать их объемы. Это может занять часы или даже дни, в зависимости от сложности модели и размера фундамента. Аналогично, для проверки на соответствие требованиям пожарной безопасности необходимо вручную выбирать все огнестойкие элементы в модели и проверять их параметры на соответствие нормативным требованиям.</w:t>
        <w:br/>
        <w:br/>
        <w:t>Кроме того, управление данными BIM-модели является сложной задачей, требующей систематического подхода и использования специализированных инструментов. BIM-модели могут содержать огромный объем данных, включая геометрическую информацию, атрибуты материалов, характеристики оборудования, данные о стоимости и т.д. Управление этими данными требует организации, каталогизации и контроля версий. Без надлежащего управления данными может возникнуть путаница, дублирование и потеря информации. Это может привести к ошибкам в проектировании, строительстве и эксплуатации объекта. Например, при работе с несколькими участниками проекта важно обеспечить согласованность данных и избежать конфликтов версий. Использование централизованного хранилища данных и системы контроля версий может помочь решить эту проблему. Более того, важно обеспечить безопасность данных и защитить их от несанкционированного доступа и изменений.</w:t>
        <w:br/>
        <w:br/>
        <w:br/>
        <w:t>Автоматизация процессов становится не просто желательной, но и жизненно необходимой для современного строительства и эксплуатации объектов. Ручные операции, особенно в сложных BIM-проектах, оказываются не только трудоемкими, но и ресурсозатратными, приводя к увеличению сроков реализации и повышению рисков ошибок. В условиях жесткой конкуренции и стремления к повышению эффективности, компании вынуждены искать способы оптимизации процессов, и автоматизация является одним из ключевых инструментов достижения этой цели. Автоматизация позволяет снизить зависимость от человеческого фактора, минимизировать вероятность ошибок, ускорить выполнение задач и высвободить ресурсы для решения более сложных и творческих задач. Это особенно актуально в условиях нехватки квалифицированных специалистов, когда автоматизация позволяет компенсировать недостаток кадров и повысить производительность труда. В конечном итоге, автоматизация не просто снижает затраты, но и повышает качество и надежность конечного продукта.</w:t>
        <w:br/>
        <w:br/>
        <w:t>Рассмотрим пример типичной задачи – автоматическое создание спецификаций материалов. В ручном режиме эта задача требует от специалиста последовательного выбора элементов модели, извлечения их характеристик и формирования таблиц с количеством и стоимостью материалов. Этот процесс может занять часы или даже дни, в зависимости от сложности модели и объема необходимой информации. Автоматизированная система, интегрированная с BIM-моделью, способна выполнить эту задачу за несколько минут. Система автоматически извлекает информацию о материалах из модели, формирует спецификации в требуемом формате и предоставляет отчеты с учетом всех необходимых параметров. Это позволяет значительно сократить время на выполнение задачи, снизить вероятность ошибок и высвободить ресурсы для решения более важных задач. Подобные системы могут быть настроены на автоматическое обновление спецификаций при внесении изменений в модель, что обеспечивает актуальность информации на всех этапах проекта.</w:t>
        <w:br/>
        <w:br/>
        <w:t>Другой пример – автоматическая проверка соответствия модели нормативным требованиям. В ручном режиме эта задача требует от специалиста знания строительных норм и правил, а также тщательного анализа каждого элемента модели. Автоматизированная система может быть настроена на автоматическую проверку соответствия модели установленным требованиям, например, требованиям пожарной безопасности, энергоэффективности или доступности для инвалидов. Система автоматически проверяет каждый элемент модели на соответствие установленным параметрам и выдает отчет о выявленных несоответствиях. Это позволяет значительно сократить время на проверку, снизить вероятность ошибок и обеспечить соответствие проекта установленным нормам и правилам. Более того, автоматизированная система может помочь выявить потенциальные проблемы на ранних стадиях проектирования, что позволяет избежать дорогостоящих переделок на этапе строительства.</w:t>
        <w:br/>
        <w:br/>
        <w:t>Автоматизация также играет важную роль в процессе координации между различными участниками проекта. Например, автоматизированные системы могут использоваться для автоматического выявления коллизий между различными инженерными сетями. Система автоматически проверяет модель на наличие пересечений и выдает отчет о выявленных коллизиях. Это позволяет своевременно устранить коллизии и избежать дорогостоящих переделок на этапе строительства. Более того, автоматизированные системы могут использоваться для автоматического обмена информацией между различными участниками проекта, что обеспечивает прозрачность и эффективность коммуникации. Автоматизированный обмен информацией позволяет своевременно информировать всех участников проекта о внесенных изменениях и обеспечивает согласованность действий.</w:t>
        <w:br/>
        <w:br/>
        <w:t>Таким образом, автоматизация процессов становится ключевым фактором успеха в современном строительстве и эксплуатации объектов. Автоматизация позволяет снизить затраты, повысить качество, сократить сроки реализации и обеспечить эффективность коммуникации. Внедрение автоматизированных систем требует определенных инвестиций, но эти инвестиции быстро окупаются за счет повышения производительности труда, снижения рисков и улучшения качества конечного продукта. Компании, которые инвестируют в автоматизацию процессов, получают конкурентное преимущество и обеспечивают себе устойчивое развитие в долгосрочной перспективе.</w:t>
        <w:br/>
        <w:br/>
        <w:br/>
        <w:t>Применение искусственного интеллекта (ИИ) и машинного обучения (МО) открывает новую эру автоматизации в строительстве и эксплуатации объектов, позволяя выйти за рамки традиционных методов и решать задачи, ранее требовавшие значительных трудозатрат и экспертных знаний. Внедрение ИИ и МО – это не просто оптимизация существующих процессов, но и создание принципиально новых возможностей, позволяющих повысить эффективность, снизить затраты и улучшить качество конечного продукта.  Автоматизация, основанная на ИИ и МО, способна адаптироваться к изменяющимся условиям, обучаться на основе данных и принимать решения, приближенные к человеческому разуму, что делает ее незаменимым инструментом в современном строительстве.  По сути, речь идет о создании интеллектуальных систем, способных самостоятельно выполнять рутинные задачи, анализировать большие объемы данных и выявлять закономерности, скрытые от человеческого глаза.  В конечном итоге, это приводит к повышению производительности труда, снижению рисков и улучшению качества принимаемых решений.</w:t>
        <w:br/>
        <w:br/>
        <w:t>Одной из наиболее перспективных областей применения ИИ и МО является автоматическое обнаружение коллизий между различными инженерными сетями в BIM-модели. Традиционно эта задача выполняется вручную, что требует от специалистов тщательного анализа каждого элемента модели и выявления возможных пересечений. Этот процесс может быть очень трудоемким и подвержен ошибкам, особенно в сложных проектах с большим количеством инженерных сетей.  Использование ИИ и МО позволяет автоматизировать этот процесс,  разрабатывая алгоритмы, способные самостоятельно сканировать BIM-модель, выявлять пересечения и генерировать отчеты о выявленных коллизиях.  Система может не только выявлять коллизии, но и предлагать варианты их устранения, учитывая специфику проекта и доступные ресурсы.  Более того, система может обучаться на основе предыдущих проектов,  улучшая свою точность и эффективность с каждым новым проектом.  Это позволяет значительно сократить время на проверку, снизить вероятность ошибок и избежать дорогостоящих переделок на этапе строительства.</w:t>
        <w:br/>
        <w:br/>
        <w:t>Другим примером является автоматическая проверка соответствия BIM-модели нормативным требованиям и стандартам. В современном строительстве существует множество различных норм и правил, которые необходимо соблюдать при проектировании и строительстве объектов.  Проверка соответствия модели этим требованиям вручную требует от специалистов глубоких знаний строительных норм и правил, а также тщательного анализа каждого элемента модели.  Использование ИИ и МО позволяет автоматизировать этот процесс, разрабатывая алгоритмы, способные самостоятельно проверять соответствие модели установленным требованиям, например, требованиям пожарной безопасности, энергоэффективности или доступности для инвалидов. Система автоматически анализирует каждый элемент модели и выдает отчет о выявленных несоответствиях, указывая на конкретные нарушения и предлагая варианты их устранения.  Кроме того, система может обучаться на основе изменений в нормативных документах, автоматически адаптируясь к новым требованиям и обеспечивая актуальность информации.</w:t>
        <w:br/>
        <w:br/>
        <w:t>Использование ИИ и МО не ограничивается только задачами проектирования и строительства. Эти технологии могут быть успешно применены и на этапе эксплуатации объектов, например, для автоматического анализа данных с датчиков и прогнозирования неисправностей оборудования.  Система может анализировать данные о температуре, давлении, вибрации и других параметрах оборудования, выявлять отклонения от нормы и прогнозировать возможные неисправности.  Это позволяет своевременно проводить профилактическое обслуживание и предотвращать аварии, снижая затраты на ремонт и обслуживание, а также обеспечивая надежную и безопасную эксплуатацию объекта.  Более того, система может автоматически оптимизировать работу оборудования, например, регулировать температуру в помещениях или управлять освещением, снижая энергопотребление и улучшая комфорт для пользователей.  В конечном итоге, это приводит к повышению эффективности эксплуатации объекта и снижению затрат на его содержание.</w:t>
        <w:br/>
        <w:br/>
        <w:br/>
        <w:t>Автоматизация рутинных задач, таких как обнаружение коллизий, оптимизация маршрутов и планирование ресурсов, становится краеугольным камнем эффективности в современном строительстве и эксплуатации объектов, позволяя значительно сократить затраты времени и ресурсов, а также минимизировать риск ошибок. Традиционно эти процессы выполнялись вручную, что требовало от специалистов высокой квалификации, внимательности и большого количества времени, особенно в сложных проектах с большим количеством инженерных сетей и сложных архитектурных решений. Автоматизированные системы, основанные на алгоритмах искусственного интеллекта и машинного обучения, способны обрабатывать огромные объемы данных, выявлять закономерности и принимать решения, приближенные к человеческому разуму, что позволяет повысить производительность труда и улучшить качество конечного продукта. Это не просто оптимизация существующих процессов, но и создание принципиально новых возможностей, которые ранее были недоступны.</w:t>
        <w:br/>
        <w:br/>
        <w:t>Одним из наиболее ярких примеров автоматизации является автоматическое обнаружение коллизий между различными инженерными сетями в BIM-модели. В сложных проектах, где пересекаются электросети, трубопроводы, вентиляционные системы и другие коммуникации, вероятность возникновения коллизий довольно высока. Обнаружение этих коллизий вручную требует тщательного анализа каждого элемента модели, что занимает много времени и подвержено человеческим ошибкам. Автоматизированная система, используя алгоритмы компьютерного зрения и машинного обучения, способна самостоятельно сканировать BIM-модель, выявлять пересечения и генерировать отчеты о выявленных коллизиях, указывая на конкретные элементы и предлагая варианты их устранения. Такая система не только экономит время и ресурсы, но и снижает риск дорогостоящих переделок на этапе строительства, когда исправление ошибок требует значительных затрат и может привести к задержке сроков сдачи объекта. Например, на строительстве крупного торгового центра автоматизированная система выявила более двухсот потенциальных коллизий, которые были устранены на этапе проектирования, что позволило сэкономить миллионы рублей и избежать задержки сроков сдачи объекта.</w:t>
        <w:br/>
        <w:br/>
        <w:t>Оптимизация маршрутов и планирование ресурсов – еще одна область, где автоматизация может принести значительные выгоды. На строительной площадке часто необходимо перемещать материалы, оборудование и персонал между различными точками. Планирование оптимальных маршрутов и распределение ресурсов вручную – сложная задача, требующая учета множества факторов, таких как расстояние, загруженность дорог, доступность оборудования и квалификация персонала. Автоматизированные системы, использующие алгоритмы оптимизации и машинного обучения, способны анализировать все эти факторы и разрабатывать оптимальные планы перемещения материалов, оборудования и персонала, минимизируя время и затраты на транспортировку. Например, на строительстве высотного здания автоматизированная система позволила сократить время доставки материалов на 20%, что привело к снижению затрат на транспортировку и ускорению темпов строительства. Более того, система автоматически учитывала изменения в графике строительства и оперативно корректировала планы перемещения материалов, обеспечивая бесперебойное снабжение строительной площадки.</w:t>
        <w:br/>
        <w:br/>
        <w:t>Планирование ресурсов – это неотъемлемая часть любого строительного проекта, и от эффективности этого планирования напрямую зависит успех всего проекта. Автоматизированные системы, использующие алгоритмы машинного обучения и анализа данных, способны прогнозировать потребности в ресурсах на основе данных о графике строительства, объемах работ и доступности ресурсов. Это позволяет своевременно закупать необходимые материалы, привлекать квалифицированный персонал и планировать использование оборудования, избегая дефицита или избытка ресурсов. Например, на строительстве жилого комплекса автоматизированная система позволила сократить затраты на закупку материалов на 10%, оптимизируя объемы закупок и учитывая сезонные колебания цен. Кроме того, система автоматически учитывала изменения в графике строительства и оперативно корректировала планы закупок, обеспечивая бесперебойное снабжение строительной площадки и минимизируя риски задержек. В конечном счете, автоматизация процессов планирования ресурсов позволяет снизить затраты, повысить эффективность и обеспечить успешную реализацию строительного проекта.</w:t>
        <w:br/>
        <w:br/>
        <w:br/>
        <w:t xml:space="preserve">Прогнозирование рисков и улучшение принятия решений становятся краеугольным камнем успешного управления строительными проектами, а также эксплуатации объектов в долгосрочной перспективе, благодаря возможностям, открываемым применением искусственного интеллекта и машинного обучения в рамках BIM-моделирования. Традиционные методы оценки рисков часто оказываются недостаточно точными и оперативными, поскольку базируются на экспертных оценках и исторических данных, которые могут быть субъективными и не учитывать текущую ситуацию на строительной площадке или изменения в проекте.  Системы, использующие алгоритмы машинного обучения, способны анализировать огромные массивы данных, включая информацию о строительных материалах, погодных условиях, графике работ, ценах на ресурсы и даже социальные сети, чтобы выявлять потенциальные риски и оценивать их вероятность и влияние на проект. Это позволяет заранее принимать меры по их предотвращению или смягчению, снижая вероятность возникновения проблем и убытков. </w:t>
        <w:br/>
        <w:br/>
        <w:t xml:space="preserve">Например, система прогнозирования рисков на основе машинного обучения, развернутая на строительстве крупного инфраструктурного объекта, позволила выявить потенциальную задержку поставок стальных конструкций из-за неблагоприятных погодных условий в регионе производства. Система, проанализировав данные о прогнозе погоды, транспортных маршрутах и загруженности портов, спрогнозировала вероятность задержки поставок на две недели и рекомендовала заранее заключить договор с альтернативным поставщиком. Благодаря этому, компания смогла избежать задержки сроков строительства и убытков, связанных с простой оборудования и оплатой штрафов.  Более того, система автоматически учла изменения в графике строительства и оперативно скорректировала планы закупок, обеспечив бесперебойное снабжение строительной площадки и минимизировав риски задержек. Такая проактивная стратегия управления рисками позволяет строительным компаниям повысить свою конкурентоспособность и улучшить репутацию. </w:t>
        <w:br/>
        <w:br/>
        <w:t xml:space="preserve">Улучшение качества принимаемых решений – еще одна важная область применения искусственного интеллекта в строительстве и эксплуатации объектов.  Традиционные методы принятия решений часто базируются на ограниченном объеме информации и субъективных оценках экспертов, что может приводить к ошибочным решениям и негативным последствиям. Системы поддержки принятия решений, использующие алгоритмы машинного обучения, способны анализировать огромные массивы данных, выявлять закономерности и предлагать оптимальные решения, учитывающие множество факторов и ограничений.  Эти системы могут помочь в решении различных задач, таких как выбор оптимального строительного материала, определение наиболее эффективного метода строительства, планирование графика работ и распределение ресурсов. </w:t>
        <w:br/>
        <w:br/>
        <w:t>Например, система поддержки принятия решений, развернутая на строительстве жилого комплекса, помогла выбрать оптимальный тип фундамента, учитывая геологические условия, тип грунта, нагрузку на фундамент и стоимость материалов. Система проанализировала данные о результатах геологических изысканий, строительных нормах и правилах, ценах на материалы и предложила несколько вариантов фундамента, ранжированных по стоимости, надежности и срокам строительства.  Благодаря этому, компания смогла выбрать наиболее оптимальный вариант фундамента, снизив затраты на строительство и повысив надежность здания. Кроме того, система автоматически учла изменения в проекте и оперативно скорректировала рекомендации, обеспечив соответствие выбранного варианта фундамента требованиям заказчика и нормативным документам.  Таким образом, использование систем поддержки принятия решений позволяет строительным компаниям принимать более обоснованные и эффективные решения, повышая качество и надежность строительства.</w:t>
        <w:br/>
        <w:br/>
        <w:br/>
        <w:t>**7.4. Внедрение BIM в жизненный цикл строительства и эксплуатации**</w:t>
        <w:br/>
        <w:br/>
        <w:t xml:space="preserve">Долгое время BIM-моделирование воспринималось преимущественно как инструмент фазы проектирования и строительства, что ограничивало раскрытие его полного потенциала. Однако, истинная ценность BIM проявляется при его расширении на весь жизненный цикл объекта, охватывающий этапы эксплуатации, технического обслуживания, ремонта и даже демонтажа. Такая интеграция позволяет создать единую информационную модель, которая становится основой для эффективного управления активом на протяжении всего периода его существования, значительно снижая операционные затраты и повышая долгосрочную стоимость объекта. Разрыв между этапами проектирования, строительства и эксплуатации приводит к потере ценной информации, необходимости повторного сбора данных и, как следствие, к ошибкам и задержкам в процессе управления активом, что недопустимо в современных условиях. </w:t>
        <w:br/>
        <w:br/>
        <w:t>Расширение использования BIM на этапе эксплуатации позволяет перейти от реактивного подхода к обслуживанию к проактивному, основанному на прогнозировании и анализе данных. Интегрированная BIM-модель, содержащая информацию о всех инженерных системах, оборудовании и материалах, позволяет оперативно выявлять потенциальные проблемы, прогнозировать потребности в техническом обслуживании и ремонте, а также оптимизировать графики работ. Например, датчики, установленные на оборудовании и интегрированные с BIM-моделью, могут передавать данные о его состоянии в режиме реального времени, сигнализируя о необходимости проведения профилактического обслуживания или ремонта до возникновения серьезных поломок. Такая система позволяет избежать дорогостоящих аварийных ремонтов, снизить время простоя оборудования и обеспечить бесперебойную работу объекта.</w:t>
        <w:br/>
        <w:br/>
        <w:t>Одним из ключевых преимуществ расширенного использования BIM является повышение эффективности управления активами. Интегрированная BIM-модель предоставляет полную информацию о всех компонентах объекта, включая их характеристики, местоположение, историю обслуживания и гарантийные сроки. Это позволяет оперативно находить необходимые детали и материалы для ремонта или замены, а также отслеживать затраты на обслуживание и ремонт. Например, при необходимости замены насоса в системе отопления, оператор может мгновенно найти его точные характеристики в BIM-модели, заказать необходимую деталь у поставщика и спланировать работы по замене без необходимости проведения дополнительных измерений или исследований. Такая оптимизация процессов значительно снижает операционные затраты и повышает эффективность управления активами.</w:t>
        <w:br/>
        <w:br/>
        <w:t>Важным аспектом расширенного использования BIM является его роль в обеспечении безопасности объекта. Интегрированная BIM-модель может содержать информацию о расположении всех систем безопасности, включая пожарные извещатели, системы видеонаблюдения и системы контроля доступа. Это позволяет оперативно реагировать на чрезвычайные ситуации, эффективно координировать действия служб безопасности и обеспечивать безопасность людей и имущества. Например, в случае пожара, система оповещения, интегрированная с BIM-моделью, может автоматически определить место возгорания, эвакуировать людей из опасной зоны и предоставить пожарным информацию о расположении пожарных гидрантов и путей эвакуации. Такая система значительно повышает эффективность работы служб безопасности и снижает риски возникновения аварийных ситуаций.</w:t>
        <w:br/>
        <w:br/>
        <w:t>Внедрение BIM в фазу демонтажа объекта также может принести значительную экономическую и экологическую выгоду. BIM-модель позволяет спланировать процесс демонтажа, определить порядок демонтажа конструкций и оборудования, оценить количество отходов и разработать план по их переработке и утилизации. Это позволяет снизить затраты на демонтаж, минимизировать воздействие на окружающую среду и обеспечить безопасное проведение работ. Например, BIM-модель может помочь определить, какие материалы могут быть переработаны или повторно использованы, а какие необходимо утилизировать в соответствии с экологическими нормами. Такая оптимизация процессов позволяет снизить негативное воздействие на окружающую среду и внести вклад в устойчивое развитие.</w:t>
        <w:br/>
        <w:br/>
        <w:br/>
        <w:t>Долгое время традиционный подход к строительным проектам характеризовался разрывом между этапами проектирования, строительства и эксплуатации, что приводило к значительным потерям информации, увеличению затрат и снижению эффективности управления активами. Каждый этап традиционно выполнялся отдельными командами, использующими разные инструменты и форматы данных, что создавало барьеры для обмена информацией и координации действий. Например, изменения, внесенные в проект на этапе строительства, часто не фиксировались в проектной документации, что приводило к путанице и ошибкам на этапе эксплуатации.  В результате, эксплуатирующие организации часто сталкивались с проблемами, связанными с неточностями в проектной документации, отсутствием информации о внесенных изменениях и сложностями с поиском необходимых деталей и материалов для ремонта или замены оборудования.  Это, в свою очередь, приводило к увеличению затрат на обслуживание и ремонт, снижению надежности объекта и повышению рисков возникновения аварийных ситуаций.</w:t>
        <w:br/>
        <w:br/>
        <w:t xml:space="preserve">Ключевой проблемой, обуславливающей этот разрыв, является отсутствие единой информационной модели, которая бы охватывала весь жизненный цикл объекта. В традиционном подходе проектная документация, как правило, создается в виде отдельных чертежей, спецификаций и отчетов, которые не связаны между собой и не содержат полной информации об объекте.  Это затрудняет поиск необходимой информации, анализ данных и принятие обоснованных решений.  Представьте себе ситуацию, когда необходимо заменить насос в системе отопления.  В традиционном подходе оператору необходимо вручную искать информацию о насосе в проектной документации, сверять ее с фактическим состоянием оборудования и заказывать новую деталь.  Этот процесс может занять много времени и потребовать значительных усилий.  Кроме того, существует риск ошибки, если оператор найдет неверную информацию или не учтет все факторы, влияющие на выбор детали.  </w:t>
        <w:br/>
        <w:br/>
        <w:t>Применение BIM позволяет преодолеть этот разрыв и создать единую информационную модель, которая охватывает весь жизненный цикл объекта.  BIM-модель содержит полную информацию об объекте, включая его геометрию, характеристики, материалы, инженерные системы и историю изменений.  Эта информация доступна всем участникам проекта на протяжении всего жизненного цикла объекта, что обеспечивает прозрачность, координацию и эффективность.  Например, если в проект на этапе строительства вносятся изменения, они автоматически отражаются в BIM-модели, и все участники проекта получают доступ к обновленной информации.  Это позволяет избежать путаницы, ошибок и задержек.  Кроме того, BIM-модель может быть использована для создания графиков работ, управления ресурсами и контроля затрат.</w:t>
        <w:br/>
        <w:br/>
        <w:t>Одним из ключевых преимуществ использования BIM является возможность создания цифрового двойника объекта.  Цифровой двойник – это виртуальная копия физического объекта, которая содержит всю необходимую информацию о нем.  Цифровой двойник может быть использован для моделирования различных сценариев, прогнозирования поведения объекта и оптимизации его работы.  Например, цифровой двойник может быть использован для моделирования энергопотребления здания, прогнозирования необходимости технического обслуживания оборудования и оптимизации работы инженерных систем.  Это позволяет снизить затраты на эксплуатацию объекта, повысить его надежность и эффективность, а также обеспечить комфорт и безопасность людей.  Таким образом, BIM не просто инструмент для создания проектной документации, а платформа для управления информацией об объекте на протяжении всего жизненного цикла.</w:t>
        <w:br/>
        <w:br/>
        <w:br/>
        <w:t>Отсутствие единой информационной модели на протяжении всего жизненного цикла объекта долгое время являлось серьезным препятствием для эффективного управления строительными проектами и эксплуатацией зданий и сооружений. Традиционный подход, при котором информация фрагментирована и распределена между различными участниками проекта, приводит к потере данных, ошибкам и увеличению затрат. Представьте себе ситуацию, когда на этапе эксплуатации здания необходимо заменить поврежденный элемент системы вентиляции. Без единой информационной модели оператору приходится самостоятельно искать информацию о замененном элементе в бумажных архивах, сопоставлять ее с текущим состоянием системы и заказывать новую деталь. Этот процесс может занять много времени и потребовать значительных усилий, а также повышает вероятность ошибки при выборе неподходящей детали или неправильной установке.</w:t>
        <w:br/>
        <w:br/>
        <w:t>Отсутствие связности информации особенно остро проявляется при внесении изменений в проект на различных этапах. Часто изменения, внесенные на этапе строительства, не фиксируются в проектной документации, что приводит к несоответствиям между проектной и фактической конфигурацией объекта. Это, в свою очередь, усложняет процесс обслуживания и ремонта, так как операторам приходится полагаться на устаревшую информацию или проводить дополнительные исследования для определения фактического состояния системы. Например, если в процессе строительства была изменена конфигурация системы электроснабжения, но эта информация не была внесена в проектную документацию, операторы могут столкнуться с трудностями при проведении профилактического обслуживания или устранении неисправностей, что может привести к аварийным ситуациям и увеличению затрат на ремонт.</w:t>
        <w:br/>
        <w:br/>
        <w:t>Более того, отсутствие единой информационной модели затрудняет процесс управления активами и планирования долгосрочного обслуживания. Без централизованного хранилища информации об объекте операторам сложно отслеживать состояние оборудования, планировать профилактическое обслуживание и прогнозировать необходимость замены изношенных деталей. Это может привести к неожиданным поломкам, увеличению затрат на ремонт и снижению срока службы объекта. Представьте себе ситуацию, когда необходимо провести капитальный ремонт системы отопления. Без единой информационной модели операторам придется проводить детальное обследование здания, собирать информацию о состоянии оборудования и разрабатывать план ремонта на основе неполных данных. Этот процесс может занять много времени и потребовать значительных затрат, а также повышает вероятность ошибок при планировании и реализации проекта.</w:t>
        <w:br/>
        <w:br/>
        <w:t>В результате, отсутствие единой информационной модели приводит к неэффективному управлению активами, увеличению затрат на эксплуатацию и обслуживании, снижению срока службы объекта и повышению рисков возникновения аварийных ситуаций. Без централизованного хранилища информации об объекте операторам сложно принимать обоснованные решения, планировать долгосрочное обслуживание и обеспечивать надежную и безопасную эксплуатацию здания или сооружения. Чтобы преодолеть эти проблемы, необходимо внедрить единую информационную модель, которая охватывает весь жизненный цикл объекта и обеспечивает доступ к актуальной и достоверной информации для всех участников проекта. Такая модель позволит значительно повысить эффективность управления активами, снизить затраты на эксплуатацию и обслуживание, а также обеспечить надежную и безопасную эксплуатацию здания или сооружения на протяжении всего срока его службы.</w:t>
        <w:br/>
        <w:br/>
        <w:br/>
        <w:t>Одним из наиболее критических недостатков традиционного подхода к управлению строительными проектами является фрагментация информации, которая неизбежно возникает при передаче проекта от одного этапа к другому. На практике, информация, созданная на этапе проектирования, часто теряется или искажается при передаче подрядчику, а затем – эксплуатирующей организации. Этот процесс приводит к необходимости повторного создания информации, ошибкам и увеличению затрат. Представьте себе ситуацию, когда архитектор разрабатывает сложную систему вентиляции, подробно описывая все параметры и характеристики оборудования в проектной документации. Если эта информация не будет правильно передана подрядчику, он может установить оборудование, не соответствующее проектным требованиям, что приведет к снижению эффективности системы и необходимости дорогостоящего переделывания. Этот сценарий, к сожалению, является распространенной практикой в строительной отрасли.</w:t>
        <w:br/>
        <w:br/>
        <w:t>Потеря информации особенно остро проявляется при внесении изменений в проект на различных этапах. Зачастую, изменения, согласованные на этапе строительства, не фиксируются в проектной документации, что приводит к несоответствиям между фактической конфигурацией объекта и проектными данными. Это создает серьезные проблемы при эксплуатации здания, так как операторам приходится полагаться на устаревшую информацию или проводить дополнительные исследования для определения фактического состояния систем. Например, если в процессе строительства было изменено расположение электрощитовой, но эта информация не была внесена в проектную документацию, операторы могут столкнуться с трудностями при проведении профилактического обслуживания или устранении неисправностей, что может привести к аварийным ситуациям и увеличению затрат на ремонт. Этот хаотичный подход подрывает безопасность эксплуатации и делает здания и сооружения уязвимыми.</w:t>
        <w:br/>
        <w:br/>
        <w:t>Более того, фрагментация информации затрудняет процесс управления активами и планирования долгосрочного обслуживания. Без единого источника достоверной информации, операторам сложно отслеживать состояние оборудования, планировать профилактическое обслуживание и прогнозировать необходимость замены изношенных деталей. Это может привести к неожиданным поломкам, увеличению затрат на ремонт и снижению срока службы объекта. Представьте себе ситуацию, когда необходимо провести капитальный ремонт системы отопления. Без актуальной информации о состоянии оборудования, операторам приходится проводить детальное обследование здания, собирать данные о состоянии каждого элемента и разрабатывать план ремонта на основе неполной информации. Этот процесс может занять много времени и потребовать значительных затрат, а также повышает вероятность ошибок при планировании и реализации проекта. Все это указывает на критическую необходимость создания единого информационного пространства, объединяющего все этапы жизненного цикла объекта.</w:t>
        <w:br/>
        <w:br/>
        <w:t>Проблема усугубляется использованием различных форматов данных и программных продуктов, которые несовместимы друг с другом. Например, архитектор может использовать AutoCAD для разработки проектной документации, подрядчик – Microsoft Project для управления строительными работами, а эксплуатирующая организация – специализированную систему управления активами. В каждом из этих программных продуктов информация хранится в своем формате, что затрудняет обмен данными и создает дополнительные препятствия для эффективного управления проектом. В результате, информация дублируется, теряется или искажается, что приводит к ошибкам, задержкам и увеличению затрат. Решение этой проблемы заключается в использовании единой информационной модели, которая поддерживает стандартизированные форматы данных и обеспечивает совместимость различных программных продуктов. Это позволит создать единое информационное пространство, объединяющее все этапы жизненного цикла объекта и обеспечивающее доступ к актуальной и достоверной информации для всех участников проекта.</w:t>
        <w:br/>
        <w:br/>
        <w:br/>
        <w:t>Расширение использования BIM на этапах эксплуатации и обслуживания представляет собой логичный и необходимый шаг в развитии строительной отрасли, позволяющий полностью раскрыть потенциал информационного моделирования на протяжении всего жизненного цикла объекта. Традиционно BIM применялся преимущественно на этапах проектирования и строительства, однако ценность этой технологии не заканчивается с вводом здания в эксплуатацию. Напротив, именно на этапе эксплуатации и обслуживания, когда возникают реальные потребности в управлении активами, планировании ремонтов и оптимизации энергопотребления, BIM может принести максимальную пользу, превратив здание из статичного объекта в динамически управляемую систему.  Полное внедрение BIM на этих этапах требует переосмысления подходов к управлению зданиями и готовности к инвестициям в соответствующие технологии и обучение персонала, но экономические выгоды и повышение эффективности, безусловно, оправдывают эти усилия.</w:t>
        <w:br/>
        <w:br/>
        <w:t>Представьте себе современный многофункциональный комплекс, оснащенный сложной системой отопления, вентиляции и кондиционирования (ОВК), интегрированной системой управления зданием (BMS) и множеством других инженерных систем.  Без доступа к BIM-модели, операторы здания вынуждены полагаться на устаревшие чертежи, технические паспорта и журналы обслуживания, что значительно затрудняет диагностику неисправностей, планирование профилактического обслуживания и оптимизацию работы систем.  В случае возникновения аварии, поиск поврежденного оборудования может занять часы, а иногда и дни, приводя к простою и финансовым потерям.  Однако, если вся информация об инженерных системах, включая 3D-модель, спецификации оборудования, схемы подключения и историю обслуживания, доступна в BIM-модели, операторы могут быстро локализовать проблему, найти необходимое оборудование и оперативно устранить неисправность, минимизируя время простоя и затраты на ремонт.  Благодаря возможности визуализации скрытых инженерных систем, BIM позволяет операторам заранее планировать работы, предотвращать аварии и оптимизировать энергопотребление, снижая эксплуатационные расходы и увеличивая срок службы здания.</w:t>
        <w:br/>
        <w:br/>
        <w:t>Внедрение BIM на этапе эксплуатации предполагает создание “цифрового двойника” здания, который представляет собой виртуальную копию реального объекта, постоянно обновляемую данными, поступающими от датчиков и систем мониторинга.  Этот цифровой двойник позволяет операторам визуализировать состояние здания в режиме реального времени, отслеживать энергопотребление, анализировать данные о работе инженерных систем и прогнозировать необходимость проведения ремонтных работ.  Например, система мониторинга, интегрированная с BIM-моделью, может автоматически фиксировать повышение температуры в определенной зоне здания, сигнализируя о возможной неисправности в системе ОВК.  Операторы могут мгновенно получить доступ к BIM-модели, локализовать проблему и проверить состояние соответствующего оборудования, прежде чем она приведет к серьезным последствиям.  Более того, цифровой двойник позволяет проводить виртуальные тесты и моделирование различных сценариев, например, оптимизацию системы освещения или изменение режима работы системы вентиляции, чтобы повысить энергоэффективность и снизить эксплуатационные расходы.</w:t>
        <w:br/>
        <w:br/>
        <w:t>Однако, успешное внедрение BIM на этапе эксплуатации требует не только инвестиций в технологии, но и изменений в организационной структуре и процессах управления зданием.  Необходимо создать единую информационную платформу, доступную для всех участников процесса, включая операторов, обслуживающий персонал, инженеров и архитекторов.  Также необходимо разработать четкие протоколы обмена данными и обеспечить их соответствие международным стандартам.  Важно, чтобы вся информация, созданная на этапе проектирования и строительства, была аккуратно передана эксплуатирующей организации и регулярно обновлялась в течение всего жизненного цикла здания.  Более того, необходимо обучить персонал работе с BIM-моделью и научить их использовать ее возможности для решения различных задач, связанных с эксплуатацией и обслуживанием здания.  Инвестиции в обучение персонала и создание единой информационной платформы, безусловно, окупятся за счет повышения эффективности, снижения затрат и увеличения срока службы здания.</w:t>
        <w:br/>
        <w:br/>
        <w:br/>
        <w:t>Создание единой информационной модели, доступной для всех участников процесса, является краеугольным камнем успешного внедрения BIM на протяжении всего жизненного цикла объекта и представляет собой фундаментальный сдвиг в подходах к управлению строительными проектами. Долгое время информация о здании была разрознена, хранясь в различных форматах и принадлежа различным сторонам – архитекторам, инженерам, подрядчикам, эксплуатирующим организациям – что приводило к потерям, ошибкам и задержкам. Представьте себе ситуацию, когда инженеру, прибывшему на объект для ремонта системы вентиляции, приходится тратить часы на поиск нужных чертежей, а затем еще больше времени на их расшифровку и сопоставление с реальным расположением оборудования. Или когда эксплуатирующая организация, планируя модернизацию системы освещения, не может получить точную информацию о текущем энергопотреблении и схеме расположения светильников. В подобных случаях не только увеличиваются затраты на ремонт и обслуживание, но и снижается эффективность работы здания в целом.</w:t>
        <w:br/>
        <w:br/>
        <w:t>Единая информационная модель, напротив, представляет собой централизованный источник достоверной информации о здании, доступный всем заинтересованным сторонам в режиме реального времени. Эта модель содержит не только геометрические данные о здании, но и информацию о его инженерных системах, материалах, оборудовании, а также данные об энергопотреблении, затратах на обслуживание и другую полезную информацию.  Представьте себе современный многоэтажный офис, где все инженерные системы, от системы отопления и вентиляции до системы пожарной безопасности и системы контроля доступа, интегрированы в единую BIM-модель.  В случае возникновения аварии, операторы диспетчерского центра могут мгновенно получить доступ к модели, увидеть точное местоположение неисправного оборудования, определить причину аварии и оперативно принять меры для ее устранения. Более того, единая информационная модель позволяет проводить виртуальные тесты и моделирование различных сценариев, например, оптимизацию работы системы отопления в зимний период или повышение эффективности системы кондиционирования в летний период, чтобы снизить энергопотребление и эксплуатационные расходы.</w:t>
        <w:br/>
        <w:br/>
        <w:t>Ключевым аспектом создания единой информационной модели является обеспечение ее совместимости и интероперабельности. Это означает, что модель должна быть доступна и понятна различным программным продуктам, используемым различными участниками проекта. Для этого необходимо использовать открытые стандарты обмена данными, такие как IFC (Industry Foundation Classes), которые позволяют обмениваться информацией между различными BIM-платформами без потери данных и качества. Представьте себе ситуацию, когда архитектор, использующий программу Revit, может легко обменяться моделью с инженером, использующим программу Tekla Structures, без необходимости конвертации данных или их ручного ввода. Это позволяет избежать ошибок, сэкономить время и повысить эффективность совместной работы. Кроме того, единая информационная модель должна быть регулярно обновляемой и поддерживаемой в актуальном состоянии. Это требует разработки четких протоколов обмена данными и обеспечения ответственности каждого участника проекта за поддержание актуальности информации.</w:t>
        <w:br/>
        <w:br/>
        <w:t>Однако, создание единой информационной модели – это не только техническая задача, но и организационная. Необходимо создать единую информационную платформу, доступную для всех участников проекта, и обеспечить их обучение работе с ней. Также необходимо разработать четкие протоколы обмена данными и обеспечить их соблюдение всеми участниками проекта. Важно, чтобы вся информация, созданная на этапе проектирования и строительства, была аккуратно передана эксплуатирующей организации и регулярно обновлялась в течение всего жизненного цикла здания. Более того, необходимо обучить персонал эксплуатирующей организации работе с BIM-моделью и научить их использовать ее возможности для решения различных задач, связанных с эксплуатацией и обслуживанием здания. Инвестиции в создание единой информационной платформы и обучение персонала, безусловно, окупятся за счет повышения эффективности, снижения затрат и увеличения срока службы здания.</w:t>
        <w:br/>
        <w:br/>
        <w:br/>
        <w:t>Управление активами, представляющее собой комплекс мероприятий, направленных на поддержание и оптимизацию функционирования инфраструктурных объектов, претерпевает революционные изменения благодаря внедрению BIM-технологий. Традиционные методы, основанные на бумажной документации и ручном учете, зачастую оказываются неэффективными и приводят к значительным финансовым потерям. Несвоевременное выявление проблем, неоптимальное планирование ремонтных работ и отсутствие точной информации о состоянии оборудования – вот лишь некоторые из тех сложностей, с которыми сталкиваются организации, использующие устаревшие подходы. В результате увеличиваются затраты на обслуживание и ремонт, снижается надежность инфраструктурных объектов и возрастает риск аварийных ситуаций. К счастью, BIM-технологии предлагают инновационное решение, позволяющее существенно повысить эффективность управления активами и оптимизировать затраты на их поддержание.</w:t>
        <w:br/>
        <w:br/>
        <w:t>Центральным элементом BIM-подхода к управлению активами является создание цифрового двойника инфраструктурного объекта. Этот цифровой двойник представляет собой виртуальную модель, которая содержит полную и актуальную информацию о геометрии, характеристиках, состоянии и истории эксплуатации всех элементов инфраструктуры. В отличие от традиционных систем управления активами, которые оперируют разрозненными данными, цифровой двойник обеспечивает централизованный доступ к информации, упрощает процесс анализа и принятия решений, а также позволяет проводить виртуальные тесты и моделирование различных сценариев. Например, перед проведением ремонтных работ можно создать виртуальную копию объекта, смоделировать процесс ремонта и оценить его эффективность, что позволит избежать ошибок и оптимизировать затраты. Более того, цифровой двойник позволяет проводить предиктивную аналитику, то есть прогнозировать возникновение неисправностей и планировать ремонтные работы заранее, что существенно снижает риск аварийных ситуаций и продлевает срок службы оборудования.</w:t>
        <w:br/>
        <w:br/>
        <w:t>Практический пример использования BIM для управления активами можно найти в опыте эксплуатации крупного транспортного узла, такого как аэропорт или железнодорожная станция. В этих сложных объектах инфраструктура включает в себя огромное количество элементов – от зданий и сооружений до инженерных систем, путей и коммуникаций. Для эффективного управления этой инфраструктурой необходимо постоянно контролировать ее состояние, планировать ремонтные работы и обеспечивать бесперебойное функционирование всех систем. Благодаря внедрению BIM-технологий аэропорт или железнодорожная станция получает возможность создавать цифровые двойники всех своих объектов, собирать данные с датчиков и систем мониторинга, анализировать эти данные и принимать обоснованные решения. Например, датчики, установленные на железнодорожных путях, могут отслеживать состояние рельсов и предупреждать о необходимости проведения ремонтных работ. Система мониторинга инженерных систем может выявлять утечки и неисправности в режиме реального времени. А система управления активами, интегрированная с BIM-моделью, может автоматически планировать ремонтные работы и заказывать необходимые материалы.</w:t>
        <w:br/>
        <w:br/>
        <w:t>Экономический эффект от внедрения BIM-технологий в управление активами может быть весьма значительным. Согласно многочисленным исследованиям, использование BIM позволяет сократить затраты на обслуживание и ремонт на 10-30%, повысить надежность инфраструктурных объектов и продлить срок их службы. Кроме того, BIM позволяет оптимизировать использование ресурсов, сократить отходы и снизить негативное воздействие на окружающую среду. Например, при планировании ремонтных работ можно использовать BIM-модель для определения точного количества необходимых материалов, что позволит избежать излишних затрат и сократить отходы. А при эксплуатации объекта можно использовать BIM-модель для оптимизации энергопотребления и сокращения выбросов вредных веществ в атмосферу. В долгосрочной перспективе внедрение BIM-технологий в управление активами позволяет создать более устойчивую и эффективную инфраструктуру, которая обеспечивает экономический рост и улучшает качество жизни людей.</w:t>
        <w:br/>
        <w:br/>
        <w:br/>
        <w:t>**7.5. Стандартизация и совместимость BIM-моделей**</w:t>
        <w:br/>
        <w:br/>
        <w:t>Одним из ключевых препятствий на пути к широкому распространению BIM-технологий является отсутствие единых стандартов и форматов для обмена данными между различными программными продуктами, что существенно ограничивает возможности совместной работы и затрудняет интеграцию информации на всех этапах жизненного цикла инфраструктурного объекта. В настоящее время существует множество различных программных пакетов для работы с BIM-моделями, каждый из которых использует собственные форматы хранения данных и собственные методы представления информации, что приводит к тому, что модель, созданная в одном программном пакете, зачастую не может быть корректно открыта или использована в другом, что создает серьезные проблемы для архитекторов, инженеров и других специалистов, работающих над проектом. Это подобно попытке собрать конструктор LEGO, используя детали от разных производителей – они могут выглядеть похожими, но не всегда подходят друг к другу, что значительно усложняет процесс сборки и требует дополнительных усилий для адаптации и преобразования данных.</w:t>
        <w:br/>
        <w:br/>
        <w:t>Отсутствие совместимости BIM-моделей приводит к необходимости постоянной конвертации данных между различными форматами, что является трудоемким процессом, требующим значительных временных и финансовых затрат, а также чревато потерей информации и возникновением ошибок, что может привести к серьезным последствиям на этапе реализации проекта или эксплуатации объекта. Каждый раз, когда данные конвертируются из одного формата в другой, существует риск потери важных атрибутов, искажения геометрии или повреждения данных, что может привести к необходимости повторной работы и внесения исправлений, что значительно увеличивает стоимость проекта и затягивает сроки его реализации. Например, при передаче BIM-модели от архитектора к инженеру-конструктору, может возникнуть необходимость конвертации данных из формата Revit в формат Tekla Structures, что может привести к потере информации о материалах, слоях или других важных атрибутах модели, что потребует дополнительных усилий для восстановления и уточнения данных.</w:t>
        <w:br/>
        <w:br/>
        <w:t>К счастью, в последние годы были предприняты значительные усилия по разработке и внедрению открытых стандартов для обмена BIM-данными, наиболее распространенным из которых является Industry Foundation Classes (IFC), разработанный buildingSMART International. IFC представляет собой нейтральный формат данных, который позволяет обмениваться информацией между различными программными продуктами без потери данных и без необходимости конвертации данных, что значительно упрощает процесс совместной работы и обеспечивает interoperability между различными участниками проекта. Использование стандарта IFC позволяет избежать проблем совместимости и обеспечивает возможность обмена информацией на протяжении всего жизненного цикла инфраструктурного объекта, от проектирования до эксплуатации и демонтажа. Представьте себе, что IFC – это универсальный язык, который понимают все участники проекта, что позволяет им обмениваться информацией без проблем и без необходимости использования дополнительных инструментов или программного обеспечения.</w:t>
        <w:br/>
        <w:br/>
        <w:t>Внедрение стандарта IFC требует от разработчиков программного обеспечения поддержки этого стандарта в своих продуктах, а также от пользователей – освоения навыков работы с этим стандартом и использования соответствующих инструментов для проверки и валидации BIM-моделей. Многие ведущие производители программного обеспечения для работы с BIM уже поддерживают стандарт IFC в своих продуктах, что позволяет обмениваться информацией между различными программными пакетами без проблем и без потери данных. Однако, для обеспечения полной совместимости BIM-моделей необходимо не только поддерживать стандарт IFC, но и придерживаться определенных правил и рекомендаций по моделированию и обмену данными, что требует от пользователей определенной квалификации и опыта. Например, важно правильно структурировать BIM-модель, использовать правильные атрибуты и параметры, а также соблюдать определенные требования к геометрии и топологии модели, чтобы избежать проблем совместимости и обеспечить корректный обмен данными.</w:t>
        <w:br/>
        <w:br/>
        <w:t>В конечном итоге, стандартизация и совместимость BIM-моделей являются ключевыми факторами для успешного внедрения BIM-технологий и обеспечения interoperability между различными участниками проекта, что позволяет повысить эффективность работы, сократить затраты и улучшить качество инфраструктурных объектов. Разработка и внедрение открытых стандартов, таких как IFC, а также обучение пользователей и продвижение лучших практик моделирования и обмена данными являются необходимыми шагами для обеспечения широкого распространения BIM-технологий и создания более устойчивой и эффективной инфраструктуры. Без стандартизации и совместимости BIM-модели останутся разрозненными островами информации, которые не могут быть эффективно интегрированы и использованы для принятия обоснованных решений, что препятствует развитию инноваций и снижает конкурентоспособность отрасли.</w:t>
        <w:br/>
        <w:br/>
        <w:br/>
        <w:t>Одним из наиболее серьезных препятствий на пути к повсеместному внедрению BIM-технологий является отсутствие общепринятых стандартов и единых форматов для хранения и обмена данными BIM-моделей. Представьте себе, что каждый архитектор, инженер и подрядчик использует собственные, уникальные способы записи информации о здании или сооружении, как будто они пишут книгу на разных языках и с использованием разных алфавитов – обмен информацией между ними становится крайне затруднительным, а совместная работа – практически невозможной. В настоящее время существует множество различных программных пакетов для работы с BIM, каждый из которых, как правило, использует собственные форматы хранения данных и собственные методы представления информации, что приводит к фрагментации данных и создает барьеры для эффективной коммуникации между участниками проекта. Это подобно попытке собрать сложный механизм из деталей, произведенных разными заводами, каждая из которых имеет собственные стандарты и спецификации – сборка становится крайне сложной, а вероятность ошибок и несоответствий значительно возрастает.</w:t>
        <w:br/>
        <w:br/>
        <w:t>Отсутствие унификации форматов и стандартов приводит к необходимости постоянной конвертации данных между различными программными пакетами, что является трудоемким, дорогостоящим и чреватым ошибками процессом. Каждый раз, когда BIM-модель переносится из одной программы в другую, существует риск потери информации, искажения геометрии или повреждения данных, что может привести к необходимости повторной работы и внесения исправлений, значительно увеличивая стоимость проекта и затягивая сроки его реализации. Например, если архитектор создает BIM-модель в программе Revit, а инженер-конструктор использует программу Tekla Structures, то для обмена информацией между ними потребуется конвертация данных, что может привести к потере информации о слоях, материалах или других важных атрибутах модели. Это подобно переводу книги с одного языка на другой – всегда есть риск потери нюансов и оттенков смысла, что может привести к неверному пониманию исходного текста.</w:t>
        <w:br/>
        <w:br/>
        <w:t>Проблема усугубляется разнообразием существующих стандартов и форматов, каждый из которых имеет свои преимущества и недостатки. Несмотря на усилия по разработке открытых стандартов, таких как Industry Foundation Classes (IFC), их внедрение продвигается медленно, и многие компании по-прежнему предпочитают использовать проприетарные форматы, что препятствует interoperability и обмену данными. IFC, безусловно, является важным шагом в правильном направлении, однако он не лишен недостатков и требует постоянного совершенствования и адаптации к новым требованиям и технологиям. Например, некоторые типы геометрии и сложные объекты могут быть недостаточно точно представлены в формате IFC, что требует использования дополнительных инструментов и методов для обеспечения корректного обмена данными.</w:t>
        <w:br/>
        <w:br/>
        <w:t>В конечном итоге, отсутствие единых стандартов и форматов является серьезным препятствием для эффективного использования BIM-технологий и реализации их полного потенциала. Для решения этой проблемы необходимо предпринять скоординированные усилия по разработке, внедрению и поддержанию открытых стандартов, а также по обучению специалистов и продвижению лучших практик моделирования и обмена данными. Необходимо создать условия для того, чтобы все участники строительного процесса могли беспрепятственно обмениваться информацией и совместно работать над проектами, что позволит повысить эффективность, снизить затраты и улучшить качество строительных объектов. Только в этом случае BIM-технологии смогут стать мощным инструментом для инноваций и устойчивого развития строительной отрасли.</w:t>
        <w:br/>
        <w:br/>
        <w:br/>
        <w:t>Несмотря на значительные успехи в развитии технологий BIM, проблема совместимости данных между различными программными продуктами остается одной из ключевых преград на пути к повсеместному внедрению этой методики. В идеальном мире, информация, созданная архитектором в одном программном пакете, должна беспрепятственно передаваться инженеру-конструктору, использующему совершенно другое программное обеспечение, без потери данных или искажения геометрии. Однако, в реальности, этот процесс часто оказывается сложным, трудоемким и сопряженным с риском ошибок. Представьте себе ситуацию, когда команда проекта использует разнородный набор программ, каждый из которых "говорит" на своем собственном "языке" и не способен напрямую понимать данные, созданные в другом программном продукте.  Эта разрозненность информации не только замедляет процесс проектирования и строительства, но и увеличивает вероятность возникновения ошибок, связанных с неправильной интерпретацией данных или их утерей.  Это подобно попытке собрать сложный механизм из деталей, произведенных разными заводами, каждая из которых имеет собственные стандарты и спецификации – сборка становится крайне сложной, а вероятность ошибок и несоответствий значительно возрастает.</w:t>
        <w:br/>
        <w:br/>
        <w:t xml:space="preserve">Основная причина этой проблемы заключается в том, что разработчики программного обеспечения BIM часто используют проприетарные форматы хранения данных, которые не совместимы друг с другом. Каждый производитель стремится создать уникальный формат, который обеспечит конкурентные преимущества и защитит интеллектуальную собственность, но это неизбежно приводит к фрагментации данных и усложняет обмен информацией. Например, архитектор, использующий Revit, может столкнуться с трудностями при передаче своей модели инженеру, работающему в Tekla Structures, поскольку эти два программных продукта используют разные форматы хранения данных и разные способы представления информации.  В результате, инженеру приходится тратить дополнительное время и усилия на конвертацию данных, что может привести к потере информации, искажению геометрии или повреждению модели.  Это подобно переводу книги с одного языка на другой – всегда есть риск потери нюансов и оттенков смысла, что может привести к неверному пониманию исходного текста. </w:t>
        <w:br/>
        <w:br/>
        <w:t xml:space="preserve">Более того, даже если используется единый формат, такой как IFC (Industry Foundation Classes), совместимость не гарантируется на 100%. IFC – это открытый стандарт, предназначенный для обеспечения interoperability между различными BIM-приложениями, но он не лишен недостатков и требует постоянного совершенствования.  Некоторые типы геометрии и сложные объекты могут быть недостаточно точно представлены в формате IFC, что требует использования дополнительных инструментов и методов для обеспечения корректного обмена данными. Например, сложная криволинейная архитектура или нестандартные элементы конструкции могут быть упрощены или искажены при конвертации в формат IFC, что потребует ручной доработки модели.  Вдобавок ко всему, различные программные продукты могут интерпретировать стандарт IFC по-разному, что приводит к несовместимости данных и ошибкам при обмене информацией. </w:t>
        <w:br/>
        <w:br/>
        <w:t>В конечном итоге, сложность обмена данными между различными программными продуктами является серьезным препятствием для эффективного использования BIM-технологий и реализации их полного потенциала. Для решения этой проблемы необходимо разрабатывать более открытые и совместимые форматы хранения данных, а также стандартизировать процессы обмена информацией между различными BIM-приложениями. Кроме того, необходимо обучать специалистов работе с различными форматами и инструментами обмена данными, чтобы они могли эффективно решать возникающие проблемы и обеспечивать качество информации на всех этапах проектирования и строительства. Только в этом случае BIM-технологии смогут стать мощным инструментом для инноваций и повышения эффективности строительной отрасли.</w:t>
        <w:br/>
        <w:br/>
        <w:br/>
        <w:t>Проблема совместимости данных в BIM-проектах часто сводится не просто к отсутствию единого формата, но и к неизбежным потерям информации при конвертации из одного формата в другой. Сам процесс преобразования данных, вне зависимости от используемых инструментов, всегда несет в себе определенный риск искажения или утраты информации, особенно когда речь идет о сложных геометрических моделях и большом количестве атрибутов. Представьте себе, что вы пытаетесь скопировать сложный чертеж от руки – даже самый опытный чертежник неизбежно внесет некоторые изменения или упрощения, чтобы уложиться в заданные рамки времени и точности. Аналогично, процесс конвертации данных в BIM-среде может привести к упрощению геометрии, потере текстур, некорректному отображению атрибутов или даже полному удалению определенных элементов модели.</w:t>
        <w:br/>
        <w:br/>
        <w:t xml:space="preserve">Эта проблема особенно актуальна при работе с параметрическими моделями, в которых каждый элемент имеет множество атрибутов, определяющих его свойства и функциональность. При конвертации данных в другой формат эти атрибуты могут быть некорректно интерпретированы, преобразованы или вовсе утеряны, что приводит к снижению информативности модели и затрудняет ее дальнейшее использование. Например, при конвертации модели стального каркаса из Revit в Tekla Structures информация о типе сварных соединений, марки стали или спецификации крепежных элементов может быть утеряна или искажена, что потребует ручной доработки модели и проверки ее соответствия исходным требованиям. Это подобно переводу технической документации, в которой каждое слово имеет значение – даже небольшая ошибка может привести к серьезным последствиям. </w:t>
        <w:br/>
        <w:br/>
        <w:t xml:space="preserve">Особую сложность представляют собой сложные геометрические формы, такие как криволинейные поверхности, сплайны или сложные массивы. При конвертации данных в другой формат эти формы могут быть упрощены или разбиты на более простые элементы, что приводит к потере точности и искажению исходной геометрии. Например, при конвертации модели архитектурного объекта с органическими формами из Rhino в Revit сложная криволинейная крыша может быть аппроксимирована плоскими панелями, что приведет к потере эстетического вида и функциональности объекта. Это подобно попытке воссоздать скульптуру из глины по фотографии – всегда есть риск потерять детали и нюансы исходной формы. </w:t>
        <w:br/>
        <w:br/>
        <w:t xml:space="preserve">Более того, даже если визуально модель выглядит корректно после конвертации, скрытые ошибки и неточности могут проявиться на более поздних этапах проектирования и строительства. Например, некорректно преобразованные атрибуты могут привести к неправильным расчетам нагрузок, ошибкам в спецификациях материалов или проблемам с производством и монтажом конструкций. Это подобно скрытой трещине в фундаменте здания, которая может привести к серьезным последствиям в будущем. Поэтому, после конвертации данных всегда необходимо проводить тщательную проверку модели на наличие ошибок и неточностей, а также проводить дополнительные расчеты и проверки, чтобы убедиться в ее соответствии исходным требованиям. </w:t>
        <w:br/>
        <w:br/>
        <w:t>В конечном итоге, потери информации при конвертации данных являются серьезной проблемой, которая может негативно сказаться на качестве и эффективности BIM-проектов. Для минимизации этих потерь необходимо использовать современные инструменты конвертации данных, проводить тщательную проверку моделей после конвертации, а также использовать открытые и стандартизированные форматы данных, которые обеспечивают максимальную совместимость между различными BIM-приложениями. Только в этом случае можно обеспечить целостность и достоверность информации на всех этапах проектирования и строительства.</w:t>
        <w:br/>
        <w:br/>
        <w:br/>
        <w:t>Разработка и внедрение единых стандартов и форматов BIM-моделей представляется не просто желательным улучшением, а фундаментальной необходимостью для обеспечения эффективного взаимодействия в строительной отрасли и избежания дорогостоящих ошибок, связанных с несоответствием данных. Отсутствие общепринятых правил приводит к хаотичному обмену информацией, когда каждый участник проекта использует собственные форматы и протоколы, что значительно усложняет процесс интеграции данных и увеличивает вероятность возникновения ошибок. Представьте себе оркестр, где каждый музыкант играет по собственной нотной записи – результат вряд ли будет гармоничным и приятным для слушателя. Аналогично, в строительном проекте, где разные команды работают с разными форматами данных, согласование и интеграция информации становятся сложной и трудоемкой задачей.</w:t>
        <w:br/>
        <w:br/>
        <w:t>Создание единого стандарта – это не ограничение свободы творчества, а обеспечение возможности эффективной коммуникации и совместной работы. Стандарты определяют общие правила обмена информацией, включая форматы файлов, структуры данных, атрибуты объектов и протоколы взаимодействия, что позволяет различным программным обеспечениям и участникам проекта беспрепятственно обмениваться данными и совместно работать над проектом. В качестве примера можно привести стандарты IFC (Industry Foundation Classes), которые разработаны специально для обмена информацией между различными BIM-приложениями и стали де-факто стандартом в строительной отрасли. Использование стандартов позволяет избежать необходимости ручной конвертации данных, которая часто приводит к потере информации и искажению данных.</w:t>
        <w:br/>
        <w:br/>
        <w:t>Однако, внедрение единых стандартов – это не только техническая задача, но и организационная и культурная. Необходимо достичь консенсуса между всеми участниками отрасли, разработать соответствующие правила и процедуры, а также обеспечить обучение и повышение квалификации специалистов. Важно понимать, что стандарты должны быть гибкими и адаптируемыми к потребностям различных проектов и участников, а также поддерживать инновации и новые технологии. В качестве примера можно привести опыт Германии, где внедрение BIM-стандартов поддерживается государством и сопровождается развитием соответствующей инфраструктуры и образовательных программ.</w:t>
        <w:br/>
        <w:br/>
        <w:t>Внедрение стандартов также требует от производителей программного обеспечения разработки совместимых приложений и инструментов, которые поддерживают обмен информацией в соответствии с установленными правилами. Важно, чтобы производители не воспринимали стандарты как ограничение свободы творчества, а как возможность расширить функциональность своих продуктов и привлечь новых пользователей. В качестве примера можно привести опыт Autodesk, которая активно поддерживает стандарты IFC и предоставляет инструменты для конвертации данных между различными форматами.</w:t>
        <w:br/>
        <w:br/>
        <w:t xml:space="preserve">Более того, стандартизация информации позволяет автоматизировать многие процессы, связанные с проектированием, строительством и эксплуатацией зданий и сооружений. Автоматизация позволяет сократить время и затраты на выполнение работ, повысить качество и точность проектирования, а также снизить вероятность возникновения ошибок. В качестве примера можно привести использование автоматизированных систем управления строительством (СУС), которые позволяют интегрировать информацию из различных источников и автоматически генерировать отчеты, графики и спецификации. </w:t>
        <w:br/>
        <w:br/>
        <w:t>В конечном итоге, разработка и внедрение единых стандартов и форматов BIM-моделей – это инвестиция в будущее строительной отрасли, которая позволяет повысить эффективность, качество и устойчивость проектов, а также создать более безопасную и комфортную среду для жизни и работы. Только совместными усилиями всех участников отрасли можно достичь гармонии и создать эффективную систему обмена информацией, которая будет служить на благо общества.</w:t>
        <w:br/>
        <w:br/>
        <w:br/>
        <w:t>Упрощение обмена данными и повышение совместимости программных продуктов – это краеугольный камень успешной реализации BIM-технологий, а также залог эффективного сотрудничества между всеми участниками строительного проекта. Представьте себе ситуацию, когда архитектор работает в одном программном обеспечении, конструктор – в другом, а инженер-технолог – в третьем, и каждый из них использует собственные форматы файлов и структуры данных. В этом случае, передача информации между ними превращается в сложный и трудоемкий процесс, требующий ручной конвертации данных, что неизбежно приводит к ошибкам, потере информации и задержкам в сроках реализации проекта.  Эта проблема особенно остро ощущается в крупных и сложных проектах, где задействовано множество различных специалистов и организаций, каждый из которых использует собственные инструменты и методы работы.  В конечном итоге, отсутствие совместимости программных продуктов не только затрудняет процесс обмена информацией, но и снижает общую эффективность работы всей команды, увеличивает риски возникновения ошибок и приводит к увеличению затрат на реализацию проекта.</w:t>
        <w:br/>
        <w:br/>
        <w:t>Именно поэтому, ключевым фактором успешного внедрения BIM-технологий является обеспечение совместимости программных продуктов и возможность беспрепятственного обмена информацией между ними.  Это достигается за счет использования открытых стандартов данных, таких как Industry Foundation Classes (IFC), которые позволяют различным программным приложениям понимать и интерпретировать информацию в едином формате.  IFC – это не просто формат файла, это – способ представления информации о строительном объекте, который включает в себя геометрические данные, свойства материалов, информацию о взаимосвязях между элементами и другие необходимые параметры.  Использование IFC позволяет избежать необходимости ручной конвертации данных, поскольку все участники проекта могут работать с информацией в едином формате, что значительно упрощает процесс обмена информацией и повышает его точность.  В качестве примера можно привести ситуацию, когда архитектор создает 3D-модель здания в одном программном обеспечении, а конструктор импортирует эту модель в свое программное обеспечение для выполнения расчетов несущих конструкций.  Если оба программных обеспечения поддерживают стандарт IFC, то импорт и экспорт модели происходит автоматически, без необходимости ручной конвертации данных, что значительно экономит время и снижает риски возникновения ошибок.</w:t>
        <w:br/>
        <w:br/>
        <w:t>Однако, обеспечение совместимости программных продуктов – это не только техническая задача, но и организационная.  Производители программного обеспечения должны активно поддерживать открытые стандарты данных и предоставлять инструменты для конвертации данных между различными форматами.  Кроме того, необходимо разработать единые правила и процедуры обмена информацией, которые будут понятны всем участникам проекта.  В качестве примера можно привести опыт BuildingSMART International, организации, которая занимается разработкой и продвижением открытых стандартов данных для строительной отрасли.  BuildingSMART International разработала ряд стандартов, которые позволяют различным программным приложениям обмениваться информацией о строительном объекте, включая IFC, BCF (BIM Collaboration Format) и другие.  Эти стандарты активно используются в строительной отрасли по всему миру, и помогают улучшить качество и эффективность строительства.  Кроме того, важно, чтобы участники проекта были обучены работе с открытыми стандартами данных и умели правильно использовать инструменты для конвертации данных.  В конечном итоге, обеспечение совместимости программных продуктов – это инвестиция в будущее строительной отрасли, которая позволяет повысить эффективность, качество и устойчивость проектов, а также снизить затраты на реализацию.  Совместными усилиями производителей программного обеспечения, участников проекта и организаций, занимающихся разработкой стандартов, можно создать эффективную систему обмена информацией, которая будет служить на благо общества.</w:t>
        <w:br/>
        <w:br/>
        <w:br/>
        <w:t>Улучшение качества данных и снижение рисков ошибок – это один из самых ощутимых результатов внедрения BIM-технологий, который оказывает влияние на все этапы жизненного цикла строительного объекта. Традиционные методы проектирования и строительства часто сопряжены с ручным вводом данных, несогласованностью между различными чертежами и спецификациями, а также вероятностью ошибок, вызванных человеческим фактором. Эти ошибки могут привести к дорогостоящим переделкам, задержкам в сроках реализации проекта и даже к угрозе безопасности. BIM, напротив, обеспечивает централизованное хранение информации в единой модели, что значительно снижает вероятность возникновения ошибок и повышает достоверность данных. Вместо разрозненных документов, BIM предоставляет единую, согласованную модель, в которой все элементы здания взаимосвязаны и актуальны, что позволяет обнаруживать и устранять коллизии и несоответствия на ранних стадиях проектирования.</w:t>
        <w:br/>
        <w:br/>
        <w:t>Представьте себе ситуацию, когда в традиционном проекте архитектор разрабатывает план здания, а инженер-конструктор – несущие конструкции. В процессе строительства выясняется, что колонна, предусмотренная архитектором, пересекается с коммуникациями, проложенными инженером. Это требует немедленной переделки проекта, что приводит к задержкам, дополнительным затратам и возможному ухудшению качества строительства. В BIM-проекте, напротив, инженер-конструктор и инженер-технолог могут совместно работать над единой моделью, что позволяет им обнаруживать и устранять коллизии еще на стадии проектирования, до начала строительства. Это не только экономит время и деньги, но и обеспечивает более высокое качество строительства и безопасность здания. Более того, BIM позволяет автоматизировать процесс проверки моделей на соответствие строительным нормам и правилам, что значительно снижает риск возникновения ошибок и не соответствий.</w:t>
        <w:br/>
        <w:br/>
        <w:t>Важно понимать, что качество данных в BIM-модели напрямую влияет на достоверность расчетов, точность визуализации и эффективность управления строительным проектом. Если BIM-модель содержит неточные или устаревшие данные, это может привести к серьезным ошибкам в расчетах несущих конструкций, неправильной визуализации проекта и неэффективному планированию ресурсов. Поэтому, обеспечение качества данных является критически важным аспектом внедрения BIM-технологий. Это требует разработки и внедрения строгих процедур проверки моделей, использования современных инструментов автоматической проверки и привлечения квалифицированных специалистов, обладающих опытом работы с BIM. Кроме того, важно обеспечить регулярное обновление данных в BIM-модели, чтобы она всегда отражала текущее состояние строительного объекта. Это особенно важно в процессе эксплуатации здания, когда необходимо учитывать изменения, внесенные в конструкцию или инженерные системы.</w:t>
        <w:br/>
        <w:br/>
        <w:t>Например, использование параметрического моделирования в BIM позволяет автоматически обновлять информацию в модели при изменении каких-либо параметров. Если, например, необходимо изменить размер окна в помещении, то BIM-модель автоматически пересчитает площадь помещения, обновит спецификацию материалов и скорректирует визуализацию проекта. Это значительно экономит время и усилия, а также снижает риск возникновения ошибок. Кроме того, использование BIM позволяет автоматизировать процесс создания спецификаций, ведомостей материалов и другой необходимой документации. Это не только экономит время, но и повышает точность и достоверность данных. Более того, BIM позволяет легко обмениваться информацией между различными участниками проекта, что способствует более эффективной коммуникации и сотрудничеству. Это особенно важно в крупных и сложных проектах, где задействовано множество различных специалистов и организаций. В конечном итоге, повышение качества данных и снижение рисков ошибок с помощью BIM – это инвестиция в успех всего строительного проекта.</w:t>
        <w:br/>
        <w:br/>
        <w:br/>
        <w:t>**7.6. Роль облачных технологий в развитии BIM**</w:t>
        <w:br/>
        <w:br/>
        <w:t>В последние годы облачные технологии стали неотъемлемой частью цифровой трансформации в строительной отрасли, и их влияние на развитие BIM (Building Information Modeling) трудно переоценить. Традиционно, BIM-проекты требовали значительных вычислительных ресурсов и локальных серверов для хранения и обработки огромных объемов данных, что ограничивало возможности сотрудничества и доступ к информации для распределенных команд. Однако, облачные решения предлагают масштабируемую и гибкую инфраструктуру, которая позволяет хранить, обрабатывать и совместно использовать BIM-модели из любой точки мира, обеспечивая беспрецедентный уровень сотрудничества и эффективности. Облачные платформы позволяют командам мгновенно обмениваться последними версиями моделей, документацией и информацией о проекте, устраняя проблемы, связанные с устаревшими данными и несогласованностью, которые часто возникают при использовании традиционных методов.</w:t>
        <w:br/>
        <w:br/>
        <w:t>Одним из ключевых преимуществ облачных BIM-решений является их способность снижать затраты и повышать эффективность. Вместо того, чтобы инвестировать в дорогостоящее оборудование и программное обеспечение, строительные компании могут воспользоваться моделью оплаты по мере использования, оплачивая только те ресурсы, которые им действительно необходимы. Это особенно выгодно для малых и средних предприятий, которые не могут себе позволить значительные капитальные затраты. Кроме того, облачные платформы часто предлагают встроенные инструменты для автоматизации рутинных задач, таких как проверка моделей, создание спецификаций и управление документацией, что позволяет сократить время и усилия, затрачиваемые на эти процессы. В результате, компании могут сосредоточиться на более важных аспектах проекта, таких как проектирование, планирование и реализация, что приводит к повышению производительности и качества.</w:t>
        <w:br/>
        <w:br/>
        <w:t>Рассмотрим пример, когда архитектурная фирма, расположенная в Москве, сотрудничает с инженерами-конструкторами из Санкт-Петербурга и подрядчиками из Екатеринбурга над крупным строительным проектом. Используя облачное BIM-решение, все участники проекта могут одновременно получить доступ к единой, согласованной модели здания, независимо от своего местоположения. Это позволяет им быстро выявлять и устранять любые коллизии или несоответствия, оперативно вносить изменения в проект и совместно работать над решением любых возникающих проблем. Без облачных технологий, этот процесс был бы гораздо сложнее и трудозатратнее, требуя постоянного обмена файлами, версиями и информацией по электронной почте или через другие каналы связи. Использование облачных технологий также позволяет автоматизировать процессы утверждения моделей и документации, что ускоряет принятие решений и снижает риск ошибок.</w:t>
        <w:br/>
        <w:br/>
        <w:t>Кроме того, облачные BIM-решения обеспечивают высокий уровень безопасности данных. Платформы облачных провайдеров, как правило, инвестируют значительные средства в защиту данных, используя передовые технологии шифрования, брандмауэры и системы обнаружения вторжений. Они также обеспечивают регулярное резервное копирование данных, чтобы обеспечить их сохранность в случае каких-либо непредвиденных обстоятельств. Важно отметить, что многие облачные BIM-платформы соответствуют строгим отраслевым стандартам безопасности, таким как ISO 27001 и SOC 2, что гарантирует надежную защиту конфиденциальной информации. В конечном итоге, облачные технологии не только повышают эффективность и снижают затраты, но и обеспечивают безопасное и надежное хранение данных, что делает их неотъемлемой частью современной строительной отрасли. Облако обеспечивает масштабируемость, которая необходима для проектов любого размера, от небольших реконструкций до мега-проектов инфраструктуры.</w:t>
        <w:br/>
        <w:br/>
        <w:br/>
        <w:t>В эпоху стремительного роста объемов данных, традиционные методы хранения и обработки информации становятся все менее эффективными для современных BIM-проектов. Локальные серверы, несмотря на свою надежность, обладают ограниченными ресурсами, что создает серьезные препятствия для работы с большими и сложными моделями, особенно в условиях одновременного доступа множества пользователей. Когда архитекторы, инженеры и строители работают над одним проектом, каждый участник создает и использует огромные объемы данных: 3D-модели, спецификации, чертежи, фотографии, отчеты и прочее. Эти данные должны быть доступны мгновенно и синхронизированы, чтобы избежать ошибок, задержек и конфликтов, но локальные серверы часто не справляются с такой нагрузкой. Нередко возникают проблемы с производительностью, медленная загрузка моделей и файлов, невозможность одновременного доступа нескольких пользователей к одним и тем же данным, что существенно снижает эффективность работы команды и увеличивает риск ошибок.</w:t>
        <w:br/>
        <w:br/>
        <w:t>Представьте себе ситуацию, когда команда проектировщиков разрабатывает сложный промышленный объект, включающий тысячи деталей и компонентов. Каждая деталь требует точного моделирования и проверки, а изменения в одном элементе могут повлиять на другие. Если все данные хранятся на локальном сервере с ограниченными ресурсами, время загрузки и обработки модели может занимать часы, а одновременная работа нескольких специалистов над одним и тем же проектом становится практически невозможной. Это приводит к задержкам в сроках проекта, увеличению затрат и снижению качества. Кроме того, локальные серверы требуют постоянного обслуживания и обновления, что влечет за собой дополнительные расходы и трудозатраты. Регулярное резервное копирование данных также является критически важной задачей, требующей значительных ресурсов и времени. В случае аварии или сбоя оборудования, потеря данных может привести к катастрофическим последствиям для проекта.</w:t>
        <w:br/>
        <w:br/>
        <w:t>Более того, современные BIM-проекты становятся все более сложными и масштабными, требуя использования передовых технологий и инструментов. Работа с облачными сервисами позволяет использовать вычислительные ресурсы по требованию, масштабируя их в зависимости от потребностей проекта. Это особенно важно для выполнения ресурсоемких задач, таких как рендеринг, симуляция и анализ. Вместо того, чтобы инвестировать в дорогостоящее оборудование и программное обеспечение, строительные компании могут воспользоваться услугами облачных провайдеров, оплачивая только те ресурсы, которые им действительно необходимы. Это позволяет значительно сократить затраты и повысить эффективность работы. Кроме того, облачные платформы предлагают широкий спектр инструментов для совместной работы, автоматизации и управления данными, что упрощает процессы проектирования, строительства и эксплуатации. Такой подход позволяет создавать более качественные проекты, снижать риски и повышать прибыльность.</w:t>
        <w:br/>
        <w:br/>
        <w:t>Например, крупная строительная компания, работающая над проектом строительства нового аэропорта, столкнулась с проблемой обработки огромного объема данных, включающего 3D-модели, чертежи, спецификации и отчеты. Для решения этой проблемы компания перешла на облачное BIM-решение, которое позволило ей хранить и обрабатывать все данные в облаке, обеспечивая доступ к ним из любой точки мира. Это позволило команде проектировщиков и строителей работать совместно над проектом, не испытывая проблем с производительностью или синхронизацией данных. Кроме того, компания смогла значительно сократить затраты на инфраструктуру и обслуживание, а также повысить эффективность работы команды. В результате, проект был завершен в срок и в рамках бюджета, что позволило компании укрепить свои позиции на рынке. Переход на облачные технологии оказался стратегически верным решением, которое позволило компании адаптироваться к новым вызовам и оставаться конкурентоспособной. Облачные сервисы не только решают проблемы хранения и обработки данных, но и открывают новые возможности для инноваций и развития.</w:t>
        <w:br/>
        <w:br/>
        <w:br/>
        <w:t xml:space="preserve">В эпоху стремительного роста объемов данных, традиционные методы хранения и обработки информации становятся все менее эффективными для современных BIM-проектов. Локальные серверы, несмотря на свою надежность, обладают ограниченными ресурсами, что создает серьезные препятствия для работы с большими и сложными моделями, особенно в условиях одновременного доступа множества пользователей. Когда архитекторы, инженеры и строители работают над одним проектом, каждый участник создает и использует огромные объемы данных: 3D-модели, спецификации, чертежи, фотографии, отчеты и прочее. Эти данные должны быть доступны мгновенно и синхронизированы, чтобы избежать ошибок, задержек и конфликтов, но локальные серверы часто не справляются с такой нагрузкой. Нередко возникают проблемы с производительностью, медленная загрузка моделей и файлов, невозможность одновременного доступа нескольких пользователей к одним и тем же данным, что существенно снижает эффективность работы команды и увеличивает риск ошибок. </w:t>
        <w:br/>
        <w:br/>
        <w:t>Представьте себе ситуацию, когда команда проектировщиков разрабатывает сложный промышленный объект, включающий тысячи деталей и компонентов. Каждая деталь требует точного моделирования и проверки, а изменения в одном элементе могут повлиять на другие. Если все данные хранятся на локальном сервере с ограниченными ресурсами, время загрузки и обработки модели может занимать часы, а одновременная работа нескольких специалистов над одним и тем же проектом становится практически невозможной. Это приводит к задержкам в сроках проекта, увеличению затрат и снижению качества. Кроме того, локальные серверы требуют постоянного обслуживания и обновления, что влечет за собой дополнительные расходы и трудозатраты. Регулярное резервное копирование данных также является критически важной задачей, требующей значительных ресурсов и времени. В случае аварии или сбоя оборудования, потеря данных может привести к катастрофическим последствиям для проекта.</w:t>
        <w:br/>
        <w:br/>
        <w:t>В отличие от традиционных подходов, облачные решения предлагают практически неограниченную масштабируемость и гибкость. Вместо того, чтобы инвестировать в дорогостоящее оборудование и программное обеспечение, строительные компании могут воспользоваться услугами облачных провайдеров, оплачивая только те ресурсы, которые им действительно необходимы. Эта модель позволяет существенно снизить капитальные затраты и операционные расходы, а также быстро адаптироваться к изменяющимся потребностям проекта. Облачные платформы автоматически масштабируют ресурсы в зависимости от нагрузки, обеспечивая оптимальную производительность и доступность данных. Это особенно важно для крупных и сложных проектов, требующих обработки огромных объемов информации и одновременного доступа множества пользователей. Например, при увеличении количества пользователей или увеличении сложности модели, облачная платформа автоматически увеличивает вычислительные мощности и объем хранилища, чтобы обеспечить бесперебойную работу.</w:t>
        <w:br/>
        <w:br/>
        <w:t>Более того, облачные решения обеспечивают высокий уровень безопасности и надежности данных. Облачные провайдеры инвестируют значительные средства в защиту данных, используя передовые технологии шифрования, резервного копирования и восстановления данных. Это позволяет обеспечить защиту от несанкционированного доступа, потери данных и других угроз. В отличие от локальных серверов, которые могут быть уязвимы для физических повреждений или кибератак, облачные данные хранятся в географически распределенных центрах обработки данных, обеспечивая высокий уровень доступности и отказоустойчивости. В случае сбоя в одном центре обработки данных, данные автоматически переносятся в другой центр, обеспечивая непрерывную работу проекта.  Например, крупная архитектурная компания, работающая над проектом строительства небоскреба, выбрала облачное решение для хранения и обработки всех проектных данных, включая 3D-модели, чертежи и спецификации. Это позволило компании обеспечить высокий уровень безопасности данных и непрерывный доступ к ним из любой точки мира, что было критически важно для успешной реализации проекта.</w:t>
        <w:br/>
        <w:br/>
        <w:t>Таким образом, необходимость в масштабируемых и доступных решениях для хранения и обработки больших объемов данных становится все более очевидной для современных BIM-проектов. Облачные решения предлагают идеальное решение этой проблемы, обеспечивая масштабируемость, доступность, безопасность и надежность данных. Вместо того, чтобы инвестировать в дорогостоящее оборудование и программное обеспечение, строительные компании могут воспользоваться преимуществами облачных технологий, снизив затраты, повысив эффективность и обеспечив успешную реализацию своих проектов. В условиях растущей конкуренции и увеличения сложности проектов, использование облачных решений становится не просто преимуществом, а необходимостью для тех, кто стремится оставаться на передовой технологического прогресса.</w:t>
        <w:br/>
        <w:br/>
        <w:br/>
        <w:t xml:space="preserve">В эпоху стремительного роста объемов данных, традиционные методы хранения и обработки информации становятся все менее эффективными для современных BIM-проектов. Локальные серверы, несмотря на свою надежность, обладают ограниченными ресурсами, что создает серьезные препятствия для работы с большими и сложными моделями, особенно в условиях одновременного доступа множества пользователей. Когда архитекторы, инженеры и строители работают над одним проектом, каждый участник создает и использует огромные объемы данных: 3D-модели, спецификации, чертежи, фотографии, отчеты и прочее. Эти данные должны быть доступны мгновенно и синхронизированы, чтобы избежать ошибок, задержек и конфликтов, но локальные серверы часто не справляются с такой нагрузкой. Нередко возникают проблемы с производительностью, медленная загрузка моделей и файлов, невозможность одновременного доступа нескольких пользователей к одним и тем же данным, что существенно снижает эффективность работы команды и увеличивает риск ошибок. </w:t>
        <w:br/>
        <w:br/>
        <w:t>Представьте себе ситуацию, когда команда проектировщиков разрабатывает сложный промышленный объект, включающий тысячи деталей и компонентов. Каждая деталь требует точного моделирования и проверки, а изменения в одном элементе могут повлиять на другие. Если все данные хранятся на локальном сервере с ограниченными ресурсами, время загрузки и обработки модели может занимать часы, а одновременная работа нескольких специалистов над одним и тем же проектом становится практически невозможной. Это приводит к задержкам в сроках проекта, увеличению затрат и снижению качества. Кроме того, локальные серверы требуют постоянного обслуживания и обновления, что влечет за собой дополнительные расходы и трудозатраты. Регулярное резервное копирование данных также является критически важной задачей, требующей значительных ресурсов и времени. В случае аварии или сбоя оборудования, потеря данных может привести к катастрофическим последствиям для проекта.</w:t>
        <w:br/>
        <w:br/>
        <w:t>В отличие от традиционных подходов, облачные решения предлагают практически неограниченную масштабируемость и гибкость. Вместо того, чтобы инвестировать в дорогостоящее оборудование и программное обеспечение, строительные компании могут воспользоваться услугами облачных провайдеров, оплачивая только те ресурсы, которые им действительно необходимы. Эта модель позволяет существенно снизить капитальные затраты и операционные расходы, а также быстро адаптироваться к изменяющимся потребностям проекта. Облачные платформы автоматически масштабируют ресурсы в зависимости от нагрузки, обеспечивая оптимальную производительность и доступность данных. Это особенно важно для крупных и сложных проектов, требующих обработки огромных объемов информации и одновременного доступа множества пользователей. Например, при увеличении количества пользователей или увеличении сложности модели, облачная платформа автоматически увеличивает вычислительные мощности и объем хранилища, чтобы обеспечить бесперебойную работу.</w:t>
        <w:br/>
        <w:br/>
        <w:t>Более того, облачные решения обеспечивают высокий уровень безопасности и надежности данных. Облачные провайдеры инвестируют значительные средства в защиту данных, используя передовые технологии шифрования, резервного копирования и восстановления данных. Это позволяет обеспечить защиту от несанкционированного доступа, потери данных и других угроз. В отличие от локальных серверов, которые могут быть уязвимы для физических повреждений или кибератак, облачные данные хранятся в географически распределенных центрах обработки данных, обеспечивая высокий уровень доступности и отказоустойчивости. В случае сбоя в одном центре обработки данных, данные автоматически переносятся в другой центр, обеспечивая непрерывную работу проекта. Например, крупная архитектурная компания, работающая над проектом строительства небоскреба, выбрала облачное решение для хранения и обработки всех проектных данных, включая 3D-модели, чертежи и спецификации. Это позволило компании обеспечить высокий уровень безопасности данных и непрерывный доступ к ним из любой точки мира, что было критически важно для успешной реализации проекта.</w:t>
        <w:br/>
        <w:br/>
        <w:t xml:space="preserve">В практическом плане, использование облачных решений также значительно упрощает процесс совместной работы над проектом. Благодаря облачному хранилищу, все участники команды могут мгновенно получить доступ к последней версии модели, чертежей и других проектных документов, независимо от своего местонахождения. Это позволяет избежать путаницы и ошибок, связанных с использованием устаревших версий файлов, и значительно ускорить процесс принятия решений. Кроме того, облачные платформы часто предлагают встроенные инструменты для управления версиями, отслеживания изменений и обеспечения контроля доступа, что позволяет повысить эффективность работы команды и снизить риск ошибок. Например, команда инженеров, работающих над проектом строительства моста, может совместно работать над 3D-моделью моста в облаке, вносить изменения и просматривать результаты в режиме реального времени, что значительно ускоряет процесс проектирования и снижает риск ошибок. </w:t>
        <w:br/>
        <w:br/>
        <w:t>Таким образом, необходимость в масштабируемых и доступных решениях для хранения и обработки больших объемов данных становится все более очевидной для современных BIM-проектов. Облачные решения предлагают идеальное решение этой проблемы, обеспечивая масштабируемость, доступность, безопасность и надежность данных. Вместо того, чтобы инвестировать в дорогостоящее оборудование и программное обеспечение, строительные компании могут воспользоваться преимуществами облачных технологий, снизив затраты, повысив эффективность и обеспечив успешную реализацию своих проектов. В условиях растущей конкуренции и увеличения сложности проектов, использование облачных решений становится не просто преимуществом, а необходимостью для тех, кто стремится оставаться на передовой технологического прогресса.</w:t>
        <w:br/>
        <w:br/>
        <w:br/>
        <w:t>В эпоху глобализации и удаленной работы, доступ к проектной информации из любой точки мира перестал быть просто удобством, а стал критически важной необходимостью для успешной реализации строительных проектов. Традиционные модели, основанные на локальных серверах и офисной инфраструктуре, больше не отвечают требованиям современной динамичной среды, где команды разработчиков и строителей могут находиться в разных городах, странах и даже на разных континентах. Представьте себе ситуацию, когда ключевой инженер-конструктор, отвечающий за важный узел сложного сооружения, находится в командировке или работает удаленно из дома, а вся проектная документация хранится на сервере в офисе. В этом случае, доступ к необходимым данным может быть затруднен или невозможен, что приведет к задержкам в работе, ошибкам и увеличению затрат.</w:t>
        <w:br/>
        <w:br/>
        <w:t xml:space="preserve">Облачные решения устраняют эти ограничения, обеспечивая мгновенный и безопасный доступ к проектной информации из любой точки мира, где есть интернет-соединение. Это означает, что архитектор, работающий в офисе в Москве, инженер-конструктор, находящийся на строительной площадке в Сибири, и прораб, контролирующий ход работ в Дубае, могут одновременно работать с одной и той же моделью, видеть последние изменения и обмениваться информацией в режиме реального времени. Такая прозрачность и оперативность значительно ускоряют процесс принятия решений, снижают риск ошибок и повышают эффективность работы команды. Например, международная строительная компания, реализующая масштабный проект по возведению аэропорта в Юго-Восточной Азии, использовала облачную платформу для обеспечения доступа к проектной документации всем участникам проекта, включая архитекторов, инженеров, поставщиков и подрядчиков, находящихся в разных странах. Это позволило компании оперативно решать возникающие проблемы, вносить изменения в проект и контролировать ход работ, что привело к успешной реализации проекта в срок и в рамках бюджета. </w:t>
        <w:br/>
        <w:br/>
        <w:t>Более того, облачные решения обеспечивают не только доступ к данным, но и возможность совместной работы над проектом в режиме онлайн. Благодаря встроенным инструментам для совместного редактирования, комментирования и обмена сообщениями, все участники команды могут работать над одной и той же моделью одновременно, вносить изменения и видеть результаты в режиме реального времени. Это особенно важно для сложных проектов, требующих тесного взаимодействия между разными специалистами и подразделениями. Представьте себе ситуацию, когда архитектор разрабатывает дизайн фасада здания, а инженер-конструктор одновременно проверяет его на соответствие требованиям безопасности и несущей способности. В традиционной модели, им пришлось бы обмениваться чертежами и спецификациями по электронной почте, что заняло бы много времени и могло привести к ошибкам. В облачной модели, они могут работать над одной и той же моделью одновременно, видеть изменения в режиме реального времени и оперативно решать возникающие проблемы. Такая тесная координация и взаимодействие значительно ускоряет процесс проектирования и снижает риск ошибок.</w:t>
        <w:br/>
        <w:br/>
        <w:t>В конечном итоге, обеспечение доступа к проектной информации из любой точки мира не просто повышает эффективность работы команды, но и открывает новые возможности для глобализации и расширения бизнеса. Строительные компании, использующие облачные решения, могут привлекать специалистов из разных стран, работать над проектами в любой точке мира и расширять свою клиентскую базу. Например, небольшая архитектурная студия, специализирующаяся на проектировании экологически чистых зданий, использовала облачную платформу для привлечения специалистов из разных стран, работающих удаленно, и расширения своей деятельности на международные рынки. Это позволило студии предлагать своим клиентам широкий спектр услуг и реализовывать проекты любой сложности, независимо от географического положения. Таким образом, обеспечение доступа к проектной информации из любой точки мира становится ключевым фактором успеха для строительных компаний, стремящихся к глобализации и расширению бизнеса.</w:t>
        <w:br/>
        <w:br/>
        <w:br/>
        <w:t>Упрощение совместной работы и повышение эффективности – краеугольный камень успешного применения облачных технологий в строительстве и архитектуре. В эпоху, когда команды редко собираются в одном офисе, а проекты становятся все более сложными и многогранными, традиционные методы обмена информацией, такие как электронная почта и физические носители данных, попросту не справляются с задачей. Они требуют значительных временных затрат на поиск нужных файлов, согласование изменений и поддержание актуальности информации, что неизбежно приводит к ошибкам, задержкам и увеличению издержек. Облачные платформы, напротив, предоставляют централизованное хранилище данных, доступ к которому имеют все авторизованные участники проекта, вне зависимости от их местонахождения. Это позволяет им оперативно получать доступ к последней версии документации, видеть все внесенные изменения и вносить свои правки в режиме реального времени, обеспечивая бесшовное взаимодействие и устраняя необходимость в бесконечных циклах пересылки файлов и согласований.</w:t>
        <w:br/>
        <w:br/>
        <w:t>В качестве яркого примера можно привести практику крупной международной строительной компании, занимающейся возведением сложных промышленных объектов по всему миру. Ранее, для координации работы между десятками инженеров, архитекторов и субподрядчиков, расположенных в разных странах, компания использовала сложную систему обмена файлами и регулярные видеоконференции. Этот процесс требовал значительных усилий и времени, и часто приводил к недопониманию и ошибкам. После внедрения облачной платформы, все участники проекта получили доступ к централизованному хранилищу данных, где содержались все чертежи, спецификации, отчеты и другие необходимые документы. Это позволило им оперативно получать необходимую информацию, видеть все изменения в режиме реального времени и совместно работать над проектом, находясь в разных точках земного шара. Результатом стало значительное сокращение времени на согласование изменений, повышение качества работы и успешное завершение проекта в срок и в рамках бюджета.</w:t>
        <w:br/>
        <w:br/>
        <w:t>Более того, современные облачные платформы предлагают не только централизованное хранилище данных, но и широкий спектр инструментов для совместной работы, таких как инструменты для совместного редактирования документов, инструменты для обмена сообщениями и комментариями, инструменты для организации видеоконференций и онлайн-встреч. Эти инструменты позволяют участникам проекта эффективно общаться и взаимодействовать друг с другом, решать возникающие вопросы и оперативно принимать решения. Представьте себе ситуацию, когда архитектор, инженер-конструктор и прораб одновременно работают над сложным узлом здания. В традиционной модели, им пришлось бы обмениваться чертежами и спецификациями по электронной почте, что заняло бы много времени и могло привести к ошибкам. В облачной модели, они могут одновременно работать над одним и тем же чертежом, видеть изменения в режиме реального времени и оперативно решать возникающие проблемы. Такая тесная координация и взаимодействие значительно ускоряет процесс проектирования и снижает риск ошибок.</w:t>
        <w:br/>
        <w:br/>
        <w:t>В конечном итоге, упрощение совместной работы и повышение эффективности – это не просто экономия времени и денег, но и повышение качества работы, снижение риска ошибок и повышение удовлетворенности клиентов. Облачные технологии позволяют строительным и архитектурным компаниям работать более эффективно, предлагать своим клиентам более качественные услуги и успешно конкурировать на рынке. Компании, которые освоят эти технологии и научатся использовать их в полной мере, смогут получить значительное конкурентное преимущество и добиться успеха в долгосрочной перспективе. Современный рынок требует гибкости и оперативности, а облачные решения предоставляют именно эти возможности, позволяя командам быстро адаптироваться к изменяющимся требованиям и успешно реализовывать проекты любой сложности.</w:t>
        <w:br/>
        <w:br/>
        <w:br/>
        <w:t>**7.7. Развитие BIM-компетенций и обучение специалистов**</w:t>
        <w:br/>
        <w:br/>
        <w:t>Несмотря на все преимущества BIM-технологий, их успешное внедрение и эффективное использование во многом зависят от наличия квалифицированных специалистов, обладающих необходимыми знаниями и навыками. Нехватка компетентных кадров является одним из главных препятствий на пути к широкому распространению BIM в строительной отрасли, и решение этой проблемы требует комплексного подхода к развитию BIM-компетенций и обучению специалистов. Без должной подготовки персонал не сможет в полной мере использовать весь потенциал BIM, что приведет к снижению производительности, увеличению издержек и ухудшению качества проектов. Компании, не инвестирующие в обучение своих сотрудников, рискуют остаться позади конкурентов и потерять свою долю рынка.</w:t>
        <w:br/>
        <w:br/>
        <w:t>Ключевой проблемой является недостаток учебных программ, адаптированных к потребностям отрасли и охватывающих все аспекты BIM – от основ моделирования и анализа до управления информацией и совместной работы. Многие существующие курсы носят поверхностный характер и не позволяют получить достаточные знания и навыки для самостоятельной работы над реальными проектами. Важно, чтобы учебные программы были ориентированы на практическое применение BIM, и включали в себя решение конкретных задач и разработку реальных проектов. Кроме того, необходимо учитывать специфику различных дисциплин и уровней подготовки специалистов – архитекторы, инженеры, строители, менеджеры – и разрабатывать отдельные программы для каждой категории. Эффективным решением является создание специализированных BIM-центров и учебных полигонов, где специалисты смогут проходить практическое обучение на реальных объектах и под руководством опытных инструкторов.</w:t>
        <w:br/>
        <w:br/>
        <w:t>Особое внимание следует уделить развитию у специалистов так называемых “мягких навыков” или soft skills – умения работать в команде, общаться, решать проблемы, критически мыслить. BIM-технологии предполагают тесное взаимодействие между различными специалистами и обмен информацией, поэтому умение эффективно общаться и работать в команде является критически важным. Кроме того, BIM-модели часто содержат огромный объем информации, которую необходимо анализировать и интерпретировать, поэтому критическое мышление и умение решать проблемы являются необходимыми навыками для любого BIM-специалиста. Многие компании проводят внутренние тренинги и семинары по развитию “мягких навыков” для своих сотрудников, что позволяет повысить их эффективность и улучшить качество работы. Например, крупная строительная компания, занимающаяся возведением сложных промышленных объектов, разработала программу обучения для своих сотрудников, включающую в себя тренинги по командообразованию, коммуникациям и решению проблем. В результате этого компания смогла повысить эффективность работы команд, сократить количество ошибок и улучшить качество проектов.</w:t>
        <w:br/>
        <w:br/>
        <w:t>Более того, важно обеспечить непрерывное обучение и повышение квалификации специалистов, поскольку BIM-технологии постоянно развиваются и появляются новые инструменты и методы работы. Необходимо регулярно проводить курсы повышения квалификации, семинары и вебинары, чтобы специалисты могли быть в курсе последних тенденций и инноваций. Кроме того, важно стимулировать самообучение и самостоятельное изучение новых технологий, предоставляя сотрудникам доступ к онлайн-курсам, электронным библиотекам и другим ресурсам. Многие компании создают внутренние онлайн-платформы, где сотрудники могут обмениваться знаниями и опытом, получать консультации и проходить онлайн-обучение. Такой подход позволяет обеспечить непрерывное развитие персонала и поддерживать высокий уровень квалификации. Кроме того, важно поощрять участие специалистов в профессиональных конференциях и семинарах, где они могут обмениваться опытом с коллегами и узнавать о новых тенденциях в отрасли.</w:t>
        <w:br/>
        <w:br/>
        <w:t>В конечном итоге, развитие BIM-компетенций и обучение специалистов – это инвестиция в будущее строительной отрасли. Компании, которые уделяют внимание обучению своих сотрудников, смогут повысить свою конкурентоспособность, улучшить качество проектов и добиться успеха на рынке. Специалисты, обладающие необходимыми знаниями и навыками, смогут в полной мере использовать весь потенциал BIM-технологий, повысить свою производительность и внести значительный вклад в развитие отрасли. Поэтому, инвестиции в обучение и развитие персонала должны быть приоритетом для любой компании, стремящейся к успеху в современной строительной отрасли. Только квалифицированные специалисты смогут обеспечить эффективное внедрение и использование BIM-технологий, что позволит повысить качество строительства, сократить издержки и создать более устойчивое будущее для всей отрасли.</w:t>
        <w:br/>
        <w:br/>
        <w:br/>
        <w:t>Несмотря на все преимущества BIM-технологий, их широкое внедрение и эффективное использование во многом сдерживается острой нехваткой квалифицированных специалистов, способных грамотно работать с этими инструментами и понимать все тонкости информационного моделирования. Это дефицит не ограничивается узкими специалистами по моделированию – потребность существует во всех дисциплинах, от архитекторов и инженеров до строителей и менеджеров проектов, способных понимать, анализировать и использовать BIM-модели для принятия обоснованных решений на протяжении всего жизненного цикла строительства. Отсутствие достаточного количества компетентных кадров создает серьезные препятствия для компаний, стремящихся к цифровой трансформации, замедляет темпы внедрения инноваций и увеличивает риск ошибок и переделок на строительных площадках, что приводит к увеличению издержек и затягиванию сроков реализации проектов.  Многие строительные организации сталкиваются с ситуацией, когда им приходится отказываться от участия в тендерах или нести дополнительные затраты на обучение персонала, чтобы соответствовать требованиям заказчика к использованию BIM-технологий.</w:t>
        <w:br/>
        <w:br/>
        <w:t>Ключевой причиной дефицита квалифицированных BIM-специалистов является несоответствие между потребностями рынка и возможностями образовательной системы.  Существующие учебные программы во многих университетах и колледжах не успевают за стремительным развитием BIM-технологий и не в полной мере отражают современные требования к специалистам.  Часто акцент делается на теоретических знаниях, в то время как практические навыки, необходимые для работы с реальными проектами, остаются недостаточно развитыми.  Кроме того, многие учебные программы не охватывают все аспекты BIM – от основ моделирования и анализа до управления информацией и совместной работы, что приводит к тому, что выпускники не обладают достаточной компетенцией для полноценной работы в строительной отрасли.  Поэтому многие компании вынуждены организовывать собственные программы обучения и повышения квалификации для своих сотрудников, что требует значительных инвестиций времени и ресурсов.  Ярким примером является крупная немецкая строительная компания, которая создала собственный BIM-институт для обучения своих сотрудников и студентов, сотрудничая с ведущими университетами и экспертами в области информационного моделирования.</w:t>
        <w:br/>
        <w:br/>
        <w:t>Одной из наиболее важных проблем является недостаток опытных и квалифицированных преподавателей, способных обучать современным BIM-технологиям.  Многие преподаватели не имеют достаточного практического опыта работы с реальными проектами, что затрудняет передачу знаний и навыков студентам.  Кроме того, быстрые изменения в программном обеспечении и стандартах BIM требуют постоянного повышения квалификации преподавателей, что не всегда возможно в условиях ограниченных ресурсов.  Поэтому важно создавать механизмы для привлечения опытных практиков из строительной отрасли к преподаванию в университетах и колледжах, а также организовывать программы повышения квалификации для преподавателей, чтобы они могли быть в курсе последних тенденций и инноваций в области BIM.  Например, в Великобритании существует программа, в рамках которой опытные BIM-менеджеры из строительных компаний привлекаются к преподаванию в университетах в качестве приглашенных лекторов и наставников.</w:t>
        <w:br/>
        <w:br/>
        <w:t>Не менее важным фактором является отсутствие единых стандартов и сертификации для специалистов в области BIM.  В настоящее время существует множество различных сертификационных программ, предлагаемых различными организациями, но ни одна из них не является общепризнанной и не гарантирует соответствие специалиста определенному уровню компетенции.  Отсутствие единых стандартов затрудняет оценку квалификации специалистов и создает путаницу на рынке труда.  Необходима разработка общепризнанных стандартов и сертификационных программ, которые позволят объективно оценить квалификацию специалистов в области BIM и обеспечить соответствие их компетенций требованиям строительной отрасли.  Например, в США разрабатывается общенациональный стандарт для сертификации BIM-специалистов, который должен стать общепризнанным и использоваться строительными компаниями и заказчиками при найме персонала.</w:t>
        <w:br/>
        <w:br/>
        <w:t>В заключение, преодоление дефицита квалифицированных BIM-специалистов требует комплексного подхода, включающего модернизацию образовательных программ, повышение квалификации преподавателей, разработку единых стандартов и сертификационных программ, а также стимулирование непрерывного обучения и повышения квалификации специалистов на протяжении всей их карьеры. Инвестиции в образование и обучение специалистов в области BIM – это инвестиции в будущее строительной отрасли, которые позволят повысить ее производительность, снизить издержки, улучшить качество строительства и создать более устойчивое и инновационное будущее для всех.  Компании, которые уделяют внимание обучению своих сотрудников и развитию BIM-компетенций, смогут получить конкурентное преимущество на рынке и добиться успеха в эпоху цифровой трансформации.</w:t>
        <w:br/>
        <w:br/>
        <w:br/>
        <w:t>Одной из наиболее существенных преград на пути к широкому внедрению BIM-технологий является ощутимый дефицит специализированных учебных программ и курсов повышения квалификации, способных обеспечить строительную отрасль достаточным количеством компетентных специалистов.  Существующие образовательные программы, как в университетах, так и в специализированных колледжах, часто отстают от стремительного развития BIM-технологий, что приводит к несоответствию между потребностями рынка труда и уровнем подготовки выпускников.  К сожалению, многие учебные заведения до сих пор акцентируют внимание на традиционных методах проектирования и строительства, не уделяя должного внимания информационному моделированию, что создает проблему в подготовке специалистов, готовых к работе с современными цифровыми инструментами и технологиями.  Недостаточное количество специализированных курсов по BIM не только ограничивает возможности получения базовых знаний и навыков, но и препятствует повышению квалификации уже работающих специалистов, которым необходимо постоянно совершенствовать свои навыки, чтобы оставаться конкурентоспособными на рынке труда.  Эта проблема особенно остро ощущается в регионах, где доступ к специализированному образованию ограничен, что усугубляет дефицит квалифицированных кадров и замедляет темпы цифровой трансформации строительной отрасли.  Инвестиции в развитие образовательных программ и курсов повышения квалификации являются критически важными для обеспечения строительной отрасли квалифицированными кадрами, способными эффективно использовать BIM-технологии и способствовать инновациям в отрасли.</w:t>
        <w:br/>
        <w:br/>
        <w:t>Особенную тревогу вызывает недостаток практико-ориентированных учебных программ, которые бы позволяли студентам и специалистам осваивать BIM-технологии на реальных проектах и решать практические задачи, с которыми они столкнутся в своей профессиональной деятельности.  Многие существующие курсы носят теоретический характер и не дают достаточных навыков работы с программным обеспечением BIM и применением этих технологий на практике.  Недостаток практических занятий и реальных кейсов ограничивает возможности студентов и специалистов в приобретении необходимых навыков и опыта, что затрудняет их адаптацию к требованиям рынка труда и эффективное использование BIM-технологий на строительных проектах.  Например, в Германии, компания Nemetschek, ведущий разработчик программного обеспечения для BIM, совместно с рядом университетов разработала программу практического обучения, в рамках которой студенты работают над реальными строительными проектами, используя программное обеспечение Vectorworks.  Эта программа позволяет студентам получить ценный опыт работы с BIM-технологиями и подготовиться к решению практических задач, с которыми они столкнутся в своей профессиональной деятельности.  Разработка и внедрение аналогичных практико-ориентированных учебных программ в других странах является важным шагом на пути к обеспечению строительной отрасли квалифицированными кадрами.</w:t>
        <w:br/>
        <w:br/>
        <w:t>Ограниченное количество специализированных курсов повышения квалификации для уже работающих специалистов также является серьезной проблемой.  Строительная отрасль постоянно развивается, появляются новые BIM-технологии и программные инструменты, и специалисты должны постоянно совершенствовать свои навыки, чтобы оставаться конкурентоспособными на рынке труда.  Однако, возможности для повышения квалификации часто ограничены, особенно для специалистов, работающих в небольших компаниях или в регионах с ограниченным доступом к специализированному образованию.  Например, в Великобритании, Королевский институт британских архитекторов (RIBA) предлагает ряд курсов повышения квалификации по BIM, которые позволяют архитекторам и другим специалистам освоить современные BIM-технологии и получить необходимые навыки для работы с ними.  Однако, стоимость этих курсов может быть довольно высокой, что делает их недоступными для многих специалистов.  Разработка и внедрение более доступных и эффективных программ повышения квалификации является важным шагом на пути к обеспечению строительной отрасли квалифицированными кадрами и содействию инновациям в отрасли.  Кроме того, развитие онлайн-образования и создание интерактивных учебных материалов может значительно расширить доступ к специализированному образованию и повысить квалификацию специалистов по всей стране.</w:t>
        <w:br/>
        <w:br/>
        <w:br/>
        <w:t>Развитие BIM-компетенций и обучение специалистов является краеугольным камнем успешного внедрения информационного моделирования в строительной отрасли, и этот процесс требует комплексного подхода, охватывающего все уровни профессиональной подготовки – от студентов высших и средних специальных учебных заведений до опытных практикующих специалистов.  Игнорирование этого аспекта неизбежно приведет к возникновению "узких мест", когда технологически продвинутые инструменты остаются невостребованными из-за нехватки квалифицированных кадров, способных эффективно их использовать и извлекать максимальную пользу из преимуществ, которые они предлагают.  Необходимо понимать, что BIM – это не просто владение программным обеспечением, но и глубокое понимание принципов информационного моделирования, умение разрабатывать и управлять информацией на протяжении всего жизненного цикла строительного объекта, а также способность к эффективной командной работе и коммуникации с другими участниками проекта.  Это означает, что образовательные программы должны быть пересмотрены и адаптированы к новым требованиям, чтобы обеспечить формирование у студентов и специалистов не только технических навыков, но и необходимых компетенций в области управления информацией, проектирования, строительства и эксплуатации зданий и сооружений.</w:t>
        <w:br/>
        <w:br/>
        <w:t>Одним из ключевых элементов успешного развития BIM-компетенций является внедрение практико-ориентированных учебных программ, которые позволяют студентам и специалистам осваивать современные BIM-технологии на реальных проектах и решать практические задачи, с которыми они столкнутся в своей профессиональной деятельности.  Традиционные теоретические курсы, фокусирующиеся на изучении принципов и концепций информационного моделирования, безусловно, важны, но они должны быть дополнены практическими занятиями, в рамках которых студенты и специалисты смогут применять полученные знания на конкретных примерах и разрабатывать собственные BIM-модели.  В качестве примера можно привести опыт финской компании Tekla, которая активно сотрудничает с университетами и колледжами по всему миру, предоставляя учебные лицензии на свое программное обеспечение и разрабатывая специализированные учебные материалы, адаптированные к потребностям различных отраслей строительства.  Благодаря этому студенты и специалисты получают возможность осваивать современные BIM-технологии на реальных проектах и приобретать ценный практический опыт, который поможет им в их будущей профессиональной деятельности.</w:t>
        <w:br/>
        <w:br/>
        <w:t>Кроме того, необходимо уделять особое внимание развитию навыков командной работы и коммуникации, которые являются неотъемлемой частью BIM-проектов.  Современные BIM-проекты, как правило, реализуются в формате совместной работы различных специалистов – архитекторов, инженеров, строителей, владельцев объектов и других участников проекта.  В рамках этой совместной работы необходимо обеспечить эффективный обмен информацией, координацию действий и решение возникающих проблем.  Для этого необходимо развивать у студентов и специалистов навыки эффективной коммуникации, умение работать в команде, навыки ведения переговоров и навыки разрешения конфликтов.  Одной из перспективных форм развития этих навыков является организация BIM-конкурсов и хакатонов, в рамках которых студенты и специалисты могут работать над реальными проектами в командах и приобретать ценный опыт совместной работы.  Например, компания Autodesk регулярно проводит BIM-конкурсы, в рамках которых студенты и специалисты со всего мира могут продемонстрировать свои навыки и знания в области информационного моделирования и выиграть ценные призы.</w:t>
        <w:br/>
        <w:br/>
        <w:t>Не менее важным аспектом является обеспечение непрерывного профессионального развития специалистов в области BIM.  Современные BIM-технологии постоянно развиваются, появляются новые программные инструменты и методы работы.  Для того чтобы специалисты могли оставаться конкурентоспособными на рынке труда, необходимо обеспечить им доступ к современным учебным материалам и программам повышения квалификации.  Одним из перспективных направлений является развитие онлайн-образования и создание интерактивных учебных материалов, которые позволяют специалистам осваивать новые технологии в удобное для них время и в удобном месте.  Кроме того, необходимо организовывать регулярные семинары, конференции и тренинги, в рамках которых специалисты могли бы обмениваться опытом и получать новые знания.  Например, компания Bentley Systems регулярно проводит семинары и тренинги по своим BIM-продуктам, в рамках которых специалисты могут освоить новые технологии и получить сертификаты, подтверждающие их квалификацию.  Инвестиции в непрерывное профессиональное развитие специалистов в области BIM являются необходимым условием для успешного внедрения информационного моделирования в строительной отрасли и повышения ее конкурентоспособности на мировом рынке.</w:t>
        <w:br/>
        <w:br/>
        <w:br/>
        <w:t>Создание учебных программ, адаптированных к потребностям отрасли, является фундаментальным шагом на пути к успешному внедрению BIM-технологий и подготовке квалифицированных специалистов, способных эффективно применять их на практике.  Традиционные образовательные подходы, зачастую ориентированные на теоретические знания и универсальные навыки, оказываются недостаточно эффективными в быстро меняющемся мире цифрового строительства, где востребованы специалисты, обладающие глубокими практическими навыками и способные решать конкретные задачи, стоящие перед отраслью.  Игнорирование специфических требований рынка труда приводит к ситуации, когда выпускники учебных заведений, несмотря на полученные знания, не готовы к работе и нуждаются в дополнительном обучении на предприятиях, что увеличивает издержки и замедляет процесс внедрения инноваций.  Вместо этого необходимо разрабатывать учебные программы, которые тесно связаны с реальными проектами и задачами, стоящими перед строительными компаниями, проектными организациями и другими участниками отрасли, и учитывать специфику различных сегментов рынка, таких как жилищное строительство, промышленное строительство, инфраструктурные проекты и т.д.</w:t>
        <w:br/>
        <w:br/>
        <w:t>Реализация такого подхода требует тесного сотрудничества между образовательными учреждениями и представителями отрасли, включая работодателей, экспертов и консультантов.  Необходимо формировать экспертные советы и рабочие группы, которые будут определять потребности рынка труда в области BIM-компетенций и разрабатывать учебные планы, соответствующие этим потребностям.  Важно также учитывать международный опыт и передовые практики в области BIM-образования, адаптируя их к специфике национального законодательства и требованиям рынка.  Особое внимание следует уделять практической подготовке студентов, организуя стажировки на предприятиях, привлекая к преподаванию опытных практиков и используя реальные проекты в качестве учебных кейсов.  Например, швейцарский Федеральный политехнический институт в Лозанне (EPFL) активно сотрудничает с ведущими строительными компаниями и проектными организациями, разрабатывая совместные учебные программы и организуя стажировки для студентов, что позволяет им получить ценный практический опыт и подготовиться к работе в реальных условиях.</w:t>
        <w:br/>
        <w:br/>
        <w:t>Ключевым элементом адаптации учебных программ к потребностям отрасли является модульный подход, позволяющий студентам выбирать курсы и специализации, соответствующие их интересам и карьерным целям.  Вместо универсальных программ, охватывающих все аспекты BIM, необходимо создавать специализированные модули, посвященные конкретным технологиям, инструментам и процессам, таким как моделирование информации зданий (Revit, ArchiCAD), моделирование конструкций (Tekla Structures), планирование и управление строительством (Primavera P6, Microsoft Project), координация и обнаружение коллизий (Navisworks), визуализация и виртуальная реальность (Enscape, Lumion).  Это позволит студентам получить глубокие знания и навыки в выбранной области и стать востребованными специалистами на рынке труда.  Примером такого подхода является учебный центр BIM-Alliance, который предлагает модульные курсы по различным BIM-технологиям и процессам, позволяя студентам и специалистам получить необходимые знания и навыки для успешной работы в области цифрового строительства.</w:t>
        <w:br/>
        <w:br/>
        <w:t>Более того, учебные программы должны учитывать динамичное развитие BIM-технологий и процессов, регулярно обновляя учебные планы и внедряя новые инструменты и методы обучения.  Это требует постоянного мониторинга рынка труда, отслеживания новых тенденций и внедрения инновационных подходов к обучению, таких как онлайн-обучение, смешанное обучение, геймификация и виртуальная реальность.  Организация вебинаров, онлайн-курсов и мастер-классов с участием ведущих экспертов и практиков позволит студентам и специалистам быть в курсе последних новинок и передовых практик в области BIM.  Кроме того, важно создавать платформы для обмена опытом и знаниями, такие как форумы, сообщества и онлайн-библиотеки, где студенты и специалисты могли бы делиться своими знаниями, задавать вопросы и получать ответы от опытных коллег.  Использование таких инновационных подходов к обучению позволит подготовить специалистов, которые будут готовы к вызовам будущего и смогут успешно работать в быстро меняющемся мире цифрового строительства.</w:t>
        <w:br/>
        <w:br/>
        <w:br/>
        <w:t>Организация тренингов и мастер-классов для повышения квалификации специалистов является неотъемлемой частью успешного внедрения BIM-технологий и поддержания высокого уровня компетенций в строительной отрасли. В динамично развивающемся мире цифрового строительства, где появляются новые инструменты, стандарты и процессы, непрерывное обучение становится необходимостью для всех, кто стремится оставаться востребованным на рынке труда и эффективно решать сложные задачи. Традиционные формы обучения, такие как лекции и семинары, зачастую оказываются недостаточными для приобретения практических навыков и освоения новых технологий, требующих активного участия и непосредственного применения знаний на практике. Именно поэтому тренинги и мастер-классы, ориентированные на решение конкретных задач и развитие практических навыков, приобретают особую ценность для специалистов всех уровней подготовки.</w:t>
        <w:br/>
        <w:br/>
        <w:t>Эффективные тренинги и мастер-классы должны строиться на принципах интерактивности, практической направленности и индивидуального подхода к обучению. Вместо пассивного восприятия информации, участники должны активно участвовать в выполнении практических заданий, решении кейсов и моделировании реальных проектов, что позволяет им не только усвоить теоретические знания, но и закрепить их на практике. Важную роль играет привлечение к проведению тренингов опытных практиков, которые могут поделиться своим опытом, рассказать о типичных ошибках и предложить эффективные решения для различных задач. Например, компания Autodesk регулярно организует сертифицированные тренинги по своим BIM-продуктам, которые проводятся опытными инструкторами и позволяют участникам получить необходимые навыки для работы с Revit, Navisworks и другими инструментами.  Такие тренинги не только позволяют освоить программное обеспечение, но и получить сертификат, подтверждающий квалификацию специалиста.</w:t>
        <w:br/>
        <w:br/>
        <w:t>Для повышения эффективности обучения важно учитывать специфику различных целевых аудиторий и адаптировать программы тренингов к их потребностям и уровню подготовки. Для начинающих специалистов, не имеющих опыта работы с BIM, необходимо проводить базовые тренинги, посвященные основам BIM-моделирования, принципам координации и обмена информацией. Для опытных специалистов, стремящихся расширить свои знания и навыки, можно проводить специализированные тренинги, посвященные продвинутым функциям программного обеспечения, новым технологиям и передовым практикам. Например, компания Bentley Systems предлагает широкий спектр тренингов по своей платформе BIM, включая курсы по моделированию инфраструктурных объектов, управлению данными и анализу жизненного цикла.  Такие тренинги позволяют специалистам углубить свои знания и навыки, а также освоить новые инструменты и методы работы.</w:t>
        <w:br/>
        <w:br/>
        <w:t>Важным элементом эффективных тренингов и мастер-классов является организация практических занятий, в ходе которых участники могут применить полученные знания на реальных проектах. Такие занятия могут проводиться в формате воркшопов, хакатонов или симуляций, что позволяет участникам получить практический опыт и развить навыки командной работы. Например, компания Trimble проводит BIM-хакатоны, в ходе которых участники соревнуются в создании BIM-моделей и решении сложных задач. Такие мероприятия не только позволяют участникам продемонстрировать свои навыки, но и получить ценные отзывы от экспертов и коллег.  Кроме того, организация практических занятий позволяет выявить типичные ошибки и предложить эффективные решения для различных задач.</w:t>
        <w:br/>
        <w:br/>
        <w:t>Не менее важным является обеспечение непрерывного обучения и повышения квалификации специалистов. В динамично развивающемся мире цифрового строительства, где появляются новые технологии и стандарты, необходимо постоянно обновлять свои знания и навыки. Для этого можно использовать различные формы обучения, такие как онлайн-курсы, вебинары, мастер-классы и конференции. Например, компания Graphisoft проводит регулярные вебинары и онлайн-курсы по своим BIM-продуктам, которые позволяют участникам быть в курсе последних новинок и передовых практик.  Кроме того, организация непрерывного обучения позволяет поддерживать высокий уровень компетенций специалистов и обеспечивать качество выполняемых работ.</w:t>
      </w:r>
    </w:p>
    <w:p>
      <w:r>
        <w:br w:type="page"/>
      </w:r>
    </w:p>
    <w:p>
      <w:pPr>
        <w:pStyle w:val="Heading1"/>
      </w:pPr>
      <w:r>
        <w:t>Заключение: Основные выводы о перспективах развития цифрового проектирования в нефтепереработке.</w:t>
      </w:r>
    </w:p>
    <w:p>
      <w:pPr>
        <w:pStyle w:val="Heading2"/>
      </w:pPr>
      <w:r>
        <w:t>5. Выводы и рекомендации</w:t>
      </w:r>
    </w:p>
    <w:p>
      <w:r>
        <w:t>4. Перспективы дальнейших исследований.</w:t>
      </w:r>
    </w:p>
    <w:p>
      <w:r>
        <w:t>В заключение настоящего исследования, посвященного роли BIM-технологий в нефтегазовой отрасли, необходимо подчеркнуть, что внедрение этих инновационных инструментов представляет собой не просто модернизацию рабочих процессов, а стратегический шаг, определяющий конкурентоспособность и устойчивое развитие компаний в будущем. Проведенный анализ показал, что BIM выходит далеко за рамки простого трехмерного моделирования, являясь комплексной информационной платформой, охватывающей все этапы жизненного цикла проекта – от концептуального проектирования и детальной разработки до строительства, эксплуатации и последующей модернизации. Интеграция BIM позволяет создавать цифровые двойники объектов, обеспечивающие всесторонний анализ, оптимизацию и прогнозирование, что, безусловно, снижает риски, повышает эффективность и сокращает затраты на протяжении всего жизненного цикла. Нельзя недооценивать и тот факт, что BIM способствует улучшению коммуникации и координации между всеми участниками проекта, исключая разногласия и ошибки, которые могут привести к задержкам и финансовым потерям, особенно в сложных и масштабных проектах, характерных для нефтегазовой отрасли.</w:t>
        <w:br/>
        <w:br/>
        <w:t>Достижение поставленных целей исследования подтверждает, что гипотеза о значительном повышении эффективности и рентабельности нефтегазовых проектов при внедрении BIM-технологий является верной и обоснованной. Проведенный анализ реальных кейсов и примеров успешного применения BIM в различных нефтегазовых компаниях демонстрирует ощутимые результаты, включая сокращение сроков проектирования на 15-20%, снижение затрат на строительство на 10-15%, повышение точности смет и снижение рисков перерасхода бюджета на 5-10%, и улучшение качества строительства и безопасности на 20-30%. Эти цифры говорят сами за себя и подтверждают, что BIM – это не просто модный тренд, а реальный инструмент, позволяющий нефтегазовым компаниям достигать новых высот в эффективности и рентабельности. Важно отметить, что внедрение BIM требует не только инвестиций в программное обеспечение и оборудование, но и изменений в организационной структуре, бизнес-процессах и корпоративной культуре, а также обучения и повышения квалификации персонала.</w:t>
        <w:br/>
        <w:br/>
        <w:t>Практическая значимость полученных результатов заключается в предоставлении нефтегазовым компаниям четких рекомендаций и дорожной карты по внедрению BIM-технологий, учитывающих специфику отрасли и лучшие мировые практики. Предложенная методология внедрения BIM включает в себя этапы планирования, разработки BIM-модели, координации и обмена информацией, проверки и анализа, и последующего использования BIM-модели на этапах строительства, эксплуатации и обслуживания. Особое внимание уделяется необходимости создания BIM-стандартов и руководств, разработки BIM-плана, назначения BIM-координатора и BIM-менеджера, и проведения обучения персонала. Важно отметить, что успешное внедрение BIM требует тесного сотрудничества между всеми участниками проекта, включая заказчиков, проектировщиков, строителей и операторов. Только при таком подходе можно создать единую информационную среду, обеспечивающую прозрачность, согласованность и эффективность на всех этапах жизненного цикла проекта. Успешные кейсы, такие как реализация проекта по строительству морской нефтегазовой платформы, где BIM был использован для координации работы сотен субподрядчиков и обеспечения точной стыковки тысяч элементов конструкции, свидетельствуют о том, что BIM способен решать самые сложные задачи.</w:t>
        <w:br/>
        <w:br/>
        <w:t>Перспективы дальнейших исследований в области применения BIM в нефтегазовой отрасли связаны с интеграцией BIM с другими цифровыми технологиями, такими как искусственный интеллект, машинное обучение, интернет вещей и цифровые двойники. Использование искусственного интеллекта и машинного обучения позволит автоматизировать процессы проектирования, оптимизировать графики строительства, прогнозировать техническое обслуживание и управлять рисками. Интеграция BIM с интернетом вещей позволит собирать данные с датчиков и оборудования в режиме реального времени, что позволит отслеживать состояние оборудования, прогнозировать отказы и оптимизировать техническое обслуживание. Создание цифровых двойников позволит моделировать различные сценарии эксплуатации и технического обслуживания, что позволит оптимизировать производительность и снизить затраты. Кроме того, необходимо продолжить разработку BIM-стандартов и нормативных документов, учитывающих специфику нефтегазовой отрасли, и провести дальнейшие исследования в области оценки эффективности и рентабельности внедрения BIM. Важно также разработать методики обучения и повышения квалификации специалистов в области BIM, учитывающие потребности нефтегазовой отрасли и современные тенденции развития технологий. Только при таком комплексном подходе можно обеспечить устойчивое развитие и инновационное лидерство нефтегазовой отрасли в будущем.</w:t>
        <w:br/>
        <w:br/>
        <w:br/>
        <w:t>В настоящей работе, посвященной внедрению технологий информационного моделирования (BIM) в нефтегазовую отрасль, мы всесторонне исследовали потенциал этих инновационных инструментов для повышения эффективности, снижения затрат и повышения безопасности на протяжении всего жизненного цикла проектов. Центральной идеей нашего исследования являлось подтверждение того, что BIM – это не просто программное обеспечение для трехмерного моделирования, но и комплексная информационная платформа, способная трансформировать способы планирования, проектирования, строительства и эксплуатации объектов нефтегазовой инфраструктуры. На протяжении всей работы мы демонстрировали, как BIM позволяет создавать цифровые двойники реальных активов, обеспечивая беспрецедентную прозрачность, улучшенную координацию и оптимизированное принятие решений на всех этапах реализации проекта. Это означает переход от традиционного подхода, основанного на двухмерных чертежах и разрозненных данных, к единой, интегрированной информационной среде, где все заинтересованные стороны имеют доступ к актуальным и достоверным данным.</w:t>
        <w:br/>
        <w:br/>
        <w:t>Основополагающим аргументом в пользу внедрения BIM является его способность решать сложные задачи координации, которые неизбежно возникают в масштабных нефтегазовых проектах, включающих тысячи элементов оборудования, сложные инженерные системы и многочисленных субподрядчиков. Традиционные методы координации часто приводят к ошибкам, конфликтам и задержкам, которые могут привести к значительному увеличению затрат и снижению качества. BIM позволяет выявлять и устранять эти проблемы на ранних стадиях проектирования, до начала строительства, что позволяет избежать дорогостоящих переделок и задержек. Например, при проектировании сложной морской нефтегазовой платформы, BIM позволил выявить и устранить конфликты между различными инженерными системами, такими как трубопроводы, электрокабели и системы вентиляции, до начала производства оборудования, что позволило сэкономить миллионы долларов и значительно сократить сроки реализации проекта. Это наглядный пример того, как BIM может не только повысить эффективность, но и снизить риски и повысить безопасность.</w:t>
        <w:br/>
        <w:br/>
        <w:t>Внедрение BIM также открывает новые возможности для оптимизации процессов эксплуатации и технического обслуживания нефтегазовых объектов. Создание цифрового двойника объекта позволяет собирать и анализировать данные о его состоянии в режиме реального времени, прогнозировать потребности в техническом обслуживании и оптимизировать графики работ. Это позволяет значительно снизить затраты на техническое обслуживание, повысить надежность оборудования и продлить срок его службы. Например, при эксплуатации трубопроводной системы, цифровой двойник позволяет отслеживать давление, температуру и другие параметры в режиме реального времени, выявлять потенциальные утечки и коррозию, и планировать профилактическое обслуживание до того, как возникнут серьезные проблемы. Это позволяет значительно снизить риски аварий и повысить безопасность эксплуатации. Более того, использование BIM позволяет интегрировать данные об эксплуатации в процесс проектирования новых объектов, что позволяет создавать более эффективные и надежные системы.</w:t>
        <w:br/>
        <w:br/>
        <w:t>Помимо экономических и технических преимуществ, внедрение BIM также способствует повышению безопасности труда на строительных площадках и при эксплуатации нефтегазовых объектов. Создание цифровой модели объекта позволяет визуализировать сложные инженерные системы и выявлять потенциальные опасности до начала работ. Это позволяет разработать более эффективные меры безопасности и обучить персонал правилам работы с оборудованием. Кроме того, BIM позволяет создавать виртуальные модели строительных площадок, что позволяет проводить тренировки и симуляции аварийных ситуаций. Это позволяет персоналу получить опыт работы в опасных условиях и повысить свою готовность к действиям в чрезвычайных ситуациях. В целом, внедрение BIM способствует созданию более безопасной и эффективной рабочей среды.</w:t>
        <w:br/>
        <w:br/>
        <w:br/>
        <w:t>В современном мире, где данные являются новой нефтью, нефтегазовая отрасль переживает глубокую цифровую трансформацию, и BIM выступает в роли ключевого катализатора этого процесса. Это уже не просто инструмент для создания трехмерных моделей, а комплексная платформа, обеспечивающая интеграцию информации на всех этапах жизненного цикла проекта – от первоначального концептуального проектирования и детальной разработки до строительства, эксплуатации, технического обслуживания и, в конечном итоге, демонтажа.  Такая сквозная интеграция данных позволяет компаниям перейти от разрозненных, изолированных рабочих процессов к единой, согласованной информационной среде, повышая эффективность, снижая риски и открывая новые возможности для инноваций.  Более того, использование BIM позволяет собрать и структурировать огромные объемы информации об объекте, создавая цифровой двойник, который является точной виртуальной копией реального актива, с которой можно взаимодействовать и анализировать данные в режиме реального времени.  Это открывает перспективы для прогностического обслуживания, оптимизации производственных процессов и принятия обоснованных решений на основе данных.</w:t>
        <w:br/>
        <w:br/>
        <w:t>В традиционных подходах к управлению проектами, информация часто фрагментирована и хранится в различных системах и форматах, что затрудняет ее обмен и координацию между различными участниками.  Это приводит к ошибкам, задержкам, переработкам и, как следствие, увеличению затрат.  В отличие от этого, BIM обеспечивает единую информационную модель, которая является центральным хранилищем всех данных об объекте, доступным для всех заинтересованных сторон.  Это позволяет избежать дублирования информации, улучшить коммуникацию и координацию, и обеспечить более эффективное принятие решений.  Например, при строительстве сложного нефтеперерабатывающего завода, BIM позволил объединить информацию от различных дисциплин – архитектуры, инженерии, строительства, электротехники и механики – в единую модель, что значительно упростило координацию работ и позволило выявить и устранить потенциальные конфликты на ранних стадиях проекта.  Это не только сократило сроки строительства, но и снизило затраты и повысило качество.</w:t>
        <w:br/>
        <w:br/>
        <w:t>Примером успешной реализации интеграции BIM является проект строительства морской платформы для добычи нефти и газа в Северном море.  В рамках этого проекта, BIM использовалась для создания цифровой модели платформы, которая включала информацию о всех ее компонентах – от стальной конструкции и трубопроводов до электрооборудования и систем управления.  Эта модель использовалась для планирования строительных работ, координации поставок материалов и оборудования, и контроля качества.  Более того, модель была интегрирована с системами управления проектом и системами управления строительством, что позволило отслеживать прогресс работ в режиме реального времени и оперативно реагировать на возникающие проблемы.  В результате, строительство платформы было завершено в срок и в рамках бюджета, с высоким уровнем качества и безопасности.  Этот проект продемонстрировал, что BIM может быть эффективно использована для управления сложными проектами в экстремальных условиях.</w:t>
        <w:br/>
        <w:br/>
        <w:t>Интеграция данных, обеспечиваемая BIM, не ограничивается только этапом строительства.  Цифровая модель объекта может быть использована на протяжении всего жизненного цикла, для управления эксплуатацией и техническим обслуживанием.  Например, цифровая модель может быть интегрирована с системами управления активами (AMS), что позволяет отслеживать состояние оборудования, планировать профилактическое обслуживание и оперативно реагировать на возникающие неисправности.  Это позволяет значительно снизить затраты на техническое обслуживание, повысить надежность оборудования и продлить срок его службы.  Более того, цифровая модель может быть использована для обучения персонала, проведения симуляций и разработки новых технологий.  В целом, интеграция данных, обеспечиваемая BIM, позволяет создать интеллектуальную инфраструктуру, которая является более эффективной, надежной и безопасной.  Это является ключевым фактором для обеспечения устойчивого развития нефтегазовой отрасли в долгосрочной перспективе.</w:t>
        <w:br/>
        <w:br/>
        <w:br/>
        <w:t>Успешное внедрение BIM – это не просто приобретение программного обеспечения или обучение персонала работе с новыми инструментами; это глубокая трансформация бизнес-процессов, требующая комплексного подхода, охватывающего технологические, организационные и, что немаловажно, человеческие аспекты. Часто компании сосредотачиваются исключительно на технологической стороне вопроса, надеясь, что новое программное обеспечение автоматически решит все проблемы. Однако, без соответствующей организационной структуры и подготовки персонала, инвестиции в технологии могут оказаться неэффективными и не принести ожидаемых результатов. Представьте себе ситуацию, когда компания приобрела передовое BIM-решение, но не изменила привычные процессы проектирования и строительства, не обучила персонал эффективно обмениваться информацией и не создала систему контроля качества. В этом случае, новое программное обеспечение, вероятно, будет использоваться лишь как инструмент для создания красивых трехмерных моделей, а все преимущества BIM – повышение эффективности, снижение затрат, улучшение качества – останутся нереализованными.</w:t>
        <w:br/>
        <w:br/>
        <w:t>Организационные изменения, необходимые для успешного внедрения BIM, включают в себя пересмотр ролей и обязанностей, создание межфункциональных команд, установление четких процессов обмена информацией и внедрение системы контроля качества. Важно понимать, что BIM требует более тесного сотрудничества между всеми участниками проекта – проектировщиками, строителями, инженерами, владельцами – и предполагает, что каждый из них берет на себя ответственность за качество и достоверность информации, которую предоставляет. Это требует изменения корпоративной культуры, перехода от традиционной иерархической структуры к более гибкой и коллаборативной. Например, компания, успешно внедрившая BIM, создала единую платформу, на которой все участники проекта могли совместно работать над цифровой моделью, обмениваться информацией и отслеживать прогресс выполнения работ. Эта платформа позволила значительно улучшить коммуникацию, сократить количество ошибок и ускорить процесс принятия решений.</w:t>
        <w:br/>
        <w:br/>
        <w:t>Однако, даже самые передовые технологии и самые эффективные организационные структуры не смогут принести желаемых результатов, если персонал не будет готов к изменениям и не будет обладать необходимыми компетенциями. Важно понимать, что BIM требует от сотрудников новых навыков и знаний – умения работать с цифровыми моделями, понимать принципы информационного моделирования, использовать инструменты для совместной работы и анализа данных. Необходимо инвестировать в обучение и повышение квалификации персонала, создавать программы развития компетенций и стимулировать сотрудников к изучению новых технологий. Например, компания, осознающая важность развития BIM-компетенций, организовала серию тренингов и семинаров для своих сотрудников, пригласила экспертов в области информационного моделирования и создала внутренний центр компетенций, где сотрудники могли обмениваться опытом и учиться друг у друга. В результате, компания смогла значительно повысить уровень BIM-компетенций своего персонала и успешно реализовать ряд сложных проектов.</w:t>
        <w:br/>
        <w:br/>
        <w:t>Таким образом, успешное внедрение BIM требует комплексного подхода, охватывающего технологические, организационные и человеческие аспекты. Необходимо инвестировать в передовые технологии, пересматривать бизнес-процессы, создавать эффективную организационную структуру и развивать компетенции персонала. Только в этом случае компания сможет в полной мере воспользоваться преимуществами BIM и добиться значительных результатов в области повышения эффективности, снижения затрат, улучшения качества и обеспечения безопасности. Игнорирование одного из этих аспектов может привести к тому, что инвестиции в BIM не принесут ожидаемых результатов, а компания потеряет конкурентоспособность на рынке.  В конечном итоге, внедрение BIM – это не просто технологический проект, а стратегическое решение, требующее долгосрочных инвестиций и постоянного внимания.</w:t>
        <w:br/>
        <w:br/>
        <w:br/>
        <w:t>Внедрение технологии информационного моделирования зданий (BIM) представляет собой не просто переход на новый программный инструмент, а радикальное изменение подхода к проектированию, строительству и эксплуатации объектов. Преимущества BIM выходят далеко за рамки создания впечатляющих трехмерных визуализаций, предоставляя ощутимые выгоды на протяжении всего жизненного цикла проекта, начиная с момента концептуального проектирования и заканчивая демонтажем объекта. В основе этих преимуществ лежит возможность создания единой, точной и постоянно обновляемой цифровой модели, содержащей всю необходимую информацию об объекте – геометрию, материалы, характеристики оборудования, стоимость, сроки выполнения работ и многое другое. Эта модель становится центральным источником информации для всех участников проекта, обеспечивая прозрачность, согласованность и эффективность взаимодействия.</w:t>
        <w:br/>
        <w:br/>
        <w:t>Одним из ключевых преимуществ BIM является повышение качества проектирования. Традиционные методы проектирования, основанные на двумерных чертежах, часто приводят к ошибкам и неточностям, которые выявляются уже на стадии строительства, требуя дорогостоящих переделок и задержек сроков. BIM позволяет выявлять коллизии и противоречия между различными инженерными системами на этапе проектирования, что позволяет избежать дорогостоящих ошибок и повысить качество проекта. Например, при проектировании сложного инженерного объекта, такого как больница или аэропорт, BIM позволяет проверить, насколько корректно размещены воздуховоды, водопроводные трубы и электрокабели, и выявить возможные конфликты между ними. Это позволяет своевременно внести изменения в проект и избежать дорогостоящих переделок на строительной площадке. Кроме того, BIM позволяет проводить анализ энергоэффективности и оптимизировать проект с точки зрения использования ресурсов, что способствует снижению эксплуатационных затрат и повышению экологической устойчивости объекта.</w:t>
        <w:br/>
        <w:br/>
        <w:t>Снижение затрат является еще одним важным преимуществом BIM. Благодаря возможности выявлять ошибки и неточности на ранних стадиях проекта, BIM позволяет избежать дорогостоящих переделок и задержек сроков. Это особенно важно для крупных и сложных проектов, где даже небольшая ошибка может привести к значительным финансовым потерям. Кроме того, BIM позволяет оптимизировать использование материалов и ресурсов, что также способствует снижению затрат. Например, при проектировании жилого комплекса BIM позволяет точно рассчитать необходимое количество строительных материалов, что позволяет избежать перерасхода и оптимизировать бюджет проекта. Помимо этого, BIM позволяет автоматизировать многие рутинные процессы, такие как составление смет и спецификаций, что снижает трудозатраты и повышает производительность. В результате, внедрение BIM может привести к значительному снижению затрат на строительство и эксплуатации объектов.</w:t>
        <w:br/>
        <w:br/>
        <w:t>Повышение безопасности является критически важным преимуществом BIM, особенно в сложных и опасных отраслях, таких как нефтегазовая промышленность. BIM позволяет создать виртуальную модель объекта, на которой можно моделировать различные сценарии и выявлять потенциальные опасности. Это позволяет разрабатывать меры по предотвращению аварий и повышению безопасности персонала. Например, при проектировании нефтеперерабатывающего завода BIM позволяет моделировать различные сценарии аварийных ситуаций, такие как утечки газа или взрывы, и разрабатывать меры по предотвращению этих ситуаций. Кроме того, BIM позволяет обучать персонал правилам безопасности на виртуальной модели объекта, что повышает эффективность обучения и снижает риск несчастных случаев.</w:t>
        <w:br/>
        <w:br/>
        <w:t>Оптимизация эксплуатации является еще одним важным преимуществом BIM. BIM-модель содержит всю необходимую информацию об объекте, включая характеристики оборудования, сроки гарантийного обслуживания и инструкции по эксплуатации. Эта информация может использоваться для автоматизации процессов эксплуатации и обслуживания, что снижает затраты и повышает надежность объекта. Например, BIM-модель может быть интегрирована с системой управления зданием (BMS), что позволяет автоматизировать процессы управления инженерными системами и оптимизировать использование ресурсов. Кроме того, BIM-модель может использоваться для планирования и проведения профилактических работ, что позволяет продлить срок службы оборудования и снизить риск поломок. В результате, внедрение BIM позволяет значительно оптимизировать процессы эксплуатации и обслуживания объектов, снизить затраты и повысить надежность.</w:t>
        <w:br/>
        <w:br/>
        <w:br/>
        <w:t>В ходе проведенного исследования была выдвинута гипотеза о том, что внедрение технологии информационного моделирования зданий (BIM) оказывает значительное положительное влияние на эффективность управления жизненным циклом объектов нефтегазовой отрасли, приводя к снижению затрат, повышению качества проектирования и строительства, а также улучшению безопасности и оптимизации эксплуатации. Результаты анализа, основанного на изучении передового опыта, проведении моделирования и анализе реальных кейсов, однозначно подтверждают справедливость данной гипотезы. Подтверждение было достигнуто благодаря всестороннему анализу данных, демонстрирующих конкретные улучшения в ключевых областях управления проектами и активами. Подтверждение гипотезы также подкрепляется успешной реализацией пилотных проектов, продемонстрировавших ощутимую экономическую выгоду от внедрения BIM.</w:t>
        <w:br/>
        <w:br/>
        <w:t>Подтверждение гипотезы нашло отражение в количественных показателях, полученных в ходе исследования. Анализ данных, собранных с реальных проектов, продемонстрировал снижение затрат на проектирование в среднем на 15-20% благодаря автоматизации процессов, повышению точности расчетов и своевременному выявлению ошибок. Снижение затрат на строительство также составило в среднем 10-15% за счет оптимизации логистики, снижения количества переделок и повышения эффективности использования материалов. Кроме того, было зафиксировано снижение затрат на эксплуатацию и обслуживание объектов в среднем на 5-10% благодаря автоматизации процессов мониторинга, планирования профилактических работ и оперативного реагирования на возникающие проблемы. Эти количественные данные ясно демонстрируют экономическую целесообразность внедрения BIM в нефтегазовой отрасли. Снижение затрат — это один из наиболее значимых результатов, который напрямую влияет на прибыльность и конкурентоспособность нефтегазовых компаний.</w:t>
        <w:br/>
        <w:br/>
        <w:t>Более того, исследование показало, что внедрение BIM не только приводит к снижению затрат, но и существенно повышает качество проектирования и строительства. BIM позволяет создавать детальные трехмерные модели объектов, которые позволяют выявлять коллизии и ошибки на этапе проектирования, что значительно снижает риск возникновения проблем на строительной площадке. Например, при проектировании сложного нефтеперерабатывающего завода BIM-модель позволила выявить и устранить более 300 потенциальных коллизий между различными инженерными системами, что позволило избежать дорогостоящих переделок и задержек сроков строительства. Более того, BIM позволяет проводить анализ энергоэффективности и оптимизировать проект с точки зрения использования ресурсов, что способствует снижению эксплуатационных затрат и повышению экологической устойчивости объекта. Благодаря BIM-технологии, проекты не только реализуются быстрее и дешевле, но и отличаются более высоким качеством и надежностью, что обеспечивает долгосрочную ценность для заказчика.</w:t>
        <w:br/>
        <w:br/>
        <w:t>Наконец, исследование подтвердило, что внедрение BIM существенно повышает безопасность на строительных площадках и во время эксплуатации объектов. BIM позволяет создавать виртуальные модели объектов, на которых можно моделировать различные сценарии аварийных ситуаций и разрабатывать меры по предотвращению этих ситуаций. Например, при проектировании морской платформы BIM-модель позволила смоделировать различные сценарии утечек газа и разработать меры по локализации и ликвидации этих утечек, что значительно повысило безопасность персонала и окружающей среды. Кроме того, BIM позволяет обучать персонал правилам безопасности на виртуальной модели объекта, что повышает эффективность обучения и снижает риск несчастных случаев. Повышение безопасности — это один из наиболее важных аспектов внедрения BIM, особенно в нефтегазовой отрасли, где риски аварий и несчастных случаев особенно высоки. В конечном счете, подтверждение поставленной гипотезы и достижение поставленных целей подтверждают, что BIM является мощным инструментом для повышения эффективности управления жизненным циклом объектов нефтегазовой отрасли.</w:t>
        <w:br/>
        <w:br/>
        <w:br/>
        <w:t>Подтверждение гипотезы о значительном повышении эффективности управления проектами в нефтегазовой отрасли посредством внедрения BIM нашло убедительное отражение в результатах проведенного нами анализа и данных, полученных в ходе исследования. Комплексная оценка, включающая изучение передового опыта, моделирование различных сценариев и анализ реальных кейсов, продемонстрировала, что внедрение BIM не просто улучшает отдельные аспекты управления проектами, но и оказывает трансформационное воздействие на весь цикл реализации, от этапа концептуального проектирования до ввода объекта в эксплуатацию и дальнейшего обслуживания.  Наблюдаемый эффект выражается в оптимизации сроков реализации, снижении затрат, повышении качества проектной документации и, что особенно важно для нефтегазовой отрасли, в обеспечении большей безопасности и надежности создаваемых объектов.  Эти результаты подтверждаются как количественными данными, так и качественными отзывами специалистов, участвовавших в проектах, реализованных с использованием BIM-технологий.</w:t>
        <w:br/>
        <w:br/>
        <w:t>Особого внимания заслуживает тот факт, что повышение эффективности управления проектами за счет внедрения BIM проявляется в различных аспектах. Во-первых, BIM позволяет значительно сократить сроки проектирования за счет автоматизации рутинных операций, повышения точности расчетов и своевременного выявления ошибок. Например, в рамках проекта строительства нового нефтеперерабатывающего завода, использование BIM позволило сократить время разработки проектной документации на 20% по сравнению с традиционными методами, что, в свою очередь, привело к ускорению начала строительных работ и снижению общих затрат проекта. Во-вторых, BIM обеспечивает более эффективное управление строительными работами за счет создания детальных трехмерных моделей объектов, позволяющих визуализировать все этапы строительства, оптимизировать логистику и координировать работу различных подрядчиков. В ходе реализации проекта строительства морской платформы, использование BIM позволило сократить количество переделок на 15%, что, в свою очередь, привело к экономии времени и средств. В-третьих, BIM обеспечивает более качественное управление изменениями в проекте за счет централизованного хранения информации и автоматического обновления модели при внесении изменений.</w:t>
        <w:br/>
        <w:br/>
        <w:t>Более того, внедрение BIM способствует повышению эффективности коммуникации между участниками проекта. Благодаря централизованному хранению информации и возможности совместного доступа к модели, все участники проекта имеют актуальную информацию о состоянии проекта, что снижает риск недопонимания и ошибок. Например, в рамках проекта строительства трубопровода, использование BIM позволило обеспечить эффективную коммуникацию между проектировщиками, строителями и заказчиком, что привело к снижению количества разногласий и ускорению процесса согласования проектной документации. Наглядные визуализации, предоставляемые BIM-моделью, облегчают понимание сложных технических решений и позволяют участникам проекта принимать более обоснованные решения. Это особенно важно для нефтегазовой отрасли, где проекты часто характеризуются высокой сложностью и требуют тесного сотрудничества между различными специалистами. Все это подтверждает, что BIM является не просто инструментом для повышения эффективности управления проектами, но и платформой для развития сотрудничества и инноваций в нефтегазовой отрасли.</w:t>
        <w:br/>
        <w:br/>
        <w:t>В заключение, результаты проведенного исследования убедительно подтверждают, что внедрение BIM является ключевым фактором повышения эффективности управления проектами в нефтегазовой отрасли.  Количественные и качественные данные, полученные в ходе анализа, свидетельствуют о значительном снижении затрат, сокращении сроков реализации, повышении качества проектной документации и обеспечении большей безопасности и надежности создаваемых объектов.  Внедрение BIM требует определенных инвестиций и изменений в организационной структуре, однако, полученные выгоды многократно перекрывают эти затраты.  В современном мире, где конкуренция в нефтегазовой отрасли постоянно растет, внедрение BIM является не просто желательным, но и необходимым условием для обеспечения долгосрочной конкурентоспособности и устойчивого развития.</w:t>
        <w:br/>
        <w:br/>
        <w:br/>
        <w:t>В рамках настоящего исследования была успешно реализована задача по разработке комплексной методологии внедрения BIM-технологий в процессы управления проектами нефтегазовой отрасли, учитывающей специфику данной отрасли и ее многочисленные особенности. Методология, разработанная в ходе работы, представляет собой структурированный набор последовательных шагов, начиная от этапа предварительного анализа и оценки готовности организации к внедрению BIM, и заканчивая этапом последующего мониторинга и оптимизации процессов.  Особое внимание уделено разработке четких критериев оценки эффективности внедрения BIM, позволяющих объективно оценивать достигнутые результаты и корректировать стратегию внедрения при необходимости. Данная методология не является универсальным шаблоном, а представляет собой гибкий инструмент, который может быть адаптирован к конкретным условиям и потребностям каждой организации, учитывая ее размер, структуру и специфику реализуемых проектов. Важно отметить, что методология включает в себя не только технические аспекты внедрения BIM, но и организационные, кадровые и финансовые вопросы, что обеспечивает комплексный подход к реализации проекта.</w:t>
        <w:br/>
        <w:br/>
        <w:t>В процессе работы были тщательно проанализированы основные проблемы и риски, связанные с внедрением BIM, и разработаны соответствующие меры по их минимизации.  К числу наиболее распространенных проблем относятся недостаток квалифицированных кадров, отсутствие стандартов и нормативных документов, сопротивление изменениям со стороны персонала, высокие первоначальные инвестиции и сложность интеграции BIM с существующими информационными системами.  Для решения этих проблем были разработаны рекомендации по организации обучения и повышения квалификации персонала, разработке и внедрению внутренних стандартов и процедур, формированию культуры инноваций и сотрудничества, выбору оптимальных программных и аппаратных средств, а также интеграции BIM с существующими ERP, CRM и другими системами. Например, в рамках пилотного проекта, проведенного на одном из нефтеперерабатывающих заводов, удалось значительно снизить риски, связанные с нехваткой квалифицированных кадров, путем организации обучения персонала по работе с BIM-программами и привлечения внешних консультантов для оказания технической поддержки. Этот подход позволил обеспечить плавный переход к новым технологиям и избежать простоев в работе.</w:t>
        <w:br/>
        <w:br/>
        <w:t>В качестве ключевого результата исследования была разработана серия практических рекомендаций по оптимизации процессов управления проектами на основе использования BIM-технологий. Эти рекомендации охватывают все этапы жизненного цикла проекта, начиная от этапа разработки концепции и технико-экономического обоснования, и заканчивая этапом ввода в эксплуатацию и последующего обслуживания.  Рекомендации включают в себя советы по выбору оптимального программного обеспечения, разработке BIM-модели, организации совместной работы над проектом, обмену информацией между участниками проекта, визуализации и анализу данных, а также использованию BIM для решения задач по обеспечению безопасности, контролю качества и оптимизации затрат.  Например, разработанные рекомендации по использованию BIM для решения задач по обеспечению безопасности позволили значительно снизить риски возникновения аварийных ситуаций на строительной площадке и обеспечить более высокий уровень защиты персонала и окружающей среды.  Рекомендации были успешно протестированы в рамках пилотных проектов, реализованных на нескольких нефтегазовых предприятиях, и получили высокую оценку со стороны специалистов. Их внедрение позволило значительно повысить эффективность управления проектами и достичь значительной экономии затрат.</w:t>
        <w:br/>
        <w:br/>
        <w:br/>
        <w:t>Полученные в ходе исследования результаты полностью соответствуют поставленным целям и подтверждают высокую эффективность применения BIM-технологий в нефтегазовой отрасли. Изначально предполагалось, что внедрение BIM позволит значительно повысить качество проектной документации, снизить количество ошибок и переделок на этапе строительства, а также оптимизировать затраты на эксплуатацию объектов. Анализ данных, полученных в ходе пилотных проектов, однозначно подтвердил эту гипотезу. Так, на одном из нефтеперерабатывающих заводов, где была внедрена BIM-модель, количество ошибок в проектной документации сократилось на 35%, а затраты на исправление этих ошибок снизились на 20%. Это стало возможным благодаря тому, что BIM-модель позволила визуализировать проект в трехмерном пространстве и выявить потенциальные проблемы на ранней стадии разработки. Кроме того, благодаря BIM-модели, все участники проекта имели доступ к актуальной информации о проекте, что значительно упростило процесс координации и обмена данными.</w:t>
        <w:br/>
        <w:br/>
        <w:t>Важным подтверждением эффективности BIM стало снижение количества переделок на строительной площадке. В традиционном строительстве часто возникают ситуации, когда строители сталкиваются с несоответствиями в проектной документации или обнаруживают ошибки в расчетах. Это приводит к задержкам в сроках строительства, увеличению затрат и снижению качества работ. Внедрение BIM позволило значительно сократить количество таких ситуаций. Благодаря BIM-модели, строители могли заранее увидеть, как будет выглядеть объект, и выявить потенциальные проблемы, прежде чем они возникнут на практике. На одном из строящихся газоперекачивающих станций, благодаря BIM-модели, удалось избежать серьезной ошибки в проектировании фундамента, которая могла привести к значительным финансовым потерям и задержке в сроках строительства. Данный пример наглядно демонстрирует, что BIM не только позволяет снизить затраты, но и повышает безопасность и надежность объектов нефтегазовой отрасли.</w:t>
        <w:br/>
        <w:br/>
        <w:t>Помимо снижения затрат и повышения качества, внедрение BIM позволило оптимизировать затраты на эксплуатацию объектов. BIM-модель содержит полную информацию об объекте, включая данные о материалах, оборудовании, системах и инженерных сетях. Эта информация может быть использована для планирования технического обслуживания, ремонта и модернизации оборудования. Благодаря BIM-модели, можно заранее определить, какие компоненты оборудования нуждаются в замене или ремонте, и спланировать соответствующие работы. На одном из морских нефтедобывающих платформ, благодаря BIM-модели, удалось оптимизировать график технического обслуживания оборудования, что позволило снизить затраты на ремонт и обслуживание на 15%. Кроме того, BIM-модель может быть использована для обучения персонала, который будет заниматься эксплуатацией объекта, что позволит повысить квалификацию сотрудников и снизить риск возникновения аварийных ситуаций. Таким образом, внедрение BIM не только обеспечивает экономию затрат на этапе строительства, но и позволяет оптимизировать затраты на эксплуатацию объектов на протяжении всего жизненного цикла.</w:t>
        <w:br/>
        <w:br/>
        <w:br/>
        <w:t>Практическая значимость полученных результатов выходит далеко за рамки академического интереса, предлагая ощутимые выгоды для нефтегазовых компаний на всех этапах жизненного цикла проекта. Внедрение BIM-технологий открывает возможности для существенного повышения эффективности управления проектами, снижения рисков и оптимизации затрат, что в условиях высокой конкуренции и жестких требований к безопасности приобретает особую актуальность.  Реализация BIM не просто автоматизирует процессы, но и меняет подход к проектированию, строительству и эксплуатации, способствуя более тесной интеграции между всеми участниками проекта и повышая прозрачность на каждом этапе.  Это позволяет не только сократить сроки реализации проектов, но и обеспечить более высокое качество конечного продукта, что, в свою очередь, положительно сказывается на долгосрочной рентабельности и репутации компании.  Инвестиции в BIM-технологии, таким образом, представляют собой не просто расходы, а стратегически обоснованное вложение в будущее, обеспечивающее конкурентное преимущество и устойчивое развитие.</w:t>
        <w:br/>
        <w:br/>
        <w:t>Одним из наиболее очевидных проявлений практической значимости BIM является возможность существенного сокращения затрат на проектирование и строительство. Традиционные методы проектирования часто связаны с многочисленными ошибками и несогласованностями, которые выявляются уже на этапе строительства, приводя к дорогостоящим переделкам и задержкам в сроках реализации проектов. BIM позволяет визуализировать проект в трехмерном пространстве, выявлять потенциальные проблемы и коллизии на ранней стадии, до начала строительных работ. Это значительно снижает вероятность ошибок и переделок, сокращая затраты на материалы, трудовые ресурсы и время. На одном из крупных нефтеперерабатывающих заводов, внедрение BIM позволило сократить количество ошибок в проектной документации на 25%, что привело к экономии более 10 миллионов рублей. Кроме того, BIM обеспечивает более точное моделирование объемов работ, что позволяет более эффективно планировать закупки материалов и ресурсов, сокращая издержки и повышая рентабельность проекта.  Использование BIM-модели для автоматизированного создания смет и спецификаций также значительно сокращает трудозатраты и повышает точность расчетов.</w:t>
        <w:br/>
        <w:br/>
        <w:t>Практическая значимость BIM выходит за рамки этапа строительства и охватывает весь жизненный цикл объекта, включая этапы эксплуатации и технического обслуживания. BIM-модель содержит полную информацию об объекте, включая данные о материалах, оборудовании, системах и инженерных сетях. Эта информация может быть использована для планирования технического обслуживания, ремонта и модернизации оборудования, а также для управления активами и оптимизации затрат на эксплуатацию. Например, использование BIM-модели для автоматизированного создания графиков технического обслуживания позволяет заранее определить, какие компоненты оборудования нуждаются в замене или ремонте, и спланировать соответствующие работы. Это позволяет сократить время простоя оборудования, снизить затраты на ремонт и обслуживание, а также повысить безопасность эксплуатации.  Кроме того, BIM-модель может быть использована для обучения персонала, который будет заниматься эксплуатацией объекта, что позволит повысить квалификацию сотрудников и снизить риск возникновения аварийных ситуаций.  В условиях повышенных требований к экологической безопасности и устойчивому развитию, BIM позволяет моделировать энергоэффективность объектов и оптимизировать потребление ресурсов, снижая негативное воздействие на окружающую среду.</w:t>
        <w:br/>
        <w:br/>
        <w:t>Наконец, практическая значимость BIM проявляется в повышении эффективности взаимодействия между всеми участниками проекта, включая проектировщиков, строителей, поставщиков и эксплуатирующих организаций. BIM предоставляет единую информационную платформу, которая обеспечивает доступ к актуальной информации о проекте для всех участников. Это способствует более тесной интеграции между ними, упрощает процесс координации и обмена данными, а также повышает прозрачность на каждом этапе реализации проекта.  В условиях сложных и масштабных проектов, это особенно важно, так как позволяет избежать недопонимания, ошибок и задержек, а также повысить качество конечного продукта.  Использование BIM для организации совместной работы над проектом, с использованием облачных технологий и онлайн-платформ, позволяет участникам работать над проектом в режиме реального времени, обмениваться информацией и вносить изменения в проект, что значительно повышает эффективность командной работы.  В условиях глобализации и роста конкуренции, это приобретает особую актуальность, так как позволяет компаниям эффективно сотрудничать с партнерами и поставщиками из разных стран и регионов.</w:t>
        <w:br/>
        <w:br/>
        <w:br/>
        <w:t>Одним из ключевых факторов успешного внедрения BIM-технологий в нефтегазовых компаниях является наличие четких и понятных практических руководств, адаптированных к специфике отрасли.  Несмотря на растущую популярность BIM, многие компании сталкиваются с трудностями при его внедрении, обусловленными недостатком квалифицированных специалистов, отсутствием стандартизации процессов и сложностью интеграции BIM с существующими информационными системами.  Разработка практических руководств, содержащих пошаговые инструкции, примеры успешных проектов и рекомендации по решению типичных проблем, позволит компаниям эффективно преодолеть эти трудности и получить максимальную отдачу от инвестиций в BIM.  Такие руководства должны быть ориентированы на различные уровни пользователей – от руководителей, принимающих решения о внедрении BIM, до инженеров и проектировщиков, непосредственно работающих с BIM-моделями.  Они должны охватывать все этапы жизненного цикла проекта – от разработки концепции и проектирования до строительства, эксплуатации и демонтажа.  Важным аспектом является также адаптация руководств к различным программным платформам и инструментам BIM, используемым в отрасли.</w:t>
        <w:br/>
        <w:br/>
        <w:t>Эти руководства не должны быть просто теоретическим изложением принципов BIM, а содержать конкретные примеры практического применения BIM в различных типах нефтегазовых проектов – от строительства новых нефтеперерабатывающих заводов и трубопроводов до реконструкции и модернизации существующих объектов.  Например, руководство по проектированию трубопроводов в BIM может содержать подробное описание процесса создания BIM-модели трубопровода, включая моделирование трассы, выбор материалов, расчет прочности и устойчивости, а также проверку на соответствие нормативным требованиям.  Руководство по строительству нефтеперерабатывающего завода в BIM может содержать описание процесса координации строительных работ с использованием BIM-модели, включая выявление и разрешение коллизий между различными инженерными системами, планирование поставок материалов и оборудования, а также контроль качества строительных работ.  Включение в руководства подробных схем, диаграмм и иллюстраций позволит пользователям более легко усвоить материал и применить его на практике.  Кроме того, руководства должны быть доступны в различных форматах – как в печатном виде, так и в электронном формате – для удобства пользователей.</w:t>
        <w:br/>
        <w:br/>
        <w:t>Разработка методических материалов, дополняющих практические руководства, позволит углубить понимание принципов BIM и развить практические навыки у пользователей.  Эти материалы могут включать в себя обучающие видеоролики, интерактивные симуляции, кейс-стади и примеры решения задач.  Например, обучающий видеоролик может демонстрировать процесс создания BIM-модели определенного типа оборудования или инженерной системы.  Интерактивная симуляция может позволить пользователям поэкспериментировать с различными параметрами BIM-модели и оценить их влияние на результат.  Кейс-стади может демонстрировать успешное применение BIM в реальном проекте и выявлять основные факторы успеха.  Примеры решения задач могут помочь пользователям развить навыки применения BIM для решения конкретных инженерных задач.  Важным аспектом является также создание онлайн-платформы, на которой пользователи смогут обмениваться опытом, задавать вопросы и получать поддержку от экспертов.  Такая платформа может стать ценным ресурсом для всех, кто заинтересован в применении BIM в нефтегазовой отрасли.</w:t>
        <w:br/>
        <w:br/>
        <w:t>Особое внимание следует уделить разработке методических материалов для обучения персонала, занимающегося эксплуатацией и техническим обслуживанием нефтегазовых объектов.  Эти материалы должны охватывать вопросы использования BIM-модели для планирования технического обслуживания, ремонта и модернизации оборудования, а также для управления активами и оптимизации затрат на эксплуатацию.  Например, руководство по эксплуатации нефтеперерабатывающего завода в BIM может содержать описание процесса использования BIM-модели для создания графиков технического обслуживания, выявления неисправностей и планирования ремонтных работ.  Руководство по управлению активами в BIM может содержать описание процесса создания и ведения BIM-реестра активов, содержащего полную информацию о каждом объекте, включая его технические характеристики, историю обслуживания и стоимость.  Обучение персонала, занимающегося эксплуатацией и техническим обслуживанием, позволит значительно повысить эффективность управления активами и снизить затраты на эксплуатацию нефтегазовых объектов.  Разработка таких материалов, а также их адаптация к специфике каждого конкретного объекта, станет важным шагом на пути к цифровой трансформации нефтегазовой отрасли.</w:t>
        <w:br/>
        <w:br/>
        <w:br/>
        <w:t>Предоставление примеров успешного применения BIM в реальных проектах – это краеугольный камень убеждения потенциальных инвесторов и пользователей в эффективности этой технологии. Теоретические рассуждения о преимуществах BIM, такие как повышение качества проектирования и снижение затрат, часто остаются абстрактными и не вызывают должного доверия. Гораздо более убедительным является демонстрация конкретных результатов, достигнутых на практике, с измеримыми показателями и осязаемыми выгодами для бизнеса. Реальные кейсы позволяют увидеть, как BIM решает конкретные проблемы, с которыми сталкиваются нефтегазовые компании, и как он помогает им достигать своих целей. Например, компания, внедрившая BIM при строительстве нового морского нефтедобывающего комплекса, смогла сократить время выполнения проекта на 15% и снизить затраты на 10% благодаря более точной координации работ и своевременному выявлению и разрешению коллизий между различными инженерными системами.</w:t>
        <w:br/>
        <w:br/>
        <w:t>Рассмотрим пример проекта реконструкции нефтеперерабатывающего завода, где BIM использовался для создания цифрового двойника существующей инфраструктуры. Это позволило инженерам виртуально оценить состояние оборудования, выявить потенциальные проблемы и разработать оптимальный план модернизации без необходимости останавливать производственный процесс. В результате удалось не только сократить время простоя завода, но и значительно повысить его энергоэффективность и надежность. Другой пример – применение BIM при прокладке нового трубопровода, где точная 3D-модель позволила оптимизировать трассу, минимизировать воздействие на окружающую среду и избежать дорогостоящих переделок на этапе строительства.  Ключевым аспектом успеха этих проектов является не только внедрение BIM-технологий, но и грамотная организация процессов, обучение персонала и тесное взаимодействие между всеми участниками проекта.  Детальное описание этих кейсов должно включать в себя информацию о конкретных проблемах, с которыми столкнулась компания, о внедренных решениях, о полученных результатах и о факторах, которые повлияли на успех проекта.</w:t>
        <w:br/>
        <w:br/>
        <w:t>Представление примеров успешного применения BIM должно быть не только информативным, но и наглядным. Использование визуальных материалов, таких как 3D-модели, схемы, графики и фотографии, позволяет лучше понять суть внедренных решений и оценить полученные результаты.  Например, можно продемонстрировать, как BIM-модель использовалась для визуализации сложной инженерной системы, для выявления коллизий между трубопроводами и оборудованием, или для планирования монтажных работ.  Наглядные примеры позволяют потенциальным пользователям представить, как BIM может быть применен в их собственных проектах, и оценить его потенциальные выгоды. Важно также представить информацию в понятной и доступной форме, избегая излишней технической терминологии и сложных концепций.  Кейсы должны быть ориентированы на различные уровни пользователей – от руководителей, принимающих решения о внедрении BIM, до инженеров и проектировщиков, непосредственно работающих с BIM-моделями.</w:t>
        <w:br/>
        <w:br/>
        <w:t>В заключение, предоставление примеров успешного применения BIM в реальных проектах является мощным инструментом убеждения и мотивации.  Демонстрация конкретных результатов, достигнутых на практике, позволяет развеять сомнения, повысить доверие к технологии и стимулировать ее внедрение.  Важно не просто представить сухие цифры и факты, а рассказать истории успеха, показать, как BIM помог компаниям решить конкретные проблемы, достичь своих целей и получить конкурентные преимущества.  Использование наглядных материалов и доступного языка позволяет сделать информацию понятной и убедительной для широкого круга пользователей.  И, наконец, важно помнить, что успешные кейсы – это не только демонстрация технологических возможностей, но и подтверждение эффективности внедренных процессов, грамотной организации работ и квалификации персонала.</w:t>
        <w:br/>
        <w:br/>
        <w:br/>
        <w:t>Оптимизация процессов и выявление коллизий на ранних стадиях проектирования – это один из ключевых факторов, определяющих экономическую эффективность внедрения BIM-технологий в нефтегазовой отрасли. Традиционные методы проектирования, основанные на двумерных чертежах и ручной координации, часто приводят к ошибкам, переделкам и, как следствие, к увеличению затрат и срыву сроков. BIM позволяет создать виртуальную модель объекта, в которой все инженерные системы интегрированы и взаимодействуют друг с другом, что позволяет выявлять потенциальные коллизии и решать их на этапе проектирования, до начала строительства. Это значительно снижает риск дорогостоящих переделок на стройплощадке, связанных с несоответствием инженерных систем или необходимостью внесения изменений в проект.</w:t>
        <w:br/>
        <w:br/>
        <w:t>Представьте себе сложный проект строительства нового нефтеперерабатывающего завода, где требуется интегрировать множество различных инженерных систем – трубопроводы, кабельные трассы, вентиляционные каналы, оборудование и т.д. В традиционном подходе координация этих систем осуществлялась вручную, путем проверки соответствия чертежей и проведения встреч с различными специалистами. Этот процесс был трудоемким, подвержен ошибкам и часто приводил к выявлению коллизий уже на этапе строительства, когда исправление этих ошибок требовало значительных затрат времени и ресурсов. С внедрением BIM все инженерные системы были смоделированы в единой 3D-модели, что позволило автоматически выявлять коллизии и предлагать варианты их решения. Это позволило сократить количество ошибок на стройплощадке на 30% и снизить затраты на переделки на 15%.</w:t>
        <w:br/>
        <w:br/>
        <w:t>Примером может служить проект строительства нового морского нефтедобывающего комплекса, где BIM использовался для создания цифровой модели всех инженерных систем, включая трубопроводы, кабели, вентиляционные каналы и оборудование. В процессе моделирования были выявлены многочисленные коллизии между различными системами, которые были успешно устранены на этапе проектирования. Например, было обнаружено, что одна из секций трубопровода пересекает трассу кабельной линии. Благодаря BIM это было выявлено на ранней стадии, и маршрут трубопровода был изменен, чтобы избежать коллизии.  Это позволило избежать дорогостоящих переделок на стройплощадке и обеспечить своевременное завершение проекта.  Применение BIM позволило не только выявить и устранить коллизии, но и оптимизировать маршруты прокладки инженерных сетей, сократив общую длину трубопроводов и кабелей на 5%, что привело к экономии материалов и снижению затрат.</w:t>
        <w:br/>
        <w:br/>
        <w:t>Более того, BIM позволяет не только выявлять коллизии между различными инженерными системами, но и оптимизировать процессы проектирования и строительства в целом. Создание виртуальной модели объекта позволяет визуализировать проект, проводить виртуальные прогулки по объекту и выявлять потенциальные проблемы на ранних стадиях. Это позволяет улучшить коммуникацию между различными участниками проекта, принимать более обоснованные решения и сократить количество ошибок и переделок.  Внедрение BIM позволяет автоматизировать многие процессы проектирования и строительства, такие как создание спецификаций, расчет объемов работ и формирование смет.  Это значительно сокращает время, необходимое для выполнения этих работ, и снижает затраты на оплату труда.  Благодаря автоматизации процессов и оптимизации ресурсов, BIM позволяет повысить эффективность проектирования и строительства на 20-30%.</w:t>
        <w:br/>
        <w:br/>
        <w:t>В заключение, оптимизация процессов и выявление коллизий на ранних стадиях проектирования – это одно из наиболее значимых преимуществ внедрения BIM-технологий в нефтегазовой отрасли. BIM позволяет сократить затраты на переделки, повысить эффективность проектирования и строительства, улучшить коммуникацию между участниками проекта и повысить качество конечного продукта.  Внедрение BIM – это инвестиция в будущее, которая позволяет нефтегазовым компаниям повысить свою конкурентоспособность и добиться успеха в долгосрочной перспективе.  Необходимо помнить, что успешное внедрение BIM требует не только внедрения новых технологий, но и изменения организационной культуры, обучения персонала и создания эффективных процессов управления проектами.</w:t>
        <w:br/>
        <w:br/>
        <w:br/>
        <w:t>Улучшение управления активами и снижение затрат на эксплуатацию являются одними из наиболее перспективных направлений применения BIM-технологий в нефтегазовой отрасли, особенно в долгосрочной перспективе. Традиционные методы управления активами, основанные на периодических инспекциях и реактивном обслуживании, часто оказываются неэффективными и приводят к значительным затратам на ремонт и замену оборудования. Создание цифровых двойников – виртуальных копий физических активов – позволяет перейти к проактивному управлению, основанному на мониторинге состояния оборудования в режиме реального времени и прогнозировании возможных неисправностей. Такой подход позволяет оптимизировать графики технического обслуживания, снизить риск аварий и значительно увеличить срок службы оборудования, что в конечном итоге приводит к существенной экономии затрат.</w:t>
        <w:br/>
        <w:br/>
        <w:t>Ключевым элементом цифрового двойника является интеграция данных из различных источников – датчиков, систем автоматизации, баз данных технической документации и результатов инспекций. Эти данные позволяют создать комплексную модель поведения оборудования, отражающую его текущее состояние, историю эксплуатации и прогнозируемый ресурс. Например, датчики вибрации, установленные на насосах, могут обнаруживать малейшие отклонения от нормального режима работы, сигнализируя о необходимости проведения диагностики или ремонта. Анализ этих данных позволяет прогнозировать возможные поломки и планировать техническое обслуживание до того, как произойдет авария, что значительно снижает риск простоев и убытков. Кроме того, цифровой двойник позволяет моделировать различные сценарии эксплуатации, оптимизировать режимы работы оборудования и повысить его энергоэффективность.</w:t>
        <w:br/>
        <w:br/>
        <w:t>Рассмотрим пример применения цифровых двойников на нефтеперерабатывающем заводе. Установка сложного компрессорного оборудования требует постоянного контроля и обслуживания. В традиционном подходе инженеры проводили периодические инспекции, проверяли состояние уплотнений, подшипников и других критических узлов. Этот процесс был трудоемким, требовал значительных затрат и не всегда позволял вовремя обнаружить скрытые дефекты. Внедрение цифрового двойника позволило интегрировать данные с датчиков вибрации, температуры, давления и других параметров, установленных на компрессоре. Анализ этих данных в режиме реального времени позволил выявлять малейшие отклонения от нормы и прогнозировать возможные поломки. Например, увеличение вибрации в подшипнике сигнализировало о его износе и необходимости замены. Благодаря этому, инженеры смогли своевременно провести ремонт и избежать аварии, которая могла бы привести к остановке производства и значительным убыткам.</w:t>
        <w:br/>
        <w:br/>
        <w:t>Более того, цифровой двойник позволяет моделировать различные сценарии эксплуатации компрессора, оптимизировать его режимы работы и повысить его энергоэффективность. Например, путем изменения скорости вращения компрессора и регулирования расхода сжимаемого газа можно снизить потребление энергии и увеличить срок службы оборудования. Кроме того, цифровой двойник позволяет проводить виртуальные тренировки персонала по обслуживанию и ремонту оборудования, что повышает квалификацию сотрудников и снижает риск ошибок. Благодаря комплексному подходу к управлению активами, основанному на цифровых двойниках, нефтеперерабатывающий завод смог снизить затраты на эксплуатацию и ремонт оборудования на 15%, повысить надежность производства и увеличить срок службы оборудования.</w:t>
        <w:br/>
        <w:br/>
        <w:t>В заключение, улучшение управления активами и снижение затрат на эксплуатацию за счет создания цифровых двойников и мониторинга состояния оборудования – это одно из наиболее перспективных направлений применения BIM-технологий в нефтегазовой отрасли. Переход к проактивному управлению активами, основанному на данных и аналитике, позволяет значительно снизить затраты на эксплуатацию и ремонт оборудования, повысить надежность производства и увеличить срок службы оборудования. Внедрение цифровых двойников – это инвестиция в будущее, которая позволяет нефтегазовым компаниям повысить свою конкурентоспособность и добиться успеха в долгосрочной перспективе. Важно помнить, что успешное внедрение цифровых двойников требует не только внедрения новых технологий, но и изменения организационной культуры, обучения персонала и создания эффективных процессов управления данными.</w:t>
        <w:br/>
        <w:br/>
        <w:br/>
        <w:t>Несмотря на значительный прогресс в применении BIM-технологий в нефтегазовой отрасли, остается ряд направлений, требующих дальнейшего изучения и разработки.  Одним из ключевых является интеграция BIM с технологиями искусственного интеллекта (ИИ) и машинного обучения (МО) для автоматизации процессов проектирования, строительства и эксплуатации.  В настоящее время, большая часть работы по моделированию и анализу данных выполняется вручную, что требует значительных трудозатрат и времени.  Разработка алгоритмов ИИ и МО, способных автоматически обнаруживать коллизии, оптимизировать конфигурацию оборудования и прогнозировать потребность в техническом обслуживании, позволит значительно повысить эффективность процессов и снизить затраты.  Например, алгоритмы МО могут анализировать огромные объемы данных о прошлых авариях и отказах оборудования, выявлять закономерности и прогнозировать вероятность возникновения подобных проблем в будущем, что позволит проводить превентивное техническое обслуживание и избегать дорогостоящих простоев.  Такая система, интегрированная с BIM-моделью, сможет автоматически генерировать рекомендации по техническому обслуживанию, основанные на реальном состоянии оборудования и прогнозах его поведения, что значительно повысит надежность и безопасность эксплуатации объектов.</w:t>
        <w:br/>
        <w:br/>
        <w:t>Другим перспективным направлением является развитие технологий цифровых двойников, выходящих за рамки простого виртуального представления физических активов.  В настоящее время, цифровые двойники часто ограничиваются визуализацией BIM-модели и мониторингом ключевых параметров оборудования.  Однако, для достижения максимальной эффективности необходимо создавать цифровые двойники, способные к самообучению и адаптации к изменяющимся условиям эксплуатации.  Это потребует интеграции цифровых двойников с системами управления производством, аналитики больших данных и прогнозирования, что позволит создавать интеллектуальные системы, способные оптимизировать режимы работы оборудования, прогнозировать потребление энергии и ресурсов, а также автоматически адаптироваться к изменениям в технологических процессах.  Представьте себе нефтеперерабатывающий завод, где цифровой двойник, анализируя данные о рыночном спросе, ценах на сырье и погодных условиях, автоматически оптимизирует режимы работы оборудования и планирует объемы производства, обеспечивая максимальную прибыльность и эффективность.  Такой подход потребует разработки новых алгоритмов машинного обучения, способных обрабатывать сложные данные и принимать оптимальные решения в режиме реального времени.</w:t>
        <w:br/>
        <w:br/>
        <w:t>Кроме того, необходимо уделить внимание развитию стандартов и нормативных документов для BIM в нефтегазовой отрасли.  В настоящее время, отсутствует единый стандарт, определяющий требования к созданию и использованию BIM-моделей, что затрудняет обмен данными между различными участниками проекта и снижает эффективность сотрудничества.  Разработка четких стандартов, определяющих форматы данных, уровни детализации и требования к качеству модели, позволит обеспечить совместимость BIM-моделей, упростить обмен данными и повысить эффективность совместной работы.  В частности, необходимо разработать стандарты для моделирования различных типов оборудования и технологических процессов, используемых в нефтегазовой отрасли, а также определить требования к интеграции BIM-моделей с другими информационными системами, такими как системы управления производством и системы управления активами.  Разработка таких стандартов потребует активного участия отраслевых экспертов, представителей компаний и нормативных органов.</w:t>
        <w:br/>
        <w:br/>
        <w:t>Наконец, важно исследовать возможности применения BIM в сочетании с другими передовыми технологиями, такими как дополненная реальность (AR) и виртуальная реальность (VR).  AR и VR могут быть использованы для визуализации BIM-моделей в реальном времени, проведения виртуальных обзоров объектов и обучения персонала.  Например, техники, проводящие ремонт оборудования, могут использовать AR-гарнитуры для получения доступа к интерактивным инструкциям и схемам, наложенным на реальный объект, что значительно упростит и ускорит процесс ремонта.  VR может быть использована для проведения виртуальных тренировок персонала по безопасности и отработке действий в аварийных ситуациях, что повысит квалификацию сотрудников и снизит риск несчастных случаев.  Комбинация BIM, AR и VR открывает новые возможности для повышения эффективности процессов и обеспечения безопасности на объектах нефтегазовой отрасли.</w:t>
        <w:br/>
        <w:br/>
        <w:br/>
        <w:t>Интеграция технологий искусственного интеллекта (ИИ) и машинного обучения (МО) с платформой информационного моделирования зданий (BIM) представляет собой революционный шаг в оптимизации управления проектами и принятии решений в нефтегазовой отрасли.  В то время как BIM обеспечивает создание и управление цифровым представлением физических активов, ИИ и МО предлагают мощные инструменты для анализа огромных массивов данных, содержащихся в этих моделях, и выявления закономерностей, которые невозможны для обнаружения человеком.  Это не просто автоматизация рутинных задач, а создание интеллектуальных систем, способных к самообучению и адаптации к изменяющимся условиям, что позволяет значительно повысить эффективность процессов, снизить затраты и улучшить качество принимаемых решений.  Использование ИИ и МО позволяет перейти от реактивного подхода к управлению проектами, когда проблемы решаются после их возникновения, к проактивному подходу, когда потенциальные проблемы выявляются и предотвращаются на ранних стадиях.  Такая интеграция открывает новые горизонты для оптимизации всех этапов жизненного цикла нефтегазовых объектов, от проектирования и строительства до эксплуатации и вывода из эксплуатации.</w:t>
        <w:br/>
        <w:br/>
        <w:t>Одной из наиболее перспективных областей применения ИИ и МО в BIM является автоматизация процесса проектирования и оптимизация конфигурации оборудования.  Традиционно, проектирование нефтегазовых объектов требует значительных трудозатрат и времени, а также предполагает множество итераций и корректировок.  Использование алгоритмов ИИ и МО позволяет автоматизировать многие рутинные задачи, такие как подбор оптимальных размеров оборудования, расчет нагрузок и напряжений, а также проверка соответствия проекта нормативным требованиям.  Например, алгоритмы генетического программирования могут быть использованы для автоматической генерации различных вариантов конфигурации оборудования, учитывающих множество факторов, таких как технические характеристики, стоимость, доступность и экологические ограничения.  Алгоритмы МО могут анализировать данные о прошлых проектах и выявлять закономерности, позволяющие оптимизировать конфигурацию оборудования и снизить затраты.  Такой подход позволяет значительно сократить время проектирования, снизить затраты и повысить качество проекта.  Более того, ИИ и МО могут учитывать сложные факторы, такие как геопространственные данные, геологические условия и климатические особенности, что позволяет создавать более надежные и эффективные проекты.</w:t>
        <w:br/>
        <w:br/>
        <w:t>Второй важной областью применения ИИ и МО в BIM является оптимизация процессов строительства и управления проектами.  Строительство нефтегазовых объектов является сложным и многоэтапным процессом, требующим координации работы большого количества подрядчиков и поставщиков.  Использование алгоритмов ИИ и МО позволяет автоматизировать многие задачи, такие как планирование работ, распределение ресурсов, контроль качества и управление рисками.  Например, алгоритмы машинного зрения могут быть использованы для автоматического контроля качества строительных работ, выявления дефектов и отклонений от проекта.  Алгоритмы МО могут анализировать данные о прошлых проектах и выявлять закономерности, позволяющие оптимизировать график работ, снизить затраты и повысить безопасность.  Кроме того, ИИ может использоваться для прогнозирования задержек и рисков, а также для разработки планов реагирования на чрезвычайные ситуации.  Это позволяет строительным компаниям повысить эффективность своей работы, снизить затраты и обеспечить своевременное завершение проектов.  Внедрение ИИ в процессы управления строительством требует интеграции BIM-модели с датчиками, камерами и другими устройствами, собирающими данные о ходе строительства в режиме реального времени.</w:t>
        <w:br/>
        <w:br/>
        <w:t>В процессе эксплуатации нефтегазовых объектов ИИ и МО могут использоваться для оптимизации режимов работы оборудования, прогнозирования потребности в техническом обслуживании и снижения рисков аварий.  Анализируя данные, поступающие от датчиков и контроллеров, алгоритмы МО могут выявлять аномалии и отклонения от нормального режима работы, что позволяет своевременно выявлять потенциальные проблемы и предотвращать аварии.  Например, алгоритмы МО могут использоваться для прогнозирования остаточного срока службы оборудования, выявления признаков износа и коррозии, а также для оптимизации графиков технического обслуживания.  Кроме того, ИИ может использоваться для оптимизации режимов работы оборудования с целью снижения потребления энергии и ресурсов.  Для обеспечения эффективности такого подхода необходима интеграция BIM-модели с системами мониторинга, контроля и управления производством.  Это позволит создавать интеллектуальные системы, способные адаптироваться к изменяющимся условиям эксплуатации и обеспечивать максимальную эффективность работы объектов нефтегазовой отрасли.  Такой подход требует разработки новых алгоритмов машинного обучения, способных обрабатывать сложные данные и принимать оптимальные решения в режиме реального времени, а также обеспечения защиты данных и кибербезопасности.</w:t>
        <w:br/>
        <w:br/>
        <w:br/>
        <w:t>Отсутствие общепринятых стандартов и нормативных документов для применения Информационного Моделирования Строительства (BIM) в нефтегазовой отрасли является существенным препятствием для широкого внедрения этой технологии и реализации её полного потенциала. В то время как BIM успешно применяется в строительстве гражданских объектов, специфика нефтегазовой отрасли – повышенные требования к безопасности, сложности инженерных коммуникаций, особые условия эксплуатации – требует разработки уникальных стандартов, учитывающих все эти факторы. Без четких руководств и рекомендаций, компании вынуждены разрабатывать собственные подходы, что приводит к фрагментации, несопоставимости данных и увеличению затрат на интеграцию различных систем. Это, в свою очередь, замедляет внедрение BIM и препятствует обмену опытом между участниками отрасли.</w:t>
        <w:br/>
        <w:br/>
        <w:t>Разработка стандартов для BIM в нефтегазовой отрасли не должна ограничиваться лишь техническими аспектами моделирования. Необходимо учитывать всю цепочку создания стоимости, начиная от стадии проектирования и заканчивая эксплуатацией и выводом из эксплуатации объекта. Стандарты должны определять требования к качеству модели, форматам данных, уровням детализации, а также к обмену информацией между всеми участниками проекта – заказчиками, проектировщиками, строителями и эксплуатирующими организациями. Важно также определить требования к безопасности данных, защите от кибератак и обеспечению конфиденциальности информации. Без четких правил и рекомендаций, компании рискуют столкнуться с проблемами совместимости, несоответствием требованиям нормативных документов и увеличением рисков, связанных с безопасностью и качеством проектов.</w:t>
        <w:br/>
        <w:br/>
        <w:t>В качестве примера, можно рассмотреть стандарты, принятые в атомной промышленности, где требования к качеству и безопасности являются приоритетными. Эти стандарты определяют строгие правила моделирования, верификации и валидации, а также требования к документации и контролю качества. Аналогичный подход может быть применен и в нефтегазовой отрасли, учитывая специфические риски и особенности эксплуатации объектов. Например, при моделировании трубопроводов необходимо учитывать не только их геометрию и характеристики материалов, но и требования к антикоррозийной защите, контролю напряжений и безопасности транспортировки опасных грузов. Отсутствие четких стандартов в этой области может привести к авариям, утечкам и загрязнению окружающей среды.</w:t>
        <w:br/>
        <w:br/>
        <w:t>Необходимость разработки стандартов для BIM в нефтегазовой отрасли подтверждается опытом других стран, где такие стандарты уже внедрены и успешно применяются. Например, в Норвегии и Великобритании разработаны национальные стандарты BIM, которые определяют требования к моделированию, обмену информацией и управлению данными. Эти стандарты способствовали повышению эффективности проектирования и строительства, снижению затрат и улучшению качества проектов. Внедрение аналогичных стандартов в России и других странах позволит создать благоприятные условия для развития BIM и повысить конкурентоспособность нефтегазовой отрасли.</w:t>
        <w:br/>
        <w:br/>
        <w:t>Создание стандартов для BIM в нефтегазовой отрасли – это сложный и многоэтапный процесс, требующий участия всех заинтересованных сторон – представителей компаний, научных организаций, государственных органов и регулирующих органов. Необходимо создать рабочую группу, которая займется разработкой стандартов, проведением исследований и анализом лучших практик. Важно также обеспечить широкое обсуждение стандартов с участием всех заинтересованных сторон, чтобы учесть различные точки зрения и обеспечить максимальное качество и эффективность. Результатом этой работы должны стать четкие, понятные и практичные стандарты, которые помогут компаниям внедрить BIM и получить максимальную отдачу от этой технологии.</w:t>
        <w:br/>
        <w:br/>
        <w:br/>
        <w:t>В современном мире, где вопросы устойчивого развития и охраны окружающей среды приобретают все большее значение, нефтегазовая отрасль сталкивается с необходимостью минимизации своего негативного воздействия на окружающую среду. Информационное моделирование зданий (BIM) может стать мощным инструментом для достижения этой цели, позволяя оптимизировать проектирование, строительство и эксплуатацию нефтегазовых объектов с учетом принципов устойчивого развития. Использование BIM позволяет проводить детальный анализ жизненного цикла объекта, оценивать его энергоэффективность и выбирать наиболее экологичные материалы и технологии, что позволяет значительно сократить выбросы парниковых газов и других загрязняющих веществ, а также минимизировать потребление природных ресурсов.  Внедрение BIM позволяет компаниям демонстрировать свою социальную ответственность и соответствие требованиям экологических стандартов, что укрепляет их репутацию и привлекает инвесторов, заинтересованных в устойчивых проектах.</w:t>
        <w:br/>
        <w:br/>
        <w:t>Одним из ключевых аспектов устойчивого развития является оптимизация энергопотребления. BIM позволяет моделировать энергопотребление объекта на различных этапах его жизненного цикла, выявлять потери энергии и разрабатывать решения для их устранения. Например, при проектировании нефтеперерабатывающего завода, BIM позволяет смоделировать тепловые потоки и оптимизировать расположение оборудования для минимизации потерь тепла. При проектировании буровых платформ, BIM позволяет оптимизировать систему вентиляции и кондиционирования воздуха, снижая энергопотребление и выбросы углекислого газа.  Более того, BIM позволяет моделировать использование возобновляемых источников энергии, таких как солнечная и ветровая энергия, для обеспечения объекта электроэнергией, что снижает зависимость от ископаемого топлива и сокращает выбросы парниковых газов. Такой комплексный подход позволяет значительно повысить энергоэффективность объекта и снизить его углеродный след.</w:t>
        <w:br/>
        <w:br/>
        <w:t>Применение BIM также способствует более эффективному управлению ресурсами и сокращению отходов. BIM позволяет точно рассчитывать количество необходимых материалов, избегать избыточного заказа и оптимизировать логистику, что снижает транспортные расходы и выбросы. BIM позволяет моделировать процесс строительства и выявлять потенциальные проблемы, такие как коллизии и ошибки в проектировании, что позволяет избежать переделок и сократить количество отходов. BIM позволяет моделировать процесс демонтажа и утилизации объекта, разрабатывать планы переработки материалов и минимизировать количество отходов, отправляемых на полигоны. Такой подход способствует экономии ресурсов, снижению загрязнения окружающей среды и переходу к циркулярной экономике. В качестве примера можно рассмотреть проекты по восстановлению загрязненных территорий, где BIM используется для моделирования процесса очистки и рекультивации земель, что позволяет эффективно использовать ресурсы и минимизировать воздействие на окружающую среду.</w:t>
        <w:br/>
        <w:br/>
        <w:t>Важным аспектом устойчивого развития является минимизация воздействия на биоразнообразие и экосистемы. BIM позволяет моделировать территорию вокруг объекта, выявлять ценные природные ресурсы и разрабатывать меры по их защите. BIM позволяет моделировать воздействие строительства и эксплуатации объекта на окружающую среду, оценивать риски и разрабатывать меры по их снижению. BIM позволяет моделировать ландшафтный дизайн и создавать зеленые зоны вокруг объекта, что способствует улучшению качества воздуха, снижению уровня шума и созданию благоприятной среды для жизни людей и животных. При проектировании трубопроводов, BIM позволяет выбирать оптимальный маршрут, избегая ценных природных территорий и минимизируя воздействие на экосистемы. В качестве примера можно привести проекты по строительству морских нефтегазовых платформ, где BIM используется для моделирования подводного рельефа, оценки рисков для морской флоры и фауны и разработки мер по их защите.</w:t>
        <w:br/>
        <w:br/>
        <w:br/>
        <w:t xml:space="preserve">Управление рисками и обеспечение безопасности персонала являются критически важными аспектами в нефтегазовой отрасли, где сложные операции и потенциально опасные условия требуют постоянного внимания и передовых подходов. Внедрение информационного моделирования зданий (BIM) открывает новые возможности для проактивного управления рисками и повышения безопасности на всех этапах жизненного цикла проекта, от проектирования и строительства до эксплуатации и демонтажа.  Традиционные методы управления рисками часто основываются на реактивном подходе, когда проблемы выявляются уже после их возникновения, что приводит к задержкам, увеличению затрат и, что самое главное, к потенциальным травмам и авариям. BIM позволяет перейти к проактивному подходу, выявляя потенциальные риски на ранних стадиях проектирования и разрабатывая меры по их предотвращению.  Модель BIM представляет собой цифровой двойник объекта, который содержит всю необходимую информацию о его геометрии, материалах, оборудовании и системах, что позволяет анализировать проект на предмет потенциальных опасностей и разрабатывать сценарии для различных аварийных ситуаций. </w:t>
        <w:br/>
        <w:br/>
        <w:t>Одним из ключевых преимуществ BIM в контексте безопасности является возможность проведения виртуальных симуляций и анализа "что, если".  Например, при проектировании сложной буровой установки, BIM позволяет смоделировать эвакуационные пути, оценить время эвакуации в различных аварийных ситуациях и оптимизировать планировку для обеспечения безопасного и быстрого выхода персонала.  BIM позволяет моделировать распространение пожара, дыма и токсичных газов, что позволяет разрабатывать эффективные системы пожаротушения и дымоудаления.  Более того, BIM позволяет моделировать процесс работы оборудования и выявлять потенциальные риски, связанные с его эксплуатацией.  Например, при проектировании трубопроводной системы, BIM позволяет анализировать давление, температуру и другие параметры, выявлять слабые места и разрабатывать меры по их усилению.  В результате, BIM позволяет создавать более безопасные и надежные объекты, снижая вероятность аварий и травм.  Крайне важным является использование BIM для моделирования доступа к оборудованию для проведения технического обслуживания и ремонта, гарантируя, что персонал имеет безопасный и удобный доступ ко всем необходимым компонентам.</w:t>
        <w:br/>
        <w:br/>
        <w:t>Помимо анализа рисков, BIM также способствует улучшению коммуникации и координации между всеми участниками проекта.  Модель BIM служит единым источником достоверной информации, доступным всем заинтересованным сторонам, что снижает вероятность ошибок и недопониманий.  Например, при строительстве крупного нефтеперерабатывающего завода, BIM позволяет архитекторам, инженерам, строителям и операторам совместно работать над проектом, обмениваться информацией и оперативно решать возникающие проблемы.  BIM позволяет визуализировать проект в 3D, что облегчает понимание и выявление потенциальных конфликтов.  BIM позволяет использовать технологии виртуальной и дополненной реальности для проведения виртуальных обходов объекта, что позволяет персоналу ознакомиться с проектом до начала строительства и выявить потенциальные риски.  Более того, BIM позволяет интегрировать данные о безопасности из различных источников, таких как протоколы безопасности, отчеты об инцидентах и данные о техническом обслуживании, что позволяет создать единую систему управления безопасностью.  Эффективная коммуникация и координация позволяют повысить уровень безопасности на всех этапах проекта.</w:t>
        <w:br/>
        <w:br/>
        <w:t>Использование BIM также играет важную роль в обучении и подготовке персонала.  Виртуальные модели, созданные в BIM, могут использоваться для проведения тренировок и симуляций аварийных ситуаций, что позволяет персоналу отработать необходимые навыки и процедуры.  Например, персонал, работающий на морской платформе, может проходить виртуальные тренировки по эвакуации в случае пожара или утечки газа.  BIM позволяет создавать интерактивные обучающие материалы, которые позволяют персоналу ознакомиться с проектом, изучить его особенности и научиться безопасно выполнять свои обязанности.  Такой подход позволяет повысить квалификацию персонала, снизить вероятность ошибок и повысить уровень безопасности.  Крайне важным является использование BIM для моделирования процедур технического обслуживания и ремонта, гарантируя, что персонал имеет необходимые знания и навыки для выполнения этих работ безопасно и эффективно.  Использование BIM в обучении персонала является эффективным способом повышения уровня безопасности на всех этапах жизненного цикла проекта.</w:t>
        <w:br/>
        <w:br/>
        <w:br/>
        <w:t>## 5. Выводы и рекомендации</w:t>
        <w:br/>
        <w:br/>
        <w:t>В заключение, проведенное исследование убедительно демонстрирует, что внедрение информационного моделирования зданий (BIM) не просто оптимизирует процессы проектирования, строительства и эксплуатации в нефтегазовой отрасли, но и становится краеугольным камнем для обеспечения безопасности персонала и снижения рисков на всех этапах жизненного цикла проекта. BIM выходит далеко за рамки простого инструмента для создания трехмерных моделей; это комплексная платформа, позволяющая проактивно идентифицировать потенциальные опасности, моделировать аварийные ситуации и разрабатывать эффективные стратегии для их предотвращения. Переход от традиционных реактивных методов управления рисками к проактивному подходу, основанному на BIM, позволяет существенно снизить вероятность несчастных случаев и повысить надежность объектов нефтегазовой инфраструктуры, что в конечном итоге обеспечивает защиту человеческих жизней и снижение экономических потерь. Примером служит возможность виртуальной симуляции эвакуации на морской платформе, где можно оптимизировать маршруты, оценить время эвакуации и убедиться в эффективности систем безопасности, не подвергая персонал реальному риску.</w:t>
        <w:br/>
        <w:br/>
        <w:t>Для успешного внедрения BIM в нефтегазовой отрасли необходимо учитывать ряд ключевых факторов. Прежде всего, требуется четкая стратегия, определяющая цели и задачи внедрения, а также план реализации, учитывающий специфику конкретного проекта и особенности организации. Необходимо обеспечить обучение персонала и повысить его квалификацию в области BIM, чтобы они могли эффективно использовать все возможности платформы. Важно также установить стандарты BIM и обеспечить их соблюдение на всех этапах проекта, чтобы обеспечить совместимость данных и избежать ошибок. Ключевым моментом является интеграция BIM с другими информационными системами, такими как системы управления проектами, системы управления техническим обслуживанием и системы управления безопасностью, чтобы создать единую информационную среду.  Например, успешная интеграция BIM с системой управления техническим обслуживанием позволяет автоматически генерировать планы технического обслуживания на основе информации о оборудовании, содержащейся в модели BIM, что существенно повышает эффективность и надежность эксплуатации объектов.  Внедрение BIM требует инвестиций, но эти инвестиции окупаются за счет снижения рисков, повышения эффективности и улучшения качества проектов.</w:t>
        <w:br/>
        <w:br/>
        <w:t>Рекомендации для нефтегазовых компаний, стремящихся к эффективному внедрению BIM, включают в себя создание специализированной группы BIM, отвечающей за разработку и внедрение стандартов BIM, обучение персонала и контроль за соблюдением стандартов. Необходимо активно участвовать в разработке и совершенствовании отраслевых стандартов BIM, чтобы обеспечить совместимость данных и обмен информацией между различными организациями. Важно налаживать сотрудничество с поставщиками программного обеспечения и другими экспертами в области BIM, чтобы получить доступ к новейшим технологиям и передовым практикам. Следует поощрять использование BIM в качестве инструмента для обмена информацией и сотрудничества между всеми участниками проекта, включая проектировщиков, строителей, операторов и инженеров по безопасности.  Например, создание общей информационной модели (CIM) позволяет всем участникам проекта иметь доступ к актуальной информации о проекте, что улучшает координацию и снижает вероятность ошибок.  Особенно важно использовать BIM для моделирования не только геометрии и конструктивных элементов, но и для визуализации данных о безопасности, таких как маршруты эвакуации, места расположения оборудования безопасности и потенциальные опасности.</w:t>
        <w:br/>
        <w:br/>
        <w:t>В заключение, информационное моделирование зданий (BIM) является не просто технологической инновацией, но и стратегическим инструментом для обеспечения безопасности, повышения эффективности и улучшения качества в нефтегазовой отрасли.  Внедрение BIM требует инвестиций и усилий, но эти инвестиции окупаются за счет снижения рисков, повышения надежности и улучшения условий труда.  Нефтегазовые компании, которые активно внедряют BIM, получают конкурентное преимущество и создают основу для устойчивого развития.  Внедрение BIM требует системного подхода и постоянного совершенствования, но результаты оправдывают все усилия.  Особенно важно помнить, что BIM – это не просто программное обеспечение, а философия работы, требующая изменения организационной культуры и повышения квалификации персонала.  Внедрение BIM позволяет создавать более безопасные, надежные и эффективные объекты нефтегазовой инфраструктуры, обеспечивая защиту человеческих жизней и охрану окружающей среды.  В конечном итоге, BIM является ключом к будущему нефтегазовой отрасли, обеспечивая устойчивое развитие и процветание.</w:t>
        <w:br/>
        <w:br/>
        <w:br/>
        <w:t>В современной динамично меняющейся среде нефтегазовой отрасли, конкурентоспособность напрямую зависит от способности компаний адаптироваться к новым технологиям и оптимизировать свои процессы. Информационное моделирование зданий (BIM) стало не просто инструментом повышения эффективности, но и ключевым фактором, определяющим способность компании успешно конкурировать в условиях цифровой трансформации. Внедрение BIM позволяет не только оптимизировать процессы проектирования и строительства, но и существенно снизить затраты, улучшить качество продукции и повысить скорость реализации проектов, что в конечном итоге приводит к увеличению прибыли и укреплению позиций на рынке. Компании, игнорирующие возможности BIM, рискуют остаться позади, уступая лидерство своим более прогрессивным конкурентам, способным использовать цифровые технологии для достижения лучших результатов.</w:t>
        <w:br/>
        <w:br/>
        <w:t>Ключевым аспектом, определяющим конкурентоспособность, является способность компаний оперативно реагировать на изменения рыночной конъюнктуры и быстро адаптироваться к новым требованиям. BIM обеспечивает гибкость и оперативность, позволяя быстро вносить изменения в проектную документацию, моделировать различные сценарии и оптимизировать решения. Например, при проектировании сложной морской платформы, использование BIM позволяет одновременно моделировать различные варианты конструкции, оценивать их стоимость и эффективность, а также быстро вносить изменения в проект в случае изменения требований заказчика. Такая гибкость позволяет компаниям быстрее реагировать на изменения рыночной конъюнктуры и предлагать клиентам оптимальные решения, что повышает их конкурентоспособность и привлекательность.  Использование BIM позволяет сократить сроки проектирования, снизить риски ошибок и повысить качество продукции, что в конечном итоге приводит к увеличению прибыли и укреплению позиций на рынке.</w:t>
        <w:br/>
        <w:br/>
        <w:t>Помимо повышения эффективности и снижения затрат, BIM способствует улучшению качества продукции и повышению безопасности объектов нефтегазовой инфраструктуры. Использование BIM позволяет создать точную цифровую модель объекта, которая содержит всю необходимую информацию о его конструкции, оборудовании и системах. Такая модель позволяет выявить потенциальные проблемы и риски на ранних стадиях проектирования и строительства, что позволяет своевременно принять меры для их устранения. Например, при проектировании трубопровода, использование BIM позволяет моделировать различные нагрузки и напряжения, выявлять слабые места и оптимизировать конструкцию для обеспечения максимальной надежности и безопасности.  Такой подход позволяет существенно снизить риски аварий и несчастных случаев, повысить надежность объектов и обеспечить долгосрочную эксплуатацию.</w:t>
        <w:br/>
        <w:br/>
        <w:t>Внедрение BIM также способствует улучшению взаимодействия между различными участниками проекта, что повышает эффективность работы и снижает вероятность ошибок. BIM позволяет создать общую информационную модель, доступную всем участникам проекта, что обеспечивает прозрачность и открытость информации. Все участники проекта могут получить доступ к актуальной информации о проекте, обмениваться данными и координировать свои действия. Например, при строительстве сложного промышленного объекта, использование BIM позволяет проектировщикам, строителям и эксплуатационникам совместно работать над проектом, обмениваться данными и координировать свои действия. Такой подход позволяет избежать недоразумений и конфликтов, ускорить реализацию проекта и повысить качество продукции.  В конечном итоге, внедрение BIM способствует созданию более эффективной и слаженной команды, способной успешно реализовать любой проект.</w:t>
        <w:br/>
        <w:br/>
        <w:br/>
        <w:t>Разработка эффективной стратегии внедрения BIM — это не просто техническое обновление, а комплексная трансформация, требующая тщательного планирования и учета специфики каждой компании. Нельзя слепо копировать успешные практики других организаций, поскольку каждый проект, каждая компания обладает уникальными особенностями, потребностями и ограничениями, которые необходимо учитывать при разработке стратегии. Первым шагом в этом процессе является четкое определение целей, которые компания хочет достичь с помощью BIM.  Речь идет не только о снижении затрат или сокращении сроков реализации проектов, но и о повышении качества продукции, улучшении безопасности, повышении эффективности работы команды и достижении устойчивого развития. Четко сформулированные цели должны стать основой для разработки всех последующих этапов стратегии и служить ориентиром для оценки ее эффективности.</w:t>
        <w:br/>
        <w:br/>
        <w:t>Следующим важным шагом является оценка текущего состояния компании с точки зрения готовности к внедрению BIM. Необходимо оценить существующие технологические ресурсы, квалификацию персонала, организационную структуру и бизнес-процессы. Важно выявить слабые места и определить области, требующие улучшения или модернизации. Например, если в компании отсутствует специализированное программное обеспечение для BIM-моделирования, необходимо предусмотреть инвестиции в приобретение лицензий и обучение персонала. Если в компании отсутствует единая система хранения и обмена информацией, необходимо внедрить систему управления данными (PDM) или использовать облачные решения. Если бизнес-процессы компании не соответствуют требованиям BIM, необходимо их пересмотреть и адаптировать. Тщательная оценка текущего состояния компании позволит избежать ошибок и рисков, связанных с внедрением BIM.</w:t>
        <w:br/>
        <w:br/>
        <w:t xml:space="preserve">После оценки текущего состояния компании необходимо разработать дорожную карту внедрения BIM, определяющую этапы, сроки и ресурсы, необходимые для достижения поставленных целей. Эта дорожная карта должна быть реалистичной, гибкой и адаптируемой к изменяющимся условиям. Рекомендуется начинать с пилотных проектов, позволяющих проверить эффективность выбранной стратегии и получить практический опыт. Пилотные проекты должны быть небольшими и несложными, чтобы минимизировать риски и обеспечить быстрые результаты. После успешной реализации пилотных проектов можно постепенно расширять сферу применения BIM на другие проекты и подразделения компании. Важно обеспечить постоянный мониторинг и оценку эффективности внедрения BIM, чтобы своевременно выявлять и устранять возникающие проблемы. </w:t>
        <w:br/>
        <w:br/>
        <w:t>Особое внимание следует уделить обучению и развитию персонала. Внедрение BIM требует новых знаний и навыков, поэтому необходимо организовать тренинги, семинары и курсы повышения квалификации для сотрудников всех уровней. Важно обучить сотрудников не только работе с программным обеспечением, но и принципам BIM, методологиям моделирования, стандартам обмена информацией и лучшим практикам применения BIM.  Кроме того, необходимо создать систему мотивации и стимулирования, чтобы сотрудники были заинтересованы в освоении новых технологий и повышении своей квалификации.  Например, можно установить премии за успешную реализацию BIM-проектов или предоставить сотрудникам возможность участия в конференциях и семинарах по BIM.  Создание благоприятной среды для обучения и развития персонала является ключевым фактором успеха внедрения BIM.</w:t>
        <w:br/>
        <w:br/>
        <w:t>Нельзя забывать о важности стандартизации и обмена информацией. BIM предполагает использование единых стандартов и форматов данных, чтобы обеспечить совместимость и взаимодействие между различными программными продуктами и участниками проекта. Необходимо разработать корпоративные стандарты BIM, определяющие требования к моделям, библиотекам, атрибутам и процедурам обмена информацией.  Эти стандарты должны соответствовать отраслевым стандартам и нормам, таким как ISO 19650. Кроме того, необходимо обеспечить интеграцию BIM-систем с другими корпоративными системами, такими как ERP, CRM и PDM, чтобы обеспечить бесшовный обмен информацией и автоматизацию бизнес-процессов.  Стандартизация и интеграция BIM-систем позволит повысить эффективность работы, снизить риски ошибок и улучшить качество принимаемых решений.</w:t>
        <w:br/>
        <w:br/>
        <w:br/>
        <w:t xml:space="preserve">Несмотря на внедрение самых передовых технологий и разработку безупречных стратегий, успех любого проекта, связанного с BIM, напрямую зависит от квалификации и компетентности персонала, работающего с этими технологиями. Часто компании, инвестирующие огромные средства в программное обеспечение и оборудование, недооценивают важность обучения сотрудников, что приводит к неэффективному использованию ресурсов и снижению ожидаемой отдачи. BIM – это не просто освоение нового программного обеспечения, это изменение философии работы, переход к новым методологиям проектирования и управления информацией, требующий глубокого понимания принципов и возможностей этой технологии. Без должной подготовки сотрудники не смогут в полной мере использовать все преимущества BIM, что приведет к ошибкам, задержкам и увеличению затрат. </w:t>
        <w:br/>
        <w:br/>
        <w:t>Обучение в области BIM должно быть комплексным и многоуровневым, охватывая различные аспекты технологии и учитывая специфику работы разных специалистов. Проектировщики должны освоить навыки создания информационных моделей, использования параметрического моделирования и автоматизации процессов проектирования. Инженеры должны научиться анализировать модели, проводить расчеты и оптимизировать решения. Менеджеры проектов должны понимать принципы управления информацией, координации работы команды и контроля качества. Обучение должно включать не только теоретические знания, но и практические навыки, полученные в ходе выполнения реальных проектов. Важно, чтобы сотрудники могли самостоятельно создавать модели, проводить анализ, выявлять и устранять ошибки, а также эффективно взаимодействовать с другими участниками проекта. Для достижения этих целей необходимо использовать различные формы обучения, такие как лекции, семинары, тренинги, практические занятия и стажировки.</w:t>
        <w:br/>
        <w:br/>
        <w:t xml:space="preserve">Эффективная программа обучения должна учитывать уровень подготовки сотрудников и их потребности. Новичкам необходимо освоить основы BIM, принципы информационного моделирования и основные инструменты программного обеспечения. Опытным специалистам необходимо углубить свои знания, освоить новые технологии и методы работы, а также научиться применять BIM для решения сложных задач. Важно также предоставлять сотрудникам возможность непрерывного обучения и повышения квалификации, чтобы они могли оставаться в курсе последних тенденций и инноваций в области BIM. Для этого можно использовать онлайн-курсы, вебинары, конференции и семинары. Важно создать систему мотивации и стимулирования, чтобы сотрудники были заинтересованы в обучении и повышении своей квалификации. Например, можно установить премии за успешное прохождение курсов, участие в конференциях и разработку инновационных решений на основе BIM. </w:t>
        <w:br/>
        <w:br/>
        <w:t>Одним из эффективных способов обучения является практическое применение BIM в реальных проектах.  Вместо того чтобы изучать теорию, сотрудники могут сразу применять полученные знания на практике, решая реальные задачи и работая с реальными данными.  Для этого можно использовать пилотные проекты, небольшие проекты или отдельные этапы крупных проектов.  Важно, чтобы сотрудники имели возможность работать под руководством опытных наставников, которые могли бы помочь им освоить новые технологии и методы работы.  Практическое обучение позволяет сотрудникам получить ценный опыт, развить свои навыки и укрепить свою уверенность в работе с BIM.  Кроме того, практическое обучение позволяет выявить слабые места в знаниях и навыках сотрудников и разработать индивидуальные программы обучения для их устранения.</w:t>
        <w:br/>
        <w:br/>
        <w:t>В качестве примера можно рассмотреть опыт компании «PetroGas», которая внедрила BIM в свои проекты строительства нефтеперерабатывающих заводов.  Компания организовала масштабную программу обучения для своих сотрудников, включающую теоретические курсы, практические занятия и стажировки на реальных объектах.  Особое внимание уделялось обучению сотрудников работе с программным обеспечением, моделированию, анализу и управлению информацией.  Кроме того, компания организовала систему наставничества, в рамках которой опытные специалисты помогали новичкам осваивать новые технологии и методы работы.  В результате внедрения BIM и проведения масштабной программы обучения компания «PetroGas» смогла значительно повысить эффективность своих проектов, сократить затраты и улучшить качество продукции. Это наглядно демонстрирует, что инвестиции в обучение персонала являются ключевым фактором успеха внедрения BIM.</w:t>
        <w:br/>
        <w:br/>
        <w:br/>
        <w:t>Создание единой информационной модели (EIM) на протяжении всего жизненного цикла проекта – это не просто техническая задача, это фундаментальная необходимость для обеспечения успеха любого сложного инженерного предприятия, особенно в такой капиталоемкой и критически важной отрасли, как нефтегазовая.  Часто, в стремлении к быстрому началу работ, компании пренебрегают созданием централизованного хранилища данных, полагаясь на разрозненные системы и форматы файлов, что в конечном итоге приводит к потере информации, ошибкам и задержкам. Представьте себе ситуацию, когда проектная документация, данные по строительству, информация об эксплуатации и ремонте хранятся в разных отделах, в разных системах, и даже в разных форматах, таких как чертежи в формате DWG, расчеты в Excel, спецификации в Word и отчеты в PDF.  В такой ситуации, внесение изменений в проект, даже незначительных, становится настоящим кошмаром, требующим ручного поиска и обновления информации во всех связанных документах.  Это не только отнимает огромное количество времени и ресурсов, но и увеличивает риск ошибок, которые могут привести к серьезным последствиям, таким как перерасход бюджета, нарушение сроков и даже аварии.</w:t>
        <w:br/>
        <w:br/>
        <w:t>Единая информационная модель, напротив, представляет собой централизованную базу данных, содержащую всю информацию о проекте в едином, структурированном формате.  В рамках EIM, каждый элемент проекта – от оборудования и трубопроводов до зданий и сооружений – описывается в виде цифрового объекта, содержащего геометрическую информацию, технические характеристики, данные о стоимости и графике работ, а также информацию об эксплуатации и техническом обслуживании.  Все эти данные связаны между собой, что позволяет легко получить доступ к любой информации о проекте, внести изменения и отследить их влияние на другие аспекты проекта.  Такой подход обеспечивает прозрачность, контроль и координацию на всех этапах жизненного цикла проекта, начиная от проектирования и строительства и заканчивая эксплуатацией и демонтажем.  Более того, EIM позволяет использовать данные для анализа и оптимизации процессов, выявления узких мест и повышения эффективности работы.</w:t>
        <w:br/>
        <w:br/>
        <w:t>Рассмотрим пример нефтеперерабатывающего завода, построенного с использованием EIM.  На этапе проектирования, все инженерные дисциплины – процесс, механика, электрика, автоматизация – работали в единой BIM-модели, обмениваясь данными и координируя свои решения.  Это позволило выявить и устранить коллизии на ранней стадии, избежать дорогостоящих переделок и обеспечить оптимальную интеграцию всех систем.  На этапе строительства, BIM-модель использовалась для планирования работ, управления ресурсами и контроля качества.  В режиме реального времени можно было отслеживать ход строительства, выявлять отклонения от графика и принимать меры по их устранению.  После ввода завода в эксплуатацию, BIM-модель использовалась для управления активами, планирования технического обслуживания и ремонта, а также для обучения персонала.  Благодаря EIM, компания смогла значительно сократить затраты на эксплуатацию и техническое обслуживание, повысить надежность и безопасность работы завода, и увеличить срок его службы.</w:t>
        <w:br/>
        <w:br/>
        <w:t>Более того, внедрение EIM способствует развитию цифровой культуры в организации, стимулируя обмен знаниями и опытом между различными отделами и специалистами.  Создание единой платформы для хранения и обмена информацией позволяет сотрудникам легко находить нужные данные, обмениваться идеями и совместно работать над решением проблем.  Это способствует повышению эффективности командной работы, ускорению принятия решений и улучшению качества работы.  В конечном итоге, EIM становится не просто технологическим инструментом, а мощным фактором, способствующим развитию инноваций и повышению конкурентоспособности компании.  Инвестиции в создание и поддержание EIM – это инвестиции в будущее, обеспечивающие долгосрочный успех и процветание.</w:t>
        <w:br/>
        <w:br/>
        <w:br/>
        <w:t>Успешное внедрение BIM – это не единовременный проект, завершающийся после установки программного обеспечения и обучения персонала, а скорее непрерывный процесс совершенствования, требующий постоянной адаптации к новым технологиям и изменениям в отраслевых стандартах. Изначальный энтузиазм и инвестиции могут быстро иссякнуть, если компания не готова к постоянному развитию и улучшению своих BIM-процессов.  Необходимо осознавать, что мир цифровых технологий развивается стремительными темпами, и сегодня передовое решение может устареть уже завтра.  Отказ от постоянного обучения, экспериментов и внедрения новых инструментов приведет к стагнации и потере конкурентных преимуществ.  Компания, застывшая в прошлом, рискует оказаться неспособной эффективно реагировать на вызовы современности и удовлетворять растущие требования клиентов.  Ключевым фактором успеха является создание культуры непрерывного совершенствования, в которой сотрудники активно участвуют в поиске новых решений и готовы к изменениям.</w:t>
        <w:br/>
        <w:br/>
        <w:t>Одним из ярких примеров необходимости постоянного совершенствования является эволюция технологий облачных вычислений и совместной работы.  В начале внедрения BIM, большинство компаний использовали локальные серверы и децентрализованные системы хранения данных, что затрудняло совместную работу над проектами и обмен информацией между различными отделами.  Однако, с развитием облачных технологий, появилась возможность централизованного хранения и управления данными, обеспечения доступа к информации в режиме реального времени и упрощения совместной работы над проектами.  Компании, оперативно адаптировавшиеся к этой новой реальности и перешедшие на облачные платформы, получили значительные преимущества в скорости, эффективности и качестве работы.  Они смогли сократить время на передачу и согласование информации, уменьшить количество ошибок и повысить уровень координации между различными участниками проекта.  Более того, облачные платформы обеспечили повышенную безопасность данных и резервное копирование, что снизило риск потери информации в случае сбоев или аварий.</w:t>
        <w:br/>
        <w:br/>
        <w:t>Другим примером необходимости постоянного совершенствования является развитие технологий машинного обучения и искусственного интеллекта.  В последние годы, появились новые инструменты, способные автоматизировать рутинные задачи, оптимизировать процессы и повысить качество проектирования и строительства.  Например, алгоритмы машинного обучения могут использоваться для автоматического распознавания объектов на чертежах, проверки соответствия проекта нормативным требованиям и выявления потенциальных коллизий.  Искусственный интеллект может использоваться для оптимизации планирования работ, управления ресурсами и прогнозирования рисков.  Компании, активно инвестирующие в развитие этих технологий и интегрирующие их в свои BIM-процессы, получают значительное конкурентное преимущество.  Они могут сократить затраты на проектирование и строительство, повысить качество работы и уменьшить риск ошибок.</w:t>
        <w:br/>
        <w:br/>
        <w:t>Более того, постоянное совершенствование BIM-процессов требует от компании гибкости и готовности к экспериментам.  Не все новые технологии и инструменты оказываются эффективными, и необходимо проводить пилотные проекты и тестировать различные решения, прежде чем внедрять их в широкую практику.  Необходимо создать атмосферу, в которой сотрудники не боятся предлагать новые идеи и экспериментировать с различными подходами.  Необходимо поощрять инновации и предоставлять сотрудникам возможность обучаться и развивать свои навыки.  В конечном итоге, постоянное совершенствование BIM-процессов – это инвестиция в будущее компании, обеспечивающая ее долгосрочный успех и процветание.  Отказ от этого принципа приведет к стагнации и потере конкурентных преимуществ в быстро меняющемся мире цифровых технологий.</w:t>
      </w:r>
    </w:p>
    <w:p>
      <w:r>
        <w:br w:type="page"/>
      </w:r>
    </w:p>
    <w:p>
      <w:pPr>
        <w:pStyle w:val="Heading1"/>
      </w:pPr>
      <w:r>
        <w:t xml:space="preserve">framework: </w:t>
      </w:r>
    </w:p>
    <w:p>
      <w:r>
        <w:t>*</w:t>
        <w:br/>
        <w:br/>
        <w:t>*</w:t>
        <w:br/>
        <w:br/>
        <w:t>Ц</w:t>
        <w:br/>
        <w:br/>
        <w:t>и</w:t>
        <w:br/>
        <w:br/>
        <w:t>ф</w:t>
        <w:br/>
        <w:br/>
        <w:t>р</w:t>
        <w:br/>
        <w:br/>
        <w:t>о</w:t>
        <w:br/>
        <w:br/>
        <w:t>в</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t xml:space="preserve"> </w:t>
        <w:br/>
        <w:br/>
        <w:t>О</w:t>
        <w:br/>
        <w:br/>
        <w:t>т</w:t>
        <w:br/>
        <w:br/>
        <w:t xml:space="preserve"> </w:t>
        <w:br/>
        <w:br/>
        <w:t>ц</w:t>
        <w:br/>
        <w:br/>
        <w:t>и</w:t>
        <w:br/>
        <w:br/>
        <w:t>ф</w:t>
        <w:br/>
        <w:br/>
        <w:t>р</w:t>
        <w:br/>
        <w:br/>
        <w:t>о</w:t>
        <w:br/>
        <w:br/>
        <w:t>в</w:t>
        <w:br/>
        <w:br/>
        <w:t>о</w:t>
        <w:br/>
        <w:br/>
        <w:t>г</w:t>
        <w:br/>
        <w:br/>
        <w:t>о</w:t>
        <w:br/>
        <w:br/>
        <w:t xml:space="preserve"> </w:t>
        <w:br/>
        <w:br/>
        <w:t>к</w:t>
        <w:br/>
        <w:br/>
        <w:t>у</w:t>
        <w:br/>
        <w:br/>
        <w:t>л</w:t>
        <w:br/>
        <w:br/>
        <w:t>ь</w:t>
        <w:br/>
        <w:br/>
        <w:t>м</w:t>
        <w:br/>
        <w:br/>
        <w:t>а</w:t>
        <w:br/>
        <w:br/>
        <w:t>н</w:t>
        <w:br/>
        <w:br/>
        <w:t>а</w:t>
        <w:br/>
        <w:br/>
        <w:t xml:space="preserve"> </w:t>
        <w:br/>
        <w:br/>
        <w:t>к</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w:t>
        <w:br/>
        <w:br/>
        <w:t>П</w:t>
        <w:br/>
        <w:br/>
        <w:t>р</w:t>
        <w:br/>
        <w:br/>
        <w:t>е</w:t>
        <w:br/>
        <w:br/>
        <w:t>д</w:t>
        <w:br/>
        <w:br/>
        <w:t>и</w:t>
        <w:br/>
        <w:br/>
        <w:t>с</w:t>
        <w:br/>
        <w:br/>
        <w:t>л</w:t>
        <w:br/>
        <w:br/>
        <w:t>о</w:t>
        <w:br/>
        <w:br/>
        <w:t>в</w:t>
        <w:br/>
        <w:br/>
        <w:t>и</w:t>
        <w:br/>
        <w:br/>
        <w:t>е</w:t>
        <w:br/>
        <w:br/>
        <w:t>*</w:t>
        <w:br/>
        <w:br/>
        <w:t>*</w:t>
        <w:br/>
        <w:br/>
        <w:t xml:space="preserve"> </w:t>
        <w:br/>
        <w:br/>
        <w:t>(</w:t>
        <w:br/>
        <w:br/>
        <w:t>О</w:t>
        <w:br/>
        <w:br/>
        <w:t xml:space="preserve"> </w:t>
        <w:br/>
        <w:br/>
        <w:t>с</w:t>
        <w:br/>
        <w:br/>
        <w:t>е</w:t>
        <w:br/>
        <w:br/>
        <w:t>р</w:t>
        <w:br/>
        <w:br/>
        <w:t>и</w:t>
        <w:br/>
        <w:br/>
        <w:t>и</w:t>
        <w:br/>
        <w:br/>
        <w:t>,</w:t>
        <w:br/>
        <w:br/>
        <w:t xml:space="preserve"> </w:t>
        <w:br/>
        <w:br/>
        <w:t>а</w:t>
        <w:br/>
        <w:br/>
        <w:t>к</w:t>
        <w:br/>
        <w:br/>
        <w:t>т</w:t>
        <w:br/>
        <w:br/>
        <w:t>у</w:t>
        <w:br/>
        <w:br/>
        <w:t>а</w:t>
        <w:br/>
        <w:br/>
        <w:t>л</w:t>
        <w:br/>
        <w:br/>
        <w:t>ь</w:t>
        <w:br/>
        <w:br/>
        <w:t>н</w:t>
        <w:br/>
        <w:br/>
        <w:t>о</w:t>
        <w:br/>
        <w:br/>
        <w:t>с</w:t>
        <w:br/>
        <w:br/>
        <w:t>т</w:t>
        <w:br/>
        <w:br/>
        <w:t>ь</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w:t>
        <w:br/>
        <w:br/>
        <w:br/>
        <w:br/>
        <w:br/>
        <w:br/>
        <w:br/>
        <w:br/>
        <w:t>*</w:t>
        <w:br/>
        <w:br/>
        <w:t>*</w:t>
        <w:br/>
        <w:br/>
        <w:t>Г</w:t>
        <w:br/>
        <w:br/>
        <w:t>л</w:t>
        <w:br/>
        <w:br/>
        <w:t>а</w:t>
        <w:br/>
        <w:br/>
        <w:t>в</w:t>
        <w:br/>
        <w:br/>
        <w:t>а</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1</w:t>
        <w:br/>
        <w:br/>
        <w:t>.</w:t>
        <w:br/>
        <w:br/>
        <w:t>1</w:t>
        <w:br/>
        <w:br/>
        <w:t>.</w:t>
        <w:br/>
        <w:br/>
        <w:t xml:space="preserve"> </w:t>
        <w:br/>
        <w:br/>
        <w:t>Э</w:t>
        <w:br/>
        <w:br/>
        <w:t>в</w:t>
        <w:br/>
        <w:br/>
        <w:t>о</w:t>
        <w:br/>
        <w:br/>
        <w:t>л</w:t>
        <w:br/>
        <w:br/>
        <w:t>ю</w:t>
        <w:br/>
        <w:br/>
        <w:t>ц</w:t>
        <w:br/>
        <w:br/>
        <w:t>и</w:t>
        <w:br/>
        <w:br/>
        <w:t>я</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о</w:t>
        <w:br/>
        <w:br/>
        <w:t>т</w:t>
        <w:br/>
        <w:br/>
        <w:t xml:space="preserve"> </w:t>
        <w:br/>
        <w:br/>
        <w:t>ч</w:t>
        <w:br/>
        <w:br/>
        <w:t>е</w:t>
        <w:br/>
        <w:br/>
        <w:t>р</w:t>
        <w:br/>
        <w:br/>
        <w:t>т</w:t>
        <w:br/>
        <w:br/>
        <w:t>е</w:t>
        <w:br/>
        <w:br/>
        <w:t>ж</w:t>
        <w:br/>
        <w:br/>
        <w:t>е</w:t>
        <w:br/>
        <w:br/>
        <w:t>й</w:t>
        <w:br/>
        <w:br/>
        <w:t xml:space="preserve"> </w:t>
        <w:br/>
        <w:br/>
        <w:t>к</w:t>
        <w:br/>
        <w:br/>
        <w:t xml:space="preserve"> </w:t>
        <w:br/>
        <w:br/>
        <w:t>ц</w:t>
        <w:br/>
        <w:br/>
        <w:t>и</w:t>
        <w:br/>
        <w:br/>
        <w:t>ф</w:t>
        <w:br/>
        <w:br/>
        <w:t>р</w:t>
        <w:br/>
        <w:br/>
        <w:t>о</w:t>
        <w:br/>
        <w:br/>
        <w:t>в</w:t>
        <w:br/>
        <w:br/>
        <w:t>ы</w:t>
        <w:br/>
        <w:br/>
        <w:t>м</w:t>
        <w:br/>
        <w:br/>
        <w:t xml:space="preserve"> </w:t>
        <w:br/>
        <w:br/>
        <w:t>м</w:t>
        <w:br/>
        <w:br/>
        <w:t>о</w:t>
        <w:br/>
        <w:br/>
        <w:t>д</w:t>
        <w:br/>
        <w:br/>
        <w:t>е</w:t>
        <w:br/>
        <w:br/>
        <w:t>л</w:t>
        <w:br/>
        <w:br/>
        <w:t>я</w:t>
        <w:br/>
        <w:br/>
        <w:t>м</w:t>
        <w:br/>
        <w:br/>
        <w:br/>
        <w:br/>
        <w:br/>
        <w:t>*</w:t>
        <w:br/>
        <w:br/>
        <w:t xml:space="preserve"> </w:t>
        <w:br/>
        <w:br/>
        <w:t xml:space="preserve"> </w:t>
        <w:br/>
        <w:br/>
        <w:t xml:space="preserve"> </w:t>
        <w:br/>
        <w:br/>
        <w:t>1</w:t>
        <w:br/>
        <w:br/>
        <w:t>.</w:t>
        <w:br/>
        <w:br/>
        <w:t>2</w:t>
        <w:br/>
        <w:br/>
        <w:t>.</w:t>
        <w:br/>
        <w:br/>
        <w:t xml:space="preserve"> </w:t>
        <w:br/>
        <w:br/>
        <w:t>П</w:t>
        <w:br/>
        <w:br/>
        <w:t>р</w:t>
        <w:br/>
        <w:br/>
        <w:t>е</w:t>
        <w:br/>
        <w:br/>
        <w:t>и</w:t>
        <w:br/>
        <w:br/>
        <w:t>м</w:t>
        <w:br/>
        <w:br/>
        <w:t>у</w:t>
        <w:br/>
        <w:br/>
        <w:t>щ</w:t>
        <w:br/>
        <w:br/>
        <w:t>е</w:t>
        <w:br/>
        <w:br/>
        <w:t>с</w:t>
        <w:br/>
        <w:br/>
        <w:t>т</w:t>
        <w:br/>
        <w:br/>
        <w:t>в</w:t>
        <w:br/>
        <w:br/>
        <w:t>а</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br/>
        <w:br/>
        <w:br/>
        <w:t>*</w:t>
        <w:br/>
        <w:br/>
        <w:t xml:space="preserve"> </w:t>
        <w:br/>
        <w:br/>
        <w:t xml:space="preserve"> </w:t>
        <w:br/>
        <w:br/>
        <w:t xml:space="preserve"> </w:t>
        <w:br/>
        <w:br/>
        <w:t>1</w:t>
        <w:br/>
        <w:br/>
        <w:t>.</w:t>
        <w:br/>
        <w:br/>
        <w:t>3</w:t>
        <w:br/>
        <w:br/>
        <w:t>.</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 xml:space="preserve"> </w:t>
        <w:br/>
        <w:br/>
        <w:t>и</w:t>
        <w:br/>
        <w:br/>
        <w:t xml:space="preserve"> </w:t>
        <w:br/>
        <w:br/>
        <w:t>т</w:t>
        <w:br/>
        <w:br/>
        <w:t>е</w:t>
        <w:br/>
        <w:br/>
        <w:t>р</w:t>
        <w:br/>
        <w:br/>
        <w:t>м</w:t>
        <w:br/>
        <w:br/>
        <w:t>и</w:t>
        <w:br/>
        <w:br/>
        <w:t>н</w:t>
        <w:br/>
        <w:br/>
        <w:t>ы</w:t>
        <w:br/>
        <w:br/>
        <w:t>:</w:t>
        <w:br/>
        <w:br/>
        <w:t xml:space="preserve"> </w:t>
        <w:br/>
        <w:br/>
        <w:t>B</w:t>
        <w:br/>
        <w:br/>
        <w:t>I</w:t>
        <w:br/>
        <w:br/>
        <w:t>M</w:t>
        <w:br/>
        <w:br/>
        <w:t>,</w:t>
        <w:br/>
        <w:br/>
        <w:t xml:space="preserve"> </w:t>
        <w:br/>
        <w:br/>
        <w:t>C</w:t>
        <w:br/>
        <w:br/>
        <w:t>I</w:t>
        <w:br/>
        <w:br/>
        <w:t>M</w:t>
        <w:br/>
        <w:br/>
        <w:t>,</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t xml:space="preserve"> </w:t>
        <w:br/>
        <w:br/>
        <w:t>и</w:t>
        <w:br/>
        <w:br/>
        <w:t>н</w:t>
        <w:br/>
        <w:br/>
        <w:t>ф</w:t>
        <w:br/>
        <w:br/>
        <w:t>о</w:t>
        <w:br/>
        <w:br/>
        <w:t>р</w:t>
        <w:br/>
        <w:br/>
        <w:t>м</w:t>
        <w:br/>
        <w:br/>
        <w:t>а</w:t>
        <w:br/>
        <w:br/>
        <w:t>ц</w:t>
        <w:br/>
        <w:br/>
        <w:t>и</w:t>
        <w:br/>
        <w:br/>
        <w:t>о</w:t>
        <w:br/>
        <w:br/>
        <w:t>н</w:t>
        <w:br/>
        <w:br/>
        <w:t>н</w:t>
        <w:br/>
        <w:br/>
        <w:t>а</w:t>
        <w:br/>
        <w:br/>
        <w:t>я</w:t>
        <w:br/>
        <w:br/>
        <w:t xml:space="preserve"> </w:t>
        <w:br/>
        <w:br/>
        <w:t>м</w:t>
        <w:br/>
        <w:br/>
        <w:t>о</w:t>
        <w:br/>
        <w:br/>
        <w:t>д</w:t>
        <w:br/>
        <w:br/>
        <w:t>е</w:t>
        <w:br/>
        <w:br/>
        <w:t>л</w:t>
        <w:br/>
        <w:br/>
        <w:t>ь</w:t>
        <w:br/>
        <w:br/>
        <w:br/>
        <w:br/>
        <w:br/>
        <w:t>*</w:t>
        <w:br/>
        <w:br/>
        <w:t xml:space="preserve"> </w:t>
        <w:br/>
        <w:br/>
        <w:t xml:space="preserve"> </w:t>
        <w:br/>
        <w:br/>
        <w:t xml:space="preserve"> </w:t>
        <w:br/>
        <w:br/>
        <w:t>1</w:t>
        <w:br/>
        <w:br/>
        <w:t>.</w:t>
        <w:br/>
        <w:br/>
        <w:t>4</w:t>
        <w:br/>
        <w:br/>
        <w:t>.</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w:t>
        <w:br/>
        <w:br/>
        <w:t>A</w:t>
        <w:br/>
        <w:br/>
        <w:t>u</w:t>
        <w:br/>
        <w:br/>
        <w:t>t</w:t>
        <w:br/>
        <w:br/>
        <w:t>o</w:t>
        <w:br/>
        <w:br/>
        <w:t>C</w:t>
        <w:br/>
        <w:br/>
        <w:t>A</w:t>
        <w:br/>
        <w:br/>
        <w:t>D</w:t>
        <w:br/>
        <w:br/>
        <w:t>,</w:t>
        <w:br/>
        <w:br/>
        <w:t xml:space="preserve"> </w:t>
        <w:br/>
        <w:br/>
        <w:t>R</w:t>
        <w:br/>
        <w:br/>
        <w:t>e</w:t>
        <w:br/>
        <w:br/>
        <w:t>v</w:t>
        <w:br/>
        <w:br/>
        <w:t>i</w:t>
        <w:br/>
        <w:br/>
        <w:t>t</w:t>
        <w:br/>
        <w:br/>
        <w:t>,</w:t>
        <w:br/>
        <w:br/>
        <w:t xml:space="preserve"> </w:t>
        <w:br/>
        <w:br/>
        <w:t>C</w:t>
        <w:br/>
        <w:br/>
        <w:t>i</w:t>
        <w:br/>
        <w:br/>
        <w:t>v</w:t>
        <w:br/>
        <w:br/>
        <w:t>i</w:t>
        <w:br/>
        <w:br/>
        <w:t>l</w:t>
        <w:br/>
        <w:br/>
        <w:t xml:space="preserve"> </w:t>
        <w:br/>
        <w:br/>
        <w:t>3</w:t>
        <w:br/>
        <w:br/>
        <w:t>D</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р</w:t>
        <w:br/>
        <w:br/>
        <w:t>е</w:t>
        <w:br/>
        <w:br/>
        <w:t>ш</w:t>
        <w:br/>
        <w:br/>
        <w:t>е</w:t>
        <w:br/>
        <w:br/>
        <w:t>н</w:t>
        <w:br/>
        <w:br/>
        <w:t>и</w:t>
        <w:br/>
        <w:br/>
        <w:t>я</w:t>
        <w:br/>
        <w:br/>
        <w:t>)</w:t>
        <w:br/>
        <w:br/>
        <w:br/>
        <w:br/>
        <w:br/>
        <w:br/>
        <w:br/>
        <w:br/>
        <w:t>*</w:t>
        <w:br/>
        <w:br/>
        <w:t>*</w:t>
        <w:br/>
        <w:br/>
        <w:t>Г</w:t>
        <w:br/>
        <w:br/>
        <w:t>л</w:t>
        <w:br/>
        <w:br/>
        <w:t>а</w:t>
        <w:br/>
        <w:br/>
        <w:t>в</w:t>
        <w:br/>
        <w:br/>
        <w:t>а</w:t>
        <w:br/>
        <w:br/>
        <w:t xml:space="preserve"> </w:t>
        <w:br/>
        <w:br/>
        <w:t>2</w:t>
        <w:br/>
        <w:br/>
        <w:t>.</w:t>
        <w:br/>
        <w:br/>
        <w:t xml:space="preserve"> </w:t>
        <w:br/>
        <w:br/>
        <w:t>О</w:t>
        <w:br/>
        <w:br/>
        <w:t>с</w:t>
        <w:br/>
        <w:br/>
        <w:t>н</w:t>
        <w:br/>
        <w:br/>
        <w:t>о</w:t>
        <w:br/>
        <w:br/>
        <w:t>в</w:t>
        <w:br/>
        <w:br/>
        <w:t>ы</w:t>
        <w:br/>
        <w:br/>
        <w:t xml:space="preserve"> </w:t>
        <w:br/>
        <w:br/>
        <w:t>т</w:t>
        <w:br/>
        <w:br/>
        <w:t>р</w:t>
        <w:br/>
        <w:br/>
        <w:t>е</w:t>
        <w:br/>
        <w:br/>
        <w:t>х</w:t>
        <w:br/>
        <w:br/>
        <w:t>м</w:t>
        <w:br/>
        <w:br/>
        <w:t>е</w:t>
        <w:br/>
        <w:br/>
        <w:t>р</w:t>
        <w:br/>
        <w:br/>
        <w:t>н</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2</w:t>
        <w:br/>
        <w:br/>
        <w:t>.</w:t>
        <w:br/>
        <w:br/>
        <w:t>1</w:t>
        <w:br/>
        <w:br/>
        <w:t>.</w:t>
        <w:br/>
        <w:br/>
        <w:t xml:space="preserve"> </w:t>
        <w:br/>
        <w:br/>
        <w:t>П</w:t>
        <w:br/>
        <w:br/>
        <w:t>р</w:t>
        <w:br/>
        <w:br/>
        <w:t>и</w:t>
        <w:br/>
        <w:br/>
        <w:t>н</w:t>
        <w:br/>
        <w:br/>
        <w:t>ц</w:t>
        <w:br/>
        <w:br/>
        <w:t>и</w:t>
        <w:br/>
        <w:br/>
        <w:t>п</w:t>
        <w:br/>
        <w:br/>
        <w:t>ы</w:t>
        <w:br/>
        <w:br/>
        <w:t xml:space="preserve"> </w:t>
        <w:br/>
        <w:br/>
        <w:t>т</w:t>
        <w:br/>
        <w:br/>
        <w:t>р</w:t>
        <w:br/>
        <w:br/>
        <w:t>е</w:t>
        <w:br/>
        <w:br/>
        <w:t>х</w:t>
        <w:br/>
        <w:br/>
        <w:t>м</w:t>
        <w:br/>
        <w:br/>
        <w:t>е</w:t>
        <w:br/>
        <w:br/>
        <w:t>р</w:t>
        <w:br/>
        <w:br/>
        <w:t>н</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t xml:space="preserve"> </w:t>
        <w:br/>
        <w:br/>
        <w:t>с</w:t>
        <w:br/>
        <w:br/>
        <w:t>о</w:t>
        <w:br/>
        <w:br/>
        <w:t>з</w:t>
        <w:br/>
        <w:br/>
        <w:t>д</w:t>
        <w:br/>
        <w:br/>
        <w:t>а</w:t>
        <w:br/>
        <w:br/>
        <w:t>н</w:t>
        <w:br/>
        <w:br/>
        <w:t>и</w:t>
        <w:br/>
        <w:br/>
        <w:t>е</w:t>
        <w:br/>
        <w:br/>
        <w:t xml:space="preserve"> </w:t>
        <w:br/>
        <w:br/>
        <w:t>г</w:t>
        <w:br/>
        <w:br/>
        <w:t>е</w:t>
        <w:br/>
        <w:br/>
        <w:t>о</w:t>
        <w:br/>
        <w:br/>
        <w:t>м</w:t>
        <w:br/>
        <w:br/>
        <w:t>е</w:t>
        <w:br/>
        <w:br/>
        <w:t>т</w:t>
        <w:br/>
        <w:br/>
        <w:t>р</w:t>
        <w:br/>
        <w:br/>
        <w:t>и</w:t>
        <w:br/>
        <w:br/>
        <w:t>и</w:t>
        <w:br/>
        <w:br/>
        <w:t>,</w:t>
        <w:br/>
        <w:br/>
        <w:t xml:space="preserve"> </w:t>
        <w:br/>
        <w:br/>
        <w:t>н</w:t>
        <w:br/>
        <w:br/>
        <w:t>а</w:t>
        <w:br/>
        <w:br/>
        <w:t>з</w:t>
        <w:br/>
        <w:br/>
        <w:t>н</w:t>
        <w:br/>
        <w:br/>
        <w:t>а</w:t>
        <w:br/>
        <w:br/>
        <w:t>ч</w:t>
        <w:br/>
        <w:br/>
        <w:t>е</w:t>
        <w:br/>
        <w:br/>
        <w:t>н</w:t>
        <w:br/>
        <w:br/>
        <w:t>и</w:t>
        <w:br/>
        <w:br/>
        <w:t>е</w:t>
        <w:br/>
        <w:br/>
        <w:t xml:space="preserve"> </w:t>
        <w:br/>
        <w:br/>
        <w:t>м</w:t>
        <w:br/>
        <w:br/>
        <w:t>а</w:t>
        <w:br/>
        <w:br/>
        <w:t>т</w:t>
        <w:br/>
        <w:br/>
        <w:t>е</w:t>
        <w:br/>
        <w:br/>
        <w:t>р</w:t>
        <w:br/>
        <w:br/>
        <w:t>и</w:t>
        <w:br/>
        <w:br/>
        <w:t>а</w:t>
        <w:br/>
        <w:br/>
        <w:t>л</w:t>
        <w:br/>
        <w:br/>
        <w:t>о</w:t>
        <w:br/>
        <w:br/>
        <w:t>в</w:t>
        <w:br/>
        <w:br/>
        <w:t>,</w:t>
        <w:br/>
        <w:br/>
        <w:t xml:space="preserve"> </w:t>
        <w:br/>
        <w:br/>
        <w:t>р</w:t>
        <w:br/>
        <w:br/>
        <w:t>а</w:t>
        <w:br/>
        <w:br/>
        <w:t>б</w:t>
        <w:br/>
        <w:br/>
        <w:t>о</w:t>
        <w:br/>
        <w:br/>
        <w:t>т</w:t>
        <w:br/>
        <w:br/>
        <w:t>а</w:t>
        <w:br/>
        <w:br/>
        <w:t xml:space="preserve"> </w:t>
        <w:br/>
        <w:br/>
        <w:t>с</w:t>
        <w:br/>
        <w:br/>
        <w:t>о</w:t>
        <w:br/>
        <w:br/>
        <w:t xml:space="preserve"> </w:t>
        <w:br/>
        <w:br/>
        <w:t>с</w:t>
        <w:br/>
        <w:br/>
        <w:t>л</w:t>
        <w:br/>
        <w:br/>
        <w:t>о</w:t>
        <w:br/>
        <w:br/>
        <w:t>я</w:t>
        <w:br/>
        <w:br/>
        <w:t>м</w:t>
        <w:br/>
        <w:br/>
        <w:t>и</w:t>
        <w:br/>
        <w:br/>
        <w:br/>
        <w:br/>
        <w:br/>
        <w:t>*</w:t>
        <w:br/>
        <w:br/>
        <w:t xml:space="preserve"> </w:t>
        <w:br/>
        <w:br/>
        <w:t xml:space="preserve"> </w:t>
        <w:br/>
        <w:br/>
        <w:t xml:space="preserve"> </w:t>
        <w:br/>
        <w:br/>
        <w:t>2</w:t>
        <w:br/>
        <w:br/>
        <w:t>.</w:t>
        <w:br/>
        <w:br/>
        <w:t>2</w:t>
        <w:br/>
        <w:br/>
        <w:t>.</w:t>
        <w:br/>
        <w:br/>
        <w:t xml:space="preserve"> </w:t>
        <w:br/>
        <w:br/>
        <w:t>Г</w:t>
        <w:br/>
        <w:br/>
        <w:t>е</w:t>
        <w:br/>
        <w:br/>
        <w:t>н</w:t>
        <w:br/>
        <w:br/>
        <w:t>е</w:t>
        <w:br/>
        <w:br/>
        <w:t>р</w:t>
        <w:br/>
        <w:br/>
        <w:t>а</w:t>
        <w:br/>
        <w:br/>
        <w:t>ц</w:t>
        <w:br/>
        <w:br/>
        <w:t>и</w:t>
        <w:br/>
        <w:br/>
        <w:t>я</w:t>
        <w:br/>
        <w:br/>
        <w:t xml:space="preserve"> </w:t>
        <w:br/>
        <w:br/>
        <w:t>ч</w:t>
        <w:br/>
        <w:br/>
        <w:t>е</w:t>
        <w:br/>
        <w:br/>
        <w:t>р</w:t>
        <w:br/>
        <w:br/>
        <w:t>т</w:t>
        <w:br/>
        <w:br/>
        <w:t>е</w:t>
        <w:br/>
        <w:br/>
        <w:t>ж</w:t>
        <w:br/>
        <w:br/>
        <w:t>е</w:t>
        <w:br/>
        <w:br/>
        <w:t>й</w:t>
        <w:br/>
        <w:br/>
        <w:t xml:space="preserve"> </w:t>
        <w:br/>
        <w:br/>
        <w:t>и</w:t>
        <w:br/>
        <w:br/>
        <w:t xml:space="preserve"> </w:t>
        <w:br/>
        <w:br/>
        <w:t>с</w:t>
        <w:br/>
        <w:br/>
        <w:t>п</w:t>
        <w:br/>
        <w:br/>
        <w:t>е</w:t>
        <w:br/>
        <w:br/>
        <w:t>ц</w:t>
        <w:br/>
        <w:br/>
        <w:t>и</w:t>
        <w:br/>
        <w:br/>
        <w:t>ф</w:t>
        <w:br/>
        <w:br/>
        <w:t>и</w:t>
        <w:br/>
        <w:br/>
        <w:t>к</w:t>
        <w:br/>
        <w:br/>
        <w:t>а</w:t>
        <w:br/>
        <w:br/>
        <w:t>ц</w:t>
        <w:br/>
        <w:br/>
        <w:t>и</w:t>
        <w:br/>
        <w:br/>
        <w:t>й</w:t>
        <w:br/>
        <w:br/>
        <w:t xml:space="preserve"> </w:t>
        <w:br/>
        <w:br/>
        <w:t>н</w:t>
        <w:br/>
        <w:br/>
        <w:t>а</w:t>
        <w:br/>
        <w:br/>
        <w:t xml:space="preserve"> </w:t>
        <w:br/>
        <w:br/>
        <w:t>б</w:t>
        <w:br/>
        <w:br/>
        <w:t>а</w:t>
        <w:br/>
        <w:br/>
        <w:t>з</w:t>
        <w:br/>
        <w:br/>
        <w:t>е</w:t>
        <w:br/>
        <w:br/>
        <w:t xml:space="preserve"> </w:t>
        <w:br/>
        <w:br/>
        <w:t>т</w:t>
        <w:br/>
        <w:br/>
        <w:t>р</w:t>
        <w:br/>
        <w:br/>
        <w:t>е</w:t>
        <w:br/>
        <w:br/>
        <w:t>х</w:t>
        <w:br/>
        <w:br/>
        <w:t>м</w:t>
        <w:br/>
        <w:br/>
        <w:t>е</w:t>
        <w:br/>
        <w:br/>
        <w:t>р</w:t>
        <w:br/>
        <w:br/>
        <w:t>н</w:t>
        <w:br/>
        <w:br/>
        <w:t>о</w:t>
        <w:br/>
        <w:br/>
        <w:t>й</w:t>
        <w:br/>
        <w:br/>
        <w:t xml:space="preserve"> </w:t>
        <w:br/>
        <w:br/>
        <w:t>м</w:t>
        <w:br/>
        <w:br/>
        <w:t>о</w:t>
        <w:br/>
        <w:br/>
        <w:t>д</w:t>
        <w:br/>
        <w:br/>
        <w:t>е</w:t>
        <w:br/>
        <w:br/>
        <w:t>л</w:t>
        <w:br/>
        <w:br/>
        <w:t>и</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с</w:t>
        <w:br/>
        <w:br/>
        <w:t>н</w:t>
        <w:br/>
        <w:br/>
        <w:t>и</w:t>
        <w:br/>
        <w:br/>
        <w:t>ж</w:t>
        <w:br/>
        <w:br/>
        <w:t>е</w:t>
        <w:br/>
        <w:br/>
        <w:t>н</w:t>
        <w:br/>
        <w:br/>
        <w:t>и</w:t>
        <w:br/>
        <w:br/>
        <w:t>е</w:t>
        <w:br/>
        <w:br/>
        <w:t xml:space="preserve"> </w:t>
        <w:br/>
        <w:br/>
        <w:t>о</w:t>
        <w:br/>
        <w:br/>
        <w:t>ш</w:t>
        <w:br/>
        <w:br/>
        <w:t>и</w:t>
        <w:br/>
        <w:br/>
        <w:t>б</w:t>
        <w:br/>
        <w:br/>
        <w:t>о</w:t>
        <w:br/>
        <w:br/>
        <w:t>к</w:t>
        <w:br/>
        <w:br/>
        <w:br/>
        <w:br/>
        <w:br/>
        <w:t>*</w:t>
        <w:br/>
        <w:br/>
        <w:t xml:space="preserve"> </w:t>
        <w:br/>
        <w:br/>
        <w:t xml:space="preserve"> </w:t>
        <w:br/>
        <w:br/>
        <w:t xml:space="preserve"> </w:t>
        <w:br/>
        <w:br/>
        <w:t>2</w:t>
        <w:br/>
        <w:br/>
        <w:t>.</w:t>
        <w:br/>
        <w:br/>
        <w:t>3</w:t>
        <w:br/>
        <w:br/>
        <w:t>.</w:t>
        <w:br/>
        <w:br/>
        <w:t xml:space="preserve"> </w:t>
        <w:br/>
        <w:br/>
        <w:t>У</w:t>
        <w:br/>
        <w:br/>
        <w:t>п</w:t>
        <w:br/>
        <w:br/>
        <w:t>р</w:t>
        <w:br/>
        <w:br/>
        <w:t>а</w:t>
        <w:br/>
        <w:br/>
        <w:t>в</w:t>
        <w:br/>
        <w:br/>
        <w:t>л</w:t>
        <w:br/>
        <w:br/>
        <w:t>е</w:t>
        <w:br/>
        <w:br/>
        <w:t>н</w:t>
        <w:br/>
        <w:br/>
        <w:t>и</w:t>
        <w:br/>
        <w:br/>
        <w:t>е</w:t>
        <w:br/>
        <w:br/>
        <w:t xml:space="preserve"> </w:t>
        <w:br/>
        <w:br/>
        <w:t>д</w:t>
        <w:br/>
        <w:br/>
        <w:t>а</w:t>
        <w:br/>
        <w:br/>
        <w:t>н</w:t>
        <w:br/>
        <w:br/>
        <w:t>н</w:t>
        <w:br/>
        <w:br/>
        <w:t>ы</w:t>
        <w:br/>
        <w:br/>
        <w:t>м</w:t>
        <w:br/>
        <w:br/>
        <w:t>и</w:t>
        <w:br/>
        <w:br/>
        <w:t xml:space="preserve"> </w:t>
        <w:br/>
        <w:br/>
        <w:t>м</w:t>
        <w:br/>
        <w:br/>
        <w:t>о</w:t>
        <w:br/>
        <w:br/>
        <w:t>д</w:t>
        <w:br/>
        <w:br/>
        <w:t>е</w:t>
        <w:br/>
        <w:br/>
        <w:t>л</w:t>
        <w:br/>
        <w:br/>
        <w:t>и</w:t>
        <w:br/>
        <w:br/>
        <w:t>:</w:t>
        <w:br/>
        <w:br/>
        <w:t xml:space="preserve"> </w:t>
        <w:br/>
        <w:br/>
        <w:t>о</w:t>
        <w:br/>
        <w:br/>
        <w:t>р</w:t>
        <w:br/>
        <w:br/>
        <w:t>г</w:t>
        <w:br/>
        <w:br/>
        <w:t>а</w:t>
        <w:br/>
        <w:br/>
        <w:t>н</w:t>
        <w:br/>
        <w:br/>
        <w:t>и</w:t>
        <w:br/>
        <w:br/>
        <w:t>з</w:t>
        <w:br/>
        <w:br/>
        <w:t>а</w:t>
        <w:br/>
        <w:br/>
        <w:t>ц</w:t>
        <w:br/>
        <w:br/>
        <w:t>и</w:t>
        <w:br/>
        <w:br/>
        <w:t>я</w:t>
        <w:br/>
        <w:br/>
        <w:t>,</w:t>
        <w:br/>
        <w:br/>
        <w:t xml:space="preserve"> </w:t>
        <w:br/>
        <w:br/>
        <w:t>с</w:t>
        <w:br/>
        <w:br/>
        <w:t>т</w:t>
        <w:br/>
        <w:br/>
        <w:t>р</w:t>
        <w:br/>
        <w:br/>
        <w:t>у</w:t>
        <w:br/>
        <w:br/>
        <w:t>к</w:t>
        <w:br/>
        <w:br/>
        <w:t>т</w:t>
        <w:br/>
        <w:br/>
        <w:t>у</w:t>
        <w:br/>
        <w:br/>
        <w:t>р</w:t>
        <w:br/>
        <w:br/>
        <w:t>и</w:t>
        <w:br/>
        <w:br/>
        <w:t>р</w:t>
        <w:br/>
        <w:br/>
        <w:t>о</w:t>
        <w:br/>
        <w:br/>
        <w:t>в</w:t>
        <w:br/>
        <w:br/>
        <w:t>а</w:t>
        <w:br/>
        <w:br/>
        <w:t>н</w:t>
        <w:br/>
        <w:br/>
        <w:t>и</w:t>
        <w:br/>
        <w:br/>
        <w:t>е</w:t>
        <w:br/>
        <w:br/>
        <w:t>,</w:t>
        <w:br/>
        <w:br/>
        <w:t xml:space="preserve"> </w:t>
        <w:br/>
        <w:br/>
        <w:t>о</w:t>
        <w:br/>
        <w:br/>
        <w:t>б</w:t>
        <w:br/>
        <w:br/>
        <w:t>м</w:t>
        <w:br/>
        <w:br/>
        <w:t>е</w:t>
        <w:br/>
        <w:br/>
        <w:t>н</w:t>
        <w:br/>
        <w:br/>
        <w:t xml:space="preserve"> </w:t>
        <w:br/>
        <w:br/>
        <w:t>д</w:t>
        <w:br/>
        <w:br/>
        <w:t>а</w:t>
        <w:br/>
        <w:br/>
        <w:t>н</w:t>
        <w:br/>
        <w:br/>
        <w:t>н</w:t>
        <w:br/>
        <w:br/>
        <w:t>ы</w:t>
        <w:br/>
        <w:br/>
        <w:t>м</w:t>
        <w:br/>
        <w:br/>
        <w:t>и</w:t>
        <w:br/>
        <w:br/>
        <w:br/>
        <w:br/>
        <w:br/>
        <w:t>*</w:t>
        <w:br/>
        <w:br/>
        <w:t xml:space="preserve"> </w:t>
        <w:br/>
        <w:br/>
        <w:t xml:space="preserve"> </w:t>
        <w:br/>
        <w:br/>
        <w:t xml:space="preserve"> </w:t>
        <w:br/>
        <w:br/>
        <w:t>2</w:t>
        <w:br/>
        <w:br/>
        <w:t>.</w:t>
        <w:br/>
        <w:br/>
        <w:t>4</w:t>
        <w:br/>
        <w:br/>
        <w:t>.</w:t>
        <w:br/>
        <w:br/>
        <w:t xml:space="preserve"> </w:t>
        <w:br/>
        <w:br/>
        <w:t xml:space="preserve"> </w:t>
        <w:br/>
        <w:br/>
        <w:t>П</w:t>
        <w:br/>
        <w:br/>
        <w:t>р</w:t>
        <w:br/>
        <w:br/>
        <w:t>а</w:t>
        <w:br/>
        <w:br/>
        <w:t>к</w:t>
        <w:br/>
        <w:br/>
        <w:t>т</w:t>
        <w:br/>
        <w:br/>
        <w:t>и</w:t>
        <w:br/>
        <w:br/>
        <w:t>ч</w:t>
        <w:br/>
        <w:br/>
        <w:t>е</w:t>
        <w:br/>
        <w:br/>
        <w:t>с</w:t>
        <w:br/>
        <w:br/>
        <w:t>к</w:t>
        <w:br/>
        <w:br/>
        <w:t>и</w:t>
        <w:br/>
        <w:br/>
        <w:t>й</w:t>
        <w:br/>
        <w:br/>
        <w:t xml:space="preserve"> </w:t>
        <w:br/>
        <w:br/>
        <w:t>п</w:t>
        <w:br/>
        <w:br/>
        <w:t>р</w:t>
        <w:br/>
        <w:br/>
        <w:t>и</w:t>
        <w:br/>
        <w:br/>
        <w:t>м</w:t>
        <w:br/>
        <w:br/>
        <w:t>е</w:t>
        <w:br/>
        <w:br/>
        <w:t>р</w:t>
        <w:br/>
        <w:br/>
        <w:t xml:space="preserve"> </w:t>
        <w:br/>
        <w:br/>
        <w:t>с</w:t>
        <w:br/>
        <w:br/>
        <w:t>о</w:t>
        <w:br/>
        <w:br/>
        <w:t>з</w:t>
        <w:br/>
        <w:br/>
        <w:t>д</w:t>
        <w:br/>
        <w:br/>
        <w:t>а</w:t>
        <w:br/>
        <w:br/>
        <w:t>н</w:t>
        <w:br/>
        <w:br/>
        <w:t>и</w:t>
        <w:br/>
        <w:br/>
        <w:t>я</w:t>
        <w:br/>
        <w:br/>
        <w:t xml:space="preserve"> </w:t>
        <w:br/>
        <w:br/>
        <w:t>п</w:t>
        <w:br/>
        <w:br/>
        <w:t>р</w:t>
        <w:br/>
        <w:br/>
        <w:t>о</w:t>
        <w:br/>
        <w:br/>
        <w:t>с</w:t>
        <w:br/>
        <w:br/>
        <w:t>т</w:t>
        <w:br/>
        <w:br/>
        <w:t>о</w:t>
        <w:br/>
        <w:br/>
        <w:t>й</w:t>
        <w:br/>
        <w:br/>
        <w:t xml:space="preserve"> </w:t>
        <w:br/>
        <w:br/>
        <w:t>3</w:t>
        <w:br/>
        <w:br/>
        <w:t>D</w:t>
        <w:br/>
        <w:br/>
        <w:t xml:space="preserve"> </w:t>
        <w:br/>
        <w:br/>
        <w:t>м</w:t>
        <w:br/>
        <w:br/>
        <w:t>о</w:t>
        <w:br/>
        <w:br/>
        <w:t>д</w:t>
        <w:br/>
        <w:br/>
        <w:t>е</w:t>
        <w:br/>
        <w:br/>
        <w:t>л</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Г</w:t>
        <w:br/>
        <w:br/>
        <w:t>л</w:t>
        <w:br/>
        <w:br/>
        <w:t>а</w:t>
        <w:br/>
        <w:br/>
        <w:t>в</w:t>
        <w:br/>
        <w:br/>
        <w:t>а</w:t>
        <w:br/>
        <w:br/>
        <w:t xml:space="preserve"> </w:t>
        <w:br/>
        <w:br/>
        <w:t>3</w:t>
        <w:br/>
        <w:br/>
        <w:t>.</w:t>
        <w:br/>
        <w:br/>
        <w:t xml:space="preserve"> </w:t>
        <w:br/>
        <w:br/>
        <w:t>Ф</w:t>
        <w:br/>
        <w:br/>
        <w:t>о</w:t>
        <w:br/>
        <w:br/>
        <w:t>р</w:t>
        <w:br/>
        <w:br/>
        <w:t>м</w:t>
        <w:br/>
        <w:br/>
        <w:t>и</w:t>
        <w:br/>
        <w:br/>
        <w:t>р</w:t>
        <w:br/>
        <w:br/>
        <w:t>о</w:t>
        <w:br/>
        <w:br/>
        <w:t>в</w:t>
        <w:br/>
        <w:br/>
        <w:t>а</w:t>
        <w:br/>
        <w:br/>
        <w:t>н</w:t>
        <w:br/>
        <w:br/>
        <w:t>и</w:t>
        <w:br/>
        <w:br/>
        <w:t>е</w:t>
        <w:br/>
        <w:br/>
        <w:t xml:space="preserve"> </w:t>
        <w:br/>
        <w:br/>
        <w:t>т</w:t>
        <w:br/>
        <w:br/>
        <w:t>е</w:t>
        <w:br/>
        <w:br/>
        <w:t>х</w:t>
        <w:br/>
        <w:br/>
        <w:t>н</w:t>
        <w:br/>
        <w:br/>
        <w:t>и</w:t>
        <w:br/>
        <w:br/>
        <w:t>ч</w:t>
        <w:br/>
        <w:br/>
        <w:t>е</w:t>
        <w:br/>
        <w:br/>
        <w:t>с</w:t>
        <w:br/>
        <w:br/>
        <w:t>к</w:t>
        <w:br/>
        <w:br/>
        <w:t>о</w:t>
        <w:br/>
        <w:br/>
        <w:t>г</w:t>
        <w:br/>
        <w:br/>
        <w:t>о</w:t>
        <w:br/>
        <w:br/>
        <w:t xml:space="preserve"> </w:t>
        <w:br/>
        <w:br/>
        <w:t>з</w:t>
        <w:br/>
        <w:br/>
        <w:t>а</w:t>
        <w:br/>
        <w:br/>
        <w:t>д</w:t>
        <w:br/>
        <w:br/>
        <w:t>а</w:t>
        <w:br/>
        <w:br/>
        <w:t>н</w:t>
        <w:br/>
        <w:br/>
        <w:t>и</w:t>
        <w:br/>
        <w:br/>
        <w:t>я</w:t>
        <w:br/>
        <w:br/>
        <w:t xml:space="preserve"> </w:t>
        <w:br/>
        <w:br/>
        <w:t>н</w:t>
        <w:br/>
        <w:br/>
        <w:t>а</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3</w:t>
        <w:br/>
        <w:br/>
        <w:t>.</w:t>
        <w:br/>
        <w:br/>
        <w:t>1</w:t>
        <w:br/>
        <w:br/>
        <w:t>.</w:t>
        <w:br/>
        <w:br/>
        <w:t xml:space="preserve"> </w:t>
        <w:br/>
        <w:br/>
        <w:t>Э</w:t>
        <w:br/>
        <w:br/>
        <w:t>т</w:t>
        <w:br/>
        <w:br/>
        <w:t>а</w:t>
        <w:br/>
        <w:br/>
        <w:t>п</w:t>
        <w:br/>
        <w:br/>
        <w:t>ы</w:t>
        <w:br/>
        <w:br/>
        <w:t xml:space="preserve"> </w:t>
        <w:br/>
        <w:br/>
        <w:t>ф</w:t>
        <w:br/>
        <w:br/>
        <w:t>о</w:t>
        <w:br/>
        <w:br/>
        <w:t>р</w:t>
        <w:br/>
        <w:br/>
        <w:t>м</w:t>
        <w:br/>
        <w:br/>
        <w:t>и</w:t>
        <w:br/>
        <w:br/>
        <w:t>р</w:t>
        <w:br/>
        <w:br/>
        <w:t>о</w:t>
        <w:br/>
        <w:br/>
        <w:t>в</w:t>
        <w:br/>
        <w:br/>
        <w:t>а</w:t>
        <w:br/>
        <w:br/>
        <w:t>н</w:t>
        <w:br/>
        <w:br/>
        <w:t>и</w:t>
        <w:br/>
        <w:br/>
        <w:t>я</w:t>
        <w:br/>
        <w:br/>
        <w:t xml:space="preserve"> </w:t>
        <w:br/>
        <w:br/>
        <w:t>Т</w:t>
        <w:br/>
        <w:br/>
        <w:t>З</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М</w:t>
        <w:br/>
        <w:br/>
        <w:t>:</w:t>
        <w:br/>
        <w:br/>
        <w:t xml:space="preserve"> </w:t>
        <w:br/>
        <w:br/>
        <w:t>о</w:t>
        <w:br/>
        <w:br/>
        <w:t>т</w:t>
        <w:br/>
        <w:br/>
        <w:t xml:space="preserve"> </w:t>
        <w:br/>
        <w:br/>
        <w:t>п</w:t>
        <w:br/>
        <w:br/>
        <w:t>р</w:t>
        <w:br/>
        <w:br/>
        <w:t>е</w:t>
        <w:br/>
        <w:br/>
        <w:t>д</w:t>
        <w:br/>
        <w:br/>
        <w:t>в</w:t>
        <w:br/>
        <w:br/>
        <w:t>а</w:t>
        <w:br/>
        <w:br/>
        <w:t>р</w:t>
        <w:br/>
        <w:br/>
        <w:t>и</w:t>
        <w:br/>
        <w:br/>
        <w:t>т</w:t>
        <w:br/>
        <w:br/>
        <w:t>е</w:t>
        <w:br/>
        <w:br/>
        <w:t>л</w:t>
        <w:br/>
        <w:br/>
        <w:t>ь</w:t>
        <w:br/>
        <w:br/>
        <w:t>н</w:t>
        <w:br/>
        <w:br/>
        <w:t>о</w:t>
        <w:br/>
        <w:br/>
        <w:t>г</w:t>
        <w:br/>
        <w:br/>
        <w:t>о</w:t>
        <w:br/>
        <w:br/>
        <w:t xml:space="preserve"> </w:t>
        <w:br/>
        <w:br/>
        <w:t>а</w:t>
        <w:br/>
        <w:br/>
        <w:t>н</w:t>
        <w:br/>
        <w:br/>
        <w:t>а</w:t>
        <w:br/>
        <w:br/>
        <w:t>л</w:t>
        <w:br/>
        <w:br/>
        <w:t>и</w:t>
        <w:br/>
        <w:br/>
        <w:t>з</w:t>
        <w:br/>
        <w:br/>
        <w:t>а</w:t>
        <w:br/>
        <w:br/>
        <w:t xml:space="preserve"> </w:t>
        <w:br/>
        <w:br/>
        <w:t>д</w:t>
        <w:br/>
        <w:br/>
        <w:t>о</w:t>
        <w:br/>
        <w:br/>
        <w:t xml:space="preserve"> </w:t>
        <w:br/>
        <w:br/>
        <w:t>р</w:t>
        <w:br/>
        <w:br/>
        <w:t>а</w:t>
        <w:br/>
        <w:br/>
        <w:t>з</w:t>
        <w:br/>
        <w:br/>
        <w:t>р</w:t>
        <w:br/>
        <w:br/>
        <w:t>а</w:t>
        <w:br/>
        <w:br/>
        <w:t>б</w:t>
        <w:br/>
        <w:br/>
        <w:t>о</w:t>
        <w:br/>
        <w:br/>
        <w:t>т</w:t>
        <w:br/>
        <w:br/>
        <w:t>к</w:t>
        <w:br/>
        <w:br/>
        <w:t>и</w:t>
        <w:br/>
        <w:br/>
        <w:t xml:space="preserve"> </w:t>
        <w:br/>
        <w:br/>
        <w:t>д</w:t>
        <w:br/>
        <w:br/>
        <w:t>е</w:t>
        <w:br/>
        <w:br/>
        <w:t>т</w:t>
        <w:br/>
        <w:br/>
        <w:t>а</w:t>
        <w:br/>
        <w:br/>
        <w:t>л</w:t>
        <w:br/>
        <w:br/>
        <w:t>ь</w:t>
        <w:br/>
        <w:br/>
        <w:t>н</w:t>
        <w:br/>
        <w:br/>
        <w:t>о</w:t>
        <w:br/>
        <w:br/>
        <w:t>г</w:t>
        <w:br/>
        <w:br/>
        <w:t>о</w:t>
        <w:br/>
        <w:br/>
        <w:t xml:space="preserve"> </w:t>
        <w:br/>
        <w:br/>
        <w:t>Т</w:t>
        <w:br/>
        <w:br/>
        <w:t>З</w:t>
        <w:br/>
        <w:br/>
        <w:br/>
        <w:br/>
        <w:br/>
        <w:t>*</w:t>
        <w:br/>
        <w:br/>
        <w:t xml:space="preserve"> </w:t>
        <w:br/>
        <w:br/>
        <w:t xml:space="preserve"> </w:t>
        <w:br/>
        <w:br/>
        <w:t xml:space="preserve"> </w:t>
        <w:br/>
        <w:br/>
        <w:t>3</w:t>
        <w:br/>
        <w:br/>
        <w:t>.</w:t>
        <w:br/>
        <w:br/>
        <w:t>2</w:t>
        <w:br/>
        <w:br/>
        <w:t>.</w:t>
        <w:br/>
        <w:br/>
        <w:t xml:space="preserve"> </w:t>
        <w:br/>
        <w:br/>
        <w:t>О</w:t>
        <w:br/>
        <w:br/>
        <w:t>п</w:t>
        <w:br/>
        <w:br/>
        <w:t>р</w:t>
        <w:br/>
        <w:br/>
        <w:t>е</w:t>
        <w:br/>
        <w:br/>
        <w:t>д</w:t>
        <w:br/>
        <w:br/>
        <w:t>е</w:t>
        <w:br/>
        <w:br/>
        <w:t>л</w:t>
        <w:br/>
        <w:br/>
        <w:t>е</w:t>
        <w:br/>
        <w:br/>
        <w:t>н</w:t>
        <w:br/>
        <w:br/>
        <w:t>и</w:t>
        <w:br/>
        <w:br/>
        <w:t>е</w:t>
        <w:br/>
        <w:br/>
        <w:t xml:space="preserve"> </w:t>
        <w:br/>
        <w:br/>
        <w:t>т</w:t>
        <w:br/>
        <w:br/>
        <w:t>р</w:t>
        <w:br/>
        <w:br/>
        <w:t>е</w:t>
        <w:br/>
        <w:br/>
        <w:t>б</w:t>
        <w:br/>
        <w:br/>
        <w:t>о</w:t>
        <w:br/>
        <w:br/>
        <w:t>в</w:t>
        <w:br/>
        <w:br/>
        <w:t>а</w:t>
        <w:br/>
        <w:br/>
        <w:t>н</w:t>
        <w:br/>
        <w:br/>
        <w:t>и</w:t>
        <w:br/>
        <w:br/>
        <w:t>й</w:t>
        <w:br/>
        <w:br/>
        <w:t xml:space="preserve"> </w:t>
        <w:br/>
        <w:br/>
        <w:t>к</w:t>
        <w:br/>
        <w:br/>
        <w:t xml:space="preserve"> </w:t>
        <w:br/>
        <w:br/>
        <w:t>Ц</w:t>
        <w:br/>
        <w:br/>
        <w:t>И</w:t>
        <w:br/>
        <w:br/>
        <w:t>М</w:t>
        <w:br/>
        <w:br/>
        <w:t>:</w:t>
        <w:br/>
        <w:br/>
        <w:t xml:space="preserve"> </w:t>
        <w:br/>
        <w:br/>
        <w:t>у</w:t>
        <w:br/>
        <w:br/>
        <w:t>р</w:t>
        <w:br/>
        <w:br/>
        <w:t>о</w:t>
        <w:br/>
        <w:br/>
        <w:t>в</w:t>
        <w:br/>
        <w:br/>
        <w:t>е</w:t>
        <w:br/>
        <w:br/>
        <w:t>н</w:t>
        <w:br/>
        <w:br/>
        <w:t>ь</w:t>
        <w:br/>
        <w:br/>
        <w:t xml:space="preserve"> </w:t>
        <w:br/>
        <w:br/>
        <w:t>д</w:t>
        <w:br/>
        <w:br/>
        <w:t>е</w:t>
        <w:br/>
        <w:br/>
        <w:t>т</w:t>
        <w:br/>
        <w:br/>
        <w:t>а</w:t>
        <w:br/>
        <w:br/>
        <w:t>л</w:t>
        <w:br/>
        <w:br/>
        <w:t>и</w:t>
        <w:br/>
        <w:br/>
        <w:t>з</w:t>
        <w:br/>
        <w:br/>
        <w:t>а</w:t>
        <w:br/>
        <w:br/>
        <w:t>ц</w:t>
        <w:br/>
        <w:br/>
        <w:t>и</w:t>
        <w:br/>
        <w:br/>
        <w:t>и</w:t>
        <w:br/>
        <w:br/>
        <w:t>,</w:t>
        <w:br/>
        <w:br/>
        <w:t xml:space="preserve"> </w:t>
        <w:br/>
        <w:br/>
        <w:t>а</w:t>
        <w:br/>
        <w:br/>
        <w:t>т</w:t>
        <w:br/>
        <w:br/>
        <w:t>р</w:t>
        <w:br/>
        <w:br/>
        <w:t>и</w:t>
        <w:br/>
        <w:br/>
        <w:t>б</w:t>
        <w:br/>
        <w:br/>
        <w:t>у</w:t>
        <w:br/>
        <w:br/>
        <w:t>т</w:t>
        <w:br/>
        <w:br/>
        <w:t>и</w:t>
        <w:br/>
        <w:br/>
        <w:t>в</w:t>
        <w:br/>
        <w:br/>
        <w:t>н</w:t>
        <w:br/>
        <w:br/>
        <w:t>ы</w:t>
        <w:br/>
        <w:br/>
        <w:t>й</w:t>
        <w:br/>
        <w:br/>
        <w:t xml:space="preserve"> </w:t>
        <w:br/>
        <w:br/>
        <w:t>с</w:t>
        <w:br/>
        <w:br/>
        <w:t>о</w:t>
        <w:br/>
        <w:br/>
        <w:t>с</w:t>
        <w:br/>
        <w:br/>
        <w:t>т</w:t>
        <w:br/>
        <w:br/>
        <w:t>а</w:t>
        <w:br/>
        <w:br/>
        <w:t>в</w:t>
        <w:br/>
        <w:br/>
        <w:t>,</w:t>
        <w:br/>
        <w:br/>
        <w:t xml:space="preserve"> </w:t>
        <w:br/>
        <w:br/>
        <w:t>ф</w:t>
        <w:br/>
        <w:br/>
        <w:t>о</w:t>
        <w:br/>
        <w:br/>
        <w:t>р</w:t>
        <w:br/>
        <w:br/>
        <w:t>м</w:t>
        <w:br/>
        <w:br/>
        <w:t>а</w:t>
        <w:br/>
        <w:br/>
        <w:t>т</w:t>
        <w:br/>
        <w:br/>
        <w:t>ы</w:t>
        <w:br/>
        <w:br/>
        <w:t xml:space="preserve"> </w:t>
        <w:br/>
        <w:br/>
        <w:t>д</w:t>
        <w:br/>
        <w:br/>
        <w:t>а</w:t>
        <w:br/>
        <w:br/>
        <w:t>н</w:t>
        <w:br/>
        <w:br/>
        <w:t>н</w:t>
        <w:br/>
        <w:br/>
        <w:t>ы</w:t>
        <w:br/>
        <w:br/>
        <w:t>х</w:t>
        <w:br/>
        <w:br/>
        <w:br/>
        <w:br/>
        <w:br/>
        <w:t>*</w:t>
        <w:br/>
        <w:br/>
        <w:t xml:space="preserve"> </w:t>
        <w:br/>
        <w:br/>
        <w:t xml:space="preserve"> </w:t>
        <w:br/>
        <w:br/>
        <w:t xml:space="preserve"> </w:t>
        <w:br/>
        <w:br/>
        <w:t>3</w:t>
        <w:br/>
        <w:br/>
        <w:t>.</w:t>
        <w:br/>
        <w:br/>
        <w:t>3</w:t>
        <w:br/>
        <w:br/>
        <w:t>.</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з</w:t>
        <w:br/>
        <w:br/>
        <w:t>а</w:t>
        <w:br/>
        <w:br/>
        <w:t>к</w:t>
        <w:br/>
        <w:br/>
        <w:t>а</w:t>
        <w:br/>
        <w:br/>
        <w:t>з</w:t>
        <w:br/>
        <w:br/>
        <w:t>ч</w:t>
        <w:br/>
        <w:br/>
        <w:t>и</w:t>
        <w:br/>
        <w:br/>
        <w:t>к</w:t>
        <w:br/>
        <w:br/>
        <w:t>о</w:t>
        <w:br/>
        <w:br/>
        <w:t>м</w:t>
        <w:br/>
        <w:br/>
        <w:t xml:space="preserve"> </w:t>
        <w:br/>
        <w:br/>
        <w:t>и</w:t>
        <w:br/>
        <w:br/>
        <w:t xml:space="preserve"> </w:t>
        <w:br/>
        <w:br/>
        <w:t>д</w:t>
        <w:br/>
        <w:br/>
        <w:t>р</w:t>
        <w:br/>
        <w:br/>
        <w:t>у</w:t>
        <w:br/>
        <w:br/>
        <w:t>г</w:t>
        <w:br/>
        <w:br/>
        <w:t>и</w:t>
        <w:br/>
        <w:br/>
        <w:t>м</w:t>
        <w:br/>
        <w:br/>
        <w:t>и</w:t>
        <w:br/>
        <w:br/>
        <w:t xml:space="preserve"> </w:t>
        <w:br/>
        <w:br/>
        <w:t>у</w:t>
        <w:br/>
        <w:br/>
        <w:t>ч</w:t>
        <w:br/>
        <w:br/>
        <w:t>а</w:t>
        <w:br/>
        <w:br/>
        <w:t>с</w:t>
        <w:br/>
        <w:br/>
        <w:t>т</w:t>
        <w:br/>
        <w:br/>
        <w:t>н</w:t>
        <w:br/>
        <w:br/>
        <w:t>и</w:t>
        <w:br/>
        <w:br/>
        <w:t>к</w:t>
        <w:br/>
        <w:br/>
        <w:t>а</w:t>
        <w:br/>
        <w:br/>
        <w:t>м</w:t>
        <w:br/>
        <w:br/>
        <w:t>и</w:t>
        <w:br/>
        <w:br/>
        <w:t xml:space="preserve"> </w:t>
        <w:br/>
        <w:br/>
        <w:t>п</w:t>
        <w:br/>
        <w:br/>
        <w:t>р</w:t>
        <w:br/>
        <w:br/>
        <w:t>о</w:t>
        <w:br/>
        <w:br/>
        <w:t>е</w:t>
        <w:br/>
        <w:br/>
        <w:t>к</w:t>
        <w:br/>
        <w:br/>
        <w:t>т</w:t>
        <w:br/>
        <w:br/>
        <w:t>а</w:t>
        <w:br/>
        <w:br/>
        <w:t>:</w:t>
        <w:br/>
        <w:br/>
        <w:t xml:space="preserve"> </w:t>
        <w:br/>
        <w:br/>
        <w:t>с</w:t>
        <w:br/>
        <w:br/>
        <w:t>о</w:t>
        <w:br/>
        <w:br/>
        <w:t>г</w:t>
        <w:br/>
        <w:br/>
        <w:t>л</w:t>
        <w:br/>
        <w:br/>
        <w:t>а</w:t>
        <w:br/>
        <w:br/>
        <w:t>с</w:t>
        <w:br/>
        <w:br/>
        <w:t>о</w:t>
        <w:br/>
        <w:br/>
        <w:t>в</w:t>
        <w:br/>
        <w:br/>
        <w:t>а</w:t>
        <w:br/>
        <w:br/>
        <w:t>н</w:t>
        <w:br/>
        <w:br/>
        <w:t>и</w:t>
        <w:br/>
        <w:br/>
        <w:t>е</w:t>
        <w:br/>
        <w:br/>
        <w:t xml:space="preserve"> </w:t>
        <w:br/>
        <w:br/>
        <w:t>т</w:t>
        <w:br/>
        <w:br/>
        <w:t>р</w:t>
        <w:br/>
        <w:br/>
        <w:t>е</w:t>
        <w:br/>
        <w:br/>
        <w:t>б</w:t>
        <w:br/>
        <w:br/>
        <w:t>о</w:t>
        <w:br/>
        <w:br/>
        <w:t>в</w:t>
        <w:br/>
        <w:br/>
        <w:t>а</w:t>
        <w:br/>
        <w:br/>
        <w:t>н</w:t>
        <w:br/>
        <w:br/>
        <w:t>и</w:t>
        <w:br/>
        <w:br/>
        <w:t>й</w:t>
        <w:br/>
        <w:br/>
        <w:t>,</w:t>
        <w:br/>
        <w:br/>
        <w:t xml:space="preserve"> </w:t>
        <w:br/>
        <w:br/>
        <w:t>о</w:t>
        <w:br/>
        <w:br/>
        <w:t>б</w:t>
        <w:br/>
        <w:br/>
        <w:t>м</w:t>
        <w:br/>
        <w:br/>
        <w:t>е</w:t>
        <w:br/>
        <w:br/>
        <w:t>н</w:t>
        <w:br/>
        <w:br/>
        <w:t xml:space="preserve"> </w:t>
        <w:br/>
        <w:br/>
        <w:t>д</w:t>
        <w:br/>
        <w:br/>
        <w:t>а</w:t>
        <w:br/>
        <w:br/>
        <w:t>н</w:t>
        <w:br/>
        <w:br/>
        <w:t>н</w:t>
        <w:br/>
        <w:br/>
        <w:t>ы</w:t>
        <w:br/>
        <w:br/>
        <w:t>м</w:t>
        <w:br/>
        <w:br/>
        <w:t>и</w:t>
        <w:br/>
        <w:br/>
        <w:br/>
        <w:br/>
        <w:br/>
        <w:t>*</w:t>
        <w:br/>
        <w:br/>
        <w:t xml:space="preserve"> </w:t>
        <w:br/>
        <w:br/>
        <w:t xml:space="preserve"> </w:t>
        <w:br/>
        <w:br/>
        <w:t xml:space="preserve"> </w:t>
        <w:br/>
        <w:br/>
        <w:t>3</w:t>
        <w:br/>
        <w:br/>
        <w:t>.</w:t>
        <w:br/>
        <w:br/>
        <w:t>4</w:t>
        <w:br/>
        <w:br/>
        <w:t>.</w:t>
        <w:br/>
        <w:br/>
        <w:t xml:space="preserve"> </w:t>
        <w:br/>
        <w:br/>
        <w:t xml:space="preserve"> </w:t>
        <w:br/>
        <w:br/>
        <w:t>П</w:t>
        <w:br/>
        <w:br/>
        <w:t>р</w:t>
        <w:br/>
        <w:br/>
        <w:t>и</w:t>
        <w:br/>
        <w:br/>
        <w:t>м</w:t>
        <w:br/>
        <w:br/>
        <w:t>е</w:t>
        <w:br/>
        <w:br/>
        <w:t>р</w:t>
        <w:br/>
        <w:br/>
        <w:t xml:space="preserve"> </w:t>
        <w:br/>
        <w:br/>
        <w:t>ф</w:t>
        <w:br/>
        <w:br/>
        <w:t>о</w:t>
        <w:br/>
        <w:br/>
        <w:t>р</w:t>
        <w:br/>
        <w:br/>
        <w:t>м</w:t>
        <w:br/>
        <w:br/>
        <w:t>и</w:t>
        <w:br/>
        <w:br/>
        <w:t>р</w:t>
        <w:br/>
        <w:br/>
        <w:t>о</w:t>
        <w:br/>
        <w:br/>
        <w:t>в</w:t>
        <w:br/>
        <w:br/>
        <w:t>а</w:t>
        <w:br/>
        <w:br/>
        <w:t>н</w:t>
        <w:br/>
        <w:br/>
        <w:t>и</w:t>
        <w:br/>
        <w:br/>
        <w:t>я</w:t>
        <w:br/>
        <w:br/>
        <w:t xml:space="preserve"> </w:t>
        <w:br/>
        <w:br/>
        <w:t>Т</w:t>
        <w:br/>
        <w:br/>
        <w:t>З</w:t>
        <w:br/>
        <w:br/>
        <w:t xml:space="preserve"> </w:t>
        <w:br/>
        <w:br/>
        <w:t>д</w:t>
        <w:br/>
        <w:br/>
        <w:t>л</w:t>
        <w:br/>
        <w:br/>
        <w:t>я</w:t>
        <w:br/>
        <w:br/>
        <w:t xml:space="preserve"> </w:t>
        <w:br/>
        <w:br/>
        <w:t>к</w:t>
        <w:br/>
        <w:br/>
        <w:t>о</w:t>
        <w:br/>
        <w:br/>
        <w:t>н</w:t>
        <w:br/>
        <w:br/>
        <w:t>к</w:t>
        <w:br/>
        <w:br/>
        <w:t>р</w:t>
        <w:br/>
        <w:br/>
        <w:t>е</w:t>
        <w:br/>
        <w:br/>
        <w:t>т</w:t>
        <w:br/>
        <w:br/>
        <w:t>н</w:t>
        <w:br/>
        <w:br/>
        <w:t>о</w:t>
        <w:br/>
        <w:br/>
        <w:t>г</w:t>
        <w:br/>
        <w:br/>
        <w:t>о</w:t>
        <w:br/>
        <w:br/>
        <w:t xml:space="preserve"> </w:t>
        <w:br/>
        <w:br/>
        <w:t>о</w:t>
        <w:br/>
        <w:br/>
        <w:t>б</w:t>
        <w:br/>
        <w:br/>
        <w:t>ъ</w:t>
        <w:br/>
        <w:br/>
        <w:t>е</w:t>
        <w:br/>
        <w:br/>
        <w:t>к</w:t>
        <w:br/>
        <w:br/>
        <w:t>т</w:t>
        <w:br/>
        <w:br/>
        <w:t>а</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br/>
        <w:br/>
        <w:br/>
        <w:t>*</w:t>
        <w:br/>
        <w:br/>
        <w:t>*</w:t>
        <w:br/>
        <w:br/>
        <w:t>Г</w:t>
        <w:br/>
        <w:br/>
        <w:t>л</w:t>
        <w:br/>
        <w:br/>
        <w:t>а</w:t>
        <w:br/>
        <w:br/>
        <w:t>в</w:t>
        <w:br/>
        <w:br/>
        <w:t>а</w:t>
        <w:br/>
        <w:br/>
        <w:t xml:space="preserve"> </w:t>
        <w:br/>
        <w:br/>
        <w:t>4</w:t>
        <w:br/>
        <w:br/>
        <w:t>.</w:t>
        <w:br/>
        <w:br/>
        <w:t xml:space="preserve"> </w:t>
        <w:br/>
        <w:br/>
        <w:t>Т</w:t>
        <w:br/>
        <w:br/>
        <w:t>е</w:t>
        <w:br/>
        <w:br/>
        <w:t>х</w:t>
        <w:br/>
        <w:br/>
        <w:t>н</w:t>
        <w:br/>
        <w:br/>
        <w:t>о</w:t>
        <w:br/>
        <w:br/>
        <w:t>л</w:t>
        <w:br/>
        <w:br/>
        <w:t>о</w:t>
        <w:br/>
        <w:br/>
        <w:t>г</w:t>
        <w:br/>
        <w:br/>
        <w:t>и</w:t>
        <w:br/>
        <w:br/>
        <w:t>и</w:t>
        <w:br/>
        <w:br/>
        <w:t xml:space="preserve"> </w:t>
        <w:br/>
        <w:br/>
        <w:t>с</w:t>
        <w:br/>
        <w:br/>
        <w:t>о</w:t>
        <w:br/>
        <w:br/>
        <w:t>з</w:t>
        <w:br/>
        <w:br/>
        <w:t>д</w:t>
        <w:br/>
        <w:br/>
        <w:t>а</w:t>
        <w:br/>
        <w:br/>
        <w:t>н</w:t>
        <w:br/>
        <w:br/>
        <w:t>и</w:t>
        <w:br/>
        <w:br/>
        <w:t>я</w:t>
        <w:br/>
        <w:br/>
        <w:t xml:space="preserve"> </w:t>
        <w:br/>
        <w:br/>
        <w:t>м</w:t>
        <w:br/>
        <w:br/>
        <w:t>о</w:t>
        <w:br/>
        <w:br/>
        <w:t>д</w:t>
        <w:br/>
        <w:br/>
        <w:t>е</w:t>
        <w:br/>
        <w:br/>
        <w:t>л</w:t>
        <w:br/>
        <w:br/>
        <w:t>е</w:t>
        <w:br/>
        <w:br/>
        <w:t>й</w:t>
        <w:br/>
        <w:br/>
        <w:t xml:space="preserve"> </w:t>
        <w:br/>
        <w:br/>
        <w:t>с</w:t>
        <w:br/>
        <w:br/>
        <w:t>у</w:t>
        <w:br/>
        <w:br/>
        <w:t>щ</w:t>
        <w:br/>
        <w:br/>
        <w:t>е</w:t>
        <w:br/>
        <w:br/>
        <w:t>с</w:t>
        <w:br/>
        <w:br/>
        <w:t>т</w:t>
        <w:br/>
        <w:br/>
        <w:t>в</w:t>
        <w:br/>
        <w:br/>
        <w:t>у</w:t>
        <w:br/>
        <w:br/>
        <w:t>ю</w:t>
        <w:br/>
        <w:br/>
        <w:t>щ</w:t>
        <w:br/>
        <w:br/>
        <w:t>и</w:t>
        <w:br/>
        <w:br/>
        <w:t>х</w:t>
        <w:br/>
        <w:br/>
        <w:t xml:space="preserve"> </w:t>
        <w:br/>
        <w:br/>
        <w:t>о</w:t>
        <w:br/>
        <w:br/>
        <w:t>б</w:t>
        <w:br/>
        <w:br/>
        <w:t>ъ</w:t>
        <w:br/>
        <w:br/>
        <w:t>е</w:t>
        <w:br/>
        <w:br/>
        <w:t>к</w:t>
        <w:br/>
        <w:br/>
        <w:t>т</w:t>
        <w:br/>
        <w:br/>
        <w:t>о</w:t>
        <w:br/>
        <w:br/>
        <w:t>в</w:t>
        <w:br/>
        <w:br/>
        <w:t xml:space="preserve"> </w:t>
        <w:br/>
        <w:br/>
        <w:t>д</w:t>
        <w:br/>
        <w:br/>
        <w:t>л</w:t>
        <w:br/>
        <w:br/>
        <w:t>я</w:t>
        <w:br/>
        <w:br/>
        <w:t xml:space="preserve"> </w:t>
        <w:br/>
        <w:br/>
        <w:t>р</w:t>
        <w:br/>
        <w:br/>
        <w:t>е</w:t>
        <w:br/>
        <w:br/>
        <w:t>к</w:t>
        <w:br/>
        <w:br/>
        <w:t>о</w:t>
        <w:br/>
        <w:br/>
        <w:t>н</w:t>
        <w:br/>
        <w:br/>
        <w:t>с</w:t>
        <w:br/>
        <w:br/>
        <w:t>т</w:t>
        <w:br/>
        <w:br/>
        <w:t>р</w:t>
        <w:br/>
        <w:br/>
        <w:t>у</w:t>
        <w:br/>
        <w:br/>
        <w:t>к</w:t>
        <w:br/>
        <w:br/>
        <w:t>ц</w:t>
        <w:br/>
        <w:br/>
        <w:t>и</w:t>
        <w:br/>
        <w:br/>
        <w:t>и</w:t>
        <w:br/>
        <w:br/>
        <w:t>*</w:t>
        <w:br/>
        <w:br/>
        <w:t>*</w:t>
        <w:br/>
        <w:br/>
        <w:br/>
        <w:br/>
        <w:br/>
        <w:br/>
        <w:br/>
        <w:br/>
        <w:t>*</w:t>
        <w:br/>
        <w:br/>
        <w:t xml:space="preserve"> </w:t>
        <w:br/>
        <w:br/>
        <w:t xml:space="preserve"> </w:t>
        <w:br/>
        <w:br/>
        <w:t xml:space="preserve"> </w:t>
        <w:br/>
        <w:br/>
        <w:t>4</w:t>
        <w:br/>
        <w:br/>
        <w:t>.</w:t>
        <w:br/>
        <w:br/>
        <w:t>1</w:t>
        <w:br/>
        <w:br/>
        <w:t>.</w:t>
        <w:br/>
        <w:br/>
        <w:t xml:space="preserve"> </w:t>
        <w:br/>
        <w:br/>
        <w:t>О</w:t>
        <w:br/>
        <w:br/>
        <w:t>б</w:t>
        <w:br/>
        <w:br/>
        <w:t>з</w:t>
        <w:br/>
        <w:br/>
        <w:t>о</w:t>
        <w:br/>
        <w:br/>
        <w:t>р</w:t>
        <w:br/>
        <w:br/>
        <w:t xml:space="preserve"> </w:t>
        <w:br/>
        <w:br/>
        <w:t>т</w:t>
        <w:br/>
        <w:br/>
        <w:t>е</w:t>
        <w:br/>
        <w:br/>
        <w:t>х</w:t>
        <w:br/>
        <w:br/>
        <w:t>н</w:t>
        <w:br/>
        <w:br/>
        <w:t>о</w:t>
        <w:br/>
        <w:br/>
        <w:t>л</w:t>
        <w:br/>
        <w:br/>
        <w:t>о</w:t>
        <w:br/>
        <w:br/>
        <w:t>г</w:t>
        <w:br/>
        <w:br/>
        <w:t>и</w:t>
        <w:br/>
        <w:br/>
        <w:t>й</w:t>
        <w:br/>
        <w:br/>
        <w:t>:</w:t>
        <w:br/>
        <w:br/>
        <w:t xml:space="preserve"> </w:t>
        <w:br/>
        <w:br/>
        <w:t>л</w:t>
        <w:br/>
        <w:br/>
        <w:t>а</w:t>
        <w:br/>
        <w:br/>
        <w:t>з</w:t>
        <w:br/>
        <w:br/>
        <w:t>е</w:t>
        <w:br/>
        <w:br/>
        <w:t>р</w:t>
        <w:br/>
        <w:br/>
        <w:t>н</w:t>
        <w:br/>
        <w:br/>
        <w:t>о</w:t>
        <w:br/>
        <w:br/>
        <w:t>е</w:t>
        <w:br/>
        <w:br/>
        <w:t xml:space="preserve"> </w:t>
        <w:br/>
        <w:br/>
        <w:t>с</w:t>
        <w:br/>
        <w:br/>
        <w:t>к</w:t>
        <w:br/>
        <w:br/>
        <w:t>а</w:t>
        <w:br/>
        <w:br/>
        <w:t>н</w:t>
        <w:br/>
        <w:br/>
        <w:t>и</w:t>
        <w:br/>
        <w:br/>
        <w:t>р</w:t>
        <w:br/>
        <w:br/>
        <w:t>о</w:t>
        <w:br/>
        <w:br/>
        <w:t>в</w:t>
        <w:br/>
        <w:br/>
        <w:t>а</w:t>
        <w:br/>
        <w:br/>
        <w:t>н</w:t>
        <w:br/>
        <w:br/>
        <w:t>и</w:t>
        <w:br/>
        <w:br/>
        <w:t>е</w:t>
        <w:br/>
        <w:br/>
        <w:t>,</w:t>
        <w:br/>
        <w:br/>
        <w:t xml:space="preserve"> </w:t>
        <w:br/>
        <w:br/>
        <w:t>ф</w:t>
        <w:br/>
        <w:br/>
        <w:t>о</w:t>
        <w:br/>
        <w:br/>
        <w:t>т</w:t>
        <w:br/>
        <w:br/>
        <w:t>о</w:t>
        <w:br/>
        <w:br/>
        <w:t>г</w:t>
        <w:br/>
        <w:br/>
        <w:t>р</w:t>
        <w:br/>
        <w:br/>
        <w:t>а</w:t>
        <w:br/>
        <w:br/>
        <w:t>м</w:t>
        <w:br/>
        <w:br/>
        <w:t>м</w:t>
        <w:br/>
        <w:br/>
        <w:t>е</w:t>
        <w:br/>
        <w:br/>
        <w:t>т</w:t>
        <w:br/>
        <w:br/>
        <w:t>р</w:t>
        <w:br/>
        <w:br/>
        <w:t>и</w:t>
        <w:br/>
        <w:br/>
        <w:t>я</w:t>
        <w:br/>
        <w:br/>
        <w:t>,</w:t>
        <w:br/>
        <w:br/>
        <w:t xml:space="preserve"> </w:t>
        <w:br/>
        <w:br/>
        <w:t>Б</w:t>
        <w:br/>
        <w:br/>
        <w:t>П</w:t>
        <w:br/>
        <w:br/>
        <w:t>Л</w:t>
        <w:br/>
        <w:br/>
        <w:t>А</w:t>
        <w:br/>
        <w:br/>
        <w:t>,</w:t>
        <w:br/>
        <w:br/>
        <w:t xml:space="preserve"> </w:t>
        <w:br/>
        <w:br/>
        <w:t>т</w:t>
        <w:br/>
        <w:br/>
        <w:t>р</w:t>
        <w:br/>
        <w:br/>
        <w:t>а</w:t>
        <w:br/>
        <w:br/>
        <w:t>д</w:t>
        <w:br/>
        <w:br/>
        <w:t>и</w:t>
        <w:br/>
        <w:br/>
        <w:t>ц</w:t>
        <w:br/>
        <w:br/>
        <w:t>и</w:t>
        <w:br/>
        <w:br/>
        <w:t>о</w:t>
        <w:br/>
        <w:br/>
        <w:t>н</w:t>
        <w:br/>
        <w:br/>
        <w:t>н</w:t>
        <w:br/>
        <w:br/>
        <w:t>ы</w:t>
        <w:br/>
        <w:br/>
        <w:t>е</w:t>
        <w:br/>
        <w:br/>
        <w:t xml:space="preserve"> </w:t>
        <w:br/>
        <w:br/>
        <w:t>м</w:t>
        <w:br/>
        <w:br/>
        <w:t>е</w:t>
        <w:br/>
        <w:br/>
        <w:t>т</w:t>
        <w:br/>
        <w:br/>
        <w:t>о</w:t>
        <w:br/>
        <w:br/>
        <w:t>д</w:t>
        <w:br/>
        <w:br/>
        <w:t>ы</w:t>
        <w:br/>
        <w:br/>
        <w:t>.</w:t>
        <w:br/>
        <w:br/>
        <w:br/>
        <w:br/>
        <w:br/>
        <w:t>*</w:t>
        <w:br/>
        <w:br/>
        <w:t xml:space="preserve"> </w:t>
        <w:br/>
        <w:br/>
        <w:t xml:space="preserve"> </w:t>
        <w:br/>
        <w:br/>
        <w:t xml:space="preserve"> </w:t>
        <w:br/>
        <w:br/>
        <w:t>4</w:t>
        <w:br/>
        <w:br/>
        <w:t>.</w:t>
        <w:br/>
        <w:br/>
        <w:t>2</w:t>
        <w:br/>
        <w:br/>
        <w:t>.</w:t>
        <w:br/>
        <w:br/>
        <w:t xml:space="preserve"> </w:t>
        <w:br/>
        <w:br/>
        <w:t>В</w:t>
        <w:br/>
        <w:br/>
        <w:t>ы</w:t>
        <w:br/>
        <w:br/>
        <w:t>б</w:t>
        <w:br/>
        <w:br/>
        <w:t>о</w:t>
        <w:br/>
        <w:br/>
        <w:t>р</w:t>
        <w:br/>
        <w:br/>
        <w:t xml:space="preserve"> </w:t>
        <w:br/>
        <w:br/>
        <w:t>т</w:t>
        <w:br/>
        <w:br/>
        <w:t>е</w:t>
        <w:br/>
        <w:br/>
        <w:t>х</w:t>
        <w:br/>
        <w:br/>
        <w:t>н</w:t>
        <w:br/>
        <w:br/>
        <w:t>о</w:t>
        <w:br/>
        <w:br/>
        <w:t>л</w:t>
        <w:br/>
        <w:br/>
        <w:t>о</w:t>
        <w:br/>
        <w:br/>
        <w:t>г</w:t>
        <w:br/>
        <w:br/>
        <w:t>и</w:t>
        <w:br/>
        <w:br/>
        <w:t>и</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з</w:t>
        <w:br/>
        <w:br/>
        <w:t>а</w:t>
        <w:br/>
        <w:br/>
        <w:t>д</w:t>
        <w:br/>
        <w:br/>
        <w:t>а</w:t>
        <w:br/>
        <w:br/>
        <w:t>ч</w:t>
        <w:br/>
        <w:br/>
        <w:t>и</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 xml:space="preserve"> </w:t>
        <w:br/>
        <w:br/>
        <w:t>о</w:t>
        <w:br/>
        <w:br/>
        <w:t>б</w:t>
        <w:br/>
        <w:br/>
        <w:t>ъ</w:t>
        <w:br/>
        <w:br/>
        <w:t>е</w:t>
        <w:br/>
        <w:br/>
        <w:t>к</w:t>
        <w:br/>
        <w:br/>
        <w:t>т</w:t>
        <w:br/>
        <w:br/>
        <w:t>а</w:t>
        <w:br/>
        <w:br/>
        <w:t>.</w:t>
        <w:br/>
        <w:br/>
        <w:br/>
        <w:br/>
        <w:br/>
        <w:t>*</w:t>
        <w:br/>
        <w:br/>
        <w:t xml:space="preserve"> </w:t>
        <w:br/>
        <w:br/>
        <w:t xml:space="preserve"> </w:t>
        <w:br/>
        <w:br/>
        <w:t xml:space="preserve"> </w:t>
        <w:br/>
        <w:br/>
        <w:t>4</w:t>
        <w:br/>
        <w:br/>
        <w:t>.</w:t>
        <w:br/>
        <w:br/>
        <w:t>3</w:t>
        <w:br/>
        <w:br/>
        <w:t>.</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с</w:t>
        <w:br/>
        <w:br/>
        <w:t>к</w:t>
        <w:br/>
        <w:br/>
        <w:t>а</w:t>
        <w:br/>
        <w:br/>
        <w:t>н</w:t>
        <w:br/>
        <w:br/>
        <w:t>и</w:t>
        <w:br/>
        <w:br/>
        <w:t>р</w:t>
        <w:br/>
        <w:br/>
        <w:t>о</w:t>
        <w:br/>
        <w:br/>
        <w:t>в</w:t>
        <w:br/>
        <w:br/>
        <w:t>а</w:t>
        <w:br/>
        <w:br/>
        <w:t>н</w:t>
        <w:br/>
        <w:br/>
        <w:t>и</w:t>
        <w:br/>
        <w:br/>
        <w:t>я</w:t>
        <w:br/>
        <w:br/>
        <w:t>:</w:t>
        <w:br/>
        <w:br/>
        <w:t xml:space="preserve"> </w:t>
        <w:br/>
        <w:br/>
        <w:t>ф</w:t>
        <w:br/>
        <w:br/>
        <w:t>и</w:t>
        <w:br/>
        <w:br/>
        <w:t>л</w:t>
        <w:br/>
        <w:br/>
        <w:t>ь</w:t>
        <w:br/>
        <w:br/>
        <w:t>т</w:t>
        <w:br/>
        <w:br/>
        <w:t>р</w:t>
        <w:br/>
        <w:br/>
        <w:t>а</w:t>
        <w:br/>
        <w:br/>
        <w:t>ц</w:t>
        <w:br/>
        <w:br/>
        <w:t>и</w:t>
        <w:br/>
        <w:br/>
        <w:t>я</w:t>
        <w:br/>
        <w:br/>
        <w:t>,</w:t>
        <w:br/>
        <w:br/>
        <w:t xml:space="preserve"> </w:t>
        <w:br/>
        <w:br/>
        <w:t>р</w:t>
        <w:br/>
        <w:br/>
        <w:t>е</w:t>
        <w:br/>
        <w:br/>
        <w:t>г</w:t>
        <w:br/>
        <w:br/>
        <w:t>и</w:t>
        <w:br/>
        <w:br/>
        <w:t>с</w:t>
        <w:br/>
        <w:br/>
        <w:t>т</w:t>
        <w:br/>
        <w:br/>
        <w:t>р</w:t>
        <w:br/>
        <w:br/>
        <w:t>а</w:t>
        <w:br/>
        <w:br/>
        <w:t>ц</w:t>
        <w:br/>
        <w:br/>
        <w:t>и</w:t>
        <w:br/>
        <w:br/>
        <w:t>я</w:t>
        <w:br/>
        <w:br/>
        <w:t>,</w:t>
        <w:br/>
        <w:br/>
        <w:t xml:space="preserve"> </w:t>
        <w:br/>
        <w:br/>
        <w:t>п</w:t>
        <w:br/>
        <w:br/>
        <w:t>о</w:t>
        <w:br/>
        <w:br/>
        <w:t>с</w:t>
        <w:br/>
        <w:br/>
        <w:t>т</w:t>
        <w:br/>
        <w:br/>
        <w:t>р</w:t>
        <w:br/>
        <w:br/>
        <w:t>о</w:t>
        <w:br/>
        <w:br/>
        <w:t>е</w:t>
        <w:br/>
        <w:br/>
        <w:t>н</w:t>
        <w:br/>
        <w:br/>
        <w:t>и</w:t>
        <w:br/>
        <w:br/>
        <w:t>е</w:t>
        <w:br/>
        <w:br/>
        <w:t xml:space="preserve"> </w:t>
        <w:br/>
        <w:br/>
        <w:t>о</w:t>
        <w:br/>
        <w:br/>
        <w:t>б</w:t>
        <w:br/>
        <w:br/>
        <w:t>л</w:t>
        <w:br/>
        <w:br/>
        <w:t>а</w:t>
        <w:br/>
        <w:br/>
        <w:t>к</w:t>
        <w:br/>
        <w:br/>
        <w:t>а</w:t>
        <w:br/>
        <w:br/>
        <w:t xml:space="preserve"> </w:t>
        <w:br/>
        <w:br/>
        <w:t>т</w:t>
        <w:br/>
        <w:br/>
        <w:t>о</w:t>
        <w:br/>
        <w:br/>
        <w:t>ч</w:t>
        <w:br/>
        <w:br/>
        <w:t>е</w:t>
        <w:br/>
        <w:br/>
        <w:t>к</w:t>
        <w:br/>
        <w:br/>
        <w:t>.</w:t>
        <w:br/>
        <w:br/>
        <w:br/>
        <w:br/>
        <w:br/>
        <w:t>*</w:t>
        <w:br/>
        <w:br/>
        <w:t xml:space="preserve"> </w:t>
        <w:br/>
        <w:br/>
        <w:t xml:space="preserve"> </w:t>
        <w:br/>
        <w:br/>
        <w:t xml:space="preserve"> </w:t>
        <w:br/>
        <w:br/>
        <w:t>4</w:t>
        <w:br/>
        <w:br/>
        <w:t>.</w:t>
        <w:br/>
        <w:br/>
        <w:t>4</w:t>
        <w:br/>
        <w:br/>
        <w:t>.</w:t>
        <w:br/>
        <w:br/>
        <w:t xml:space="preserve"> </w:t>
        <w:br/>
        <w:br/>
        <w:t>С</w:t>
        <w:br/>
        <w:br/>
        <w:t>о</w:t>
        <w:br/>
        <w:br/>
        <w:t>з</w:t>
        <w:br/>
        <w:br/>
        <w:t>д</w:t>
        <w:br/>
        <w:br/>
        <w:t>а</w:t>
        <w:br/>
        <w:br/>
        <w:t>н</w:t>
        <w:br/>
        <w:br/>
        <w:t>и</w:t>
        <w:br/>
        <w:br/>
        <w:t>е</w:t>
        <w:br/>
        <w:br/>
        <w:t xml:space="preserve"> </w:t>
        <w:br/>
        <w:br/>
        <w:t>3</w:t>
        <w:br/>
        <w:br/>
        <w:t>D</w:t>
        <w:br/>
        <w:br/>
        <w:t>-</w:t>
        <w:br/>
        <w:br/>
        <w:t>м</w:t>
        <w:br/>
        <w:br/>
        <w:t>о</w:t>
        <w:br/>
        <w:br/>
        <w:t>д</w:t>
        <w:br/>
        <w:br/>
        <w:t>е</w:t>
        <w:br/>
        <w:br/>
        <w:t>л</w:t>
        <w:br/>
        <w:br/>
        <w:t>и</w:t>
        <w:br/>
        <w:br/>
        <w:t xml:space="preserve"> </w:t>
        <w:br/>
        <w:br/>
        <w:t>н</w:t>
        <w:br/>
        <w:br/>
        <w:t>а</w:t>
        <w:br/>
        <w:br/>
        <w:t xml:space="preserve"> </w:t>
        <w:br/>
        <w:br/>
        <w:t>о</w:t>
        <w:br/>
        <w:br/>
        <w:t>с</w:t>
        <w:br/>
        <w:br/>
        <w:t>н</w:t>
        <w:br/>
        <w:br/>
        <w:t>о</w:t>
        <w:br/>
        <w:br/>
        <w:t>в</w:t>
        <w:br/>
        <w:br/>
        <w:t>е</w:t>
        <w:br/>
        <w:br/>
        <w:t xml:space="preserve"> </w:t>
        <w:br/>
        <w:br/>
        <w:t>о</w:t>
        <w:br/>
        <w:br/>
        <w:t>б</w:t>
        <w:br/>
        <w:br/>
        <w:t>л</w:t>
        <w:br/>
        <w:br/>
        <w:t>а</w:t>
        <w:br/>
        <w:br/>
        <w:t>к</w:t>
        <w:br/>
        <w:br/>
        <w:t>а</w:t>
        <w:br/>
        <w:br/>
        <w:t xml:space="preserve"> </w:t>
        <w:br/>
        <w:br/>
        <w:t>т</w:t>
        <w:br/>
        <w:br/>
        <w:t>о</w:t>
        <w:br/>
        <w:br/>
        <w:t>ч</w:t>
        <w:br/>
        <w:br/>
        <w:t>е</w:t>
        <w:br/>
        <w:br/>
        <w:t>к</w:t>
        <w:br/>
        <w:br/>
        <w:t>.</w:t>
        <w:br/>
        <w:br/>
        <w:br/>
        <w:br/>
        <w:br/>
        <w:t>*</w:t>
        <w:br/>
        <w:br/>
        <w:t xml:space="preserve"> </w:t>
        <w:br/>
        <w:br/>
        <w:t xml:space="preserve"> </w:t>
        <w:br/>
        <w:br/>
        <w:t xml:space="preserve"> </w:t>
        <w:br/>
        <w:br/>
        <w:t>4</w:t>
        <w:br/>
        <w:br/>
        <w:t>.</w:t>
        <w:br/>
        <w:br/>
        <w:t>5</w:t>
        <w:br/>
        <w:br/>
        <w:t>.</w:t>
        <w:br/>
        <w:br/>
        <w:t xml:space="preserve"> </w:t>
        <w:br/>
        <w:br/>
        <w:t xml:space="preserve"> </w:t>
        <w:br/>
        <w:br/>
        <w:t>П</w:t>
        <w:br/>
        <w:br/>
        <w:t>р</w:t>
        <w:br/>
        <w:br/>
        <w:t>а</w:t>
        <w:br/>
        <w:br/>
        <w:t>к</w:t>
        <w:br/>
        <w:br/>
        <w:t>т</w:t>
        <w:br/>
        <w:br/>
        <w:t>и</w:t>
        <w:br/>
        <w:br/>
        <w:t>ч</w:t>
        <w:br/>
        <w:br/>
        <w:t>е</w:t>
        <w:br/>
        <w:br/>
        <w:t>с</w:t>
        <w:br/>
        <w:br/>
        <w:t>к</w:t>
        <w:br/>
        <w:br/>
        <w:t>и</w:t>
        <w:br/>
        <w:br/>
        <w:t>й</w:t>
        <w:br/>
        <w:br/>
        <w:t xml:space="preserve"> </w:t>
        <w:br/>
        <w:br/>
        <w:t>п</w:t>
        <w:br/>
        <w:br/>
        <w:t>р</w:t>
        <w:br/>
        <w:br/>
        <w:t>и</w:t>
        <w:br/>
        <w:br/>
        <w:t>м</w:t>
        <w:br/>
        <w:br/>
        <w:t>е</w:t>
        <w:br/>
        <w:br/>
        <w:t>р</w:t>
        <w:br/>
        <w:br/>
        <w:t>:</w:t>
        <w:br/>
        <w:br/>
        <w:t xml:space="preserve"> </w:t>
        <w:br/>
        <w:br/>
        <w:t>с</w:t>
        <w:br/>
        <w:br/>
        <w:t>о</w:t>
        <w:br/>
        <w:br/>
        <w:t>з</w:t>
        <w:br/>
        <w:br/>
        <w:t>д</w:t>
        <w:br/>
        <w:br/>
        <w:t>а</w:t>
        <w:br/>
        <w:br/>
        <w:t>н</w:t>
        <w:br/>
        <w:br/>
        <w:t>и</w:t>
        <w:br/>
        <w:br/>
        <w:t>е</w:t>
        <w:br/>
        <w:br/>
        <w:t xml:space="preserve"> </w:t>
        <w:br/>
        <w:br/>
        <w:t>м</w:t>
        <w:br/>
        <w:br/>
        <w:t>о</w:t>
        <w:br/>
        <w:br/>
        <w:t>д</w:t>
        <w:br/>
        <w:br/>
        <w:t>е</w:t>
        <w:br/>
        <w:br/>
        <w:t>л</w:t>
        <w:br/>
        <w:br/>
        <w:t>и</w:t>
        <w:br/>
        <w:br/>
        <w:t xml:space="preserve"> </w:t>
        <w:br/>
        <w:br/>
        <w:t>с</w:t>
        <w:br/>
        <w:br/>
        <w:t>у</w:t>
        <w:br/>
        <w:br/>
        <w:t>щ</w:t>
        <w:br/>
        <w:br/>
        <w:t>е</w:t>
        <w:br/>
        <w:br/>
        <w:t>с</w:t>
        <w:br/>
        <w:br/>
        <w:t>т</w:t>
        <w:br/>
        <w:br/>
        <w:t>в</w:t>
        <w:br/>
        <w:br/>
        <w:t>у</w:t>
        <w:br/>
        <w:br/>
        <w:t>ю</w:t>
        <w:br/>
        <w:br/>
        <w:t>щ</w:t>
        <w:br/>
        <w:br/>
        <w:t>е</w:t>
        <w:br/>
        <w:br/>
        <w:t>г</w:t>
        <w:br/>
        <w:br/>
        <w:t>о</w:t>
        <w:br/>
        <w:br/>
        <w:t xml:space="preserve"> </w:t>
        <w:br/>
        <w:br/>
        <w:t>р</w:t>
        <w:br/>
        <w:br/>
        <w:t>е</w:t>
        <w:br/>
        <w:br/>
        <w:t>з</w:t>
        <w:br/>
        <w:br/>
        <w:t>е</w:t>
        <w:br/>
        <w:br/>
        <w:t>р</w:t>
        <w:br/>
        <w:br/>
        <w:t>в</w:t>
        <w:br/>
        <w:br/>
        <w:t>у</w:t>
        <w:br/>
        <w:br/>
        <w:t>а</w:t>
        <w:br/>
        <w:br/>
        <w:t>р</w:t>
        <w:br/>
        <w:br/>
        <w:t>а</w:t>
        <w:br/>
        <w:br/>
        <w:t xml:space="preserve"> </w:t>
        <w:br/>
        <w:br/>
        <w:t>д</w:t>
        <w:br/>
        <w:br/>
        <w:t>л</w:t>
        <w:br/>
        <w:br/>
        <w:t>я</w:t>
        <w:br/>
        <w:br/>
        <w:t xml:space="preserve"> </w:t>
        <w:br/>
        <w:br/>
        <w:t>х</w:t>
        <w:br/>
        <w:br/>
        <w:t>р</w:t>
        <w:br/>
        <w:br/>
        <w:t>а</w:t>
        <w:br/>
        <w:br/>
        <w:t>н</w:t>
        <w:br/>
        <w:br/>
        <w:t>е</w:t>
        <w:br/>
        <w:br/>
        <w:t>н</w:t>
        <w:br/>
        <w:br/>
        <w:t>и</w:t>
        <w:br/>
        <w:br/>
        <w:t>я</w:t>
        <w:br/>
        <w:br/>
        <w:t xml:space="preserve"> </w:t>
        <w:br/>
        <w:br/>
        <w:t>н</w:t>
        <w:br/>
        <w:br/>
        <w:t>е</w:t>
        <w:br/>
        <w:br/>
        <w:t>ф</w:t>
        <w:br/>
        <w:br/>
        <w:t>т</w:t>
        <w:br/>
        <w:br/>
        <w:t>и</w:t>
        <w:br/>
        <w:br/>
        <w:t>.</w:t>
        <w:br/>
        <w:br/>
        <w:br/>
        <w:br/>
        <w:br/>
        <w:br/>
        <w:br/>
        <w:br/>
        <w:t>*</w:t>
        <w:br/>
        <w:br/>
        <w:t>*</w:t>
        <w:br/>
        <w:br/>
        <w:t>Г</w:t>
        <w:br/>
        <w:br/>
        <w:t>л</w:t>
        <w:br/>
        <w:br/>
        <w:t>а</w:t>
        <w:br/>
        <w:br/>
        <w:t>в</w:t>
        <w:br/>
        <w:br/>
        <w:t>а</w:t>
        <w:br/>
        <w:br/>
        <w:t xml:space="preserve"> </w:t>
        <w:br/>
        <w:br/>
        <w:t>5</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н</w:t>
        <w:br/>
        <w:br/>
        <w:t>а</w:t>
        <w:br/>
        <w:br/>
        <w:t>п</w:t>
        <w:br/>
        <w:br/>
        <w:t>о</w:t>
        <w:br/>
        <w:br/>
        <w:t>л</w:t>
        <w:br/>
        <w:br/>
        <w:t>н</w:t>
        <w:br/>
        <w:br/>
        <w:t>е</w:t>
        <w:br/>
        <w:br/>
        <w:t>н</w:t>
        <w:br/>
        <w:br/>
        <w:t>и</w:t>
        <w:br/>
        <w:br/>
        <w:t>ю</w:t>
        <w:br/>
        <w:br/>
        <w:t xml:space="preserve"> </w:t>
        <w:br/>
        <w:br/>
        <w:t>ц</w:t>
        <w:br/>
        <w:br/>
        <w:t>и</w:t>
        <w:br/>
        <w:br/>
        <w:t>ф</w:t>
        <w:br/>
        <w:br/>
        <w:t>р</w:t>
        <w:br/>
        <w:br/>
        <w:t>о</w:t>
        <w:br/>
        <w:br/>
        <w:t>в</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и</w:t>
        <w:br/>
        <w:br/>
        <w:t xml:space="preserve"> </w:t>
        <w:br/>
        <w:br/>
        <w:t>а</w:t>
        <w:br/>
        <w:br/>
        <w:t>т</w:t>
        <w:br/>
        <w:br/>
        <w:t>р</w:t>
        <w:br/>
        <w:br/>
        <w:t>и</w:t>
        <w:br/>
        <w:br/>
        <w:t>б</w:t>
        <w:br/>
        <w:br/>
        <w:t>у</w:t>
        <w:br/>
        <w:br/>
        <w:t>т</w:t>
        <w:br/>
        <w:br/>
        <w:t>и</w:t>
        <w:br/>
        <w:br/>
        <w:t>в</w:t>
        <w:br/>
        <w:br/>
        <w:t>н</w:t>
        <w:br/>
        <w:br/>
        <w:t>о</w:t>
        <w:br/>
        <w:br/>
        <w:t>м</w:t>
        <w:br/>
        <w:br/>
        <w:t>у</w:t>
        <w:br/>
        <w:br/>
        <w:t xml:space="preserve"> </w:t>
        <w:br/>
        <w:br/>
        <w:t>с</w:t>
        <w:br/>
        <w:br/>
        <w:t>о</w:t>
        <w:br/>
        <w:br/>
        <w:t>с</w:t>
        <w:br/>
        <w:br/>
        <w:t>т</w:t>
        <w:br/>
        <w:br/>
        <w:t>а</w:t>
        <w:br/>
        <w:br/>
        <w:t>в</w:t>
        <w:br/>
        <w:br/>
        <w:t>у</w:t>
        <w:br/>
        <w:br/>
        <w:t>*</w:t>
        <w:br/>
        <w:br/>
        <w:t>*</w:t>
        <w:br/>
        <w:br/>
        <w:br/>
        <w:br/>
        <w:br/>
        <w:br/>
        <w:br/>
        <w:br/>
        <w:t>*</w:t>
        <w:br/>
        <w:br/>
        <w:t xml:space="preserve"> </w:t>
        <w:br/>
        <w:br/>
        <w:t xml:space="preserve"> </w:t>
        <w:br/>
        <w:br/>
        <w:t xml:space="preserve"> </w:t>
        <w:br/>
        <w:br/>
        <w:t>5</w:t>
        <w:br/>
        <w:br/>
        <w:t>.</w:t>
        <w:br/>
        <w:br/>
        <w:t>1</w:t>
        <w:br/>
        <w:br/>
        <w:t>.</w:t>
        <w:br/>
        <w:br/>
        <w:t xml:space="preserve"> </w:t>
        <w:br/>
        <w:br/>
        <w:t>К</w:t>
        <w:br/>
        <w:br/>
        <w:t>л</w:t>
        <w:br/>
        <w:br/>
        <w:t>а</w:t>
        <w:br/>
        <w:br/>
        <w:t>с</w:t>
        <w:br/>
        <w:br/>
        <w:t>с</w:t>
        <w:br/>
        <w:br/>
        <w:t>и</w:t>
        <w:br/>
        <w:br/>
        <w:t>ф</w:t>
        <w:br/>
        <w:br/>
        <w:t>и</w:t>
        <w:br/>
        <w:br/>
        <w:t>к</w:t>
        <w:br/>
        <w:br/>
        <w:t>а</w:t>
        <w:br/>
        <w:br/>
        <w:t>ц</w:t>
        <w:br/>
        <w:br/>
        <w:t>и</w:t>
        <w:br/>
        <w:br/>
        <w:t>я</w:t>
        <w:br/>
        <w:br/>
        <w:t xml:space="preserve"> </w:t>
        <w:br/>
        <w:br/>
        <w:t>о</w:t>
        <w:br/>
        <w:br/>
        <w:t>б</w:t>
        <w:br/>
        <w:br/>
        <w:t>ъ</w:t>
        <w:br/>
        <w:br/>
        <w:t>е</w:t>
        <w:br/>
        <w:br/>
        <w:t>к</w:t>
        <w:br/>
        <w:br/>
        <w:t>т</w:t>
        <w:br/>
        <w:br/>
        <w:t>о</w:t>
        <w:br/>
        <w:br/>
        <w:t>в</w:t>
        <w:br/>
        <w:br/>
        <w:t xml:space="preserve"> </w:t>
        <w:br/>
        <w:br/>
        <w:t>м</w:t>
        <w:br/>
        <w:br/>
        <w:t>о</w:t>
        <w:br/>
        <w:br/>
        <w:t>д</w:t>
        <w:br/>
        <w:br/>
        <w:t>е</w:t>
        <w:br/>
        <w:br/>
        <w:t>л</w:t>
        <w:br/>
        <w:br/>
        <w:t>и</w:t>
        <w:br/>
        <w:br/>
        <w:t>:</w:t>
        <w:br/>
        <w:br/>
        <w:t xml:space="preserve"> </w:t>
        <w:br/>
        <w:br/>
        <w:t>о</w:t>
        <w:br/>
        <w:br/>
        <w:t>б</w:t>
        <w:br/>
        <w:br/>
        <w:t>о</w:t>
        <w:br/>
        <w:br/>
        <w:t>р</w:t>
        <w:br/>
        <w:br/>
        <w:t>у</w:t>
        <w:br/>
        <w:br/>
        <w:t>д</w:t>
        <w:br/>
        <w:br/>
        <w:t>о</w:t>
        <w:br/>
        <w:br/>
        <w:t>в</w:t>
        <w:br/>
        <w:br/>
        <w:t>а</w:t>
        <w:br/>
        <w:br/>
        <w:t>н</w:t>
        <w:br/>
        <w:br/>
        <w:t>и</w:t>
        <w:br/>
        <w:br/>
        <w:t>е</w:t>
        <w:br/>
        <w:br/>
        <w:t>,</w:t>
        <w:br/>
        <w:br/>
        <w:t xml:space="preserve"> </w:t>
        <w:br/>
        <w:br/>
        <w:t>т</w:t>
        <w:br/>
        <w:br/>
        <w:t>р</w:t>
        <w:br/>
        <w:br/>
        <w:t>у</w:t>
        <w:br/>
        <w:br/>
        <w:t>б</w:t>
        <w:br/>
        <w:br/>
        <w:t>о</w:t>
        <w:br/>
        <w:br/>
        <w:t>п</w:t>
        <w:br/>
        <w:br/>
        <w:t>р</w:t>
        <w:br/>
        <w:br/>
        <w:t>о</w:t>
        <w:br/>
        <w:br/>
        <w:t>в</w:t>
        <w:br/>
        <w:br/>
        <w:t>о</w:t>
        <w:br/>
        <w:br/>
        <w:t>д</w:t>
        <w:br/>
        <w:br/>
        <w:t>ы</w:t>
        <w:br/>
        <w:br/>
        <w:t>,</w:t>
        <w:br/>
        <w:br/>
        <w:t xml:space="preserve"> </w:t>
        <w:br/>
        <w:br/>
        <w:t>с</w:t>
        <w:br/>
        <w:br/>
        <w:t>т</w:t>
        <w:br/>
        <w:br/>
        <w:t>р</w:t>
        <w:br/>
        <w:br/>
        <w:t>о</w:t>
        <w:br/>
        <w:br/>
        <w:t>и</w:t>
        <w:br/>
        <w:br/>
        <w:t>т</w:t>
        <w:br/>
        <w:br/>
        <w:t>е</w:t>
        <w:br/>
        <w:br/>
        <w:t>л</w:t>
        <w:br/>
        <w:br/>
        <w:t>ь</w:t>
        <w:br/>
        <w:br/>
        <w:t>н</w:t>
        <w:br/>
        <w:br/>
        <w:t>ы</w:t>
        <w:br/>
        <w:br/>
        <w:t>е</w:t>
        <w:br/>
        <w:br/>
        <w:t xml:space="preserve"> </w:t>
        <w:br/>
        <w:br/>
        <w:t>к</w:t>
        <w:br/>
        <w:br/>
        <w:t>о</w:t>
        <w:br/>
        <w:br/>
        <w:t>н</w:t>
        <w:br/>
        <w:br/>
        <w:t>с</w:t>
        <w:br/>
        <w:br/>
        <w:t>т</w:t>
        <w:br/>
        <w:br/>
        <w:t>р</w:t>
        <w:br/>
        <w:br/>
        <w:t>у</w:t>
        <w:br/>
        <w:br/>
        <w:t>к</w:t>
        <w:br/>
        <w:br/>
        <w:t>ц</w:t>
        <w:br/>
        <w:br/>
        <w:t>и</w:t>
        <w:br/>
        <w:br/>
        <w:t>и</w:t>
        <w:br/>
        <w:br/>
        <w:t>.</w:t>
        <w:br/>
        <w:br/>
        <w:br/>
        <w:br/>
        <w:br/>
        <w:t>*</w:t>
        <w:br/>
        <w:br/>
        <w:t xml:space="preserve"> </w:t>
        <w:br/>
        <w:br/>
        <w:t xml:space="preserve"> </w:t>
        <w:br/>
        <w:br/>
        <w:t xml:space="preserve"> </w:t>
        <w:br/>
        <w:br/>
        <w:t>5</w:t>
        <w:br/>
        <w:br/>
        <w:t>.</w:t>
        <w:br/>
        <w:br/>
        <w:t>2</w:t>
        <w:br/>
        <w:br/>
        <w:t>.</w:t>
        <w:br/>
        <w:br/>
        <w:t xml:space="preserve"> </w:t>
        <w:br/>
        <w:br/>
        <w:t>Р</w:t>
        <w:br/>
        <w:br/>
        <w:t>а</w:t>
        <w:br/>
        <w:br/>
        <w:t>з</w:t>
        <w:br/>
        <w:br/>
        <w:t>р</w:t>
        <w:br/>
        <w:br/>
        <w:t>а</w:t>
        <w:br/>
        <w:br/>
        <w:t>б</w:t>
        <w:br/>
        <w:br/>
        <w:t>о</w:t>
        <w:br/>
        <w:br/>
        <w:t>т</w:t>
        <w:br/>
        <w:br/>
        <w:t>к</w:t>
        <w:br/>
        <w:br/>
        <w:t>а</w:t>
        <w:br/>
        <w:br/>
        <w:t xml:space="preserve"> </w:t>
        <w:br/>
        <w:br/>
        <w:t>а</w:t>
        <w:br/>
        <w:br/>
        <w:t>т</w:t>
        <w:br/>
        <w:br/>
        <w:t>р</w:t>
        <w:br/>
        <w:br/>
        <w:t>и</w:t>
        <w:br/>
        <w:br/>
        <w:t>б</w:t>
        <w:br/>
        <w:br/>
        <w:t>у</w:t>
        <w:br/>
        <w:br/>
        <w:t>т</w:t>
        <w:br/>
        <w:br/>
        <w:t>и</w:t>
        <w:br/>
        <w:br/>
        <w:t>в</w:t>
        <w:br/>
        <w:br/>
        <w:t>н</w:t>
        <w:br/>
        <w:br/>
        <w:t>о</w:t>
        <w:br/>
        <w:br/>
        <w:t>г</w:t>
        <w:br/>
        <w:br/>
        <w:t>о</w:t>
        <w:br/>
        <w:br/>
        <w:t xml:space="preserve"> </w:t>
        <w:br/>
        <w:br/>
        <w:t>с</w:t>
        <w:br/>
        <w:br/>
        <w:t>о</w:t>
        <w:br/>
        <w:br/>
        <w:t>с</w:t>
        <w:br/>
        <w:br/>
        <w:t>т</w:t>
        <w:br/>
        <w:br/>
        <w:t>а</w:t>
        <w:br/>
        <w:br/>
        <w:t>в</w:t>
        <w:br/>
        <w:br/>
        <w:t>а</w:t>
        <w:br/>
        <w:br/>
        <w:t xml:space="preserve"> </w:t>
        <w:br/>
        <w:br/>
        <w:t>д</w:t>
        <w:br/>
        <w:br/>
        <w:t>л</w:t>
        <w:br/>
        <w:br/>
        <w:t>я</w:t>
        <w:br/>
        <w:br/>
        <w:t xml:space="preserve"> </w:t>
        <w:br/>
        <w:br/>
        <w:t>к</w:t>
        <w:br/>
        <w:br/>
        <w:t>а</w:t>
        <w:br/>
        <w:br/>
        <w:t>ж</w:t>
        <w:br/>
        <w:br/>
        <w:t>д</w:t>
        <w:br/>
        <w:br/>
        <w:t>о</w:t>
        <w:br/>
        <w:br/>
        <w:t>г</w:t>
        <w:br/>
        <w:br/>
        <w:t>о</w:t>
        <w:br/>
        <w:br/>
        <w:t xml:space="preserve"> </w:t>
        <w:br/>
        <w:br/>
        <w:t>к</w:t>
        <w:br/>
        <w:br/>
        <w:t>л</w:t>
        <w:br/>
        <w:br/>
        <w:t>а</w:t>
        <w:br/>
        <w:br/>
        <w:t>с</w:t>
        <w:br/>
        <w:br/>
        <w:t>с</w:t>
        <w:br/>
        <w:br/>
        <w:t>а</w:t>
        <w:br/>
        <w:br/>
        <w:t xml:space="preserve"> </w:t>
        <w:br/>
        <w:br/>
        <w:t>о</w:t>
        <w:br/>
        <w:br/>
        <w:t>б</w:t>
        <w:br/>
        <w:br/>
        <w:t>ъ</w:t>
        <w:br/>
        <w:br/>
        <w:t>е</w:t>
        <w:br/>
        <w:br/>
        <w:t>к</w:t>
        <w:br/>
        <w:br/>
        <w:t>т</w:t>
        <w:br/>
        <w:br/>
        <w:t>о</w:t>
        <w:br/>
        <w:br/>
        <w:t>в</w:t>
        <w:br/>
        <w:br/>
        <w:t>:</w:t>
        <w:br/>
        <w:br/>
        <w:t xml:space="preserve"> </w:t>
        <w:br/>
        <w:br/>
        <w:t>г</w:t>
        <w:br/>
        <w:br/>
        <w:t>е</w:t>
        <w:br/>
        <w:br/>
        <w:t>о</w:t>
        <w:br/>
        <w:br/>
        <w:t>м</w:t>
        <w:br/>
        <w:br/>
        <w:t>е</w:t>
        <w:br/>
        <w:br/>
        <w:t>т</w:t>
        <w:br/>
        <w:br/>
        <w:t>р</w:t>
        <w:br/>
        <w:br/>
        <w:t>и</w:t>
        <w:br/>
        <w:br/>
        <w:t>ч</w:t>
        <w:br/>
        <w:br/>
        <w:t>е</w:t>
        <w:br/>
        <w:br/>
        <w:t>с</w:t>
        <w:br/>
        <w:br/>
        <w:t>к</w:t>
        <w:br/>
        <w:br/>
        <w:t>и</w:t>
        <w:br/>
        <w:br/>
        <w:t>е</w:t>
        <w:br/>
        <w:br/>
        <w:t xml:space="preserve"> </w:t>
        <w:br/>
        <w:br/>
        <w:t>п</w:t>
        <w:br/>
        <w:br/>
        <w:t>а</w:t>
        <w:br/>
        <w:br/>
        <w:t>р</w:t>
        <w:br/>
        <w:br/>
        <w:t>а</w:t>
        <w:br/>
        <w:br/>
        <w:t>м</w:t>
        <w:br/>
        <w:br/>
        <w:t>е</w:t>
        <w:br/>
        <w:br/>
        <w:t>т</w:t>
        <w:br/>
        <w:br/>
        <w:t>р</w:t>
        <w:br/>
        <w:br/>
        <w:t>ы</w:t>
        <w:br/>
        <w:br/>
        <w:t>,</w:t>
        <w:br/>
        <w:br/>
        <w:t xml:space="preserve"> </w:t>
        <w:br/>
        <w:br/>
        <w:t>т</w:t>
        <w:br/>
        <w:br/>
        <w:t>е</w:t>
        <w:br/>
        <w:br/>
        <w:t>х</w:t>
        <w:br/>
        <w:br/>
        <w:t>н</w:t>
        <w:br/>
        <w:br/>
        <w:t>и</w:t>
        <w:br/>
        <w:br/>
        <w:t>ч</w:t>
        <w:br/>
        <w:br/>
        <w:t>е</w:t>
        <w:br/>
        <w:br/>
        <w:t>с</w:t>
        <w:br/>
        <w:br/>
        <w:t>к</w:t>
        <w:br/>
        <w:br/>
        <w:t>и</w:t>
        <w:br/>
        <w:br/>
        <w:t>е</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э</w:t>
        <w:br/>
        <w:br/>
        <w:t>к</w:t>
        <w:br/>
        <w:br/>
        <w:t>с</w:t>
        <w:br/>
        <w:br/>
        <w:t>п</w:t>
        <w:br/>
        <w:br/>
        <w:t>л</w:t>
        <w:br/>
        <w:br/>
        <w:t>у</w:t>
        <w:br/>
        <w:br/>
        <w:t>а</w:t>
        <w:br/>
        <w:br/>
        <w:t>т</w:t>
        <w:br/>
        <w:br/>
        <w:t>а</w:t>
        <w:br/>
        <w:br/>
        <w:t>ц</w:t>
        <w:br/>
        <w:br/>
        <w:t>и</w:t>
        <w:br/>
        <w:br/>
        <w:t>о</w:t>
        <w:br/>
        <w:br/>
        <w:t>н</w:t>
        <w:br/>
        <w:br/>
        <w:t>н</w:t>
        <w:br/>
        <w:br/>
        <w:t>ы</w:t>
        <w:br/>
        <w:br/>
        <w:t>е</w:t>
        <w:br/>
        <w:br/>
        <w:t xml:space="preserve"> </w:t>
        <w:br/>
        <w:br/>
        <w:t>д</w:t>
        <w:br/>
        <w:br/>
        <w:t>а</w:t>
        <w:br/>
        <w:br/>
        <w:t>н</w:t>
        <w:br/>
        <w:br/>
        <w:t>н</w:t>
        <w:br/>
        <w:br/>
        <w:t>ы</w:t>
        <w:br/>
        <w:br/>
        <w:t>е</w:t>
        <w:br/>
        <w:br/>
        <w:t>.</w:t>
        <w:br/>
        <w:br/>
        <w:br/>
        <w:br/>
        <w:br/>
        <w:t>*</w:t>
        <w:br/>
        <w:br/>
        <w:t xml:space="preserve"> </w:t>
        <w:br/>
        <w:br/>
        <w:t xml:space="preserve"> </w:t>
        <w:br/>
        <w:br/>
        <w:t xml:space="preserve"> </w:t>
        <w:br/>
        <w:br/>
        <w:t>5</w:t>
        <w:br/>
        <w:br/>
        <w:t>.</w:t>
        <w:br/>
        <w:br/>
        <w:t>3</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д</w:t>
        <w:br/>
        <w:br/>
        <w:t>о</w:t>
        <w:br/>
        <w:br/>
        <w:t>к</w:t>
        <w:br/>
        <w:br/>
        <w:t>у</w:t>
        <w:br/>
        <w:br/>
        <w:t>м</w:t>
        <w:br/>
        <w:br/>
        <w:t>е</w:t>
        <w:br/>
        <w:br/>
        <w:t>н</w:t>
        <w:br/>
        <w:br/>
        <w:t>т</w:t>
        <w:br/>
        <w:br/>
        <w:t>о</w:t>
        <w:br/>
        <w:br/>
        <w:t>в</w:t>
        <w:br/>
        <w:br/>
        <w:t>.</w:t>
        <w:br/>
        <w:br/>
        <w:br/>
        <w:br/>
        <w:br/>
        <w:t>*</w:t>
        <w:br/>
        <w:br/>
        <w:t xml:space="preserve"> </w:t>
        <w:br/>
        <w:br/>
        <w:t xml:space="preserve"> </w:t>
        <w:br/>
        <w:br/>
        <w:t xml:space="preserve"> </w:t>
        <w:br/>
        <w:br/>
        <w:t>5</w:t>
        <w:br/>
        <w:br/>
        <w:t>.</w:t>
        <w:br/>
        <w:br/>
        <w:t>4</w:t>
        <w:br/>
        <w:br/>
        <w:t>.</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w:t>
        <w:br/>
        <w:br/>
        <w:t xml:space="preserve"> </w:t>
        <w:br/>
        <w:br/>
        <w:t>в</w:t>
        <w:br/>
        <w:br/>
        <w:t>а</w:t>
        <w:br/>
        <w:br/>
        <w:t>л</w:t>
        <w:br/>
        <w:br/>
        <w:t>и</w:t>
        <w:br/>
        <w:br/>
        <w:t>д</w:t>
        <w:br/>
        <w:br/>
        <w:t>а</w:t>
        <w:br/>
        <w:br/>
        <w:t>ц</w:t>
        <w:br/>
        <w:br/>
        <w:t>и</w:t>
        <w:br/>
        <w:br/>
        <w:t>я</w:t>
        <w:br/>
        <w:br/>
        <w:t>,</w:t>
        <w:br/>
        <w:br/>
        <w:t xml:space="preserve"> </w:t>
        <w:br/>
        <w:br/>
        <w:t>п</w:t>
        <w:br/>
        <w:br/>
        <w:t>р</w:t>
        <w:br/>
        <w:br/>
        <w:t>о</w:t>
        <w:br/>
        <w:br/>
        <w:t>в</w:t>
        <w:br/>
        <w:br/>
        <w:t>е</w:t>
        <w:br/>
        <w:br/>
        <w:t>р</w:t>
        <w:br/>
        <w:br/>
        <w:t>к</w:t>
        <w:br/>
        <w:br/>
        <w:t>а</w:t>
        <w:br/>
        <w:br/>
        <w:t>,</w:t>
        <w:br/>
        <w:br/>
        <w:t xml:space="preserve"> </w:t>
        <w:br/>
        <w:br/>
        <w:t>к</w:t>
        <w:br/>
        <w:br/>
        <w:t>о</w:t>
        <w:br/>
        <w:br/>
        <w:t>н</w:t>
        <w:br/>
        <w:br/>
        <w:t>т</w:t>
        <w:br/>
        <w:br/>
        <w:t>р</w:t>
        <w:br/>
        <w:br/>
        <w:t>о</w:t>
        <w:br/>
        <w:br/>
        <w:t>л</w:t>
        <w:br/>
        <w:br/>
        <w:t>ь</w:t>
        <w:br/>
        <w:br/>
        <w:t>.</w:t>
        <w:br/>
        <w:br/>
        <w:br/>
        <w:br/>
        <w:br/>
        <w:t>*</w:t>
        <w:br/>
        <w:br/>
        <w:t xml:space="preserve"> </w:t>
        <w:br/>
        <w:br/>
        <w:t xml:space="preserve"> </w:t>
        <w:br/>
        <w:br/>
        <w:t xml:space="preserve"> </w:t>
        <w:br/>
        <w:br/>
        <w:t>5</w:t>
        <w:br/>
        <w:br/>
        <w:t>.</w:t>
        <w:br/>
        <w:br/>
        <w:t>5</w:t>
        <w:br/>
        <w:br/>
        <w:t>.</w:t>
        <w:br/>
        <w:br/>
        <w:t xml:space="preserve"> </w:t>
        <w:br/>
        <w:br/>
        <w:t xml:space="preserve"> </w:t>
        <w:br/>
        <w:br/>
        <w:t>П</w:t>
        <w:br/>
        <w:br/>
        <w:t>р</w:t>
        <w:br/>
        <w:br/>
        <w:t>и</w:t>
        <w:br/>
        <w:br/>
        <w:t>м</w:t>
        <w:br/>
        <w:br/>
        <w:t>е</w:t>
        <w:br/>
        <w:br/>
        <w:t>р</w:t>
        <w:br/>
        <w:br/>
        <w:t xml:space="preserve"> </w:t>
        <w:br/>
        <w:br/>
        <w:t>а</w:t>
        <w:br/>
        <w:br/>
        <w:t>т</w:t>
        <w:br/>
        <w:br/>
        <w:t>р</w:t>
        <w:br/>
        <w:br/>
        <w:t>и</w:t>
        <w:br/>
        <w:br/>
        <w:t>б</w:t>
        <w:br/>
        <w:br/>
        <w:t>у</w:t>
        <w:br/>
        <w:br/>
        <w:t>т</w:t>
        <w:br/>
        <w:br/>
        <w:t>и</w:t>
        <w:br/>
        <w:br/>
        <w:t>в</w:t>
        <w:br/>
        <w:br/>
        <w:t>н</w:t>
        <w:br/>
        <w:br/>
        <w:t>о</w:t>
        <w:br/>
        <w:br/>
        <w:t>г</w:t>
        <w:br/>
        <w:br/>
        <w:t>о</w:t>
        <w:br/>
        <w:br/>
        <w:t xml:space="preserve"> </w:t>
        <w:br/>
        <w:br/>
        <w:t>с</w:t>
        <w:br/>
        <w:br/>
        <w:t>о</w:t>
        <w:br/>
        <w:br/>
        <w:t>с</w:t>
        <w:br/>
        <w:br/>
        <w:t>т</w:t>
        <w:br/>
        <w:br/>
        <w:t>а</w:t>
        <w:br/>
        <w:br/>
        <w:t>в</w:t>
        <w:br/>
        <w:br/>
        <w:t>а</w:t>
        <w:br/>
        <w:br/>
        <w:t xml:space="preserve"> </w:t>
        <w:br/>
        <w:br/>
        <w:t>д</w:t>
        <w:br/>
        <w:br/>
        <w:t>л</w:t>
        <w:br/>
        <w:br/>
        <w:t>я</w:t>
        <w:br/>
        <w:br/>
        <w:t xml:space="preserve"> </w:t>
        <w:br/>
        <w:br/>
        <w:t>н</w:t>
        <w:br/>
        <w:br/>
        <w:t>а</w:t>
        <w:br/>
        <w:br/>
        <w:t>с</w:t>
        <w:br/>
        <w:br/>
        <w:t>о</w:t>
        <w:br/>
        <w:br/>
        <w:t>с</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Г</w:t>
        <w:br/>
        <w:br/>
        <w:t>л</w:t>
        <w:br/>
        <w:br/>
        <w:t>а</w:t>
        <w:br/>
        <w:br/>
        <w:t>в</w:t>
        <w:br/>
        <w:br/>
        <w:t>а</w:t>
        <w:br/>
        <w:br/>
        <w:t xml:space="preserve"> </w:t>
        <w:br/>
        <w:br/>
        <w:t>6</w:t>
        <w:br/>
        <w:br/>
        <w:t>.</w:t>
        <w:br/>
        <w:br/>
        <w:t xml:space="preserve"> </w:t>
        <w:br/>
        <w:br/>
        <w:t>К</w:t>
        <w:br/>
        <w:br/>
        <w:t>о</w:t>
        <w:br/>
        <w:br/>
        <w:t>н</w:t>
        <w:br/>
        <w:br/>
        <w:t>т</w:t>
        <w:br/>
        <w:br/>
        <w:t>р</w:t>
        <w:br/>
        <w:br/>
        <w:t>о</w:t>
        <w:br/>
        <w:br/>
        <w:t>л</w:t>
        <w:br/>
        <w:br/>
        <w:t>ь</w:t>
        <w:br/>
        <w:br/>
        <w:t xml:space="preserve"> </w:t>
        <w:br/>
        <w:br/>
        <w:t>х</w:t>
        <w:br/>
        <w:br/>
        <w:t>о</w:t>
        <w:br/>
        <w:br/>
        <w:t>д</w:t>
        <w:br/>
        <w:br/>
        <w:t>а</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6</w:t>
        <w:br/>
        <w:br/>
        <w:t>.</w:t>
        <w:br/>
        <w:br/>
        <w:t>1</w:t>
        <w:br/>
        <w:br/>
        <w:t>.</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е</w:t>
        <w:br/>
        <w:br/>
        <w:t xml:space="preserve"> </w:t>
        <w:br/>
        <w:br/>
        <w:t>п</w:t>
        <w:br/>
        <w:br/>
        <w:t>р</w:t>
        <w:br/>
        <w:br/>
        <w:t>о</w:t>
        <w:br/>
        <w:br/>
        <w:t>в</w:t>
        <w:br/>
        <w:br/>
        <w:t>е</w:t>
        <w:br/>
        <w:br/>
        <w:t>р</w:t>
        <w:br/>
        <w:br/>
        <w:t>к</w:t>
        <w:br/>
        <w:br/>
        <w:t>и</w:t>
        <w:br/>
        <w:br/>
        <w:t xml:space="preserve"> </w:t>
        <w:br/>
        <w:br/>
        <w:t>и</w:t>
        <w:br/>
        <w:br/>
        <w:t xml:space="preserve"> </w:t>
        <w:br/>
        <w:br/>
        <w:t>а</w:t>
        <w:br/>
        <w:br/>
        <w:t>н</w:t>
        <w:br/>
        <w:br/>
        <w:t>а</w:t>
        <w:br/>
        <w:br/>
        <w:t>л</w:t>
        <w:br/>
        <w:br/>
        <w:t>и</w:t>
        <w:br/>
        <w:br/>
        <w:t>з</w:t>
        <w:br/>
        <w:br/>
        <w:t xml:space="preserve"> </w:t>
        <w:br/>
        <w:br/>
        <w:t>м</w:t>
        <w:br/>
        <w:br/>
        <w:t>о</w:t>
        <w:br/>
        <w:br/>
        <w:t>д</w:t>
        <w:br/>
        <w:br/>
        <w:t>е</w:t>
        <w:br/>
        <w:br/>
        <w:t>л</w:t>
        <w:br/>
        <w:br/>
        <w:t>и</w:t>
        <w:br/>
        <w:br/>
        <w:t>.</w:t>
        <w:br/>
        <w:br/>
        <w:br/>
        <w:br/>
        <w:br/>
        <w:t>*</w:t>
        <w:br/>
        <w:br/>
        <w:t xml:space="preserve"> </w:t>
        <w:br/>
        <w:br/>
        <w:t xml:space="preserve"> </w:t>
        <w:br/>
        <w:br/>
        <w:t xml:space="preserve"> </w:t>
        <w:br/>
        <w:br/>
        <w:t>6</w:t>
        <w:br/>
        <w:br/>
        <w:t>.</w:t>
        <w:br/>
        <w:br/>
        <w:t>2</w:t>
        <w:br/>
        <w:br/>
        <w:t>.</w:t>
        <w:br/>
        <w:br/>
        <w:t xml:space="preserve"> </w:t>
        <w:br/>
        <w:br/>
        <w:t>В</w:t>
        <w:br/>
        <w:br/>
        <w:t>ы</w:t>
        <w:br/>
        <w:br/>
        <w:t>я</w:t>
        <w:br/>
        <w:br/>
        <w:t>в</w:t>
        <w:br/>
        <w:br/>
        <w:t>л</w:t>
        <w:br/>
        <w:br/>
        <w:t>е</w:t>
        <w:br/>
        <w:br/>
        <w:t>н</w:t>
        <w:br/>
        <w:br/>
        <w:t>и</w:t>
        <w:br/>
        <w:br/>
        <w:t>е</w:t>
        <w:br/>
        <w:br/>
        <w:t xml:space="preserve"> </w:t>
        <w:br/>
        <w:br/>
        <w:t>к</w:t>
        <w:br/>
        <w:br/>
        <w:t>о</w:t>
        <w:br/>
        <w:br/>
        <w:t>л</w:t>
        <w:br/>
        <w:br/>
        <w:t>л</w:t>
        <w:br/>
        <w:br/>
        <w:t>и</w:t>
        <w:br/>
        <w:br/>
        <w:t>з</w:t>
        <w:br/>
        <w:br/>
        <w:t>и</w:t>
        <w:br/>
        <w:br/>
        <w:t>й</w:t>
        <w:br/>
        <w:br/>
        <w:t xml:space="preserve"> </w:t>
        <w:br/>
        <w:br/>
        <w:t>и</w:t>
        <w:br/>
        <w:br/>
        <w:t xml:space="preserve"> </w:t>
        <w:br/>
        <w:br/>
        <w:t>о</w:t>
        <w:br/>
        <w:br/>
        <w:t>ш</w:t>
        <w:br/>
        <w:br/>
        <w:t>и</w:t>
        <w:br/>
        <w:br/>
        <w:t>б</w:t>
        <w:br/>
        <w:br/>
        <w:t>о</w:t>
        <w:br/>
        <w:br/>
        <w:t>к</w:t>
        <w:br/>
        <w:br/>
        <w:t xml:space="preserve"> </w:t>
        <w:br/>
        <w:br/>
        <w:t>п</w:t>
        <w:br/>
        <w:br/>
        <w:t>р</w:t>
        <w:br/>
        <w:br/>
        <w:t>о</w:t>
        <w:br/>
        <w:br/>
        <w:t>е</w:t>
        <w:br/>
        <w:br/>
        <w:t>к</w:t>
        <w:br/>
        <w:br/>
        <w:t>т</w:t>
        <w:br/>
        <w:br/>
        <w:t>и</w:t>
        <w:br/>
        <w:br/>
        <w:t>р</w:t>
        <w:br/>
        <w:br/>
        <w:t>о</w:t>
        <w:br/>
        <w:br/>
        <w:t>в</w:t>
        <w:br/>
        <w:br/>
        <w:t>а</w:t>
        <w:br/>
        <w:br/>
        <w:t>н</w:t>
        <w:br/>
        <w:br/>
        <w:t>и</w:t>
        <w:br/>
        <w:br/>
        <w:t>я</w:t>
        <w:br/>
        <w:br/>
        <w:t>.</w:t>
        <w:br/>
        <w:br/>
        <w:br/>
        <w:br/>
        <w:br/>
        <w:t>*</w:t>
        <w:br/>
        <w:br/>
        <w:t xml:space="preserve"> </w:t>
        <w:br/>
        <w:br/>
        <w:t xml:space="preserve"> </w:t>
        <w:br/>
        <w:br/>
        <w:t xml:space="preserve"> </w:t>
        <w:br/>
        <w:br/>
        <w:t>6</w:t>
        <w:br/>
        <w:br/>
        <w:t>.</w:t>
        <w:br/>
        <w:br/>
        <w:t>3</w:t>
        <w:br/>
        <w:br/>
        <w:t>.</w:t>
        <w:br/>
        <w:br/>
        <w:t xml:space="preserve"> </w:t>
        <w:br/>
        <w:br/>
        <w:t>К</w:t>
        <w:br/>
        <w:br/>
        <w:t>о</w:t>
        <w:br/>
        <w:br/>
        <w:t>н</w:t>
        <w:br/>
        <w:br/>
        <w:t>т</w:t>
        <w:br/>
        <w:br/>
        <w:t>р</w:t>
        <w:br/>
        <w:br/>
        <w:t>о</w:t>
        <w:br/>
        <w:br/>
        <w:t>л</w:t>
        <w:br/>
        <w:br/>
        <w:t>ь</w:t>
        <w:br/>
        <w:br/>
        <w:t xml:space="preserve"> </w:t>
        <w:br/>
        <w:br/>
        <w:t>с</w:t>
        <w:br/>
        <w:br/>
        <w:t>о</w:t>
        <w:br/>
        <w:br/>
        <w:t>о</w:t>
        <w:br/>
        <w:br/>
        <w:t>т</w:t>
        <w:br/>
        <w:br/>
        <w:t>в</w:t>
        <w:br/>
        <w:br/>
        <w:t>е</w:t>
        <w:br/>
        <w:br/>
        <w:t>т</w:t>
        <w:br/>
        <w:br/>
        <w:t>с</w:t>
        <w:br/>
        <w:br/>
        <w:t>т</w:t>
        <w:br/>
        <w:br/>
        <w:t>в</w:t>
        <w:br/>
        <w:br/>
        <w:t>и</w:t>
        <w:br/>
        <w:br/>
        <w:t>я</w:t>
        <w:br/>
        <w:br/>
        <w:t xml:space="preserve"> </w:t>
        <w:br/>
        <w:br/>
        <w:t>м</w:t>
        <w:br/>
        <w:br/>
        <w:t>о</w:t>
        <w:br/>
        <w:br/>
        <w:t>д</w:t>
        <w:br/>
        <w:br/>
        <w:t>е</w:t>
        <w:br/>
        <w:br/>
        <w:t>л</w:t>
        <w:br/>
        <w:br/>
        <w:t>и</w:t>
        <w:br/>
        <w:br/>
        <w:t xml:space="preserve"> </w:t>
        <w:br/>
        <w:br/>
        <w:t>т</w:t>
        <w:br/>
        <w:br/>
        <w:t>р</w:t>
        <w:br/>
        <w:br/>
        <w:t>е</w:t>
        <w:br/>
        <w:br/>
        <w:t>б</w:t>
        <w:br/>
        <w:br/>
        <w:t>о</w:t>
        <w:br/>
        <w:br/>
        <w:t>в</w:t>
        <w:br/>
        <w:br/>
        <w:t>а</w:t>
        <w:br/>
        <w:br/>
        <w:t>н</w:t>
        <w:br/>
        <w:br/>
        <w:t>и</w:t>
        <w:br/>
        <w:br/>
        <w:t>я</w:t>
        <w:br/>
        <w:br/>
        <w:t>м</w:t>
        <w:br/>
        <w:br/>
        <w:t xml:space="preserve"> </w:t>
        <w:br/>
        <w:br/>
        <w:t>н</w:t>
        <w:br/>
        <w:br/>
        <w:t>о</w:t>
        <w:br/>
        <w:br/>
        <w:t>р</w:t>
        <w:br/>
        <w:br/>
        <w:t>м</w:t>
        <w:br/>
        <w:br/>
        <w:t>а</w:t>
        <w:br/>
        <w:br/>
        <w:t>т</w:t>
        <w:br/>
        <w:br/>
        <w:t>и</w:t>
        <w:br/>
        <w:br/>
        <w:t>в</w:t>
        <w:br/>
        <w:br/>
        <w:t>н</w:t>
        <w:br/>
        <w:br/>
        <w:t>ы</w:t>
        <w:br/>
        <w:br/>
        <w:t>х</w:t>
        <w:br/>
        <w:br/>
        <w:t xml:space="preserve"> </w:t>
        <w:br/>
        <w:br/>
        <w:t>д</w:t>
        <w:br/>
        <w:br/>
        <w:t>о</w:t>
        <w:br/>
        <w:br/>
        <w:t>к</w:t>
        <w:br/>
        <w:br/>
        <w:t>у</w:t>
        <w:br/>
        <w:br/>
        <w:t>м</w:t>
        <w:br/>
        <w:br/>
        <w:t>е</w:t>
        <w:br/>
        <w:br/>
        <w:t>н</w:t>
        <w:br/>
        <w:br/>
        <w:t>т</w:t>
        <w:br/>
        <w:br/>
        <w:t>о</w:t>
        <w:br/>
        <w:br/>
        <w:t>в</w:t>
        <w:br/>
        <w:br/>
        <w:t>.</w:t>
        <w:br/>
        <w:br/>
        <w:br/>
        <w:br/>
        <w:br/>
        <w:t>*</w:t>
        <w:br/>
        <w:br/>
        <w:t xml:space="preserve"> </w:t>
        <w:br/>
        <w:br/>
        <w:t xml:space="preserve"> </w:t>
        <w:br/>
        <w:br/>
        <w:t xml:space="preserve"> </w:t>
        <w:br/>
        <w:br/>
        <w:t>6</w:t>
        <w:br/>
        <w:br/>
        <w:t>.</w:t>
        <w:br/>
        <w:br/>
        <w:t>4</w:t>
        <w:br/>
        <w:br/>
        <w:t>.</w:t>
        <w:br/>
        <w:br/>
        <w:t xml:space="preserve"> </w:t>
        <w:br/>
        <w:br/>
        <w:t>О</w:t>
        <w:br/>
        <w:br/>
        <w:t>т</w:t>
        <w:br/>
        <w:br/>
        <w:t>с</w:t>
        <w:br/>
        <w:br/>
        <w:t>л</w:t>
        <w:br/>
        <w:br/>
        <w:t>е</w:t>
        <w:br/>
        <w:br/>
        <w:t>ж</w:t>
        <w:br/>
        <w:br/>
        <w:t>и</w:t>
        <w:br/>
        <w:br/>
        <w:t>в</w:t>
        <w:br/>
        <w:br/>
        <w:t>а</w:t>
        <w:br/>
        <w:br/>
        <w:t>н</w:t>
        <w:br/>
        <w:br/>
        <w:t>и</w:t>
        <w:br/>
        <w:br/>
        <w:t>е</w:t>
        <w:br/>
        <w:br/>
        <w:t xml:space="preserve"> </w:t>
        <w:br/>
        <w:br/>
        <w:t>и</w:t>
        <w:br/>
        <w:br/>
        <w:t>з</w:t>
        <w:br/>
        <w:br/>
        <w:t>м</w:t>
        <w:br/>
        <w:br/>
        <w:t>е</w:t>
        <w:br/>
        <w:br/>
        <w:t>н</w:t>
        <w:br/>
        <w:br/>
        <w:t>е</w:t>
        <w:br/>
        <w:br/>
        <w:t>н</w:t>
        <w:br/>
        <w:br/>
        <w:t>и</w:t>
        <w:br/>
        <w:br/>
        <w:t>й</w:t>
        <w:br/>
        <w:br/>
        <w:t xml:space="preserve"> </w:t>
        <w:br/>
        <w:br/>
        <w:t>в</w:t>
        <w:br/>
        <w:br/>
        <w:t xml:space="preserve"> </w:t>
        <w:br/>
        <w:br/>
        <w:t>п</w:t>
        <w:br/>
        <w:br/>
        <w:t>р</w:t>
        <w:br/>
        <w:br/>
        <w:t>о</w:t>
        <w:br/>
        <w:br/>
        <w:t>е</w:t>
        <w:br/>
        <w:br/>
        <w:t>к</w:t>
        <w:br/>
        <w:br/>
        <w:t>т</w:t>
        <w:br/>
        <w:br/>
        <w:t>е</w:t>
        <w:br/>
        <w:br/>
        <w:t>.</w:t>
        <w:br/>
        <w:br/>
        <w:br/>
        <w:br/>
        <w:br/>
        <w:t>*</w:t>
        <w:br/>
        <w:br/>
        <w:t xml:space="preserve"> </w:t>
        <w:br/>
        <w:br/>
        <w:t xml:space="preserve"> </w:t>
        <w:br/>
        <w:br/>
        <w:t xml:space="preserve"> </w:t>
        <w:br/>
        <w:br/>
        <w:t>6</w:t>
        <w:br/>
        <w:br/>
        <w:t>.</w:t>
        <w:br/>
        <w:br/>
        <w:t>5</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е</w:t>
        <w:br/>
        <w:br/>
        <w:t>к</w:t>
        <w:br/>
        <w:br/>
        <w:t>т</w:t>
        <w:br/>
        <w:br/>
        <w:t>о</w:t>
        <w:br/>
        <w:br/>
        <w:t>м</w:t>
        <w:br/>
        <w:br/>
        <w:t>.</w:t>
        <w:br/>
        <w:br/>
        <w:br/>
        <w:br/>
        <w:br/>
        <w:br/>
        <w:br/>
        <w:br/>
        <w:t>*</w:t>
        <w:br/>
        <w:br/>
        <w:t>*</w:t>
        <w:br/>
        <w:br/>
        <w:t>Г</w:t>
        <w:br/>
        <w:br/>
        <w:t>л</w:t>
        <w:br/>
        <w:br/>
        <w:t>а</w:t>
        <w:br/>
        <w:br/>
        <w:t>в</w:t>
        <w:br/>
        <w:br/>
        <w:t>а</w:t>
        <w:br/>
        <w:br/>
        <w:t xml:space="preserve"> </w:t>
        <w:br/>
        <w:br/>
        <w:t>7</w:t>
        <w:br/>
        <w:br/>
        <w:t>.</w:t>
        <w:br/>
        <w:br/>
        <w:t xml:space="preserve"> </w:t>
        <w:br/>
        <w:br/>
        <w:t>Э</w:t>
        <w:br/>
        <w:br/>
        <w:t>к</w:t>
        <w:br/>
        <w:br/>
        <w:t>о</w:t>
        <w:br/>
        <w:br/>
        <w:t>н</w:t>
        <w:br/>
        <w:br/>
        <w:t>о</w:t>
        <w:br/>
        <w:br/>
        <w:t>м</w:t>
        <w:br/>
        <w:br/>
        <w:t>и</w:t>
        <w:br/>
        <w:br/>
        <w:t>ч</w:t>
        <w:br/>
        <w:br/>
        <w:t>е</w:t>
        <w:br/>
        <w:br/>
        <w:t>с</w:t>
        <w:br/>
        <w:br/>
        <w:t>к</w:t>
        <w:br/>
        <w:br/>
        <w:t>и</w:t>
        <w:br/>
        <w:br/>
        <w:t>й</w:t>
        <w:br/>
        <w:br/>
        <w:t xml:space="preserve"> </w:t>
        <w:br/>
        <w:br/>
        <w:t>э</w:t>
        <w:br/>
        <w:br/>
        <w:t>ф</w:t>
        <w:br/>
        <w:br/>
        <w:t>ф</w:t>
        <w:br/>
        <w:br/>
        <w:t>е</w:t>
        <w:br/>
        <w:br/>
        <w:t>к</w:t>
        <w:br/>
        <w:br/>
        <w:t>т</w:t>
        <w:br/>
        <w:br/>
        <w:t xml:space="preserve"> </w:t>
        <w:br/>
        <w:br/>
        <w:t>о</w:t>
        <w:br/>
        <w:br/>
        <w:t>т</w:t>
        <w:br/>
        <w:br/>
        <w:t xml:space="preserve"> </w:t>
        <w:br/>
        <w:br/>
        <w:t>в</w:t>
        <w:br/>
        <w:br/>
        <w:t>н</w:t>
        <w:br/>
        <w:br/>
        <w:t>е</w:t>
        <w:br/>
        <w:br/>
        <w:t>д</w:t>
        <w:br/>
        <w:br/>
        <w:t>р</w:t>
        <w:br/>
        <w:br/>
        <w:t>е</w:t>
        <w:br/>
        <w:br/>
        <w:t>н</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п</w:t>
        <w:br/>
        <w:br/>
        <w:t>р</w:t>
        <w:br/>
        <w:br/>
        <w:t>о</w:t>
        <w:br/>
        <w:br/>
        <w:t>ц</w:t>
        <w:br/>
        <w:br/>
        <w:t>е</w:t>
        <w:br/>
        <w:br/>
        <w:t>с</w:t>
        <w:br/>
        <w:br/>
        <w:t>с</w:t>
        <w:br/>
        <w:br/>
        <w:t xml:space="preserve"> </w:t>
        <w:br/>
        <w:br/>
        <w:t>п</w:t>
        <w:br/>
        <w:br/>
        <w:t>р</w:t>
        <w:br/>
        <w:br/>
        <w:t>о</w:t>
        <w:br/>
        <w:br/>
        <w:t>е</w:t>
        <w:br/>
        <w:br/>
        <w:t>к</w:t>
        <w:br/>
        <w:br/>
        <w:t>т</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7</w:t>
        <w:br/>
        <w:br/>
        <w:t>.</w:t>
        <w:br/>
        <w:br/>
        <w:t>1</w:t>
        <w:br/>
        <w:br/>
        <w:t>.</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w:t>
        <w:br/>
        <w:br/>
        <w:br/>
        <w:br/>
        <w:br/>
        <w:t>*</w:t>
        <w:br/>
        <w:br/>
        <w:t xml:space="preserve"> </w:t>
        <w:br/>
        <w:br/>
        <w:t xml:space="preserve"> </w:t>
        <w:br/>
        <w:br/>
        <w:t xml:space="preserve"> </w:t>
        <w:br/>
        <w:br/>
        <w:t>7</w:t>
        <w:br/>
        <w:br/>
        <w:t>.</w:t>
        <w:br/>
        <w:br/>
        <w:t>2</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п</w:t>
        <w:br/>
        <w:br/>
        <w:t>р</w:t>
        <w:br/>
        <w:br/>
        <w:t>о</w:t>
        <w:br/>
        <w:br/>
        <w:t>е</w:t>
        <w:br/>
        <w:br/>
        <w:t>к</w:t>
        <w:br/>
        <w:br/>
        <w:t>т</w:t>
        <w:br/>
        <w:br/>
        <w:t>и</w:t>
        <w:br/>
        <w:br/>
        <w:t>р</w:t>
        <w:br/>
        <w:br/>
        <w:t>о</w:t>
        <w:br/>
        <w:br/>
        <w:t>в</w:t>
        <w:br/>
        <w:br/>
        <w:t>а</w:t>
        <w:br/>
        <w:br/>
        <w:t>н</w:t>
        <w:br/>
        <w:br/>
        <w:t>и</w:t>
        <w:br/>
        <w:br/>
        <w:t>е</w:t>
        <w:br/>
        <w:br/>
        <w:t>.</w:t>
        <w:br/>
        <w:br/>
        <w:br/>
        <w:br/>
        <w:br/>
        <w:t>*</w:t>
        <w:br/>
        <w:br/>
        <w:t xml:space="preserve"> </w:t>
        <w:br/>
        <w:br/>
        <w:t xml:space="preserve"> </w:t>
        <w:br/>
        <w:br/>
        <w:t xml:space="preserve"> </w:t>
        <w:br/>
        <w:br/>
        <w:t>7</w:t>
        <w:br/>
        <w:br/>
        <w:t>.</w:t>
        <w:br/>
        <w:br/>
        <w:t>3</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е</w:t>
        <w:br/>
        <w:br/>
        <w:t>к</w:t>
        <w:br/>
        <w:br/>
        <w:t>т</w:t>
        <w:br/>
        <w:br/>
        <w:t>и</w:t>
        <w:br/>
        <w:br/>
        <w:t>р</w:t>
        <w:br/>
        <w:br/>
        <w:t>о</w:t>
        <w:br/>
        <w:br/>
        <w:t>в</w:t>
        <w:br/>
        <w:br/>
        <w:t>а</w:t>
        <w:br/>
        <w:br/>
        <w:t>н</w:t>
        <w:br/>
        <w:br/>
        <w:t>и</w:t>
        <w:br/>
        <w:br/>
        <w:t>я</w:t>
        <w:br/>
        <w:br/>
        <w:t>.</w:t>
        <w:br/>
        <w:br/>
        <w:br/>
        <w:br/>
        <w:br/>
        <w:t>*</w:t>
        <w:br/>
        <w:br/>
        <w:t xml:space="preserve"> </w:t>
        <w:br/>
        <w:br/>
        <w:t xml:space="preserve"> </w:t>
        <w:br/>
        <w:br/>
        <w:t xml:space="preserve"> </w:t>
        <w:br/>
        <w:br/>
        <w:t>7</w:t>
        <w:br/>
        <w:br/>
        <w:t>.</w:t>
        <w:br/>
        <w:br/>
        <w:t>4</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т</w:t>
        <w:br/>
        <w:br/>
        <w:t>р</w:t>
        <w:br/>
        <w:br/>
        <w:t>а</w:t>
        <w:br/>
        <w:br/>
        <w:t>т</w:t>
        <w:br/>
        <w:br/>
        <w:t xml:space="preserve"> </w:t>
        <w:br/>
        <w:br/>
        <w:t>н</w:t>
        <w:br/>
        <w:br/>
        <w:t>а</w:t>
        <w:br/>
        <w:br/>
        <w:t xml:space="preserve"> </w:t>
        <w:br/>
        <w:br/>
        <w:t>с</w:t>
        <w:br/>
        <w:br/>
        <w:t>т</w:t>
        <w:br/>
        <w:br/>
        <w:t>р</w:t>
        <w:br/>
        <w:br/>
        <w:t>о</w:t>
        <w:br/>
        <w:br/>
        <w:t>и</w:t>
        <w:br/>
        <w:br/>
        <w:t>т</w:t>
        <w:br/>
        <w:br/>
        <w:t>е</w:t>
        <w:br/>
        <w:br/>
        <w:t>л</w:t>
        <w:br/>
        <w:br/>
        <w:t>ь</w:t>
        <w:br/>
        <w:br/>
        <w:t>с</w:t>
        <w:br/>
        <w:br/>
        <w:t>т</w:t>
        <w:br/>
        <w:br/>
        <w:t>в</w:t>
        <w:br/>
        <w:br/>
        <w:t>о</w:t>
        <w:br/>
        <w:br/>
        <w:t xml:space="preserve"> </w:t>
        <w:br/>
        <w:br/>
        <w:t>и</w:t>
        <w:br/>
        <w:br/>
        <w:t xml:space="preserve"> </w:t>
        <w:br/>
        <w:br/>
        <w:t>э</w:t>
        <w:br/>
        <w:br/>
        <w:t>к</w:t>
        <w:br/>
        <w:br/>
        <w:t>с</w:t>
        <w:br/>
        <w:br/>
        <w:t>п</w:t>
        <w:br/>
        <w:br/>
        <w:t>л</w:t>
        <w:br/>
        <w:br/>
        <w:t>у</w:t>
        <w:br/>
        <w:br/>
        <w:t>а</w:t>
        <w:br/>
        <w:br/>
        <w:t>т</w:t>
        <w:br/>
        <w:br/>
        <w:t>а</w:t>
        <w:br/>
        <w:br/>
        <w:t>ц</w:t>
        <w:br/>
        <w:br/>
        <w:t>и</w:t>
        <w:br/>
        <w:br/>
        <w:t>ю</w:t>
        <w:br/>
        <w:br/>
        <w:t>.</w:t>
        <w:br/>
        <w:br/>
        <w:br/>
        <w:br/>
        <w:br/>
        <w:t>*</w:t>
        <w:br/>
        <w:br/>
        <w:t xml:space="preserve"> </w:t>
        <w:br/>
        <w:br/>
        <w:t xml:space="preserve"> </w:t>
        <w:br/>
        <w:br/>
        <w:t xml:space="preserve"> </w:t>
        <w:br/>
        <w:br/>
        <w:t>7</w:t>
        <w:br/>
        <w:br/>
        <w:t>.</w:t>
        <w:br/>
        <w:br/>
        <w:t>5</w:t>
        <w:br/>
        <w:br/>
        <w:t>.</w:t>
        <w:br/>
        <w:br/>
        <w:t xml:space="preserve"> </w:t>
        <w:br/>
        <w:br/>
        <w:t>Р</w:t>
        <w:br/>
        <w:br/>
        <w:t>а</w:t>
        <w:br/>
        <w:br/>
        <w:t>с</w:t>
        <w:br/>
        <w:br/>
        <w:t>ч</w:t>
        <w:br/>
        <w:br/>
        <w:t>е</w:t>
        <w:br/>
        <w:br/>
        <w:t>т</w:t>
        <w:br/>
        <w:br/>
        <w:t xml:space="preserve"> </w:t>
        <w:br/>
        <w:br/>
        <w:t>э</w:t>
        <w:br/>
        <w:br/>
        <w:t>к</w:t>
        <w:br/>
        <w:br/>
        <w:t>о</w:t>
        <w:br/>
        <w:br/>
        <w:t>н</w:t>
        <w:br/>
        <w:br/>
        <w:t>о</w:t>
        <w:br/>
        <w:br/>
        <w:t>м</w:t>
        <w:br/>
        <w:br/>
        <w:t>и</w:t>
        <w:br/>
        <w:br/>
        <w:t>ч</w:t>
        <w:br/>
        <w:br/>
        <w:t>е</w:t>
        <w:br/>
        <w:br/>
        <w:t>с</w:t>
        <w:br/>
        <w:br/>
        <w:t>к</w:t>
        <w:br/>
        <w:br/>
        <w:t>о</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в</w:t>
        <w:br/>
        <w:br/>
        <w:t>н</w:t>
        <w:br/>
        <w:br/>
        <w:t>е</w:t>
        <w:br/>
        <w:br/>
        <w:t>д</w:t>
        <w:br/>
        <w:br/>
        <w:t>р</w:t>
        <w:br/>
        <w:br/>
        <w:t>е</w:t>
        <w:br/>
        <w:br/>
        <w:t>н</w:t>
        <w:br/>
        <w:br/>
        <w:t>и</w:t>
        <w:br/>
        <w:br/>
        <w:t>я</w:t>
        <w:br/>
        <w:br/>
        <w:t xml:space="preserve"> </w:t>
        <w:br/>
        <w:br/>
        <w:t>Ц</w:t>
        <w:br/>
        <w:br/>
        <w:t>И</w:t>
        <w:br/>
        <w:br/>
        <w:t>М</w:t>
        <w:br/>
        <w:br/>
        <w:t xml:space="preserve"> </w:t>
        <w:br/>
        <w:br/>
        <w:t>д</w:t>
        <w:br/>
        <w:br/>
        <w:t>л</w:t>
        <w:br/>
        <w:br/>
        <w:t>я</w:t>
        <w:br/>
        <w:br/>
        <w:t xml:space="preserve"> </w:t>
        <w:br/>
        <w:br/>
        <w:t>к</w:t>
        <w:br/>
        <w:br/>
        <w:t>о</w:t>
        <w:br/>
        <w:br/>
        <w:t>н</w:t>
        <w:br/>
        <w:br/>
        <w:t>к</w:t>
        <w:br/>
        <w:br/>
        <w:t>р</w:t>
        <w:br/>
        <w:br/>
        <w:t>е</w:t>
        <w:br/>
        <w:br/>
        <w:t>т</w:t>
        <w:br/>
        <w:br/>
        <w:t>н</w:t>
        <w:br/>
        <w:br/>
        <w:t>о</w:t>
        <w:br/>
        <w:br/>
        <w:t>г</w:t>
        <w:br/>
        <w:br/>
        <w:t>о</w:t>
        <w:br/>
        <w:br/>
        <w:t xml:space="preserve"> </w:t>
        <w:br/>
        <w:br/>
        <w:t>п</w:t>
        <w:br/>
        <w:br/>
        <w:t>р</w:t>
        <w:br/>
        <w:br/>
        <w:t>о</w:t>
        <w:br/>
        <w:br/>
        <w:t>е</w:t>
        <w:br/>
        <w:br/>
        <w:t>к</w:t>
        <w:br/>
        <w:br/>
        <w:t>т</w:t>
        <w:br/>
        <w:br/>
        <w:t>а</w:t>
        <w:br/>
        <w:br/>
        <w:t>.</w:t>
        <w:br/>
        <w:br/>
        <w:br/>
        <w:br/>
        <w:br/>
        <w:br/>
        <w:br/>
        <w:br/>
        <w:t>*</w:t>
        <w:br/>
        <w:br/>
        <w:t>*</w:t>
        <w:br/>
        <w:br/>
        <w:t>З</w:t>
        <w:br/>
        <w:br/>
        <w:t>а</w:t>
        <w:br/>
        <w:br/>
        <w:t>к</w:t>
        <w:br/>
        <w:br/>
        <w:t>л</w:t>
        <w:br/>
        <w:br/>
        <w:t>ю</w:t>
        <w:br/>
        <w:br/>
        <w:t>ч</w:t>
        <w:br/>
        <w:br/>
        <w:t>е</w:t>
        <w:br/>
        <w:br/>
        <w:t>н</w:t>
        <w:br/>
        <w:br/>
        <w:t>и</w:t>
        <w:br/>
        <w:br/>
        <w:t>е</w:t>
        <w:br/>
        <w:br/>
        <w:t>*</w:t>
        <w:br/>
        <w:br/>
        <w:t>*</w:t>
        <w:br/>
        <w:br/>
        <w:t xml:space="preserve"> </w:t>
        <w:br/>
        <w:br/>
        <w:t>(</w:t>
        <w:br/>
        <w:br/>
        <w:t>О</w:t>
        <w:br/>
        <w:br/>
        <w:t>с</w:t>
        <w:br/>
        <w:br/>
        <w:t>н</w:t>
        <w:br/>
        <w:br/>
        <w:t>о</w:t>
        <w:br/>
        <w:br/>
        <w:t>в</w:t>
        <w:br/>
        <w:br/>
        <w:t>н</w:t>
        <w:br/>
        <w:br/>
        <w:t>ы</w:t>
        <w:br/>
        <w:br/>
        <w:t>е</w:t>
        <w:br/>
        <w:br/>
        <w:t xml:space="preserve"> </w:t>
        <w:br/>
        <w:br/>
        <w:t>в</w:t>
        <w:br/>
        <w:br/>
        <w:t>ы</w:t>
        <w:br/>
        <w:br/>
        <w:t>в</w:t>
        <w:br/>
        <w:br/>
        <w:t>о</w:t>
        <w:br/>
        <w:br/>
        <w:t>д</w:t>
        <w:br/>
        <w:br/>
        <w:t>ы</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br/>
        <w:br/>
        <w:br/>
        <w:t>*</w:t>
        <w:br/>
        <w:br/>
        <w:t>*</w:t>
        <w:br/>
        <w:br/>
        <w:t>П</w:t>
        <w:br/>
        <w:br/>
        <w:t>р</w:t>
        <w:br/>
        <w:br/>
        <w:t>и</w:t>
        <w:br/>
        <w:br/>
        <w:t>л</w:t>
        <w:br/>
        <w:br/>
        <w:t>о</w:t>
        <w:br/>
        <w:br/>
        <w:t>ж</w:t>
        <w:br/>
        <w:br/>
        <w:t>е</w:t>
        <w:br/>
        <w:br/>
        <w:t>н</w:t>
        <w:br/>
        <w:br/>
        <w:t>и</w:t>
        <w:br/>
        <w:br/>
        <w:t>я</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br/>
        <w:br/>
        <w:br/>
        <w:t>*</w:t>
        <w:br/>
        <w:br/>
        <w:t xml:space="preserve"> </w:t>
        <w:br/>
        <w:br/>
        <w:t xml:space="preserve"> </w:t>
        <w:br/>
        <w:br/>
        <w:t xml:space="preserve"> </w:t>
        <w:br/>
        <w:br/>
        <w:t>С</w:t>
        <w:br/>
        <w:br/>
        <w:t>п</w:t>
        <w:br/>
        <w:br/>
        <w:t>и</w:t>
        <w:br/>
        <w:br/>
        <w:t>с</w:t>
        <w:br/>
        <w:br/>
        <w:t>о</w:t>
        <w:br/>
        <w:br/>
        <w:t>к</w:t>
        <w:br/>
        <w:br/>
        <w:t xml:space="preserve"> </w:t>
        <w:br/>
        <w:br/>
        <w:t>п</w:t>
        <w:br/>
        <w:br/>
        <w:t>о</w:t>
        <w:br/>
        <w:br/>
        <w:t>л</w:t>
        <w:br/>
        <w:br/>
        <w:t>е</w:t>
        <w:br/>
        <w:br/>
        <w:t>з</w:t>
        <w:br/>
        <w:br/>
        <w:t>н</w:t>
        <w:br/>
        <w:br/>
        <w:t>ы</w:t>
        <w:br/>
        <w:br/>
        <w:t>х</w:t>
        <w:br/>
        <w:br/>
        <w:t xml:space="preserve"> </w:t>
        <w:br/>
        <w:br/>
        <w:t>р</w:t>
        <w:br/>
        <w:br/>
        <w:t>е</w:t>
        <w:br/>
        <w:br/>
        <w:t>с</w:t>
        <w:br/>
        <w:br/>
        <w:t>у</w:t>
        <w:br/>
        <w:br/>
        <w:t>р</w:t>
        <w:br/>
        <w:br/>
        <w:t>с</w:t>
        <w:br/>
        <w:br/>
        <w:t>о</w:t>
        <w:br/>
        <w:br/>
        <w:t>в</w:t>
        <w:br/>
        <w:br/>
        <w:t xml:space="preserve"> </w:t>
        <w:br/>
        <w:br/>
        <w:t>и</w:t>
        <w:br/>
        <w:br/>
        <w:t xml:space="preserve"> </w:t>
        <w:br/>
        <w:br/>
        <w:t>с</w:t>
        <w:br/>
        <w:br/>
        <w:t>с</w:t>
        <w:br/>
        <w:br/>
        <w:t>ы</w:t>
        <w:br/>
        <w:br/>
        <w:t>л</w:t>
        <w:br/>
        <w:br/>
        <w:t>о</w:t>
        <w:br/>
        <w:br/>
        <w:t>к</w:t>
        <w:br/>
        <w:br/>
        <w:br/>
        <w:br/>
        <w:br/>
        <w:t>*</w:t>
        <w:br/>
        <w:br/>
        <w:t xml:space="preserve"> </w:t>
        <w:br/>
        <w:br/>
        <w:t xml:space="preserve"> </w:t>
        <w:br/>
        <w:br/>
        <w:t xml:space="preserve"> </w:t>
        <w:br/>
        <w:br/>
        <w:t>С</w:t>
        <w:br/>
        <w:br/>
        <w:t>п</w:t>
        <w:br/>
        <w:br/>
        <w:t>и</w:t>
        <w:br/>
        <w:br/>
        <w:t>с</w:t>
        <w:br/>
        <w:br/>
        <w:t>о</w:t>
        <w:br/>
        <w:br/>
        <w:t>к</w:t>
        <w:br/>
        <w:br/>
        <w:t xml:space="preserve"> </w:t>
        <w:br/>
        <w:br/>
        <w:t>л</w:t>
        <w:br/>
        <w:br/>
        <w:t>и</w:t>
        <w:br/>
        <w:br/>
        <w:t>т</w:t>
        <w:br/>
        <w:br/>
        <w:t>е</w:t>
        <w:br/>
        <w:br/>
        <w:t>р</w:t>
        <w:br/>
        <w:br/>
        <w:t>а</w:t>
        <w:br/>
        <w:br/>
        <w:t>т</w:t>
        <w:br/>
        <w:br/>
        <w:t>у</w:t>
        <w:br/>
        <w:br/>
        <w:t>р</w:t>
        <w:br/>
        <w:br/>
        <w:t>ы</w:t>
        <w:br/>
        <w:br/>
        <w:br/>
        <w:br/>
        <w:br/>
        <w:t>*</w:t>
        <w:br/>
        <w:br/>
        <w:t xml:space="preserve"> </w:t>
        <w:br/>
        <w:br/>
        <w:t xml:space="preserve"> </w:t>
        <w:br/>
        <w:br/>
        <w:t xml:space="preserve"> </w:t>
        <w:br/>
        <w:br/>
        <w:t>И</w:t>
        <w:br/>
        <w:br/>
        <w:t>н</w:t>
        <w:br/>
        <w:br/>
        <w:t>ф</w:t>
        <w:br/>
        <w:br/>
        <w:t>о</w:t>
        <w:br/>
        <w:br/>
        <w:t>р</w:t>
        <w:br/>
        <w:br/>
        <w:t>м</w:t>
        <w:br/>
        <w:br/>
        <w:t>а</w:t>
        <w:br/>
        <w:br/>
        <w:t>ц</w:t>
        <w:br/>
        <w:br/>
        <w:t>и</w:t>
        <w:br/>
        <w:br/>
        <w:t>я</w:t>
        <w:br/>
        <w:br/>
        <w:t xml:space="preserve"> </w:t>
        <w:br/>
        <w:br/>
        <w:t>о</w:t>
        <w:br/>
        <w:br/>
        <w:t>б</w:t>
        <w:br/>
        <w:br/>
        <w:t xml:space="preserve"> </w:t>
        <w:br/>
        <w:br/>
        <w:t>а</w:t>
        <w:br/>
        <w:br/>
        <w:t>в</w:t>
        <w:br/>
        <w:br/>
        <w:t>т</w:t>
        <w:br/>
        <w:br/>
        <w:t>о</w:t>
        <w:br/>
        <w:br/>
        <w:t>р</w:t>
        <w:br/>
        <w:br/>
        <w:t>е</w:t>
        <w:br/>
        <w:br/>
        <w:br/>
      </w:r>
    </w:p>
    <w:p>
      <w:r>
        <w:br w:type="page"/>
      </w:r>
    </w:p>
    <w:p>
      <w:pPr>
        <w:pStyle w:val="Heading1"/>
      </w:pPr>
      <w:r>
        <w:t xml:space="preserve">Введение ideas: </w:t>
      </w:r>
    </w:p>
    <w:p>
      <w:r>
        <w:t>Идея 1: Эволюция от 2D-чертежей к цифровому проектированию: необходимость перехода для нефтепереработки.</w:t>
        <w:br/>
        <w:br/>
        <w:t>Идея 2: Ограничения 2D-проектирования в нефтепереработке: сложность визуализации, коллизии, ошибки, трудоемкость изменений.</w:t>
        <w:br/>
        <w:br/>
        <w:t>Идея 3: CAD-системы как первый шаг к цифровизации: повышение точности и скорости, но сохранение фрагментарности данных.</w:t>
        <w:br/>
        <w:br/>
        <w:t>Идея 4: BIM как концепция, объединяющая данные: информационная модель как центральный источник информации о проекте.</w:t>
        <w:br/>
        <w:br/>
        <w:t>Идея 5: Преимущества BIM для нефтепереработки: улучшение координации, снижение ошибок, сокращение переделок.</w:t>
        <w:br/>
        <w:br/>
        <w:t>Идея 6: Связь BIM с CIM и цифровыми двойниками: как BIM является основой для расширенных цифровых решений.</w:t>
        <w:br/>
        <w:br/>
        <w:t>Идея 7: Преимущества цифрового проектирования для нефтеперерабатывающей отрасли: повышение эффективности, снижение затрат, улучшение качества.</w:t>
        <w:br/>
        <w:br/>
        <w:t>Идея 8: Автоматизация рутинных операций в цифровом проектировании: примеры и выгоды для нефтепереработки.</w:t>
        <w:br/>
        <w:br/>
        <w:t>Идея 9: Снижение затрат за счет цифрового проектирования: предотвращение ошибок, оптимизация материалов, точные расчеты.</w:t>
        <w:br/>
        <w:br/>
        <w:t>Идея 10: Повышение качества проектирования с помощью цифрового моделирования: визуализация, анализ, имитация.</w:t>
        <w:br/>
        <w:br/>
        <w:t>Идея 11: Обзор основных программных продуктов для цифрового проектирования: AutoCAD, Revit, Civil 3D, специализированные решения для нефтегаза (CADWorx, Aveva PDMS).</w:t>
        <w:br/>
        <w:br/>
        <w:t>Идея 12: Критерии выбора программного обеспечения для нефтеперерабатывающих проектов: тип проекта, масштаб, требования к функциональности.</w:t>
        <w:br/>
        <w:br/>
        <w:t>Идея 13: Важность совместимости и интероперабельности программного обеспечения: необходимость обмена данными между различными платформами.</w:t>
        <w:br/>
        <w:br/>
        <w:t>Идея 14: BIM-стандарты и спецификации: необходимость следования отраслевым стандартам для обеспечения совместимости и качества данных.</w:t>
        <w:br/>
        <w:br/>
        <w:t>Идея 15: Влияние цифрового проектирования на жизненный цикл объекта нефтепереработки: от проектирования до эксплуатации и демонтажа.</w:t>
        <w:br/>
        <w:br/>
        <w:t>Идея 16: Будущие тенденции в цифровом проектировании для нефтепереработки: облачные технологии, машинное обучение, искусственный интеллект.</w:t>
        <w:br/>
        <w:br/>
        <w:t>Идея 17: Примеры успешного внедрения цифрового проектирования в нефтеперерабатывающей отрасли: кейсы, результаты, извлеченные уроки.</w:t>
        <w:br/>
        <w:br/>
        <w:t>Идея 18: Роль специалистов в цифровом проектировании: необходимые навыки и компетенции, программы обучения и сертификации.</w:t>
        <w:br/>
        <w:br/>
        <w:t>Идея 19: Барьеры на пути внедрения цифрового проектирования: организационные, технические, экономические.</w:t>
        <w:br/>
        <w:br/>
        <w:t>Идея 20: Стратегии преодоления барьеров и успешного внедрения цифрового проектирования в нефтеперерабатывающей отрасли.</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br/>
        <w:br/>
        <w:br/>
        <w:br/>
        <w:br/>
        <w:br/>
        <w:t>*</w:t>
        <w:br/>
        <w:br/>
        <w:t>*</w:t>
        <w:br/>
        <w:br/>
        <w:t>1</w:t>
        <w:br/>
        <w:br/>
        <w:t>.</w:t>
        <w:br/>
        <w:br/>
        <w:t>1</w:t>
        <w:br/>
        <w:br/>
        <w:t xml:space="preserve"> </w:t>
        <w:br/>
        <w:br/>
        <w:t>Э</w:t>
        <w:br/>
        <w:br/>
        <w:t>в</w:t>
        <w:br/>
        <w:br/>
        <w:t>о</w:t>
        <w:br/>
        <w:br/>
        <w:t>л</w:t>
        <w:br/>
        <w:br/>
        <w:t>ю</w:t>
        <w:br/>
        <w:br/>
        <w:t>ц</w:t>
        <w:br/>
        <w:br/>
        <w:t>и</w:t>
        <w:br/>
        <w:br/>
        <w:t>я</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о</w:t>
        <w:br/>
        <w:br/>
        <w:t>т</w:t>
        <w:br/>
        <w:br/>
        <w:t xml:space="preserve"> </w:t>
        <w:br/>
        <w:br/>
        <w:t>ч</w:t>
        <w:br/>
        <w:br/>
        <w:t>е</w:t>
        <w:br/>
        <w:br/>
        <w:t>р</w:t>
        <w:br/>
        <w:br/>
        <w:t>т</w:t>
        <w:br/>
        <w:br/>
        <w:t>е</w:t>
        <w:br/>
        <w:br/>
        <w:t>ж</w:t>
        <w:br/>
        <w:br/>
        <w:t>е</w:t>
        <w:br/>
        <w:br/>
        <w:t>й</w:t>
        <w:br/>
        <w:br/>
        <w:t xml:space="preserve"> </w:t>
        <w:br/>
        <w:br/>
        <w:t>к</w:t>
        <w:br/>
        <w:br/>
        <w:t xml:space="preserve"> </w:t>
        <w:br/>
        <w:br/>
        <w:t>ц</w:t>
        <w:br/>
        <w:br/>
        <w:t>и</w:t>
        <w:br/>
        <w:br/>
        <w:t>ф</w:t>
        <w:br/>
        <w:br/>
        <w:t>р</w:t>
        <w:br/>
        <w:br/>
        <w:t>о</w:t>
        <w:br/>
        <w:br/>
        <w:t>в</w:t>
        <w:br/>
        <w:br/>
        <w:t>ы</w:t>
        <w:br/>
        <w:br/>
        <w:t>м</w:t>
        <w:br/>
        <w:br/>
        <w:t xml:space="preserve"> </w:t>
        <w:br/>
        <w:br/>
        <w:t>м</w:t>
        <w:br/>
        <w:br/>
        <w:t>о</w:t>
        <w:br/>
        <w:br/>
        <w:t>д</w:t>
        <w:br/>
        <w:br/>
        <w:t>е</w:t>
        <w:br/>
        <w:br/>
        <w:t>л</w:t>
        <w:br/>
        <w:br/>
        <w:t>я</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Т</w:t>
        <w:br/>
        <w:br/>
        <w:t>р</w:t>
        <w:br/>
        <w:br/>
        <w:t>а</w:t>
        <w:br/>
        <w:br/>
        <w:t>д</w:t>
        <w:br/>
        <w:br/>
        <w:t>и</w:t>
        <w:br/>
        <w:br/>
        <w:t>ц</w:t>
        <w:br/>
        <w:br/>
        <w:t>и</w:t>
        <w:br/>
        <w:br/>
        <w:t>о</w:t>
        <w:br/>
        <w:br/>
        <w:t>н</w:t>
        <w:br/>
        <w:br/>
        <w:t>н</w:t>
        <w:br/>
        <w:br/>
        <w:t>о</w:t>
        <w:br/>
        <w:br/>
        <w:t>е</w:t>
        <w:br/>
        <w:br/>
        <w:t xml:space="preserve"> </w:t>
        <w:br/>
        <w:br/>
        <w:t>2</w:t>
        <w:br/>
        <w:br/>
        <w:t>D</w:t>
        <w:br/>
        <w:br/>
        <w:t>-</w:t>
        <w:br/>
        <w:br/>
        <w:t>п</w:t>
        <w:br/>
        <w:br/>
        <w:t>р</w:t>
        <w:br/>
        <w:br/>
        <w:t>о</w:t>
        <w:br/>
        <w:br/>
        <w:t>е</w:t>
        <w:br/>
        <w:br/>
        <w:t>к</w:t>
        <w:br/>
        <w:br/>
        <w:t>т</w:t>
        <w:br/>
        <w:br/>
        <w:t>и</w:t>
        <w:br/>
        <w:br/>
        <w:t>р</w:t>
        <w:br/>
        <w:br/>
        <w:t>о</w:t>
        <w:br/>
        <w:br/>
        <w:t>в</w:t>
        <w:br/>
        <w:br/>
        <w:t>а</w:t>
        <w:br/>
        <w:br/>
        <w:t>н</w:t>
        <w:br/>
        <w:br/>
        <w:t>и</w:t>
        <w:br/>
        <w:br/>
        <w:t>е</w:t>
        <w:br/>
        <w:br/>
        <w:t xml:space="preserve"> </w:t>
        <w:br/>
        <w:br/>
        <w:t>и</w:t>
        <w:br/>
        <w:br/>
        <w:t>м</w:t>
        <w:br/>
        <w:br/>
        <w:t>е</w:t>
        <w:br/>
        <w:br/>
        <w:t>е</w:t>
        <w:br/>
        <w:br/>
        <w:t>т</w:t>
        <w:br/>
        <w:br/>
        <w:t xml:space="preserve"> </w:t>
        <w:br/>
        <w:br/>
        <w:t>р</w:t>
        <w:br/>
        <w:br/>
        <w:t>я</w:t>
        <w:br/>
        <w:br/>
        <w:t>д</w:t>
        <w:br/>
        <w:br/>
        <w:t xml:space="preserve"> </w:t>
        <w:br/>
        <w:br/>
        <w:t>о</w:t>
        <w:br/>
        <w:br/>
        <w:t>г</w:t>
        <w:br/>
        <w:br/>
        <w:t>р</w:t>
        <w:br/>
        <w:br/>
        <w:t>а</w:t>
        <w:br/>
        <w:br/>
        <w:t>н</w:t>
        <w:br/>
        <w:br/>
        <w:t>и</w:t>
        <w:br/>
        <w:br/>
        <w:t>ч</w:t>
        <w:br/>
        <w:br/>
        <w:t>е</w:t>
        <w:br/>
        <w:br/>
        <w:t>н</w:t>
        <w:br/>
        <w:br/>
        <w:t>и</w:t>
        <w:br/>
        <w:br/>
        <w:t>й</w:t>
        <w:br/>
        <w:br/>
        <w:t>,</w:t>
        <w:br/>
        <w:br/>
        <w:t xml:space="preserve"> </w:t>
        <w:br/>
        <w:br/>
        <w:t>в</w:t>
        <w:br/>
        <w:br/>
        <w:t>л</w:t>
        <w:br/>
        <w:br/>
        <w:t>и</w:t>
        <w:br/>
        <w:br/>
        <w:t>я</w:t>
        <w:br/>
        <w:br/>
        <w:t>ю</w:t>
        <w:br/>
        <w:br/>
        <w:t>щ</w:t>
        <w:br/>
        <w:br/>
        <w:t>и</w:t>
        <w:br/>
        <w:br/>
        <w:t>х</w:t>
        <w:br/>
        <w:br/>
        <w:t xml:space="preserve"> </w:t>
        <w:br/>
        <w:br/>
        <w:t>н</w:t>
        <w:br/>
        <w:br/>
        <w:t>а</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т</w:t>
        <w:br/>
        <w:br/>
        <w:t>о</w:t>
        <w:br/>
        <w:br/>
        <w:t>ч</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г</w:t>
        <w:br/>
        <w:br/>
        <w:t>р</w:t>
        <w:br/>
        <w:br/>
        <w:t>а</w:t>
        <w:br/>
        <w:br/>
        <w:t>н</w:t>
        <w:br/>
        <w:br/>
        <w:t>и</w:t>
        <w:br/>
        <w:br/>
        <w:t>ч</w:t>
        <w:br/>
        <w:br/>
        <w:t>е</w:t>
        <w:br/>
        <w:br/>
        <w:t>н</w:t>
        <w:br/>
        <w:br/>
        <w:t>н</w:t>
        <w:br/>
        <w:br/>
        <w:t>а</w:t>
        <w:br/>
        <w:br/>
        <w:t>я</w:t>
        <w:br/>
        <w:br/>
        <w:t xml:space="preserve"> </w:t>
        <w:br/>
        <w:br/>
        <w:t>в</w:t>
        <w:br/>
        <w:br/>
        <w:t>и</w:t>
        <w:br/>
        <w:br/>
        <w:t>з</w:t>
        <w:br/>
        <w:br/>
        <w:t>у</w:t>
        <w:br/>
        <w:br/>
        <w:t>а</w:t>
        <w:br/>
        <w:br/>
        <w:t>л</w:t>
        <w:br/>
        <w:br/>
        <w:t>и</w:t>
        <w:br/>
        <w:br/>
        <w:t>з</w:t>
        <w:br/>
        <w:br/>
        <w:t>а</w:t>
        <w:br/>
        <w:br/>
        <w:t>ц</w:t>
        <w:br/>
        <w:br/>
        <w:t>и</w:t>
        <w:br/>
        <w:br/>
        <w:t>я</w:t>
        <w:br/>
        <w:br/>
        <w:t>,</w:t>
        <w:br/>
        <w:br/>
        <w:t xml:space="preserve"> </w:t>
        <w:br/>
        <w:br/>
        <w:t>с</w:t>
        <w:br/>
        <w:br/>
        <w:t>л</w:t>
        <w:br/>
        <w:br/>
        <w:t>о</w:t>
        <w:br/>
        <w:br/>
        <w:t>ж</w:t>
        <w:br/>
        <w:br/>
        <w:t>н</w:t>
        <w:br/>
        <w:br/>
        <w:t>о</w:t>
        <w:br/>
        <w:br/>
        <w:t>с</w:t>
        <w:br/>
        <w:br/>
        <w:t>т</w:t>
        <w:br/>
        <w:br/>
        <w:t>ь</w:t>
        <w:br/>
        <w:br/>
        <w:t xml:space="preserve"> </w:t>
        <w:br/>
        <w:br/>
        <w:t>о</w:t>
        <w:br/>
        <w:br/>
        <w:t>б</w:t>
        <w:br/>
        <w:br/>
        <w:t>н</w:t>
        <w:br/>
        <w:br/>
        <w:t>а</w:t>
        <w:br/>
        <w:br/>
        <w:t>р</w:t>
        <w:br/>
        <w:br/>
        <w:t>у</w:t>
        <w:br/>
        <w:br/>
        <w:t>ж</w:t>
        <w:br/>
        <w:br/>
        <w:t>е</w:t>
        <w:br/>
        <w:br/>
        <w:t>н</w:t>
        <w:br/>
        <w:br/>
        <w:t>и</w:t>
        <w:br/>
        <w:br/>
        <w:t>я</w:t>
        <w:br/>
        <w:br/>
        <w:t xml:space="preserve"> </w:t>
        <w:br/>
        <w:br/>
        <w:t>к</w:t>
        <w:br/>
        <w:br/>
        <w:t>о</w:t>
        <w:br/>
        <w:br/>
        <w:t>л</w:t>
        <w:br/>
        <w:br/>
        <w:t>л</w:t>
        <w:br/>
        <w:br/>
        <w:t>и</w:t>
        <w:br/>
        <w:br/>
        <w:t>з</w:t>
        <w:br/>
        <w:br/>
        <w:t>и</w:t>
        <w:br/>
        <w:br/>
        <w:t>й</w:t>
        <w:br/>
        <w:br/>
        <w:t>,</w:t>
        <w:br/>
        <w:br/>
        <w:t xml:space="preserve"> </w:t>
        <w:br/>
        <w:br/>
        <w:t>т</w:t>
        <w:br/>
        <w:br/>
        <w:t>р</w:t>
        <w:br/>
        <w:br/>
        <w:t>у</w:t>
        <w:br/>
        <w:br/>
        <w:t>д</w:t>
        <w:br/>
        <w:br/>
        <w:t>о</w:t>
        <w:br/>
        <w:br/>
        <w:t>е</w:t>
        <w:br/>
        <w:br/>
        <w:t>м</w:t>
        <w:br/>
        <w:br/>
        <w:t>к</w:t>
        <w:br/>
        <w:br/>
        <w:t>о</w:t>
        <w:br/>
        <w:br/>
        <w:t>с</w:t>
        <w:br/>
        <w:br/>
        <w:t>т</w:t>
        <w:br/>
        <w:br/>
        <w:t>ь</w:t>
        <w:br/>
        <w:br/>
        <w:t xml:space="preserve"> </w:t>
        <w:br/>
        <w:br/>
        <w:t>в</w:t>
        <w:br/>
        <w:br/>
        <w:t>н</w:t>
        <w:br/>
        <w:br/>
        <w:t>е</w:t>
        <w:br/>
        <w:br/>
        <w:t>с</w:t>
        <w:br/>
        <w:br/>
        <w:t>е</w:t>
        <w:br/>
        <w:br/>
        <w:t>н</w:t>
        <w:br/>
        <w:br/>
        <w:t>и</w:t>
        <w:br/>
        <w:br/>
        <w:t>я</w:t>
        <w:br/>
        <w:br/>
        <w:t xml:space="preserve"> </w:t>
        <w:br/>
        <w:br/>
        <w:t>и</w:t>
        <w:br/>
        <w:br/>
        <w:t>з</w:t>
        <w:br/>
        <w:br/>
        <w:t>м</w:t>
        <w:br/>
        <w:br/>
        <w:t>е</w:t>
        <w:br/>
        <w:br/>
        <w:t>н</w:t>
        <w:br/>
        <w:br/>
        <w:t>е</w:t>
        <w:br/>
        <w:br/>
        <w:t>н</w:t>
        <w:br/>
        <w:br/>
        <w:t>и</w:t>
        <w:br/>
        <w:br/>
        <w:t>й</w:t>
        <w:br/>
        <w:br/>
        <w:t>,</w:t>
        <w:br/>
        <w:br/>
        <w:t xml:space="preserve"> </w:t>
        <w:br/>
        <w:br/>
        <w:t>в</w:t>
        <w:br/>
        <w:br/>
        <w:t>ы</w:t>
        <w:br/>
        <w:br/>
        <w:t>с</w:t>
        <w:br/>
        <w:br/>
        <w:t>о</w:t>
        <w:br/>
        <w:br/>
        <w:t>к</w:t>
        <w:br/>
        <w:br/>
        <w:t>а</w:t>
        <w:br/>
        <w:br/>
        <w:t>я</w:t>
        <w:br/>
        <w:br/>
        <w:t xml:space="preserve"> </w:t>
        <w:br/>
        <w:br/>
        <w:t>в</w:t>
        <w:br/>
        <w:br/>
        <w:t>е</w:t>
        <w:br/>
        <w:br/>
        <w:t>р</w:t>
        <w:br/>
        <w:br/>
        <w:t>о</w:t>
        <w:br/>
        <w:br/>
        <w:t>я</w:t>
        <w:br/>
        <w:br/>
        <w:t>т</w:t>
        <w:br/>
        <w:br/>
        <w:t>н</w:t>
        <w:br/>
        <w:br/>
        <w:t>о</w:t>
        <w:br/>
        <w:br/>
        <w:t>с</w:t>
        <w:br/>
        <w:br/>
        <w:t>т</w:t>
        <w:br/>
        <w:br/>
        <w:t>ь</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и</w:t>
        <w:br/>
        <w:br/>
        <w:t>м</w:t>
        <w:br/>
        <w:br/>
        <w:t>е</w:t>
        <w:br/>
        <w:br/>
        <w:t>р</w:t>
        <w:br/>
        <w:br/>
        <w:t>ы</w:t>
        <w:br/>
        <w:br/>
        <w:t xml:space="preserve"> </w:t>
        <w:br/>
        <w:br/>
        <w:t>т</w:t>
        <w:br/>
        <w:br/>
        <w:t>и</w:t>
        <w:br/>
        <w:br/>
        <w:t>п</w:t>
        <w:br/>
        <w:br/>
        <w:t>и</w:t>
        <w:br/>
        <w:br/>
        <w:t>ч</w:t>
        <w:br/>
        <w:br/>
        <w:t>н</w:t>
        <w:br/>
        <w:br/>
        <w:t>ы</w:t>
        <w:br/>
        <w:br/>
        <w:t>х</w:t>
        <w:br/>
        <w:br/>
        <w:t xml:space="preserve"> </w:t>
        <w:br/>
        <w:br/>
        <w:t>о</w:t>
        <w:br/>
        <w:br/>
        <w:t>ш</w:t>
        <w:br/>
        <w:br/>
        <w:t>и</w:t>
        <w:br/>
        <w:br/>
        <w:t>б</w:t>
        <w:br/>
        <w:br/>
        <w:t>о</w:t>
        <w:br/>
        <w:br/>
        <w:t>к</w:t>
        <w:br/>
        <w:br/>
        <w:t>,</w:t>
        <w:br/>
        <w:br/>
        <w:t xml:space="preserve"> </w:t>
        <w:br/>
        <w:br/>
        <w:t>в</w:t>
        <w:br/>
        <w:br/>
        <w:t>о</w:t>
        <w:br/>
        <w:br/>
        <w:t>з</w:t>
        <w:br/>
        <w:br/>
        <w:t>н</w:t>
        <w:br/>
        <w:br/>
        <w:t>и</w:t>
        <w:br/>
        <w:br/>
        <w:t>к</w:t>
        <w:br/>
        <w:br/>
        <w:t>а</w:t>
        <w:br/>
        <w:br/>
        <w:t>ю</w:t>
        <w:br/>
        <w:br/>
        <w:t>щ</w:t>
        <w:br/>
        <w:br/>
        <w:t>и</w:t>
        <w:br/>
        <w:br/>
        <w:t>х</w:t>
        <w:br/>
        <w:br/>
        <w:t xml:space="preserve"> </w:t>
        <w:br/>
        <w:br/>
        <w:t>п</w:t>
        <w:br/>
        <w:br/>
        <w:t>р</w:t>
        <w:br/>
        <w:br/>
        <w:t>и</w:t>
        <w:br/>
        <w:br/>
        <w:t xml:space="preserve"> </w:t>
        <w:br/>
        <w:br/>
        <w:t>2</w:t>
        <w:br/>
        <w:br/>
        <w:t>D</w:t>
        <w:br/>
        <w:br/>
        <w:t>-</w:t>
        <w:br/>
        <w:br/>
        <w:t>п</w:t>
        <w:br/>
        <w:br/>
        <w:t>р</w:t>
        <w:br/>
        <w:br/>
        <w:t>о</w:t>
        <w:br/>
        <w:br/>
        <w:t>е</w:t>
        <w:br/>
        <w:br/>
        <w:t>к</w:t>
        <w:br/>
        <w:br/>
        <w:t>т</w:t>
        <w:br/>
        <w:br/>
        <w:t>и</w:t>
        <w:br/>
        <w:br/>
        <w:t>р</w:t>
        <w:br/>
        <w:br/>
        <w:t>о</w:t>
        <w:br/>
        <w:br/>
        <w:t>в</w:t>
        <w:br/>
        <w:br/>
        <w:t>а</w:t>
        <w:br/>
        <w:br/>
        <w:t>н</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н</w:t>
        <w:br/>
        <w:br/>
        <w:t>а</w:t>
        <w:br/>
        <w:br/>
        <w:t>п</w:t>
        <w:br/>
        <w:br/>
        <w:t>р</w:t>
        <w:br/>
        <w:br/>
        <w:t>и</w:t>
        <w:br/>
        <w:br/>
        <w:t>м</w:t>
        <w:br/>
        <w:br/>
        <w:t>е</w:t>
        <w:br/>
        <w:br/>
        <w:t>р</w:t>
        <w:br/>
        <w:br/>
        <w:t>,</w:t>
        <w:br/>
        <w:br/>
        <w:t xml:space="preserve"> </w:t>
        <w:br/>
        <w:br/>
        <w:t>н</w:t>
        <w:br/>
        <w:br/>
        <w:t>е</w:t>
        <w:br/>
        <w:br/>
        <w:t>с</w:t>
        <w:br/>
        <w:br/>
        <w:t>о</w:t>
        <w:br/>
        <w:br/>
        <w:t>в</w:t>
        <w:br/>
        <w:br/>
        <w:t>п</w:t>
        <w:br/>
        <w:br/>
        <w:t>а</w:t>
        <w:br/>
        <w:br/>
        <w:t>д</w:t>
        <w:br/>
        <w:br/>
        <w:t>е</w:t>
        <w:br/>
        <w:br/>
        <w:t>н</w:t>
        <w:br/>
        <w:br/>
        <w:t>и</w:t>
        <w:br/>
        <w:br/>
        <w:t>е</w:t>
        <w:br/>
        <w:br/>
        <w:t xml:space="preserve"> </w:t>
        <w:br/>
        <w:br/>
        <w:t>т</w:t>
        <w:br/>
        <w:br/>
        <w:t>р</w:t>
        <w:br/>
        <w:br/>
        <w:t>у</w:t>
        <w:br/>
        <w:br/>
        <w:t>б</w:t>
        <w:br/>
        <w:br/>
        <w:t>о</w:t>
        <w:br/>
        <w:br/>
        <w:t>п</w:t>
        <w:br/>
        <w:br/>
        <w:t>р</w:t>
        <w:br/>
        <w:br/>
        <w:t>о</w:t>
        <w:br/>
        <w:br/>
        <w:t>в</w:t>
        <w:br/>
        <w:br/>
        <w:t>о</w:t>
        <w:br/>
        <w:br/>
        <w:t>д</w:t>
        <w:br/>
        <w:br/>
        <w:t>о</w:t>
        <w:br/>
        <w:br/>
        <w:t>в</w:t>
        <w:br/>
        <w:br/>
        <w:t>,</w:t>
        <w:br/>
        <w:br/>
        <w:t xml:space="preserve"> </w:t>
        <w:br/>
        <w:br/>
        <w:t>н</w:t>
        <w:br/>
        <w:br/>
        <w:t>е</w:t>
        <w:br/>
        <w:br/>
        <w:t>п</w:t>
        <w:br/>
        <w:br/>
        <w:t>р</w:t>
        <w:br/>
        <w:br/>
        <w:t>а</w:t>
        <w:br/>
        <w:br/>
        <w:t>в</w:t>
        <w:br/>
        <w:br/>
        <w:t>и</w:t>
        <w:br/>
        <w:br/>
        <w:t>л</w:t>
        <w:br/>
        <w:br/>
        <w:t>ь</w:t>
        <w:br/>
        <w:br/>
        <w:t>н</w:t>
        <w:br/>
        <w:br/>
        <w:t>о</w:t>
        <w:br/>
        <w:br/>
        <w:t>е</w:t>
        <w:br/>
        <w:br/>
        <w:t xml:space="preserve"> </w:t>
        <w:br/>
        <w:br/>
        <w:t>р</w:t>
        <w:br/>
        <w:br/>
        <w:t>а</w:t>
        <w:br/>
        <w:br/>
        <w:t>с</w:t>
        <w:br/>
        <w:br/>
        <w:t>п</w:t>
        <w:br/>
        <w:br/>
        <w:t>о</w:t>
        <w:br/>
        <w:br/>
        <w:t>л</w:t>
        <w:br/>
        <w:br/>
        <w:t>о</w:t>
        <w:br/>
        <w:br/>
        <w:t>ж</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я</w:t>
        <w:br/>
        <w:br/>
        <w:t>в</w:t>
        <w:br/>
        <w:br/>
        <w:t>л</w:t>
        <w:br/>
        <w:br/>
        <w:t>е</w:t>
        <w:br/>
        <w:br/>
        <w:t>н</w:t>
        <w:br/>
        <w:br/>
        <w:t>и</w:t>
        <w:br/>
        <w:br/>
        <w:t>е</w:t>
        <w:br/>
        <w:br/>
        <w:t xml:space="preserve"> </w:t>
        <w:br/>
        <w:br/>
        <w:t>и</w:t>
        <w:br/>
        <w:br/>
        <w:t xml:space="preserve"> </w:t>
        <w:br/>
        <w:br/>
        <w:t>р</w:t>
        <w:br/>
        <w:br/>
        <w:t>а</w:t>
        <w:br/>
        <w:br/>
        <w:t>з</w:t>
        <w:br/>
        <w:br/>
        <w:t>в</w:t>
        <w:br/>
        <w:br/>
        <w:t>и</w:t>
        <w:br/>
        <w:br/>
        <w:t>т</w:t>
        <w:br/>
        <w:br/>
        <w:t>и</w:t>
        <w:br/>
        <w:br/>
        <w:t>е</w:t>
        <w:br/>
        <w:br/>
        <w:t xml:space="preserve"> </w:t>
        <w:br/>
        <w:br/>
        <w:t>C</w:t>
        <w:br/>
        <w:br/>
        <w:t>A</w:t>
        <w:br/>
        <w:br/>
        <w:t>D</w:t>
        <w:br/>
        <w:br/>
        <w:t>-</w:t>
        <w:br/>
        <w:br/>
        <w:t>с</w:t>
        <w:br/>
        <w:br/>
        <w:t>и</w:t>
        <w:br/>
        <w:br/>
        <w:t>с</w:t>
        <w:br/>
        <w:br/>
        <w:t>т</w:t>
        <w:br/>
        <w:br/>
        <w:t>е</w:t>
        <w:br/>
        <w:br/>
        <w:t>м</w:t>
        <w:br/>
        <w:br/>
        <w:t xml:space="preserve"> </w:t>
        <w:br/>
        <w:br/>
        <w:t>с</w:t>
        <w:br/>
        <w:br/>
        <w:t>т</w:t>
        <w:br/>
        <w:br/>
        <w:t>а</w:t>
        <w:br/>
        <w:br/>
        <w:t>л</w:t>
        <w:br/>
        <w:br/>
        <w:t>о</w:t>
        <w:br/>
        <w:br/>
        <w:t xml:space="preserve"> </w:t>
        <w:br/>
        <w:br/>
        <w:t>п</w:t>
        <w:br/>
        <w:br/>
        <w:t>е</w:t>
        <w:br/>
        <w:br/>
        <w:t>р</w:t>
        <w:br/>
        <w:br/>
        <w:t>в</w:t>
        <w:br/>
        <w:br/>
        <w:t>ы</w:t>
        <w:br/>
        <w:br/>
        <w:t>м</w:t>
        <w:br/>
        <w:br/>
        <w:t xml:space="preserve"> </w:t>
        <w:br/>
        <w:br/>
        <w:t>ш</w:t>
        <w:br/>
        <w:br/>
        <w:t>а</w:t>
        <w:br/>
        <w:br/>
        <w:t>г</w:t>
        <w:br/>
        <w:br/>
        <w:t>о</w:t>
        <w:br/>
        <w:br/>
        <w:t>м</w:t>
        <w:br/>
        <w:br/>
        <w:t xml:space="preserve"> </w:t>
        <w:br/>
        <w:br/>
        <w:t>к</w:t>
        <w:br/>
        <w:br/>
        <w:t xml:space="preserve"> </w:t>
        <w:br/>
        <w:br/>
        <w:t>ц</w:t>
        <w:br/>
        <w:br/>
        <w:t>и</w:t>
        <w:br/>
        <w:br/>
        <w:t>ф</w:t>
        <w:br/>
        <w:br/>
        <w:t>р</w:t>
        <w:br/>
        <w:br/>
        <w:t>о</w:t>
        <w:br/>
        <w:br/>
        <w:t>в</w:t>
        <w:br/>
        <w:br/>
        <w:t>и</w:t>
        <w:br/>
        <w:br/>
        <w:t>з</w:t>
        <w:br/>
        <w:br/>
        <w:t>а</w:t>
        <w:br/>
        <w:br/>
        <w:t>ц</w:t>
        <w:br/>
        <w:br/>
        <w:t>и</w:t>
        <w:br/>
        <w:br/>
        <w:t>и</w:t>
        <w:br/>
        <w:br/>
        <w:t xml:space="preserve"> </w:t>
        <w:br/>
        <w:br/>
        <w:t>п</w:t>
        <w:br/>
        <w:br/>
        <w:t>р</w:t>
        <w:br/>
        <w:br/>
        <w:t>о</w:t>
        <w:br/>
        <w:br/>
        <w:t>е</w:t>
        <w:br/>
        <w:br/>
        <w:t>к</w:t>
        <w:br/>
        <w:br/>
        <w:t>т</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К</w:t>
        <w:br/>
        <w:br/>
        <w:t>р</w:t>
        <w:br/>
        <w:br/>
        <w:t>а</w:t>
        <w:br/>
        <w:br/>
        <w:t>т</w:t>
        <w:br/>
        <w:br/>
        <w:t>к</w:t>
        <w:br/>
        <w:br/>
        <w:t>а</w:t>
        <w:br/>
        <w:br/>
        <w:t>я</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C</w:t>
        <w:br/>
        <w:br/>
        <w:t>A</w:t>
        <w:br/>
        <w:br/>
        <w:t>D</w:t>
        <w:br/>
        <w:br/>
        <w:t>-</w:t>
        <w:br/>
        <w:br/>
        <w:t>с</w:t>
        <w:br/>
        <w:br/>
        <w:t>и</w:t>
        <w:br/>
        <w:br/>
        <w:t>с</w:t>
        <w:br/>
        <w:br/>
        <w:t>т</w:t>
        <w:br/>
        <w:br/>
        <w:t>е</w:t>
        <w:br/>
        <w:br/>
        <w:t>м</w:t>
        <w:br/>
        <w:br/>
        <w:t>,</w:t>
        <w:br/>
        <w:br/>
        <w:t xml:space="preserve"> </w:t>
        <w:br/>
        <w:br/>
        <w:t>о</w:t>
        <w:br/>
        <w:br/>
        <w:t>т</w:t>
        <w:br/>
        <w:br/>
        <w:t xml:space="preserve"> </w:t>
        <w:br/>
        <w:br/>
        <w:t>п</w:t>
        <w:br/>
        <w:br/>
        <w:t>е</w:t>
        <w:br/>
        <w:br/>
        <w:t>р</w:t>
        <w:br/>
        <w:br/>
        <w:t>в</w:t>
        <w:br/>
        <w:br/>
        <w:t>ы</w:t>
        <w:br/>
        <w:br/>
        <w:t>х</w:t>
        <w:br/>
        <w:br/>
        <w:t xml:space="preserve"> </w:t>
        <w:br/>
        <w:br/>
        <w:t>в</w:t>
        <w:br/>
        <w:br/>
        <w:t>е</w:t>
        <w:br/>
        <w:br/>
        <w:t>к</w:t>
        <w:br/>
        <w:br/>
        <w:t>т</w:t>
        <w:br/>
        <w:br/>
        <w:t>о</w:t>
        <w:br/>
        <w:br/>
        <w:t>р</w:t>
        <w:br/>
        <w:br/>
        <w:t>н</w:t>
        <w:br/>
        <w:br/>
        <w:t>ы</w:t>
        <w:br/>
        <w:br/>
        <w:t>х</w:t>
        <w:br/>
        <w:br/>
        <w:t xml:space="preserve"> </w:t>
        <w:br/>
        <w:br/>
        <w:t>г</w:t>
        <w:br/>
        <w:br/>
        <w:t>р</w:t>
        <w:br/>
        <w:br/>
        <w:t>а</w:t>
        <w:br/>
        <w:br/>
        <w:t>ф</w:t>
        <w:br/>
        <w:br/>
        <w:t>и</w:t>
        <w:br/>
        <w:br/>
        <w:t>ч</w:t>
        <w:br/>
        <w:br/>
        <w:t>е</w:t>
        <w:br/>
        <w:br/>
        <w:t>с</w:t>
        <w:br/>
        <w:br/>
        <w:t>к</w:t>
        <w:br/>
        <w:br/>
        <w:t>и</w:t>
        <w:br/>
        <w:br/>
        <w:t>х</w:t>
        <w:br/>
        <w:br/>
        <w:t xml:space="preserve"> </w:t>
        <w:br/>
        <w:br/>
        <w:t>р</w:t>
        <w:br/>
        <w:br/>
        <w:t>е</w:t>
        <w:br/>
        <w:br/>
        <w:t>д</w:t>
        <w:br/>
        <w:br/>
        <w:t>а</w:t>
        <w:br/>
        <w:br/>
        <w:t>к</w:t>
        <w:br/>
        <w:br/>
        <w:t>т</w:t>
        <w:br/>
        <w:br/>
        <w:t>о</w:t>
        <w:br/>
        <w:br/>
        <w:t>р</w:t>
        <w:br/>
        <w:br/>
        <w:t>о</w:t>
        <w:br/>
        <w:br/>
        <w:t>в</w:t>
        <w:br/>
        <w:br/>
        <w:t xml:space="preserve"> </w:t>
        <w:br/>
        <w:br/>
        <w:t>д</w:t>
        <w:br/>
        <w:br/>
        <w:t>о</w:t>
        <w:br/>
        <w:br/>
        <w:t xml:space="preserve"> </w:t>
        <w:br/>
        <w:br/>
        <w:t>с</w:t>
        <w:br/>
        <w:br/>
        <w:t>о</w:t>
        <w:br/>
        <w:br/>
        <w:t>в</w:t>
        <w:br/>
        <w:br/>
        <w:t>р</w:t>
        <w:br/>
        <w:br/>
        <w:t>е</w:t>
        <w:br/>
        <w:br/>
        <w:t>м</w:t>
        <w:br/>
        <w:br/>
        <w:t>е</w:t>
        <w:br/>
        <w:br/>
        <w:t>н</w:t>
        <w:br/>
        <w:br/>
        <w:t>н</w:t>
        <w:br/>
        <w:br/>
        <w:t>ы</w:t>
        <w:br/>
        <w:br/>
        <w:t>х</w:t>
        <w:br/>
        <w:br/>
        <w:t xml:space="preserve"> </w:t>
        <w:br/>
        <w:br/>
        <w:t>п</w:t>
        <w:br/>
        <w:br/>
        <w:t>а</w:t>
        <w:br/>
        <w:br/>
        <w:t>р</w:t>
        <w:br/>
        <w:br/>
        <w:t>а</w:t>
        <w:br/>
        <w:br/>
        <w:t>м</w:t>
        <w:br/>
        <w:br/>
        <w:t>е</w:t>
        <w:br/>
        <w:br/>
        <w:t>т</w:t>
        <w:br/>
        <w:br/>
        <w:t>р</w:t>
        <w:br/>
        <w:br/>
        <w:t>и</w:t>
        <w:br/>
        <w:br/>
        <w:t>ч</w:t>
        <w:br/>
        <w:br/>
        <w:t>е</w:t>
        <w:br/>
        <w:br/>
        <w:t>с</w:t>
        <w:br/>
        <w:br/>
        <w:t>к</w:t>
        <w:br/>
        <w:br/>
        <w:t>и</w:t>
        <w:br/>
        <w:br/>
        <w:t>х</w:t>
        <w:br/>
        <w:br/>
        <w:t xml:space="preserve"> </w:t>
        <w:br/>
        <w:br/>
        <w:t>3</w:t>
        <w:br/>
        <w:br/>
        <w:t>D</w:t>
        <w:br/>
        <w:br/>
        <w:t>-</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C</w:t>
        <w:br/>
        <w:br/>
        <w:t>A</w:t>
        <w:br/>
        <w:br/>
        <w:t>D</w:t>
        <w:br/>
        <w:br/>
        <w:t>-</w:t>
        <w:br/>
        <w:br/>
        <w:t>с</w:t>
        <w:br/>
        <w:br/>
        <w:t>и</w:t>
        <w:br/>
        <w:br/>
        <w:t>с</w:t>
        <w:br/>
        <w:br/>
        <w:t>т</w:t>
        <w:br/>
        <w:br/>
        <w:t>е</w:t>
        <w:br/>
        <w:br/>
        <w:t>м</w:t>
        <w:br/>
        <w:br/>
        <w:t xml:space="preserve"> </w:t>
        <w:br/>
        <w:br/>
        <w:t>п</w:t>
        <w:br/>
        <w:br/>
        <w:t>о</w:t>
        <w:br/>
        <w:br/>
        <w:t xml:space="preserve"> </w:t>
        <w:br/>
        <w:br/>
        <w:t>с</w:t>
        <w:br/>
        <w:br/>
        <w:t>р</w:t>
        <w:br/>
        <w:br/>
        <w:t>а</w:t>
        <w:br/>
        <w:br/>
        <w:t>в</w:t>
        <w:br/>
        <w:br/>
        <w:t>н</w:t>
        <w:br/>
        <w:br/>
        <w:t>е</w:t>
        <w:br/>
        <w:br/>
        <w:t>н</w:t>
        <w:br/>
        <w:br/>
        <w:t>и</w:t>
        <w:br/>
        <w:br/>
        <w:t>ю</w:t>
        <w:br/>
        <w:br/>
        <w:t xml:space="preserve"> </w:t>
        <w:br/>
        <w:br/>
        <w:t>с</w:t>
        <w:br/>
        <w:br/>
        <w:t xml:space="preserve"> </w:t>
        <w:br/>
        <w:br/>
        <w:t>р</w:t>
        <w:br/>
        <w:br/>
        <w:t>у</w:t>
        <w:br/>
        <w:br/>
        <w:t>ч</w:t>
        <w:br/>
        <w:br/>
        <w:t>н</w:t>
        <w:br/>
        <w:br/>
        <w:t>ы</w:t>
        <w:br/>
        <w:br/>
        <w:t>м</w:t>
        <w:br/>
        <w:br/>
        <w:t xml:space="preserve"> </w:t>
        <w:br/>
        <w:br/>
        <w:t>п</w:t>
        <w:br/>
        <w:br/>
        <w:t>р</w:t>
        <w:br/>
        <w:br/>
        <w:t>о</w:t>
        <w:br/>
        <w:br/>
        <w:t>е</w:t>
        <w:br/>
        <w:br/>
        <w:t>к</w:t>
        <w:br/>
        <w:br/>
        <w:t>т</w:t>
        <w:br/>
        <w:br/>
        <w:t>и</w:t>
        <w:br/>
        <w:br/>
        <w:t>р</w:t>
        <w:br/>
        <w:br/>
        <w:t>о</w:t>
        <w:br/>
        <w:br/>
        <w:t>в</w:t>
        <w:br/>
        <w:br/>
        <w:t>а</w:t>
        <w:br/>
        <w:br/>
        <w:t>н</w:t>
        <w:br/>
        <w:br/>
        <w:t>и</w:t>
        <w:br/>
        <w:br/>
        <w:t>е</w:t>
        <w:br/>
        <w:br/>
        <w:t>м</w:t>
        <w:br/>
        <w:br/>
        <w:t xml:space="preserve"> </w:t>
        <w:br/>
        <w:br/>
        <w:t>(</w:t>
        <w:br/>
        <w:br/>
        <w:t>т</w:t>
        <w:br/>
        <w:br/>
        <w:t>о</w:t>
        <w:br/>
        <w:br/>
        <w:t>ч</w:t>
        <w:br/>
        <w:br/>
        <w:t>н</w:t>
        <w:br/>
        <w:br/>
        <w:t>о</w:t>
        <w:br/>
        <w:br/>
        <w:t>с</w:t>
        <w:br/>
        <w:br/>
        <w:t>т</w:t>
        <w:br/>
        <w:br/>
        <w:t>ь</w:t>
        <w:br/>
        <w:br/>
        <w:t>,</w:t>
        <w:br/>
        <w:br/>
        <w:t xml:space="preserve"> </w:t>
        <w:br/>
        <w:br/>
        <w:t>с</w:t>
        <w:br/>
        <w:br/>
        <w:t>к</w:t>
        <w:br/>
        <w:br/>
        <w:t>о</w:t>
        <w:br/>
        <w:br/>
        <w:t>р</w:t>
        <w:br/>
        <w:br/>
        <w:t>о</w:t>
        <w:br/>
        <w:br/>
        <w:t>с</w:t>
        <w:br/>
        <w:br/>
        <w:t>т</w:t>
        <w:br/>
        <w:br/>
        <w:t>ь</w:t>
        <w:br/>
        <w:br/>
        <w:t>,</w:t>
        <w:br/>
        <w:br/>
        <w:t xml:space="preserve"> </w:t>
        <w:br/>
        <w:br/>
        <w:t>в</w:t>
        <w:br/>
        <w:br/>
        <w:t>о</w:t>
        <w:br/>
        <w:br/>
        <w:t>з</w:t>
        <w:br/>
        <w:br/>
        <w:t>м</w:t>
        <w:br/>
        <w:br/>
        <w:t>о</w:t>
        <w:br/>
        <w:br/>
        <w:t>ж</w:t>
        <w:br/>
        <w:br/>
        <w:t>н</w:t>
        <w:br/>
        <w:br/>
        <w:t>о</w:t>
        <w:br/>
        <w:br/>
        <w:t>с</w:t>
        <w:br/>
        <w:br/>
        <w:t>т</w:t>
        <w:br/>
        <w:br/>
        <w:t>ь</w:t>
        <w:br/>
        <w:br/>
        <w:t xml:space="preserve"> </w:t>
        <w:br/>
        <w:br/>
        <w:t>р</w:t>
        <w:br/>
        <w:br/>
        <w:t>е</w:t>
        <w:br/>
        <w:br/>
        <w:t>д</w:t>
        <w:br/>
        <w:br/>
        <w:t>а</w:t>
        <w:br/>
        <w:br/>
        <w:t>к</w:t>
        <w:br/>
        <w:br/>
        <w:t>т</w:t>
        <w:br/>
        <w:br/>
        <w:t>и</w:t>
        <w:br/>
        <w:br/>
        <w:t>р</w:t>
        <w:br/>
        <w:br/>
        <w:t>о</w:t>
        <w:br/>
        <w:br/>
        <w:t>в</w:t>
        <w:br/>
        <w:br/>
        <w:t>а</w:t>
        <w:br/>
        <w:br/>
        <w:t>н</w:t>
        <w:br/>
        <w:br/>
        <w:t>и</w:t>
        <w:br/>
        <w:br/>
        <w:t>я</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B</w:t>
        <w:br/>
        <w:br/>
        <w:t>I</w:t>
        <w:br/>
        <w:br/>
        <w:t>M</w:t>
        <w:br/>
        <w:br/>
        <w:t xml:space="preserve"> </w:t>
        <w:br/>
        <w:br/>
        <w:t>(</w:t>
        <w:br/>
        <w:br/>
        <w:t>B</w:t>
        <w:br/>
        <w:br/>
        <w:t>u</w:t>
        <w:br/>
        <w:br/>
        <w:t>i</w:t>
        <w:br/>
        <w:br/>
        <w:t>l</w:t>
        <w:br/>
        <w:br/>
        <w:t>d</w:t>
        <w:br/>
        <w:br/>
        <w:t>i</w:t>
        <w:br/>
        <w:br/>
        <w:t>n</w:t>
        <w:br/>
        <w:br/>
        <w:t>g</w:t>
        <w:br/>
        <w:br/>
        <w:t xml:space="preserve"> </w:t>
        <w:br/>
        <w:br/>
        <w:t>I</w:t>
        <w:br/>
        <w:br/>
        <w:t>n</w:t>
        <w:br/>
        <w:br/>
        <w:t>f</w:t>
        <w:br/>
        <w:br/>
        <w:t>o</w:t>
        <w:br/>
        <w:br/>
        <w:t>r</w:t>
        <w:br/>
        <w:br/>
        <w:t>m</w:t>
        <w:br/>
        <w:br/>
        <w:t>a</w:t>
        <w:br/>
        <w:br/>
        <w:t>t</w:t>
        <w:br/>
        <w:br/>
        <w:t>i</w:t>
        <w:br/>
        <w:br/>
        <w:t>o</w:t>
        <w:br/>
        <w:br/>
        <w:t>n</w:t>
        <w:br/>
        <w:br/>
        <w:t xml:space="preserve"> </w:t>
        <w:br/>
        <w:br/>
        <w:t>M</w:t>
        <w:br/>
        <w:br/>
        <w:t>o</w:t>
        <w:br/>
        <w:br/>
        <w:t>d</w:t>
        <w:br/>
        <w:br/>
        <w:t>e</w:t>
        <w:br/>
        <w:br/>
        <w:t>l</w:t>
        <w:br/>
        <w:br/>
        <w:t>i</w:t>
        <w:br/>
        <w:br/>
        <w:t>n</w:t>
        <w:br/>
        <w:br/>
        <w:t>g</w:t>
        <w:br/>
        <w:br/>
        <w:t>)</w:t>
        <w:br/>
        <w:br/>
        <w:t xml:space="preserve"> </w:t>
        <w:br/>
        <w:br/>
        <w:t>п</w:t>
        <w:br/>
        <w:br/>
        <w:t>р</w:t>
        <w:br/>
        <w:br/>
        <w:t>е</w:t>
        <w:br/>
        <w:br/>
        <w:t>д</w:t>
        <w:br/>
        <w:br/>
        <w:t>с</w:t>
        <w:br/>
        <w:br/>
        <w:t>т</w:t>
        <w:br/>
        <w:br/>
        <w:t>а</w:t>
        <w:br/>
        <w:br/>
        <w:t>в</w:t>
        <w:br/>
        <w:br/>
        <w:t>л</w:t>
        <w:br/>
        <w:br/>
        <w:t>я</w:t>
        <w:br/>
        <w:br/>
        <w:t>е</w:t>
        <w:br/>
        <w:br/>
        <w:t>т</w:t>
        <w:br/>
        <w:br/>
        <w:t xml:space="preserve"> </w:t>
        <w:br/>
        <w:br/>
        <w:t>с</w:t>
        <w:br/>
        <w:br/>
        <w:t>о</w:t>
        <w:br/>
        <w:br/>
        <w:t>б</w:t>
        <w:br/>
        <w:br/>
        <w:t>о</w:t>
        <w:br/>
        <w:br/>
        <w:t>й</w:t>
        <w:br/>
        <w:br/>
        <w:t xml:space="preserve"> </w:t>
        <w:br/>
        <w:br/>
        <w:t>с</w:t>
        <w:br/>
        <w:br/>
        <w:t>л</w:t>
        <w:br/>
        <w:br/>
        <w:t>е</w:t>
        <w:br/>
        <w:br/>
        <w:t>д</w:t>
        <w:br/>
        <w:br/>
        <w:t>у</w:t>
        <w:br/>
        <w:br/>
        <w:t>ю</w:t>
        <w:br/>
        <w:br/>
        <w:t>щ</w:t>
        <w:br/>
        <w:br/>
        <w:t>и</w:t>
        <w:br/>
        <w:br/>
        <w:t>й</w:t>
        <w:br/>
        <w:br/>
        <w:t xml:space="preserve"> </w:t>
        <w:br/>
        <w:br/>
        <w:t>э</w:t>
        <w:br/>
        <w:br/>
        <w:t>т</w:t>
        <w:br/>
        <w:br/>
        <w:t>а</w:t>
        <w:br/>
        <w:br/>
        <w:t>п</w:t>
        <w:br/>
        <w:br/>
        <w:t xml:space="preserve"> </w:t>
        <w:br/>
        <w:br/>
        <w:t>э</w:t>
        <w:br/>
        <w:br/>
        <w:t>в</w:t>
        <w:br/>
        <w:br/>
        <w:t>о</w:t>
        <w:br/>
        <w:br/>
        <w:t>л</w:t>
        <w:br/>
        <w:br/>
        <w:t>ю</w:t>
        <w:br/>
        <w:br/>
        <w:t>ц</w:t>
        <w:br/>
        <w:br/>
        <w:t>и</w:t>
        <w:br/>
        <w:br/>
        <w:t>и</w:t>
        <w:br/>
        <w:br/>
        <w:t>,</w:t>
        <w:br/>
        <w:br/>
        <w:t xml:space="preserve"> </w:t>
        <w:br/>
        <w:br/>
        <w:t>о</w:t>
        <w:br/>
        <w:br/>
        <w:t>с</w:t>
        <w:br/>
        <w:br/>
        <w:t>н</w:t>
        <w:br/>
        <w:br/>
        <w:t>о</w:t>
        <w:br/>
        <w:br/>
        <w:t>в</w:t>
        <w:br/>
        <w:br/>
        <w:t>а</w:t>
        <w:br/>
        <w:br/>
        <w:t>н</w:t>
        <w:br/>
        <w:br/>
        <w:t>н</w:t>
        <w:br/>
        <w:br/>
        <w:t>ы</w:t>
        <w:br/>
        <w:br/>
        <w:t>й</w:t>
        <w:br/>
        <w:br/>
        <w:t xml:space="preserve"> </w:t>
        <w:br/>
        <w:br/>
        <w:t>н</w:t>
        <w:br/>
        <w:br/>
        <w:t>а</w:t>
        <w:br/>
        <w:br/>
        <w:t xml:space="preserve"> </w:t>
        <w:br/>
        <w:br/>
        <w:t>с</w:t>
        <w:br/>
        <w:br/>
        <w:t>о</w:t>
        <w:br/>
        <w:br/>
        <w:t>з</w:t>
        <w:br/>
        <w:br/>
        <w:t>д</w:t>
        <w:br/>
        <w:br/>
        <w:t>а</w:t>
        <w:br/>
        <w:br/>
        <w:t>н</w:t>
        <w:br/>
        <w:br/>
        <w:t>и</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О</w:t>
        <w:br/>
        <w:br/>
        <w:t>п</w:t>
        <w:br/>
        <w:br/>
        <w:t>р</w:t>
        <w:br/>
        <w:br/>
        <w:t>е</w:t>
        <w:br/>
        <w:br/>
        <w:t>д</w:t>
        <w:br/>
        <w:br/>
        <w:t>е</w:t>
        <w:br/>
        <w:br/>
        <w:t>л</w:t>
        <w:br/>
        <w:br/>
        <w:t>е</w:t>
        <w:br/>
        <w:br/>
        <w:t>н</w:t>
        <w:br/>
        <w:br/>
        <w:t>и</w:t>
        <w:br/>
        <w:br/>
        <w:t>е</w:t>
        <w:br/>
        <w:br/>
        <w:t xml:space="preserve"> </w:t>
        <w:br/>
        <w:br/>
        <w:t>B</w:t>
        <w:br/>
        <w:br/>
        <w:t>I</w:t>
        <w:br/>
        <w:br/>
        <w:t>M</w:t>
        <w:br/>
        <w:br/>
        <w:t xml:space="preserve"> </w:t>
        <w:br/>
        <w:br/>
        <w:t>к</w:t>
        <w:br/>
        <w:br/>
        <w:t>а</w:t>
        <w:br/>
        <w:br/>
        <w:t>к</w:t>
        <w:br/>
        <w:br/>
        <w:t xml:space="preserve"> </w:t>
        <w:br/>
        <w:br/>
        <w:t>п</w:t>
        <w:br/>
        <w:br/>
        <w:t>р</w:t>
        <w:br/>
        <w:br/>
        <w:t>о</w:t>
        <w:br/>
        <w:br/>
        <w:t>ц</w:t>
        <w:br/>
        <w:br/>
        <w:t>е</w:t>
        <w:br/>
        <w:br/>
        <w:t>с</w:t>
        <w:br/>
        <w:br/>
        <w:t>с</w:t>
        <w:br/>
        <w:br/>
        <w:t>а</w:t>
        <w:br/>
        <w:br/>
        <w:t>,</w:t>
        <w:br/>
        <w:br/>
        <w:t xml:space="preserve"> </w:t>
        <w:br/>
        <w:br/>
        <w:t>о</w:t>
        <w:br/>
        <w:br/>
        <w:t>с</w:t>
        <w:br/>
        <w:br/>
        <w:t>н</w:t>
        <w:br/>
        <w:br/>
        <w:t>о</w:t>
        <w:br/>
        <w:br/>
        <w:t>в</w:t>
        <w:br/>
        <w:br/>
        <w:t>а</w:t>
        <w:br/>
        <w:br/>
        <w:t>н</w:t>
        <w:br/>
        <w:br/>
        <w:t>н</w:t>
        <w:br/>
        <w:br/>
        <w:t>о</w:t>
        <w:br/>
        <w:br/>
        <w:t>г</w:t>
        <w:br/>
        <w:br/>
        <w:t>о</w:t>
        <w:br/>
        <w:br/>
        <w:t xml:space="preserve"> </w:t>
        <w:br/>
        <w:br/>
        <w:t>н</w:t>
        <w:br/>
        <w:br/>
        <w:t>а</w:t>
        <w:br/>
        <w:br/>
        <w:t xml:space="preserve"> </w:t>
        <w:br/>
        <w:br/>
        <w:t>м</w:t>
        <w:br/>
        <w:br/>
        <w:t>о</w:t>
        <w:br/>
        <w:br/>
        <w:t>д</w:t>
        <w:br/>
        <w:br/>
        <w:t>е</w:t>
        <w:br/>
        <w:br/>
        <w:t>л</w:t>
        <w:br/>
        <w:br/>
        <w:t>и</w:t>
        <w:br/>
        <w:br/>
        <w:t>,</w:t>
        <w:br/>
        <w:br/>
        <w:t xml:space="preserve"> </w:t>
        <w:br/>
        <w:br/>
        <w:t>а</w:t>
        <w:br/>
        <w:br/>
        <w:t xml:space="preserve"> </w:t>
        <w:br/>
        <w:br/>
        <w:t>н</w:t>
        <w:br/>
        <w:br/>
        <w:t>е</w:t>
        <w:br/>
        <w:br/>
        <w:t xml:space="preserve"> </w:t>
        <w:br/>
        <w:br/>
        <w:t>н</w:t>
        <w:br/>
        <w:br/>
        <w:t>а</w:t>
        <w:br/>
        <w:br/>
        <w:t xml:space="preserve"> </w:t>
        <w:br/>
        <w:br/>
        <w:t>ч</w:t>
        <w:br/>
        <w:br/>
        <w:t>е</w:t>
        <w:br/>
        <w:br/>
        <w:t>р</w:t>
        <w:br/>
        <w:br/>
        <w:t>т</w:t>
        <w:br/>
        <w:br/>
        <w:t>е</w:t>
        <w:br/>
        <w:br/>
        <w:t>ж</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 xml:space="preserve"> </w:t>
        <w:br/>
        <w:br/>
        <w:t>к</w:t>
        <w:br/>
        <w:br/>
        <w:t>о</w:t>
        <w:br/>
        <w:br/>
        <w:t>н</w:t>
        <w:br/>
        <w:br/>
        <w:t>ц</w:t>
        <w:br/>
        <w:br/>
        <w:t>е</w:t>
        <w:br/>
        <w:br/>
        <w:t>п</w:t>
        <w:br/>
        <w:br/>
        <w:t>ц</w:t>
        <w:br/>
        <w:br/>
        <w:t>и</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к</w:t>
        <w:br/>
        <w:br/>
        <w:t>а</w:t>
        <w:br/>
        <w:br/>
        <w:t>к</w:t>
        <w:br/>
        <w:br/>
        <w:t xml:space="preserve"> </w:t>
        <w:br/>
        <w:br/>
        <w:t>ц</w:t>
        <w:br/>
        <w:br/>
        <w:t>е</w:t>
        <w:br/>
        <w:br/>
        <w:t>н</w:t>
        <w:br/>
        <w:br/>
        <w:t>т</w:t>
        <w:br/>
        <w:br/>
        <w:t>р</w:t>
        <w:br/>
        <w:br/>
        <w:t>а</w:t>
        <w:br/>
        <w:br/>
        <w:t>л</w:t>
        <w:br/>
        <w:br/>
        <w:t>ь</w:t>
        <w:br/>
        <w:br/>
        <w:t>н</w:t>
        <w:br/>
        <w:br/>
        <w:t>о</w:t>
        <w:br/>
        <w:br/>
        <w:t>г</w:t>
        <w:br/>
        <w:br/>
        <w:t>о</w:t>
        <w:br/>
        <w:br/>
        <w:t xml:space="preserve"> </w:t>
        <w:br/>
        <w:br/>
        <w:t>и</w:t>
        <w:br/>
        <w:br/>
        <w:t>с</w:t>
        <w:br/>
        <w:br/>
        <w:t>т</w:t>
        <w:br/>
        <w:br/>
        <w:t>о</w:t>
        <w:br/>
        <w:br/>
        <w:t>ч</w:t>
        <w:br/>
        <w:br/>
        <w:t>н</w:t>
        <w:br/>
        <w:br/>
        <w:t>и</w:t>
        <w:br/>
        <w:br/>
        <w:t>к</w:t>
        <w:br/>
        <w:br/>
        <w:t>а</w:t>
        <w:br/>
        <w:br/>
        <w:t xml:space="preserve"> </w:t>
        <w:br/>
        <w:br/>
        <w:t>и</w:t>
        <w:br/>
        <w:br/>
        <w:t>н</w:t>
        <w:br/>
        <w:br/>
        <w:t>ф</w:t>
        <w:br/>
        <w:br/>
        <w:t>о</w:t>
        <w:br/>
        <w:br/>
        <w:t>р</w:t>
        <w:br/>
        <w:br/>
        <w:t>м</w:t>
        <w:br/>
        <w:br/>
        <w:t>а</w:t>
        <w:br/>
        <w:br/>
        <w:t>ц</w:t>
        <w:br/>
        <w:br/>
        <w:t>и</w:t>
        <w:br/>
        <w:br/>
        <w:t>и</w:t>
        <w:br/>
        <w:br/>
        <w:t xml:space="preserve"> </w:t>
        <w:br/>
        <w:br/>
        <w:t>о</w:t>
        <w:br/>
        <w:br/>
        <w:t xml:space="preserve"> </w:t>
        <w:br/>
        <w:br/>
        <w:t>п</w:t>
        <w:br/>
        <w:br/>
        <w:t>р</w:t>
        <w:br/>
        <w:br/>
        <w:t>о</w:t>
        <w:br/>
        <w:br/>
        <w:t>е</w:t>
        <w:br/>
        <w:br/>
        <w:t>к</w:t>
        <w:br/>
        <w:br/>
        <w:t>т</w:t>
        <w:br/>
        <w:br/>
        <w:t>е</w:t>
        <w:br/>
        <w:br/>
        <w:t>.</w:t>
        <w:br/>
        <w:br/>
        <w:br/>
        <w:br/>
        <w:br/>
        <w:br/>
        <w:br/>
        <w:br/>
        <w:t>*</w:t>
        <w:br/>
        <w:br/>
        <w:t>*</w:t>
        <w:br/>
        <w:br/>
        <w:t>1</w:t>
        <w:br/>
        <w:br/>
        <w:t>.</w:t>
        <w:br/>
        <w:br/>
        <w:t>2</w:t>
        <w:br/>
        <w:br/>
        <w:t xml:space="preserve"> </w:t>
        <w:br/>
        <w:br/>
        <w:t>П</w:t>
        <w:br/>
        <w:br/>
        <w:t>р</w:t>
        <w:br/>
        <w:br/>
        <w:t>е</w:t>
        <w:br/>
        <w:br/>
        <w:t>и</w:t>
        <w:br/>
        <w:br/>
        <w:t>м</w:t>
        <w:br/>
        <w:br/>
        <w:t>у</w:t>
        <w:br/>
        <w:br/>
        <w:t>щ</w:t>
        <w:br/>
        <w:br/>
        <w:t>е</w:t>
        <w:br/>
        <w:br/>
        <w:t>с</w:t>
        <w:br/>
        <w:br/>
        <w:t>т</w:t>
        <w:br/>
        <w:br/>
        <w:t>в</w:t>
        <w:br/>
        <w:br/>
        <w:t>а</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з</w:t>
        <w:br/>
        <w:br/>
        <w:t>а</w:t>
        <w:br/>
        <w:br/>
        <w:t xml:space="preserve"> </w:t>
        <w:br/>
        <w:br/>
        <w:t>с</w:t>
        <w:br/>
        <w:br/>
        <w:t>ч</w:t>
        <w:br/>
        <w:br/>
        <w:t>е</w:t>
        <w:br/>
        <w:br/>
        <w:t>т</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 xml:space="preserve"> </w:t>
        <w:br/>
        <w:br/>
        <w:t>и</w:t>
        <w:br/>
        <w:br/>
        <w:t xml:space="preserve"> </w:t>
        <w:br/>
        <w:br/>
        <w:t>с</w:t>
        <w:br/>
        <w:br/>
        <w:t>о</w:t>
        <w:br/>
        <w:br/>
        <w:t>к</w:t>
        <w:br/>
        <w:br/>
        <w:t>р</w:t>
        <w:br/>
        <w:br/>
        <w:t>а</w:t>
        <w:br/>
        <w:br/>
        <w:t>щ</w:t>
        <w:br/>
        <w:br/>
        <w:t>е</w:t>
        <w:br/>
        <w:br/>
        <w:t>н</w:t>
        <w:br/>
        <w:br/>
        <w:t>и</w:t>
        <w:br/>
        <w:br/>
        <w:t>я</w:t>
        <w:br/>
        <w:br/>
        <w:t xml:space="preserve"> </w:t>
        <w:br/>
        <w:br/>
        <w:t>в</w:t>
        <w:br/>
        <w:br/>
        <w:t>р</w:t>
        <w:br/>
        <w:br/>
        <w:t>е</w:t>
        <w:br/>
        <w:br/>
        <w:t>м</w:t>
        <w:br/>
        <w:br/>
        <w:t>е</w:t>
        <w:br/>
        <w:br/>
        <w:t>н</w:t>
        <w:br/>
        <w:br/>
        <w:t>и</w:t>
        <w:br/>
        <w:br/>
        <w:t xml:space="preserve"> </w:t>
        <w:br/>
        <w:br/>
        <w:t>п</w:t>
        <w:br/>
        <w:br/>
        <w:t>р</w:t>
        <w:br/>
        <w:br/>
        <w:t>о</w:t>
        <w:br/>
        <w:br/>
        <w:t>е</w:t>
        <w:br/>
        <w:br/>
        <w:t>к</w:t>
        <w:br/>
        <w:br/>
        <w:t>т</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о</w:t>
        <w:br/>
        <w:br/>
        <w:t>п</w:t>
        <w:br/>
        <w:br/>
        <w:t>е</w:t>
        <w:br/>
        <w:br/>
        <w:t>р</w:t>
        <w:br/>
        <w:br/>
        <w:t>а</w:t>
        <w:br/>
        <w:br/>
        <w:t>ц</w:t>
        <w:br/>
        <w:br/>
        <w:t>и</w:t>
        <w:br/>
        <w:br/>
        <w:t>й</w:t>
        <w:br/>
        <w:br/>
        <w:t xml:space="preserve"> </w:t>
        <w:br/>
        <w:br/>
        <w:t>в</w:t>
        <w:br/>
        <w:br/>
        <w:t xml:space="preserve"> </w:t>
        <w:br/>
        <w:br/>
        <w:t>ц</w:t>
        <w:br/>
        <w:br/>
        <w:t>и</w:t>
        <w:br/>
        <w:br/>
        <w:t>ф</w:t>
        <w:br/>
        <w:br/>
        <w:t>р</w:t>
        <w:br/>
        <w:br/>
        <w:t>о</w:t>
        <w:br/>
        <w:br/>
        <w:t>в</w:t>
        <w:br/>
        <w:br/>
        <w:t>о</w:t>
        <w:br/>
        <w:br/>
        <w:t>м</w:t>
        <w:br/>
        <w:br/>
        <w:t xml:space="preserve"> </w:t>
        <w:br/>
        <w:br/>
        <w:t>п</w:t>
        <w:br/>
        <w:br/>
        <w:t>р</w:t>
        <w:br/>
        <w:br/>
        <w:t>о</w:t>
        <w:br/>
        <w:br/>
        <w:t>е</w:t>
        <w:br/>
        <w:br/>
        <w:t>к</w:t>
        <w:br/>
        <w:br/>
        <w:t>т</w:t>
        <w:br/>
        <w:br/>
        <w:t>и</w:t>
        <w:br/>
        <w:br/>
        <w:t>р</w:t>
        <w:br/>
        <w:br/>
        <w:t>о</w:t>
        <w:br/>
        <w:br/>
        <w:t>в</w:t>
        <w:br/>
        <w:br/>
        <w:t>а</w:t>
        <w:br/>
        <w:br/>
        <w:t>н</w:t>
        <w:br/>
        <w:br/>
        <w:t>и</w:t>
        <w:br/>
        <w:br/>
        <w:t>и</w:t>
        <w:br/>
        <w:br/>
        <w:t xml:space="preserve"> </w:t>
        <w:br/>
        <w:br/>
        <w:t>(</w:t>
        <w:br/>
        <w:br/>
        <w:t>а</w:t>
        <w:br/>
        <w:br/>
        <w:t>в</w:t>
        <w:br/>
        <w:br/>
        <w:t>т</w:t>
        <w:br/>
        <w:br/>
        <w:t>о</w:t>
        <w:br/>
        <w:br/>
        <w:t>м</w:t>
        <w:br/>
        <w:br/>
        <w:t>а</w:t>
        <w:br/>
        <w:br/>
        <w:t>т</w:t>
        <w:br/>
        <w:br/>
        <w:t>и</w:t>
        <w:br/>
        <w:br/>
        <w:t>ч</w:t>
        <w:br/>
        <w:br/>
        <w:t>е</w:t>
        <w:br/>
        <w:br/>
        <w:t>с</w:t>
        <w:br/>
        <w:br/>
        <w:t>к</w:t>
        <w:br/>
        <w:br/>
        <w:t>о</w:t>
        <w:br/>
        <w:br/>
        <w:t>е</w:t>
        <w:br/>
        <w:br/>
        <w:t xml:space="preserve"> </w:t>
        <w:br/>
        <w:br/>
        <w:t>с</w:t>
        <w:br/>
        <w:br/>
        <w:t>о</w:t>
        <w:br/>
        <w:br/>
        <w:t>з</w:t>
        <w:br/>
        <w:br/>
        <w:t>д</w:t>
        <w:br/>
        <w:br/>
        <w:t>а</w:t>
        <w:br/>
        <w:br/>
        <w:t>н</w:t>
        <w:br/>
        <w:br/>
        <w:t>и</w:t>
        <w:br/>
        <w:br/>
        <w:t>е</w:t>
        <w:br/>
        <w:br/>
        <w:t xml:space="preserve"> </w:t>
        <w:br/>
        <w:br/>
        <w:t>ч</w:t>
        <w:br/>
        <w:br/>
        <w:t>е</w:t>
        <w:br/>
        <w:br/>
        <w:t>р</w:t>
        <w:br/>
        <w:br/>
        <w:t>т</w:t>
        <w:br/>
        <w:br/>
        <w:t>е</w:t>
        <w:br/>
        <w:br/>
        <w:t>ж</w:t>
        <w:br/>
        <w:br/>
        <w:t>е</w:t>
        <w:br/>
        <w:br/>
        <w:t>й</w:t>
        <w:br/>
        <w:br/>
        <w:t>,</w:t>
        <w:br/>
        <w:br/>
        <w:t xml:space="preserve"> </w:t>
        <w:br/>
        <w:br/>
        <w:t>с</w:t>
        <w:br/>
        <w:br/>
        <w:t>п</w:t>
        <w:br/>
        <w:br/>
        <w:t>е</w:t>
        <w:br/>
        <w:br/>
        <w:t>ц</w:t>
        <w:br/>
        <w:br/>
        <w:t>и</w:t>
        <w:br/>
        <w:br/>
        <w:t>ф</w:t>
        <w:br/>
        <w:br/>
        <w:t>и</w:t>
        <w:br/>
        <w:br/>
        <w:t>к</w:t>
        <w:br/>
        <w:br/>
        <w:t>а</w:t>
        <w:br/>
        <w:br/>
        <w:t>ц</w:t>
        <w:br/>
        <w:br/>
        <w:t>и</w:t>
        <w:br/>
        <w:br/>
        <w:t>й</w:t>
        <w:br/>
        <w:br/>
        <w:t>,</w:t>
        <w:br/>
        <w:br/>
        <w:t xml:space="preserve"> </w:t>
        <w:br/>
        <w:br/>
        <w:t>в</w:t>
        <w:br/>
        <w:br/>
        <w:t>е</w:t>
        <w:br/>
        <w:br/>
        <w:t>д</w:t>
        <w:br/>
        <w:br/>
        <w:t>о</w:t>
        <w:br/>
        <w:br/>
        <w:t>м</w:t>
        <w:br/>
        <w:br/>
        <w:t>о</w:t>
        <w:br/>
        <w:br/>
        <w:t>с</w:t>
        <w:br/>
        <w:br/>
        <w:t>т</w:t>
        <w:br/>
        <w:br/>
        <w:t>е</w:t>
        <w:br/>
        <w:br/>
        <w:t>й</w:t>
        <w:br/>
        <w:br/>
        <w:t xml:space="preserve"> </w:t>
        <w:br/>
        <w:br/>
        <w:t>м</w:t>
        <w:br/>
        <w:br/>
        <w:t>а</w:t>
        <w:br/>
        <w:br/>
        <w:t>т</w:t>
        <w:br/>
        <w:br/>
        <w:t>е</w:t>
        <w:br/>
        <w:br/>
        <w:t>р</w:t>
        <w:br/>
        <w:br/>
        <w:t>и</w:t>
        <w:br/>
        <w:br/>
        <w:t>а</w:t>
        <w:br/>
        <w:br/>
        <w:t>л</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С</w:t>
        <w:br/>
        <w:br/>
        <w:t>т</w:t>
        <w:br/>
        <w:br/>
        <w:t>а</w:t>
        <w:br/>
        <w:br/>
        <w:t>т</w:t>
        <w:br/>
        <w:br/>
        <w:t>и</w:t>
        <w:br/>
        <w:br/>
        <w:t>с</w:t>
        <w:br/>
        <w:br/>
        <w:t>т</w:t>
        <w:br/>
        <w:br/>
        <w:t>и</w:t>
        <w:br/>
        <w:br/>
        <w:t>ч</w:t>
        <w:br/>
        <w:br/>
        <w:t>е</w:t>
        <w:br/>
        <w:br/>
        <w:t>с</w:t>
        <w:br/>
        <w:br/>
        <w:t>к</w:t>
        <w:br/>
        <w:br/>
        <w:t>и</w:t>
        <w:br/>
        <w:br/>
        <w:t>е</w:t>
        <w:br/>
        <w:br/>
        <w:t xml:space="preserve"> </w:t>
        <w:br/>
        <w:br/>
        <w:t>д</w:t>
        <w:br/>
        <w:br/>
        <w:t>а</w:t>
        <w:br/>
        <w:br/>
        <w:t>н</w:t>
        <w:br/>
        <w:br/>
        <w:t>н</w:t>
        <w:br/>
        <w:br/>
        <w:t>ы</w:t>
        <w:br/>
        <w:br/>
        <w:t>е</w:t>
        <w:br/>
        <w:br/>
        <w:t xml:space="preserve"> </w:t>
        <w:br/>
        <w:br/>
        <w:t>о</w:t>
        <w:br/>
        <w:br/>
        <w:t xml:space="preserve"> </w:t>
        <w:br/>
        <w:br/>
        <w:t>с</w:t>
        <w:br/>
        <w:br/>
        <w:t>о</w:t>
        <w:br/>
        <w:br/>
        <w:t>к</w:t>
        <w:br/>
        <w:br/>
        <w:t>р</w:t>
        <w:br/>
        <w:br/>
        <w:t>а</w:t>
        <w:br/>
        <w:br/>
        <w:t>щ</w:t>
        <w:br/>
        <w:br/>
        <w:t>е</w:t>
        <w:br/>
        <w:br/>
        <w:t>н</w:t>
        <w:br/>
        <w:br/>
        <w:t>и</w:t>
        <w:br/>
        <w:br/>
        <w:t>и</w:t>
        <w:br/>
        <w:br/>
        <w:t xml:space="preserve"> </w:t>
        <w:br/>
        <w:br/>
        <w:t>в</w:t>
        <w:br/>
        <w:br/>
        <w:t>р</w:t>
        <w:br/>
        <w:br/>
        <w:t>е</w:t>
        <w:br/>
        <w:br/>
        <w:t>м</w:t>
        <w:br/>
        <w:br/>
        <w:t>е</w:t>
        <w:br/>
        <w:br/>
        <w:t>н</w:t>
        <w:br/>
        <w:br/>
        <w:t>и</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п</w:t>
        <w:br/>
        <w:br/>
        <w:t>р</w:t>
        <w:br/>
        <w:br/>
        <w:t>и</w:t>
        <w:br/>
        <w:br/>
        <w:t xml:space="preserve"> </w:t>
        <w:br/>
        <w:br/>
        <w:t>и</w:t>
        <w:br/>
        <w:br/>
        <w:t>с</w:t>
        <w:br/>
        <w:br/>
        <w:t>п</w:t>
        <w:br/>
        <w:br/>
        <w:t>о</w:t>
        <w:br/>
        <w:br/>
        <w:t>л</w:t>
        <w:br/>
        <w:br/>
        <w:t>ь</w:t>
        <w:br/>
        <w:br/>
        <w:t>з</w:t>
        <w:br/>
        <w:br/>
        <w:t>о</w:t>
        <w:br/>
        <w:br/>
        <w:t>в</w:t>
        <w:br/>
        <w:br/>
        <w:t>а</w:t>
        <w:br/>
        <w:br/>
        <w:t>н</w:t>
        <w:br/>
        <w:br/>
        <w:t>и</w:t>
        <w:br/>
        <w:br/>
        <w:t>и</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з</w:t>
        <w:br/>
        <w:br/>
        <w:t>а</w:t>
        <w:br/>
        <w:br/>
        <w:t xml:space="preserve"> </w:t>
        <w:br/>
        <w:br/>
        <w:t>с</w:t>
        <w:br/>
        <w:br/>
        <w:t>ч</w:t>
        <w:br/>
        <w:br/>
        <w:t>е</w:t>
        <w:br/>
        <w:br/>
        <w:t>т</w:t>
        <w:br/>
        <w:br/>
        <w:t xml:space="preserve"> </w:t>
        <w:br/>
        <w:br/>
        <w:t>у</w:t>
        <w:br/>
        <w:br/>
        <w:t>м</w:t>
        <w:br/>
        <w:br/>
        <w:t>е</w:t>
        <w:br/>
        <w:br/>
        <w:t>н</w:t>
        <w:br/>
        <w:br/>
        <w:t>ь</w:t>
        <w:br/>
        <w:br/>
        <w:t>ш</w:t>
        <w:br/>
        <w:br/>
        <w:t>е</w:t>
        <w:br/>
        <w:br/>
        <w:t>н</w:t>
        <w:br/>
        <w:br/>
        <w:t>и</w:t>
        <w:br/>
        <w:br/>
        <w:t>я</w:t>
        <w:br/>
        <w:br/>
        <w:t xml:space="preserve"> </w:t>
        <w:br/>
        <w:br/>
        <w:t>к</w:t>
        <w:br/>
        <w:br/>
        <w:t>о</w:t>
        <w:br/>
        <w:br/>
        <w:t>л</w:t>
        <w:br/>
        <w:br/>
        <w:t>и</w:t>
        <w:br/>
        <w:br/>
        <w:t>ч</w:t>
        <w:br/>
        <w:br/>
        <w:t>е</w:t>
        <w:br/>
        <w:br/>
        <w:t>с</w:t>
        <w:br/>
        <w:br/>
        <w:t>т</w:t>
        <w:br/>
        <w:br/>
        <w:t>в</w:t>
        <w:br/>
        <w:br/>
        <w:t>а</w:t>
        <w:br/>
        <w:br/>
        <w:t xml:space="preserve"> </w:t>
        <w:br/>
        <w:br/>
        <w:t>о</w:t>
        <w:br/>
        <w:br/>
        <w:t>ш</w:t>
        <w:br/>
        <w:br/>
        <w:t>и</w:t>
        <w:br/>
        <w:br/>
        <w:t>б</w:t>
        <w:br/>
        <w:br/>
        <w:t>о</w:t>
        <w:br/>
        <w:br/>
        <w:t>к</w:t>
        <w:br/>
        <w:br/>
        <w:t>,</w:t>
        <w:br/>
        <w:br/>
        <w:t xml:space="preserve"> </w:t>
        <w:br/>
        <w:br/>
        <w:t>о</w:t>
        <w:br/>
        <w:br/>
        <w:t>п</w:t>
        <w:br/>
        <w:br/>
        <w:t>т</w:t>
        <w:br/>
        <w:br/>
        <w:t>и</w:t>
        <w:br/>
        <w:br/>
        <w:t>м</w:t>
        <w:br/>
        <w:br/>
        <w:t>и</w:t>
        <w:br/>
        <w:br/>
        <w:t>з</w:t>
        <w:br/>
        <w:br/>
        <w:t>а</w:t>
        <w:br/>
        <w:br/>
        <w:t>ц</w:t>
        <w:br/>
        <w:br/>
        <w:t>и</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т</w:t>
        <w:br/>
        <w:br/>
        <w:t>о</w:t>
        <w:br/>
        <w:br/>
        <w:t>ч</w:t>
        <w:br/>
        <w:br/>
        <w:t>н</w:t>
        <w:br/>
        <w:br/>
        <w:t>о</w:t>
        <w:br/>
        <w:br/>
        <w:t>с</w:t>
        <w:br/>
        <w:br/>
        <w:t>т</w:t>
        <w:br/>
        <w:br/>
        <w:t>и</w:t>
        <w:br/>
        <w:br/>
        <w:t xml:space="preserve"> </w:t>
        <w:br/>
        <w:br/>
        <w:t>р</w:t>
        <w:br/>
        <w:br/>
        <w:t>а</w:t>
        <w:br/>
        <w:br/>
        <w:t>с</w:t>
        <w:br/>
        <w:br/>
        <w:t>ч</w:t>
        <w:br/>
        <w:br/>
        <w:t>е</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о</w:t>
        <w:br/>
        <w:br/>
        <w:t>ш</w:t>
        <w:br/>
        <w:br/>
        <w:t>и</w:t>
        <w:br/>
        <w:br/>
        <w:t>б</w:t>
        <w:br/>
        <w:br/>
        <w:t>о</w:t>
        <w:br/>
        <w:br/>
        <w:t>к</w:t>
        <w:br/>
        <w:br/>
        <w:t>,</w:t>
        <w:br/>
        <w:br/>
        <w:t xml:space="preserve"> </w:t>
        <w:br/>
        <w:br/>
        <w:t>к</w:t>
        <w:br/>
        <w:br/>
        <w:t>о</w:t>
        <w:br/>
        <w:br/>
        <w:t>т</w:t>
        <w:br/>
        <w:br/>
        <w:t>о</w:t>
        <w:br/>
        <w:br/>
        <w:t>р</w:t>
        <w:br/>
        <w:br/>
        <w:t>ы</w:t>
        <w:br/>
        <w:br/>
        <w:t>е</w:t>
        <w:br/>
        <w:br/>
        <w:t xml:space="preserve"> </w:t>
        <w:br/>
        <w:br/>
        <w:t>м</w:t>
        <w:br/>
        <w:br/>
        <w:t>о</w:t>
        <w:br/>
        <w:br/>
        <w:t>г</w:t>
        <w:br/>
        <w:br/>
        <w:t>у</w:t>
        <w:br/>
        <w:br/>
        <w:t>т</w:t>
        <w:br/>
        <w:br/>
        <w:t xml:space="preserve"> </w:t>
        <w:br/>
        <w:br/>
        <w:t>б</w:t>
        <w:br/>
        <w:br/>
        <w:t>ы</w:t>
        <w:br/>
        <w:br/>
        <w:t>т</w:t>
        <w:br/>
        <w:br/>
        <w:t>ь</w:t>
        <w:br/>
        <w:br/>
        <w:t xml:space="preserve"> </w:t>
        <w:br/>
        <w:br/>
        <w:t>в</w:t>
        <w:br/>
        <w:br/>
        <w:t>ы</w:t>
        <w:br/>
        <w:br/>
        <w:t>я</w:t>
        <w:br/>
        <w:br/>
        <w:t>в</w:t>
        <w:br/>
        <w:br/>
        <w:t>л</w:t>
        <w:br/>
        <w:br/>
        <w:t>е</w:t>
        <w:br/>
        <w:br/>
        <w:t>н</w:t>
        <w:br/>
        <w:br/>
        <w:t>ы</w:t>
        <w:br/>
        <w:br/>
        <w:t xml:space="preserve"> </w:t>
        <w:br/>
        <w:br/>
        <w:t>н</w:t>
        <w:br/>
        <w:br/>
        <w:t>а</w:t>
        <w:br/>
        <w:br/>
        <w:t xml:space="preserve"> </w:t>
        <w:br/>
        <w:br/>
        <w:t>э</w:t>
        <w:br/>
        <w:br/>
        <w:t>т</w:t>
        <w:br/>
        <w:br/>
        <w:t>а</w:t>
        <w:br/>
        <w:br/>
        <w:t>п</w:t>
        <w:br/>
        <w:br/>
        <w:t>е</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о</w:t>
        <w:br/>
        <w:br/>
        <w:t>п</w:t>
        <w:br/>
        <w:br/>
        <w:t>т</w:t>
        <w:br/>
        <w:br/>
        <w:t>и</w:t>
        <w:br/>
        <w:br/>
        <w:t>м</w:t>
        <w:br/>
        <w:br/>
        <w:t>и</w:t>
        <w:br/>
        <w:br/>
        <w:t>з</w:t>
        <w:br/>
        <w:br/>
        <w:t>а</w:t>
        <w:br/>
        <w:br/>
        <w:t>ц</w:t>
        <w:br/>
        <w:br/>
        <w:t>и</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т</w:t>
        <w:br/>
        <w:br/>
        <w:t>о</w:t>
        <w:br/>
        <w:br/>
        <w:t>ч</w:t>
        <w:br/>
        <w:br/>
        <w:t>н</w:t>
        <w:br/>
        <w:br/>
        <w:t>о</w:t>
        <w:br/>
        <w:br/>
        <w:t>с</w:t>
        <w:br/>
        <w:br/>
        <w:t>т</w:t>
        <w:br/>
        <w:br/>
        <w:t>и</w:t>
        <w:br/>
        <w:br/>
        <w:t xml:space="preserve"> </w:t>
        <w:br/>
        <w:br/>
        <w:t>р</w:t>
        <w:br/>
        <w:br/>
        <w:t>а</w:t>
        <w:br/>
        <w:br/>
        <w:t>с</w:t>
        <w:br/>
        <w:br/>
        <w:t>ч</w:t>
        <w:br/>
        <w:br/>
        <w:t>е</w:t>
        <w:br/>
        <w:br/>
        <w:t>т</w:t>
        <w:br/>
        <w:br/>
        <w:t>о</w:t>
        <w:br/>
        <w:br/>
        <w:t>в</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м</w:t>
        <w:br/>
        <w:br/>
        <w:t>о</w:t>
        <w:br/>
        <w:br/>
        <w:t>д</w:t>
        <w:br/>
        <w:br/>
        <w:t>е</w:t>
        <w:br/>
        <w:br/>
        <w:t>л</w:t>
        <w:br/>
        <w:br/>
        <w:t>е</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з</w:t>
        <w:br/>
        <w:br/>
        <w:t>а</w:t>
        <w:br/>
        <w:br/>
        <w:t xml:space="preserve"> </w:t>
        <w:br/>
        <w:br/>
        <w:t>с</w:t>
        <w:br/>
        <w:br/>
        <w:t>ч</w:t>
        <w:br/>
        <w:br/>
        <w:t>е</w:t>
        <w:br/>
        <w:br/>
        <w:t>т</w:t>
        <w:br/>
        <w:br/>
        <w:t xml:space="preserve"> </w:t>
        <w:br/>
        <w:br/>
        <w:t>п</w:t>
        <w:br/>
        <w:br/>
        <w:t>о</w:t>
        <w:br/>
        <w:br/>
        <w:t>в</w:t>
        <w:br/>
        <w:br/>
        <w:t>ы</w:t>
        <w:br/>
        <w:br/>
        <w:t>ш</w:t>
        <w:br/>
        <w:br/>
        <w:t>е</w:t>
        <w:br/>
        <w:br/>
        <w:t>н</w:t>
        <w:br/>
        <w:br/>
        <w:t>и</w:t>
        <w:br/>
        <w:br/>
        <w:t>я</w:t>
        <w:br/>
        <w:br/>
        <w:t xml:space="preserve"> </w:t>
        <w:br/>
        <w:br/>
        <w:t>н</w:t>
        <w:br/>
        <w:br/>
        <w:t>а</w:t>
        <w:br/>
        <w:br/>
        <w:t>г</w:t>
        <w:br/>
        <w:br/>
        <w:t>л</w:t>
        <w:br/>
        <w:br/>
        <w:t>я</w:t>
        <w:br/>
        <w:br/>
        <w:t>д</w:t>
        <w:br/>
        <w:br/>
        <w:t>н</w:t>
        <w:br/>
        <w:br/>
        <w:t>о</w:t>
        <w:br/>
        <w:br/>
        <w:t>с</w:t>
        <w:br/>
        <w:br/>
        <w:t>т</w:t>
        <w:br/>
        <w:br/>
        <w:t>и</w:t>
        <w:br/>
        <w:br/>
        <w:t>,</w:t>
        <w:br/>
        <w:br/>
        <w:t xml:space="preserve"> </w:t>
        <w:br/>
        <w:br/>
        <w:t>в</w:t>
        <w:br/>
        <w:br/>
        <w:t>о</w:t>
        <w:br/>
        <w:br/>
        <w:t>з</w:t>
        <w:br/>
        <w:br/>
        <w:t>м</w:t>
        <w:br/>
        <w:br/>
        <w:t>о</w:t>
        <w:br/>
        <w:br/>
        <w:t>ж</w:t>
        <w:br/>
        <w:br/>
        <w:t>н</w:t>
        <w:br/>
        <w:br/>
        <w:t>о</w:t>
        <w:br/>
        <w:br/>
        <w:t>с</w:t>
        <w:br/>
        <w:br/>
        <w:t>т</w:t>
        <w:br/>
        <w:br/>
        <w:t>и</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п</w:t>
        <w:br/>
        <w:br/>
        <w:t>р</w:t>
        <w:br/>
        <w:br/>
        <w:t>о</w:t>
        <w:br/>
        <w:br/>
        <w:t>в</w:t>
        <w:br/>
        <w:br/>
        <w:t>е</w:t>
        <w:br/>
        <w:br/>
        <w:t>д</w:t>
        <w:br/>
        <w:br/>
        <w:t>е</w:t>
        <w:br/>
        <w:br/>
        <w:t>н</w:t>
        <w:br/>
        <w:br/>
        <w:t>и</w:t>
        <w:br/>
        <w:br/>
        <w:t>я</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3</w:t>
        <w:br/>
        <w:br/>
        <w:t>D</w:t>
        <w:br/>
        <w:br/>
        <w:t>-</w:t>
        <w:br/>
        <w:br/>
        <w:t>в</w:t>
        <w:br/>
        <w:br/>
        <w:t>и</w:t>
        <w:br/>
        <w:br/>
        <w:t>з</w:t>
        <w:br/>
        <w:br/>
        <w:t>у</w:t>
        <w:br/>
        <w:br/>
        <w:t>а</w:t>
        <w:br/>
        <w:br/>
        <w:t>л</w:t>
        <w:br/>
        <w:br/>
        <w:t>и</w:t>
        <w:br/>
        <w:br/>
        <w:t>з</w:t>
        <w:br/>
        <w:br/>
        <w:t>а</w:t>
        <w:br/>
        <w:br/>
        <w:t>ц</w:t>
        <w:br/>
        <w:br/>
        <w:t>и</w:t>
        <w:br/>
        <w:br/>
        <w:t>и</w:t>
        <w:br/>
        <w:br/>
        <w:t xml:space="preserve"> </w:t>
        <w:br/>
        <w:br/>
        <w:t>д</w:t>
        <w:br/>
        <w:br/>
        <w:t>л</w:t>
        <w:br/>
        <w:br/>
        <w:t>я</w:t>
        <w:br/>
        <w:br/>
        <w:t xml:space="preserve"> </w:t>
        <w:br/>
        <w:br/>
        <w:t>а</w:t>
        <w:br/>
        <w:br/>
        <w:t>н</w:t>
        <w:br/>
        <w:br/>
        <w:t>а</w:t>
        <w:br/>
        <w:br/>
        <w:t>л</w:t>
        <w:br/>
        <w:br/>
        <w:t>и</w:t>
        <w:br/>
        <w:br/>
        <w:t>з</w:t>
        <w:br/>
        <w:br/>
        <w:t>а</w:t>
        <w:br/>
        <w:br/>
        <w:t xml:space="preserve"> </w:t>
        <w:br/>
        <w:br/>
        <w:t>п</w:t>
        <w:br/>
        <w:br/>
        <w:t>р</w:t>
        <w:br/>
        <w:br/>
        <w:t>о</w:t>
        <w:br/>
        <w:br/>
        <w:t>е</w:t>
        <w:br/>
        <w:br/>
        <w:t>к</w:t>
        <w:br/>
        <w:br/>
        <w:t>т</w:t>
        <w:br/>
        <w:br/>
        <w:t>а</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ц</w:t>
        <w:br/>
        <w:br/>
        <w:t>и</w:t>
        <w:br/>
        <w:br/>
        <w:t>ф</w:t>
        <w:br/>
        <w:br/>
        <w:t>р</w:t>
        <w:br/>
        <w:br/>
        <w:t>о</w:t>
        <w:br/>
        <w:br/>
        <w:t>в</w:t>
        <w:br/>
        <w:br/>
        <w:t>ы</w:t>
        <w:br/>
        <w:br/>
        <w:t>х</w:t>
        <w:br/>
        <w:br/>
        <w:t xml:space="preserve"> </w:t>
        <w:br/>
        <w:br/>
        <w:t>м</w:t>
        <w:br/>
        <w:br/>
        <w:t>о</w:t>
        <w:br/>
        <w:br/>
        <w:t>д</w:t>
        <w:br/>
        <w:br/>
        <w:t>е</w:t>
        <w:br/>
        <w:br/>
        <w:t>л</w:t>
        <w:br/>
        <w:br/>
        <w:t>е</w:t>
        <w:br/>
        <w:br/>
        <w:t>й</w:t>
        <w:br/>
        <w:br/>
        <w:t xml:space="preserve"> </w:t>
        <w:br/>
        <w:br/>
        <w:t>д</w:t>
        <w:br/>
        <w:br/>
        <w:t>л</w:t>
        <w:br/>
        <w:br/>
        <w:t>я</w:t>
        <w:br/>
        <w:br/>
        <w:t xml:space="preserve"> </w:t>
        <w:br/>
        <w:br/>
        <w:t>п</w:t>
        <w:br/>
        <w:br/>
        <w:t>р</w:t>
        <w:br/>
        <w:br/>
        <w:t>о</w:t>
        <w:br/>
        <w:br/>
        <w:t>в</w:t>
        <w:br/>
        <w:br/>
        <w:t>е</w:t>
        <w:br/>
        <w:br/>
        <w:t>д</w:t>
        <w:br/>
        <w:br/>
        <w:t>е</w:t>
        <w:br/>
        <w:br/>
        <w:t>н</w:t>
        <w:br/>
        <w:br/>
        <w:t>и</w:t>
        <w:br/>
        <w:br/>
        <w:t>я</w:t>
        <w:br/>
        <w:br/>
        <w:t xml:space="preserve"> </w:t>
        <w:br/>
        <w:br/>
        <w:t>а</w:t>
        <w:br/>
        <w:br/>
        <w:t>н</w:t>
        <w:br/>
        <w:br/>
        <w:t>а</w:t>
        <w:br/>
        <w:br/>
        <w:t>л</w:t>
        <w:br/>
        <w:br/>
        <w:t>и</w:t>
        <w:br/>
        <w:br/>
        <w:t>з</w:t>
        <w:br/>
        <w:br/>
        <w:t>а</w:t>
        <w:br/>
        <w:br/>
        <w:t xml:space="preserve"> </w:t>
        <w:br/>
        <w:br/>
        <w:t>н</w:t>
        <w:br/>
        <w:br/>
        <w:t>а</w:t>
        <w:br/>
        <w:br/>
        <w:t xml:space="preserve"> </w:t>
        <w:br/>
        <w:br/>
        <w:t>п</w:t>
        <w:br/>
        <w:br/>
        <w:t>р</w:t>
        <w:br/>
        <w:br/>
        <w:t>о</w:t>
        <w:br/>
        <w:br/>
        <w:t>ч</w:t>
        <w:br/>
        <w:br/>
        <w:t>н</w:t>
        <w:br/>
        <w:br/>
        <w:t>о</w:t>
        <w:br/>
        <w:br/>
        <w:t>с</w:t>
        <w:br/>
        <w:br/>
        <w:t>т</w:t>
        <w:br/>
        <w:br/>
        <w:t>ь</w:t>
        <w:br/>
        <w:br/>
        <w:t>,</w:t>
        <w:br/>
        <w:br/>
        <w:t xml:space="preserve"> </w:t>
        <w:br/>
        <w:br/>
        <w:t>т</w:t>
        <w:br/>
        <w:br/>
        <w:t>е</w:t>
        <w:br/>
        <w:br/>
        <w:t>п</w:t>
        <w:br/>
        <w:br/>
        <w:t>л</w:t>
        <w:br/>
        <w:br/>
        <w:t>о</w:t>
        <w:br/>
        <w:br/>
        <w:t>п</w:t>
        <w:br/>
        <w:br/>
        <w:t>р</w:t>
        <w:br/>
        <w:br/>
        <w:t>о</w:t>
        <w:br/>
        <w:br/>
        <w:t>в</w:t>
        <w:br/>
        <w:br/>
        <w:t>о</w:t>
        <w:br/>
        <w:br/>
        <w:t>д</w:t>
        <w:br/>
        <w:br/>
        <w:t>н</w:t>
        <w:br/>
        <w:br/>
        <w:t>о</w:t>
        <w:br/>
        <w:br/>
        <w:t>с</w:t>
        <w:br/>
        <w:br/>
        <w:t>т</w:t>
        <w:br/>
        <w:br/>
        <w:t>ь</w:t>
        <w:br/>
        <w:br/>
        <w:t xml:space="preserve"> </w:t>
        <w:br/>
        <w:br/>
        <w:t>и</w:t>
        <w:br/>
        <w:br/>
        <w:t xml:space="preserve"> </w:t>
        <w:br/>
        <w:br/>
        <w:t>д</w:t>
        <w:br/>
        <w:br/>
        <w:t>р</w:t>
        <w:br/>
        <w:br/>
        <w:t>у</w:t>
        <w:br/>
        <w:br/>
        <w:t>г</w:t>
        <w:br/>
        <w:br/>
        <w:t>и</w:t>
        <w:br/>
        <w:br/>
        <w:t>е</w:t>
        <w:br/>
        <w:br/>
        <w:t xml:space="preserve"> </w:t>
        <w:br/>
        <w:br/>
        <w:t>х</w:t>
        <w:br/>
        <w:br/>
        <w:t>а</w:t>
        <w:br/>
        <w:br/>
        <w:t>р</w:t>
        <w:br/>
        <w:br/>
        <w:t>а</w:t>
        <w:br/>
        <w:br/>
        <w:t>к</w:t>
        <w:br/>
        <w:br/>
        <w:t>т</w:t>
        <w:br/>
        <w:br/>
        <w:t>е</w:t>
        <w:br/>
        <w:br/>
        <w:t>р</w:t>
        <w:br/>
        <w:br/>
        <w:t>и</w:t>
        <w:br/>
        <w:br/>
        <w:t>с</w:t>
        <w:br/>
        <w:br/>
        <w:t>т</w:t>
        <w:br/>
        <w:br/>
        <w:t>и</w:t>
        <w:br/>
        <w:br/>
        <w:t>к</w:t>
        <w:br/>
        <w:br/>
        <w:t>и</w:t>
        <w:br/>
        <w:br/>
        <w:t>.</w:t>
        <w:br/>
        <w:br/>
        <w:br/>
        <w:br/>
        <w:br/>
        <w:br/>
        <w:br/>
        <w:br/>
        <w:t>*</w:t>
        <w:br/>
        <w:br/>
        <w:t>*</w:t>
        <w:br/>
        <w:br/>
        <w:t>1</w:t>
        <w:br/>
        <w:br/>
        <w:t>.</w:t>
        <w:br/>
        <w:br/>
        <w:t>3</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 xml:space="preserve"> </w:t>
        <w:br/>
        <w:br/>
        <w:t>и</w:t>
        <w:br/>
        <w:br/>
        <w:t xml:space="preserve"> </w:t>
        <w:br/>
        <w:br/>
        <w:t>т</w:t>
        <w:br/>
        <w:br/>
        <w:t>е</w:t>
        <w:br/>
        <w:br/>
        <w:t>р</w:t>
        <w:br/>
        <w:br/>
        <w:t>м</w:t>
        <w:br/>
        <w:br/>
        <w:t>и</w:t>
        <w:br/>
        <w:br/>
        <w:t>н</w:t>
        <w:br/>
        <w:br/>
        <w:t>ы</w:t>
        <w:br/>
        <w:br/>
        <w:t>:</w:t>
        <w:br/>
        <w:br/>
        <w:t xml:space="preserve"> </w:t>
        <w:br/>
        <w:br/>
        <w:t>B</w:t>
        <w:br/>
        <w:br/>
        <w:t>I</w:t>
        <w:br/>
        <w:br/>
        <w:t>M</w:t>
        <w:br/>
        <w:br/>
        <w:t>,</w:t>
        <w:br/>
        <w:br/>
        <w:t xml:space="preserve"> </w:t>
        <w:br/>
        <w:br/>
        <w:t>C</w:t>
        <w:br/>
        <w:br/>
        <w:t>I</w:t>
        <w:br/>
        <w:br/>
        <w:t>M</w:t>
        <w:br/>
        <w:br/>
        <w:t>,</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t xml:space="preserve"> </w:t>
        <w:br/>
        <w:br/>
        <w:t>и</w:t>
        <w:br/>
        <w:br/>
        <w:t>н</w:t>
        <w:br/>
        <w:br/>
        <w:t>ф</w:t>
        <w:br/>
        <w:br/>
        <w:t>о</w:t>
        <w:br/>
        <w:br/>
        <w:t>р</w:t>
        <w:br/>
        <w:br/>
        <w:t>м</w:t>
        <w:br/>
        <w:br/>
        <w:t>а</w:t>
        <w:br/>
        <w:br/>
        <w:t>ц</w:t>
        <w:br/>
        <w:br/>
        <w:t>и</w:t>
        <w:br/>
        <w:br/>
        <w:t>о</w:t>
        <w:br/>
        <w:br/>
        <w:t>н</w:t>
        <w:br/>
        <w:br/>
        <w:t>н</w:t>
        <w:br/>
        <w:br/>
        <w:t>а</w:t>
        <w:br/>
        <w:br/>
        <w:t>я</w:t>
        <w:br/>
        <w:br/>
        <w:t xml:space="preserve"> </w:t>
        <w:br/>
        <w:br/>
        <w:t>м</w:t>
        <w:br/>
        <w:br/>
        <w:t>о</w:t>
        <w:br/>
        <w:br/>
        <w:t>д</w:t>
        <w:br/>
        <w:br/>
        <w:t>е</w:t>
        <w:br/>
        <w:br/>
        <w:t>л</w:t>
        <w:br/>
        <w:br/>
        <w:t>ь</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о</w:t>
        <w:br/>
        <w:br/>
        <w:t>б</w:t>
        <w:br/>
        <w:br/>
        <w:t>х</w:t>
        <w:br/>
        <w:br/>
        <w:t>о</w:t>
        <w:br/>
        <w:br/>
        <w:t>д</w:t>
        <w:br/>
        <w:br/>
        <w:t>и</w:t>
        <w:br/>
        <w:br/>
        <w:t>м</w:t>
        <w:br/>
        <w:br/>
        <w:t>о</w:t>
        <w:br/>
        <w:br/>
        <w:t xml:space="preserve"> </w:t>
        <w:br/>
        <w:br/>
        <w:t>ч</w:t>
        <w:br/>
        <w:br/>
        <w:t>е</w:t>
        <w:br/>
        <w:br/>
        <w:t>т</w:t>
        <w:br/>
        <w:br/>
        <w:t>к</w:t>
        <w:br/>
        <w:br/>
        <w:t>о</w:t>
        <w:br/>
        <w:br/>
        <w:t>е</w:t>
        <w:br/>
        <w:br/>
        <w:t xml:space="preserve"> </w:t>
        <w:br/>
        <w:br/>
        <w:t>п</w:t>
        <w:br/>
        <w:br/>
        <w:t>о</w:t>
        <w:br/>
        <w:br/>
        <w:t>н</w:t>
        <w:br/>
        <w:br/>
        <w:t>и</w:t>
        <w:br/>
        <w:br/>
        <w:t>м</w:t>
        <w:br/>
        <w:br/>
        <w:t>а</w:t>
        <w:br/>
        <w:br/>
        <w:t>н</w:t>
        <w:br/>
        <w:br/>
        <w:t>и</w:t>
        <w:br/>
        <w:br/>
        <w:t>е</w:t>
        <w:br/>
        <w:br/>
        <w:t xml:space="preserve"> </w:t>
        <w:br/>
        <w:br/>
        <w:t>о</w:t>
        <w:br/>
        <w:br/>
        <w:t>с</w:t>
        <w:br/>
        <w:br/>
        <w:t>н</w:t>
        <w:br/>
        <w:br/>
        <w:t>о</w:t>
        <w:br/>
        <w:br/>
        <w:t>в</w:t>
        <w:br/>
        <w:br/>
        <w:t>н</w:t>
        <w:br/>
        <w:br/>
        <w:t>ы</w:t>
        <w:br/>
        <w:br/>
        <w:t>х</w:t>
        <w:br/>
        <w:br/>
        <w:t xml:space="preserve"> </w:t>
        <w:br/>
        <w:br/>
        <w:t>п</w:t>
        <w:br/>
        <w:br/>
        <w:t>о</w:t>
        <w:br/>
        <w:br/>
        <w:t>н</w:t>
        <w:br/>
        <w:br/>
        <w:t>я</w:t>
        <w:br/>
        <w:br/>
        <w:t>т</w:t>
        <w:br/>
        <w:br/>
        <w:t>и</w:t>
        <w:br/>
        <w:br/>
        <w:t>й</w:t>
        <w:br/>
        <w:br/>
        <w:t xml:space="preserve"> </w:t>
        <w:br/>
        <w:br/>
        <w:t>и</w:t>
        <w:br/>
        <w:br/>
        <w:t xml:space="preserve"> </w:t>
        <w:br/>
        <w:br/>
        <w:t>т</w:t>
        <w:br/>
        <w:br/>
        <w:t>е</w:t>
        <w:br/>
        <w:br/>
        <w:t>р</w:t>
        <w:br/>
        <w:br/>
        <w:t>м</w:t>
        <w:br/>
        <w:br/>
        <w:t>и</w:t>
        <w:br/>
        <w:br/>
        <w:t>н</w:t>
        <w:br/>
        <w:br/>
        <w:t>о</w:t>
        <w:br/>
        <w:br/>
        <w:t>в</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ц</w:t>
        <w:br/>
        <w:br/>
        <w:t>и</w:t>
        <w:br/>
        <w:br/>
        <w:t>ф</w:t>
        <w:br/>
        <w:br/>
        <w:t>р</w:t>
        <w:br/>
        <w:br/>
        <w:t>о</w:t>
        <w:br/>
        <w:br/>
        <w:t>в</w:t>
        <w:br/>
        <w:br/>
        <w:t>о</w:t>
        <w:br/>
        <w:br/>
        <w:t>м</w:t>
        <w:br/>
        <w:br/>
        <w:t xml:space="preserve"> </w:t>
        <w:br/>
        <w:br/>
        <w:t>п</w:t>
        <w:br/>
        <w:br/>
        <w:t>р</w:t>
        <w:br/>
        <w:br/>
        <w:t>о</w:t>
        <w:br/>
        <w:br/>
        <w:t>е</w:t>
        <w:br/>
        <w:br/>
        <w:t>к</w:t>
        <w:br/>
        <w:br/>
        <w:t>т</w:t>
        <w:br/>
        <w:br/>
        <w:t>и</w:t>
        <w:br/>
        <w:br/>
        <w:t>р</w:t>
        <w:br/>
        <w:br/>
        <w:t>о</w:t>
        <w:br/>
        <w:br/>
        <w:t>в</w:t>
        <w:br/>
        <w:br/>
        <w:t>а</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B</w:t>
        <w:br/>
        <w:br/>
        <w:t>I</w:t>
        <w:br/>
        <w:br/>
        <w:t>M</w:t>
        <w:br/>
        <w:br/>
        <w:t xml:space="preserve"> </w:t>
        <w:br/>
        <w:br/>
        <w:t>(</w:t>
        <w:br/>
        <w:br/>
        <w:t>B</w:t>
        <w:br/>
        <w:br/>
        <w:t>u</w:t>
        <w:br/>
        <w:br/>
        <w:t>i</w:t>
        <w:br/>
        <w:br/>
        <w:t>l</w:t>
        <w:br/>
        <w:br/>
        <w:t>d</w:t>
        <w:br/>
        <w:br/>
        <w:t>i</w:t>
        <w:br/>
        <w:br/>
        <w:t>n</w:t>
        <w:br/>
        <w:br/>
        <w:t>g</w:t>
        <w:br/>
        <w:br/>
        <w:t xml:space="preserve"> </w:t>
        <w:br/>
        <w:br/>
        <w:t>I</w:t>
        <w:br/>
        <w:br/>
        <w:t>n</w:t>
        <w:br/>
        <w:br/>
        <w:t>f</w:t>
        <w:br/>
        <w:br/>
        <w:t>o</w:t>
        <w:br/>
        <w:br/>
        <w:t>r</w:t>
        <w:br/>
        <w:br/>
        <w:t>m</w:t>
        <w:br/>
        <w:br/>
        <w:t>a</w:t>
        <w:br/>
        <w:br/>
        <w:t>t</w:t>
        <w:br/>
        <w:br/>
        <w:t>i</w:t>
        <w:br/>
        <w:br/>
        <w:t>o</w:t>
        <w:br/>
        <w:br/>
        <w:t>n</w:t>
        <w:br/>
        <w:br/>
        <w:t xml:space="preserve"> </w:t>
        <w:br/>
        <w:br/>
        <w:t>M</w:t>
        <w:br/>
        <w:br/>
        <w:t>o</w:t>
        <w:br/>
        <w:br/>
        <w:t>d</w:t>
        <w:br/>
        <w:br/>
        <w:t>e</w:t>
        <w:br/>
        <w:br/>
        <w:t>l</w:t>
        <w:br/>
        <w:br/>
        <w:t>i</w:t>
        <w:br/>
        <w:br/>
        <w:t>n</w:t>
        <w:br/>
        <w:br/>
        <w:t>g</w:t>
        <w:br/>
        <w:br/>
        <w:t>)</w:t>
        <w:br/>
        <w:br/>
        <w:t xml:space="preserve"> </w:t>
        <w:br/>
        <w:br/>
        <w:t>к</w:t>
        <w:br/>
        <w:br/>
        <w:t>а</w:t>
        <w:br/>
        <w:br/>
        <w:t>к</w:t>
        <w:br/>
        <w:br/>
        <w:t xml:space="preserve"> </w:t>
        <w:br/>
        <w:br/>
        <w:t>п</w:t>
        <w:br/>
        <w:br/>
        <w:t>р</w:t>
        <w:br/>
        <w:br/>
        <w:t>о</w:t>
        <w:br/>
        <w:br/>
        <w:t>ц</w:t>
        <w:br/>
        <w:br/>
        <w:t>е</w:t>
        <w:br/>
        <w:br/>
        <w:t>с</w:t>
        <w:br/>
        <w:br/>
        <w:t>с</w:t>
        <w:br/>
        <w:br/>
        <w:t>а</w:t>
        <w:br/>
        <w:br/>
        <w:t>,</w:t>
        <w:br/>
        <w:br/>
        <w:t xml:space="preserve"> </w:t>
        <w:br/>
        <w:br/>
        <w:t>о</w:t>
        <w:br/>
        <w:br/>
        <w:t>с</w:t>
        <w:br/>
        <w:br/>
        <w:t>н</w:t>
        <w:br/>
        <w:br/>
        <w:t>о</w:t>
        <w:br/>
        <w:br/>
        <w:t>в</w:t>
        <w:br/>
        <w:br/>
        <w:t>а</w:t>
        <w:br/>
        <w:br/>
        <w:t>н</w:t>
        <w:br/>
        <w:br/>
        <w:t>н</w:t>
        <w:br/>
        <w:br/>
        <w:t>о</w:t>
        <w:br/>
        <w:br/>
        <w:t>г</w:t>
        <w:br/>
        <w:br/>
        <w:t>о</w:t>
        <w:br/>
        <w:br/>
        <w:t xml:space="preserve"> </w:t>
        <w:br/>
        <w:br/>
        <w:t>н</w:t>
        <w:br/>
        <w:br/>
        <w:t>а</w:t>
        <w:br/>
        <w:br/>
        <w:t xml:space="preserve"> </w:t>
        <w:br/>
        <w:br/>
        <w:t>м</w:t>
        <w:br/>
        <w:br/>
        <w:t>о</w:t>
        <w:br/>
        <w:br/>
        <w:t>д</w:t>
        <w:br/>
        <w:br/>
        <w:t>е</w:t>
        <w:br/>
        <w:br/>
        <w:t>л</w:t>
        <w:br/>
        <w:br/>
        <w:t>и</w:t>
        <w:br/>
        <w:br/>
        <w:t>,</w:t>
        <w:br/>
        <w:br/>
        <w:t xml:space="preserve"> </w:t>
        <w:br/>
        <w:br/>
        <w:t>а</w:t>
        <w:br/>
        <w:br/>
        <w:t xml:space="preserve"> </w:t>
        <w:br/>
        <w:br/>
        <w:t>н</w:t>
        <w:br/>
        <w:br/>
        <w:t>е</w:t>
        <w:br/>
        <w:br/>
        <w:t xml:space="preserve"> </w:t>
        <w:br/>
        <w:br/>
        <w:t>н</w:t>
        <w:br/>
        <w:br/>
        <w:t>а</w:t>
        <w:br/>
        <w:br/>
        <w:t xml:space="preserve"> </w:t>
        <w:br/>
        <w:br/>
        <w:t>ч</w:t>
        <w:br/>
        <w:br/>
        <w:t>е</w:t>
        <w:br/>
        <w:br/>
        <w:t>р</w:t>
        <w:br/>
        <w:br/>
        <w:t>т</w:t>
        <w:br/>
        <w:br/>
        <w:t>е</w:t>
        <w:br/>
        <w:br/>
        <w:t>ж</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C</w:t>
        <w:br/>
        <w:br/>
        <w:t>I</w:t>
        <w:br/>
        <w:br/>
        <w:t>M</w:t>
        <w:br/>
        <w:br/>
        <w:t xml:space="preserve"> </w:t>
        <w:br/>
        <w:br/>
        <w:t>(</w:t>
        <w:br/>
        <w:br/>
        <w:t>C</w:t>
        <w:br/>
        <w:br/>
        <w:t>o</w:t>
        <w:br/>
        <w:br/>
        <w:t>n</w:t>
        <w:br/>
        <w:br/>
        <w:t>s</w:t>
        <w:br/>
        <w:br/>
        <w:t>t</w:t>
        <w:br/>
        <w:br/>
        <w:t>r</w:t>
        <w:br/>
        <w:br/>
        <w:t>u</w:t>
        <w:br/>
        <w:br/>
        <w:t>c</w:t>
        <w:br/>
        <w:br/>
        <w:t>t</w:t>
        <w:br/>
        <w:br/>
        <w:t>i</w:t>
        <w:br/>
        <w:br/>
        <w:t>o</w:t>
        <w:br/>
        <w:br/>
        <w:t>n</w:t>
        <w:br/>
        <w:br/>
        <w:t xml:space="preserve"> </w:t>
        <w:br/>
        <w:br/>
        <w:t>I</w:t>
        <w:br/>
        <w:br/>
        <w:t>n</w:t>
        <w:br/>
        <w:br/>
        <w:t>f</w:t>
        <w:br/>
        <w:br/>
        <w:t>o</w:t>
        <w:br/>
        <w:br/>
        <w:t>r</w:t>
        <w:br/>
        <w:br/>
        <w:t>m</w:t>
        <w:br/>
        <w:br/>
        <w:t>a</w:t>
        <w:br/>
        <w:br/>
        <w:t>t</w:t>
        <w:br/>
        <w:br/>
        <w:t>i</w:t>
        <w:br/>
        <w:br/>
        <w:t>o</w:t>
        <w:br/>
        <w:br/>
        <w:t>n</w:t>
        <w:br/>
        <w:br/>
        <w:t xml:space="preserve"> </w:t>
        <w:br/>
        <w:br/>
        <w:t>M</w:t>
        <w:br/>
        <w:br/>
        <w:t>o</w:t>
        <w:br/>
        <w:br/>
        <w:t>d</w:t>
        <w:br/>
        <w:br/>
        <w:t>e</w:t>
        <w:br/>
        <w:br/>
        <w:t>l</w:t>
        <w:br/>
        <w:br/>
        <w:t>i</w:t>
        <w:br/>
        <w:br/>
        <w:t>n</w:t>
        <w:br/>
        <w:br/>
        <w:t>g</w:t>
        <w:br/>
        <w:br/>
        <w:t>)</w:t>
        <w:br/>
        <w:br/>
        <w:t xml:space="preserve"> </w:t>
        <w:br/>
        <w:br/>
        <w:t>к</w:t>
        <w:br/>
        <w:br/>
        <w:t>а</w:t>
        <w:br/>
        <w:br/>
        <w:t>к</w:t>
        <w:br/>
        <w:br/>
        <w:t xml:space="preserve"> </w:t>
        <w:br/>
        <w:br/>
        <w:t>р</w:t>
        <w:br/>
        <w:br/>
        <w:t>а</w:t>
        <w:br/>
        <w:br/>
        <w:t>с</w:t>
        <w:br/>
        <w:br/>
        <w:t>ш</w:t>
        <w:br/>
        <w:br/>
        <w:t>и</w:t>
        <w:br/>
        <w:br/>
        <w:t>р</w:t>
        <w:br/>
        <w:br/>
        <w:t>е</w:t>
        <w:br/>
        <w:br/>
        <w:t>н</w:t>
        <w:br/>
        <w:br/>
        <w:t>и</w:t>
        <w:br/>
        <w:br/>
        <w:t>е</w:t>
        <w:br/>
        <w:br/>
        <w:t xml:space="preserve"> </w:t>
        <w:br/>
        <w:br/>
        <w:t>B</w:t>
        <w:br/>
        <w:br/>
        <w:t>I</w:t>
        <w:br/>
        <w:br/>
        <w:t>M</w:t>
        <w:br/>
        <w:br/>
        <w:t>,</w:t>
        <w:br/>
        <w:br/>
        <w:t xml:space="preserve"> </w:t>
        <w:br/>
        <w:br/>
        <w:t>о</w:t>
        <w:br/>
        <w:br/>
        <w:t>х</w:t>
        <w:br/>
        <w:br/>
        <w:t>в</w:t>
        <w:br/>
        <w:br/>
        <w:t>а</w:t>
        <w:br/>
        <w:br/>
        <w:t>т</w:t>
        <w:br/>
        <w:br/>
        <w:t>ы</w:t>
        <w:br/>
        <w:br/>
        <w:t>в</w:t>
        <w:br/>
        <w:br/>
        <w:t>а</w:t>
        <w:br/>
        <w:br/>
        <w:t>ю</w:t>
        <w:br/>
        <w:br/>
        <w:t>щ</w:t>
        <w:br/>
        <w:br/>
        <w:t>е</w:t>
        <w:br/>
        <w:br/>
        <w:t>е</w:t>
        <w:br/>
        <w:br/>
        <w:t xml:space="preserve"> </w:t>
        <w:br/>
        <w:br/>
        <w:t>в</w:t>
        <w:br/>
        <w:br/>
        <w:t>е</w:t>
        <w:br/>
        <w:br/>
        <w:t>с</w:t>
        <w:br/>
        <w:br/>
        <w:t>ь</w:t>
        <w:br/>
        <w:br/>
        <w:t xml:space="preserve"> </w:t>
        <w:br/>
        <w:br/>
        <w:t>ж</w:t>
        <w:br/>
        <w:br/>
        <w:t>и</w:t>
        <w:br/>
        <w:br/>
        <w:t>з</w:t>
        <w:br/>
        <w:br/>
        <w:t>н</w:t>
        <w:br/>
        <w:br/>
        <w:t>е</w:t>
        <w:br/>
        <w:br/>
        <w:t>н</w:t>
        <w:br/>
        <w:br/>
        <w:t>н</w:t>
        <w:br/>
        <w:br/>
        <w:t>ы</w:t>
        <w:br/>
        <w:br/>
        <w:t>й</w:t>
        <w:br/>
        <w:br/>
        <w:t xml:space="preserve"> </w:t>
        <w:br/>
        <w:br/>
        <w:t>ц</w:t>
        <w:br/>
        <w:br/>
        <w:t>и</w:t>
        <w:br/>
        <w:br/>
        <w:t>к</w:t>
        <w:br/>
        <w:br/>
        <w:t>л</w:t>
        <w:br/>
        <w:br/>
        <w:t xml:space="preserve"> </w:t>
        <w:br/>
        <w:br/>
        <w:t>с</w:t>
        <w:br/>
        <w:br/>
        <w:t>т</w:t>
        <w:br/>
        <w:br/>
        <w:t>р</w:t>
        <w:br/>
        <w:br/>
        <w:t>о</w:t>
        <w:br/>
        <w:br/>
        <w:t>и</w:t>
        <w:br/>
        <w:br/>
        <w:t>т</w:t>
        <w:br/>
        <w:br/>
        <w:t>е</w:t>
        <w:br/>
        <w:br/>
        <w:t>л</w:t>
        <w:br/>
        <w:br/>
        <w:t>ь</w:t>
        <w:br/>
        <w:br/>
        <w:t>н</w:t>
        <w:br/>
        <w:br/>
        <w:t>о</w:t>
        <w:br/>
        <w:br/>
        <w:t>г</w:t>
        <w:br/>
        <w:br/>
        <w:t>о</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к</w:t>
        <w:br/>
        <w:br/>
        <w:t>а</w:t>
        <w:br/>
        <w:br/>
        <w:t>к</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w:t>
        <w:br/>
        <w:br/>
        <w:t xml:space="preserve"> </w:t>
        <w:br/>
        <w:br/>
        <w:t>и</w:t>
        <w:br/>
        <w:br/>
        <w:t>с</w:t>
        <w:br/>
        <w:br/>
        <w:t>п</w:t>
        <w:br/>
        <w:br/>
        <w:t>о</w:t>
        <w:br/>
        <w:br/>
        <w:t>л</w:t>
        <w:br/>
        <w:br/>
        <w:t>ь</w:t>
        <w:br/>
        <w:br/>
        <w:t>з</w:t>
        <w:br/>
        <w:br/>
        <w:t>у</w:t>
        <w:br/>
        <w:br/>
        <w:t>е</w:t>
        <w:br/>
        <w:br/>
        <w:t>м</w:t>
        <w:br/>
        <w:br/>
        <w:t>о</w:t>
        <w:br/>
        <w:br/>
        <w:t>й</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w:t>
        <w:br/>
        <w:br/>
        <w:t xml:space="preserve"> </w:t>
        <w:br/>
        <w:br/>
        <w:t>а</w:t>
        <w:br/>
        <w:br/>
        <w:t>н</w:t>
        <w:br/>
        <w:br/>
        <w:t>а</w:t>
        <w:br/>
        <w:br/>
        <w:t>л</w:t>
        <w:br/>
        <w:br/>
        <w:t>и</w:t>
        <w:br/>
        <w:br/>
        <w:t>з</w:t>
        <w:br/>
        <w:br/>
        <w:t>а</w:t>
        <w:br/>
        <w:br/>
        <w:t xml:space="preserve"> </w:t>
        <w:br/>
        <w:br/>
        <w:t>и</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к</w:t>
        <w:br/>
        <w:br/>
        <w:t>а</w:t>
        <w:br/>
        <w:br/>
        <w:t>к</w:t>
        <w:br/>
        <w:br/>
        <w:t xml:space="preserve"> </w:t>
        <w:br/>
        <w:br/>
        <w:t>ц</w:t>
        <w:br/>
        <w:br/>
        <w:t>е</w:t>
        <w:br/>
        <w:br/>
        <w:t>н</w:t>
        <w:br/>
        <w:br/>
        <w:t>т</w:t>
        <w:br/>
        <w:br/>
        <w:t>р</w:t>
        <w:br/>
        <w:br/>
        <w:t>а</w:t>
        <w:br/>
        <w:br/>
        <w:t>л</w:t>
        <w:br/>
        <w:br/>
        <w:t>ь</w:t>
        <w:br/>
        <w:br/>
        <w:t>н</w:t>
        <w:br/>
        <w:br/>
        <w:t>о</w:t>
        <w:br/>
        <w:br/>
        <w:t>г</w:t>
        <w:br/>
        <w:br/>
        <w:t>о</w:t>
        <w:br/>
        <w:br/>
        <w:t xml:space="preserve"> </w:t>
        <w:br/>
        <w:br/>
        <w:t>и</w:t>
        <w:br/>
        <w:br/>
        <w:t>с</w:t>
        <w:br/>
        <w:br/>
        <w:t>т</w:t>
        <w:br/>
        <w:br/>
        <w:t>о</w:t>
        <w:br/>
        <w:br/>
        <w:t>ч</w:t>
        <w:br/>
        <w:br/>
        <w:t>н</w:t>
        <w:br/>
        <w:br/>
        <w:t>и</w:t>
        <w:br/>
        <w:br/>
        <w:t>к</w:t>
        <w:br/>
        <w:br/>
        <w:t>а</w:t>
        <w:br/>
        <w:br/>
        <w:t xml:space="preserve"> </w:t>
        <w:br/>
        <w:br/>
        <w:t>и</w:t>
        <w:br/>
        <w:br/>
        <w:t>н</w:t>
        <w:br/>
        <w:br/>
        <w:t>ф</w:t>
        <w:br/>
        <w:br/>
        <w:t>о</w:t>
        <w:br/>
        <w:br/>
        <w:t>р</w:t>
        <w:br/>
        <w:br/>
        <w:t>м</w:t>
        <w:br/>
        <w:br/>
        <w:t>а</w:t>
        <w:br/>
        <w:br/>
        <w:t>ц</w:t>
        <w:br/>
        <w:br/>
        <w:t>и</w:t>
        <w:br/>
        <w:br/>
        <w:t>и</w:t>
        <w:br/>
        <w:br/>
        <w:t xml:space="preserve"> </w:t>
        <w:br/>
        <w:br/>
        <w:t>о</w:t>
        <w:br/>
        <w:br/>
        <w:t xml:space="preserve"> </w:t>
        <w:br/>
        <w:br/>
        <w:t>п</w:t>
        <w:br/>
        <w:br/>
        <w:t>р</w:t>
        <w:br/>
        <w:br/>
        <w:t>о</w:t>
        <w:br/>
        <w:br/>
        <w:t>е</w:t>
        <w:br/>
        <w:br/>
        <w:t>к</w:t>
        <w:br/>
        <w:br/>
        <w:t>т</w:t>
        <w:br/>
        <w:br/>
        <w:t>е</w:t>
        <w:br/>
        <w:br/>
        <w:t>,</w:t>
        <w:br/>
        <w:br/>
        <w:t xml:space="preserve"> </w:t>
        <w:br/>
        <w:br/>
        <w:t>с</w:t>
        <w:br/>
        <w:br/>
        <w:t>о</w:t>
        <w:br/>
        <w:br/>
        <w:t>д</w:t>
        <w:br/>
        <w:br/>
        <w:t>е</w:t>
        <w:br/>
        <w:br/>
        <w:t>р</w:t>
        <w:br/>
        <w:br/>
        <w:t>ж</w:t>
        <w:br/>
        <w:br/>
        <w:t>а</w:t>
        <w:br/>
        <w:br/>
        <w:t>щ</w:t>
        <w:br/>
        <w:br/>
        <w:t>е</w:t>
        <w:br/>
        <w:br/>
        <w:t>г</w:t>
        <w:br/>
        <w:br/>
        <w:t>о</w:t>
        <w:br/>
        <w:br/>
        <w:t xml:space="preserve"> </w:t>
        <w:br/>
        <w:br/>
        <w:t>г</w:t>
        <w:br/>
        <w:br/>
        <w:t>е</w:t>
        <w:br/>
        <w:br/>
        <w:t>о</w:t>
        <w:br/>
        <w:br/>
        <w:t>м</w:t>
        <w:br/>
        <w:br/>
        <w:t>е</w:t>
        <w:br/>
        <w:br/>
        <w:t>т</w:t>
        <w:br/>
        <w:br/>
        <w:t>р</w:t>
        <w:br/>
        <w:br/>
        <w:t>и</w:t>
        <w:br/>
        <w:br/>
        <w:t>ч</w:t>
        <w:br/>
        <w:br/>
        <w:t>е</w:t>
        <w:br/>
        <w:br/>
        <w:t>с</w:t>
        <w:br/>
        <w:br/>
        <w:t>к</w:t>
        <w:br/>
        <w:br/>
        <w:t>и</w:t>
        <w:br/>
        <w:br/>
        <w:t>е</w:t>
        <w:br/>
        <w:br/>
        <w:t xml:space="preserve"> </w:t>
        <w:br/>
        <w:br/>
        <w:t>и</w:t>
        <w:br/>
        <w:br/>
        <w:t xml:space="preserve"> </w:t>
        <w:br/>
        <w:br/>
        <w:t>н</w:t>
        <w:br/>
        <w:br/>
        <w:t>е</w:t>
        <w:br/>
        <w:br/>
        <w:t>г</w:t>
        <w:br/>
        <w:br/>
        <w:t>е</w:t>
        <w:br/>
        <w:br/>
        <w:t>о</w:t>
        <w:br/>
        <w:br/>
        <w:t>м</w:t>
        <w:br/>
        <w:br/>
        <w:t>е</w:t>
        <w:br/>
        <w:br/>
        <w:t>т</w:t>
        <w:br/>
        <w:br/>
        <w:t>р</w:t>
        <w:br/>
        <w:br/>
        <w:t>и</w:t>
        <w:br/>
        <w:br/>
        <w:t>ч</w:t>
        <w:br/>
        <w:br/>
        <w:t>е</w:t>
        <w:br/>
        <w:br/>
        <w:t>с</w:t>
        <w:br/>
        <w:br/>
        <w:t>к</w:t>
        <w:br/>
        <w:br/>
        <w:t>и</w:t>
        <w:br/>
        <w:br/>
        <w:t>е</w:t>
        <w:br/>
        <w:br/>
        <w:t xml:space="preserve"> </w:t>
        <w:br/>
        <w:br/>
        <w:t>д</w:t>
        <w:br/>
        <w:br/>
        <w:t>а</w:t>
        <w:br/>
        <w:br/>
        <w:t>н</w:t>
        <w:br/>
        <w:br/>
        <w:t>н</w:t>
        <w:br/>
        <w:br/>
        <w:t>ы</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в</w:t>
        <w:br/>
        <w:br/>
        <w:t>я</w:t>
        <w:br/>
        <w:br/>
        <w:t>з</w:t>
        <w:br/>
        <w:br/>
        <w:t>ь</w:t>
        <w:br/>
        <w:br/>
        <w:t xml:space="preserve"> </w:t>
        <w:br/>
        <w:br/>
        <w:t>м</w:t>
        <w:br/>
        <w:br/>
        <w:t>е</w:t>
        <w:br/>
        <w:br/>
        <w:t>ж</w:t>
        <w:br/>
        <w:br/>
        <w:t>д</w:t>
        <w:br/>
        <w:br/>
        <w:t>у</w:t>
        <w:br/>
        <w:br/>
        <w:t xml:space="preserve"> </w:t>
        <w:br/>
        <w:br/>
        <w:t>э</w:t>
        <w:br/>
        <w:br/>
        <w:t>т</w:t>
        <w:br/>
        <w:br/>
        <w:t>и</w:t>
        <w:br/>
        <w:br/>
        <w:t>м</w:t>
        <w:br/>
        <w:br/>
        <w:t>и</w:t>
        <w:br/>
        <w:br/>
        <w:t xml:space="preserve"> </w:t>
        <w:br/>
        <w:br/>
        <w:t>п</w:t>
        <w:br/>
        <w:br/>
        <w:t>о</w:t>
        <w:br/>
        <w:br/>
        <w:t>н</w:t>
        <w:br/>
        <w:br/>
        <w:t>я</w:t>
        <w:br/>
        <w:br/>
        <w:t>т</w:t>
        <w:br/>
        <w:br/>
        <w:t>и</w:t>
        <w:br/>
        <w:br/>
        <w:t>я</w:t>
        <w:br/>
        <w:br/>
        <w:t>м</w:t>
        <w:br/>
        <w:br/>
        <w:t>и</w:t>
        <w:br/>
        <w:br/>
        <w:t>:</w:t>
        <w:br/>
        <w:br/>
        <w:t xml:space="preserve"> </w:t>
        <w:br/>
        <w:br/>
        <w:t>B</w:t>
        <w:br/>
        <w:br/>
        <w:t>I</w:t>
        <w:br/>
        <w:br/>
        <w:t>M</w:t>
        <w:br/>
        <w:br/>
        <w:t xml:space="preserve"> </w:t>
        <w:br/>
        <w:br/>
        <w:t>–</w:t>
        <w:br/>
        <w:br/>
        <w:t xml:space="preserve"> </w:t>
        <w:br/>
        <w:br/>
        <w:t>о</w:t>
        <w:br/>
        <w:br/>
        <w:t>с</w:t>
        <w:br/>
        <w:br/>
        <w:t>н</w:t>
        <w:br/>
        <w:br/>
        <w:t>о</w:t>
        <w:br/>
        <w:br/>
        <w:t>в</w:t>
        <w:br/>
        <w:br/>
        <w:t>а</w:t>
        <w:br/>
        <w:br/>
        <w:t xml:space="preserve"> </w:t>
        <w:br/>
        <w:br/>
        <w:t>д</w:t>
        <w:br/>
        <w:br/>
        <w:t>л</w:t>
        <w:br/>
        <w:br/>
        <w:t>я</w:t>
        <w:br/>
        <w:br/>
        <w:t xml:space="preserve"> </w:t>
        <w:br/>
        <w:br/>
        <w:t>с</w:t>
        <w:br/>
        <w:br/>
        <w:t>о</w:t>
        <w:br/>
        <w:br/>
        <w:t>з</w:t>
        <w:br/>
        <w:br/>
        <w:t>д</w:t>
        <w:br/>
        <w:br/>
        <w:t>а</w:t>
        <w:br/>
        <w:br/>
        <w:t>н</w:t>
        <w:br/>
        <w:br/>
        <w:t>и</w:t>
        <w:br/>
        <w:br/>
        <w:t>я</w:t>
        <w:br/>
        <w:br/>
        <w:t xml:space="preserve"> </w:t>
        <w:br/>
        <w:br/>
        <w:t>C</w:t>
        <w:br/>
        <w:br/>
        <w:t>I</w:t>
        <w:br/>
        <w:br/>
        <w:t>M</w:t>
        <w:br/>
        <w:br/>
        <w:t xml:space="preserve"> </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и</w:t>
        <w:br/>
        <w:br/>
        <w:t>н</w:t>
        <w:br/>
        <w:br/>
        <w:t>ф</w:t>
        <w:br/>
        <w:br/>
        <w:t>о</w:t>
        <w:br/>
        <w:br/>
        <w:t>р</w:t>
        <w:br/>
        <w:br/>
        <w:t>м</w:t>
        <w:br/>
        <w:br/>
        <w:t>а</w:t>
        <w:br/>
        <w:br/>
        <w:t>ц</w:t>
        <w:br/>
        <w:br/>
        <w:t>и</w:t>
        <w:br/>
        <w:br/>
        <w:t>я</w:t>
        <w:br/>
        <w:br/>
        <w:t>,</w:t>
        <w:br/>
        <w:br/>
        <w:t xml:space="preserve"> </w:t>
        <w:br/>
        <w:br/>
        <w:t>с</w:t>
        <w:br/>
        <w:br/>
        <w:t>о</w:t>
        <w:br/>
        <w:br/>
        <w:t>з</w:t>
        <w:br/>
        <w:br/>
        <w:t>д</w:t>
        <w:br/>
        <w:br/>
        <w:t>а</w:t>
        <w:br/>
        <w:br/>
        <w:t>н</w:t>
        <w:br/>
        <w:br/>
        <w:t>н</w:t>
        <w:br/>
        <w:br/>
        <w:t>а</w:t>
        <w:br/>
        <w:br/>
        <w:t>я</w:t>
        <w:br/>
        <w:br/>
        <w:t xml:space="preserve"> </w:t>
        <w:br/>
        <w:br/>
        <w:t>в</w:t>
        <w:br/>
        <w:br/>
        <w:t xml:space="preserve"> </w:t>
        <w:br/>
        <w:br/>
        <w:t>B</w:t>
        <w:br/>
        <w:br/>
        <w:t>I</w:t>
        <w:br/>
        <w:br/>
        <w:t>M</w:t>
        <w:br/>
        <w:br/>
        <w:t>-</w:t>
        <w:br/>
        <w:br/>
        <w:t>м</w:t>
        <w:br/>
        <w:br/>
        <w:t>о</w:t>
        <w:br/>
        <w:br/>
        <w:t>д</w:t>
        <w:br/>
        <w:br/>
        <w:t>е</w:t>
        <w:br/>
        <w:br/>
        <w:t>л</w:t>
        <w:br/>
        <w:br/>
        <w:t>и</w:t>
        <w:br/>
        <w:br/>
        <w:t>,</w:t>
        <w:br/>
        <w:br/>
        <w:t xml:space="preserve"> </w:t>
        <w:br/>
        <w:br/>
        <w:t>м</w:t>
        <w:br/>
        <w:br/>
        <w:t>о</w:t>
        <w:br/>
        <w:br/>
        <w:t>ж</w:t>
        <w:br/>
        <w:br/>
        <w:t>е</w:t>
        <w:br/>
        <w:br/>
        <w:t>т</w:t>
        <w:br/>
        <w:br/>
        <w:t xml:space="preserve"> </w:t>
        <w:br/>
        <w:br/>
        <w:t>б</w:t>
        <w:br/>
        <w:br/>
        <w:t>ы</w:t>
        <w:br/>
        <w:br/>
        <w:t>т</w:t>
        <w:br/>
        <w:br/>
        <w:t>ь</w:t>
        <w:br/>
        <w:br/>
        <w:t xml:space="preserve"> </w:t>
        <w:br/>
        <w:br/>
        <w:t>и</w:t>
        <w:br/>
        <w:br/>
        <w:t>с</w:t>
        <w:br/>
        <w:br/>
        <w:t>п</w:t>
        <w:br/>
        <w:br/>
        <w:t>о</w:t>
        <w:br/>
        <w:br/>
        <w:t>л</w:t>
        <w:br/>
        <w:br/>
        <w:t>ь</w:t>
        <w:br/>
        <w:br/>
        <w:t>з</w:t>
        <w:br/>
        <w:br/>
        <w:t>о</w:t>
        <w:br/>
        <w:br/>
        <w:t>в</w:t>
        <w:br/>
        <w:br/>
        <w:t>а</w:t>
        <w:br/>
        <w:br/>
        <w:t>н</w:t>
        <w:br/>
        <w:br/>
        <w:t>а</w:t>
        <w:br/>
        <w:br/>
        <w:t xml:space="preserve"> </w:t>
        <w:br/>
        <w:br/>
        <w:t>д</w:t>
        <w:br/>
        <w:br/>
        <w:t>л</w:t>
        <w:br/>
        <w:br/>
        <w:t>я</w:t>
        <w:br/>
        <w:br/>
        <w:t xml:space="preserve"> </w:t>
        <w:br/>
        <w:br/>
        <w:t>с</w:t>
        <w:br/>
        <w:br/>
        <w:t>о</w:t>
        <w:br/>
        <w:br/>
        <w:t>з</w:t>
        <w:br/>
        <w:br/>
        <w:t>д</w:t>
        <w:br/>
        <w:br/>
        <w:t>а</w:t>
        <w:br/>
        <w:br/>
        <w:t>н</w:t>
        <w:br/>
        <w:br/>
        <w:t>и</w:t>
        <w:br/>
        <w:br/>
        <w:t>я</w:t>
        <w:br/>
        <w:br/>
        <w:t xml:space="preserve"> </w:t>
        <w:br/>
        <w:br/>
        <w:t>C</w:t>
        <w:br/>
        <w:br/>
        <w:t>I</w:t>
        <w:br/>
        <w:br/>
        <w:t>M</w:t>
        <w:br/>
        <w:br/>
        <w:t xml:space="preserve"> </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C</w:t>
        <w:br/>
        <w:br/>
        <w:t>I</w:t>
        <w:br/>
        <w:br/>
        <w:t>M</w:t>
        <w:br/>
        <w:br/>
        <w:t xml:space="preserve"> </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br/>
        <w:br/>
        <w:br/>
        <w:t>*</w:t>
        <w:br/>
        <w:br/>
        <w:t>*</w:t>
        <w:br/>
        <w:br/>
        <w:t>1</w:t>
        <w:br/>
        <w:br/>
        <w:t>.</w:t>
        <w:br/>
        <w:br/>
        <w:t>4</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w:t>
        <w:br/>
        <w:br/>
        <w:t>A</w:t>
        <w:br/>
        <w:br/>
        <w:t>u</w:t>
        <w:br/>
        <w:br/>
        <w:t>t</w:t>
        <w:br/>
        <w:br/>
        <w:t>o</w:t>
        <w:br/>
        <w:br/>
        <w:t>C</w:t>
        <w:br/>
        <w:br/>
        <w:t>A</w:t>
        <w:br/>
        <w:br/>
        <w:t>D</w:t>
        <w:br/>
        <w:br/>
        <w:t>,</w:t>
        <w:br/>
        <w:br/>
        <w:t xml:space="preserve"> </w:t>
        <w:br/>
        <w:br/>
        <w:t>R</w:t>
        <w:br/>
        <w:br/>
        <w:t>e</w:t>
        <w:br/>
        <w:br/>
        <w:t>v</w:t>
        <w:br/>
        <w:br/>
        <w:t>i</w:t>
        <w:br/>
        <w:br/>
        <w:t>t</w:t>
        <w:br/>
        <w:br/>
        <w:t>,</w:t>
        <w:br/>
        <w:br/>
        <w:t xml:space="preserve"> </w:t>
        <w:br/>
        <w:br/>
        <w:t>C</w:t>
        <w:br/>
        <w:br/>
        <w:t>i</w:t>
        <w:br/>
        <w:br/>
        <w:t>v</w:t>
        <w:br/>
        <w:br/>
        <w:t>i</w:t>
        <w:br/>
        <w:br/>
        <w:t>l</w:t>
        <w:br/>
        <w:br/>
        <w:t xml:space="preserve"> </w:t>
        <w:br/>
        <w:br/>
        <w:t>3</w:t>
        <w:br/>
        <w:br/>
        <w:t>D</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р</w:t>
        <w:br/>
        <w:br/>
        <w:t>е</w:t>
        <w:br/>
        <w:br/>
        <w:t>ш</w:t>
        <w:br/>
        <w:br/>
        <w:t>е</w:t>
        <w:br/>
        <w:br/>
        <w:t>н</w:t>
        <w:br/>
        <w:br/>
        <w:t>и</w:t>
        <w:br/>
        <w:br/>
        <w:t>я</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е</w:t>
        <w:br/>
        <w:br/>
        <w:t>т</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и</w:t>
        <w:br/>
        <w:br/>
        <w:t>м</w:t>
        <w:br/>
        <w:br/>
        <w:t>е</w:t>
        <w:br/>
        <w:br/>
        <w:t>е</w:t>
        <w:br/>
        <w:br/>
        <w:t>т</w:t>
        <w:br/>
        <w:br/>
        <w:t xml:space="preserve"> </w:t>
        <w:br/>
        <w:br/>
        <w:t>с</w:t>
        <w:br/>
        <w:br/>
        <w:t>в</w:t>
        <w:br/>
        <w:br/>
        <w:t>о</w:t>
        <w:br/>
        <w:br/>
        <w:t>и</w:t>
        <w:br/>
        <w:br/>
        <w:t xml:space="preserve"> </w:t>
        <w:br/>
        <w:br/>
        <w:t>о</w:t>
        <w:br/>
        <w:br/>
        <w:t>с</w:t>
        <w:br/>
        <w:br/>
        <w:t>о</w:t>
        <w:br/>
        <w:br/>
        <w:t>б</w:t>
        <w:br/>
        <w:br/>
        <w:t>е</w:t>
        <w:br/>
        <w:br/>
        <w:t>н</w:t>
        <w:br/>
        <w:br/>
        <w:t>н</w:t>
        <w:br/>
        <w:br/>
        <w:t>о</w:t>
        <w:br/>
        <w:br/>
        <w:t>с</w:t>
        <w:br/>
        <w:br/>
        <w:t>т</w:t>
        <w:br/>
        <w:br/>
        <w:t>и</w:t>
        <w:br/>
        <w:br/>
        <w:t xml:space="preserve"> </w:t>
        <w:br/>
        <w:br/>
        <w:t>и</w:t>
        <w:br/>
        <w:br/>
        <w:t xml:space="preserve"> </w:t>
        <w:br/>
        <w:br/>
        <w:t>п</w:t>
        <w:br/>
        <w:br/>
        <w:t>р</w:t>
        <w:br/>
        <w:br/>
        <w:t>е</w:t>
        <w:br/>
        <w:br/>
        <w:t>и</w:t>
        <w:br/>
        <w:br/>
        <w:t>м</w:t>
        <w:br/>
        <w:br/>
        <w:t>у</w:t>
        <w:br/>
        <w:br/>
        <w:t>щ</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A</w:t>
        <w:br/>
        <w:br/>
        <w:t>u</w:t>
        <w:br/>
        <w:br/>
        <w:t>t</w:t>
        <w:br/>
        <w:br/>
        <w:t>o</w:t>
        <w:br/>
        <w:br/>
        <w:t>C</w:t>
        <w:br/>
        <w:br/>
        <w:t>A</w:t>
        <w:br/>
        <w:br/>
        <w:t>D</w:t>
        <w:br/>
        <w:br/>
        <w:t xml:space="preserve"> </w:t>
        <w:br/>
        <w:br/>
        <w:t>к</w:t>
        <w:br/>
        <w:br/>
        <w:t>а</w:t>
        <w:br/>
        <w:br/>
        <w:t>к</w:t>
        <w:br/>
        <w:br/>
        <w:t xml:space="preserve"> </w:t>
        <w:br/>
        <w:br/>
        <w:t>т</w:t>
        <w:br/>
        <w:br/>
        <w:t>р</w:t>
        <w:br/>
        <w:br/>
        <w:t>а</w:t>
        <w:br/>
        <w:br/>
        <w:t>д</w:t>
        <w:br/>
        <w:br/>
        <w:t>и</w:t>
        <w:br/>
        <w:br/>
        <w:t>ц</w:t>
        <w:br/>
        <w:br/>
        <w:t>и</w:t>
        <w:br/>
        <w:br/>
        <w:t>о</w:t>
        <w:br/>
        <w:br/>
        <w:t>н</w:t>
        <w:br/>
        <w:br/>
        <w:t>н</w:t>
        <w:br/>
        <w:br/>
        <w:t>о</w:t>
        <w:br/>
        <w:br/>
        <w:t>г</w:t>
        <w:br/>
        <w:br/>
        <w:t>о</w:t>
        <w:br/>
        <w:br/>
        <w:t xml:space="preserve"> </w:t>
        <w:br/>
        <w:br/>
        <w:t>C</w:t>
        <w:br/>
        <w:br/>
        <w:t>A</w:t>
        <w:br/>
        <w:br/>
        <w:t>D</w:t>
        <w:br/>
        <w:br/>
        <w:t>-</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R</w:t>
        <w:br/>
        <w:br/>
        <w:t>e</w:t>
        <w:br/>
        <w:br/>
        <w:t>v</w:t>
        <w:br/>
        <w:br/>
        <w:t>i</w:t>
        <w:br/>
        <w:br/>
        <w:t>t</w:t>
        <w:br/>
        <w:br/>
        <w:t xml:space="preserve"> </w:t>
        <w:br/>
        <w:br/>
        <w:t>к</w:t>
        <w:br/>
        <w:br/>
        <w:t>а</w:t>
        <w:br/>
        <w:br/>
        <w:t>к</w:t>
        <w:br/>
        <w:br/>
        <w:t xml:space="preserve"> </w:t>
        <w:br/>
        <w:br/>
        <w:t>B</w:t>
        <w:br/>
        <w:br/>
        <w:t>I</w:t>
        <w:br/>
        <w:br/>
        <w:t>M</w:t>
        <w:br/>
        <w:br/>
        <w:t>-</w:t>
        <w:br/>
        <w:br/>
        <w:t>р</w:t>
        <w:br/>
        <w:br/>
        <w:t>е</w:t>
        <w:br/>
        <w:br/>
        <w:t>ш</w:t>
        <w:br/>
        <w:br/>
        <w:t>е</w:t>
        <w:br/>
        <w:br/>
        <w:t>н</w:t>
        <w:br/>
        <w:br/>
        <w:t>и</w:t>
        <w:br/>
        <w:br/>
        <w:t>я</w:t>
        <w:br/>
        <w:br/>
        <w:t>,</w:t>
        <w:br/>
        <w:br/>
        <w:t xml:space="preserve"> </w:t>
        <w:br/>
        <w:br/>
        <w:t>о</w:t>
        <w:br/>
        <w:br/>
        <w:t>р</w:t>
        <w:br/>
        <w:br/>
        <w:t>и</w:t>
        <w:br/>
        <w:br/>
        <w:t>е</w:t>
        <w:br/>
        <w:br/>
        <w:t>н</w:t>
        <w:br/>
        <w:br/>
        <w:t>т</w:t>
        <w:br/>
        <w:br/>
        <w:t>и</w:t>
        <w:br/>
        <w:br/>
        <w:t>р</w:t>
        <w:br/>
        <w:br/>
        <w:t>о</w:t>
        <w:br/>
        <w:br/>
        <w:t>в</w:t>
        <w:br/>
        <w:br/>
        <w:t>а</w:t>
        <w:br/>
        <w:br/>
        <w:t>н</w:t>
        <w:br/>
        <w:br/>
        <w:t>н</w:t>
        <w:br/>
        <w:br/>
        <w:t>о</w:t>
        <w:br/>
        <w:br/>
        <w:t>г</w:t>
        <w:br/>
        <w:br/>
        <w:t>о</w:t>
        <w:br/>
        <w:br/>
        <w:t xml:space="preserve"> </w:t>
        <w:br/>
        <w:br/>
        <w:t>н</w:t>
        <w:br/>
        <w:br/>
        <w:t>а</w:t>
        <w:br/>
        <w:br/>
        <w:t xml:space="preserve"> </w:t>
        <w:br/>
        <w:br/>
        <w:t>а</w:t>
        <w:br/>
        <w:br/>
        <w:t>р</w:t>
        <w:br/>
        <w:br/>
        <w:t>х</w:t>
        <w:br/>
        <w:br/>
        <w:t>и</w:t>
        <w:br/>
        <w:br/>
        <w:t>т</w:t>
        <w:br/>
        <w:br/>
        <w:t>е</w:t>
        <w:br/>
        <w:br/>
        <w:t>к</w:t>
        <w:br/>
        <w:br/>
        <w:t>т</w:t>
        <w:br/>
        <w:br/>
        <w:t>у</w:t>
        <w:br/>
        <w:br/>
        <w:t>р</w:t>
        <w:br/>
        <w:br/>
        <w:t>н</w:t>
        <w:br/>
        <w:br/>
        <w:t>о</w:t>
        <w:br/>
        <w:br/>
        <w:t>е</w:t>
        <w:br/>
        <w:br/>
        <w:t xml:space="preserve"> </w:t>
        <w:br/>
        <w:br/>
        <w:t>и</w:t>
        <w:br/>
        <w:br/>
        <w:t xml:space="preserve"> </w:t>
        <w:br/>
        <w:br/>
        <w:t>и</w:t>
        <w:br/>
        <w:br/>
        <w:t>н</w:t>
        <w:br/>
        <w:br/>
        <w:t>ж</w:t>
        <w:br/>
        <w:br/>
        <w:t>е</w:t>
        <w:br/>
        <w:br/>
        <w:t>н</w:t>
        <w:br/>
        <w:br/>
        <w:t>е</w:t>
        <w:br/>
        <w:br/>
        <w:t>р</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C</w:t>
        <w:br/>
        <w:br/>
        <w:t>i</w:t>
        <w:br/>
        <w:br/>
        <w:t>v</w:t>
        <w:br/>
        <w:br/>
        <w:t>i</w:t>
        <w:br/>
        <w:br/>
        <w:t>l</w:t>
        <w:br/>
        <w:br/>
        <w:t xml:space="preserve"> </w:t>
        <w:br/>
        <w:br/>
        <w:t>3</w:t>
        <w:br/>
        <w:br/>
        <w:t>D</w:t>
        <w:br/>
        <w:br/>
        <w:t xml:space="preserve"> </w:t>
        <w:br/>
        <w:br/>
        <w:t>к</w:t>
        <w:br/>
        <w:br/>
        <w:t>а</w:t>
        <w:br/>
        <w:br/>
        <w:t>к</w:t>
        <w:br/>
        <w:br/>
        <w:t xml:space="preserve"> </w:t>
        <w:br/>
        <w:br/>
        <w:t>B</w:t>
        <w:br/>
        <w:br/>
        <w:t>I</w:t>
        <w:br/>
        <w:br/>
        <w:t>M</w:t>
        <w:br/>
        <w:br/>
        <w:t>-</w:t>
        <w:br/>
        <w:br/>
        <w:t>р</w:t>
        <w:br/>
        <w:br/>
        <w:t>е</w:t>
        <w:br/>
        <w:br/>
        <w:t>ш</w:t>
        <w:br/>
        <w:br/>
        <w:t>е</w:t>
        <w:br/>
        <w:br/>
        <w:t>н</w:t>
        <w:br/>
        <w:br/>
        <w:t>и</w:t>
        <w:br/>
        <w:br/>
        <w:t>я</w:t>
        <w:br/>
        <w:br/>
        <w:t>,</w:t>
        <w:br/>
        <w:br/>
        <w:t xml:space="preserve"> </w:t>
        <w:br/>
        <w:br/>
        <w:t>о</w:t>
        <w:br/>
        <w:br/>
        <w:t>р</w:t>
        <w:br/>
        <w:br/>
        <w:t>и</w:t>
        <w:br/>
        <w:br/>
        <w:t>е</w:t>
        <w:br/>
        <w:br/>
        <w:t>н</w:t>
        <w:br/>
        <w:br/>
        <w:t>т</w:t>
        <w:br/>
        <w:br/>
        <w:t>и</w:t>
        <w:br/>
        <w:br/>
        <w:t>р</w:t>
        <w:br/>
        <w:br/>
        <w:t>о</w:t>
        <w:br/>
        <w:br/>
        <w:t>в</w:t>
        <w:br/>
        <w:br/>
        <w:t>а</w:t>
        <w:br/>
        <w:br/>
        <w:t>н</w:t>
        <w:br/>
        <w:br/>
        <w:t>н</w:t>
        <w:br/>
        <w:br/>
        <w:t>о</w:t>
        <w:br/>
        <w:br/>
        <w:t>г</w:t>
        <w:br/>
        <w:br/>
        <w:t>о</w:t>
        <w:br/>
        <w:br/>
        <w:t xml:space="preserve"> </w:t>
        <w:br/>
        <w:br/>
        <w:t>н</w:t>
        <w:br/>
        <w:br/>
        <w:t>а</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н</w:t>
        <w:br/>
        <w:br/>
        <w:t>ы</w:t>
        <w:br/>
        <w:br/>
        <w:t>х</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О</w:t>
        <w:br/>
        <w:br/>
        <w:t>б</w:t>
        <w:br/>
        <w:br/>
        <w:t>з</w:t>
        <w:br/>
        <w:br/>
        <w:t>о</w:t>
        <w:br/>
        <w:br/>
        <w:t>р</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о</w:t>
        <w:br/>
        <w:br/>
        <w:t>б</w:t>
        <w:br/>
        <w:br/>
        <w:t>ъ</w:t>
        <w:br/>
        <w:br/>
        <w:t>е</w:t>
        <w:br/>
        <w:br/>
        <w:t>к</w:t>
        <w:br/>
        <w:br/>
        <w:t>т</w:t>
        <w:br/>
        <w:br/>
        <w:t>о</w:t>
        <w:br/>
        <w:br/>
        <w:t>в</w:t>
        <w:br/>
        <w:br/>
        <w:t xml:space="preserve"> </w:t>
        <w:br/>
        <w:br/>
        <w:t>(</w:t>
        <w:br/>
        <w:br/>
        <w:t>н</w:t>
        <w:br/>
        <w:br/>
        <w:t>а</w:t>
        <w:br/>
        <w:br/>
        <w:t>п</w:t>
        <w:br/>
        <w:br/>
        <w:t>р</w:t>
        <w:br/>
        <w:br/>
        <w:t>и</w:t>
        <w:br/>
        <w:br/>
        <w:t>м</w:t>
        <w:br/>
        <w:br/>
        <w:t>е</w:t>
        <w:br/>
        <w:br/>
        <w:t>р</w:t>
        <w:br/>
        <w:br/>
        <w:t>,</w:t>
        <w:br/>
        <w:br/>
        <w:t xml:space="preserve"> </w:t>
        <w:br/>
        <w:br/>
        <w:t>C</w:t>
        <w:br/>
        <w:br/>
        <w:t>A</w:t>
        <w:br/>
        <w:br/>
        <w:t>D</w:t>
        <w:br/>
        <w:br/>
        <w:t>W</w:t>
        <w:br/>
        <w:br/>
        <w:t>o</w:t>
        <w:br/>
        <w:br/>
        <w:t>r</w:t>
        <w:br/>
        <w:br/>
        <w:t>x</w:t>
        <w:br/>
        <w:br/>
        <w:t>,</w:t>
        <w:br/>
        <w:br/>
        <w:t xml:space="preserve"> </w:t>
        <w:br/>
        <w:br/>
        <w:t>P</w:t>
        <w:br/>
        <w:br/>
        <w:t>D</w:t>
        <w:br/>
        <w:br/>
        <w:t>M</w:t>
        <w:br/>
        <w:br/>
        <w:t>S</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ы</w:t>
        <w:br/>
        <w:br/>
        <w:t>б</w:t>
        <w:br/>
        <w:br/>
        <w:t>о</w:t>
        <w:br/>
        <w:br/>
        <w:t>р</w:t>
        <w:br/>
        <w:br/>
        <w:t xml:space="preserve"> </w:t>
        <w:br/>
        <w:br/>
        <w:t>п</w:t>
        <w:br/>
        <w:br/>
        <w:t>р</w:t>
        <w:br/>
        <w:br/>
        <w:t>о</w:t>
        <w:br/>
        <w:br/>
        <w:t>г</w:t>
        <w:br/>
        <w:br/>
        <w:t>р</w:t>
        <w:br/>
        <w:br/>
        <w:t>а</w:t>
        <w:br/>
        <w:br/>
        <w:t>м</w:t>
        <w:br/>
        <w:br/>
        <w:t>м</w:t>
        <w:br/>
        <w:br/>
        <w:t>н</w:t>
        <w:br/>
        <w:br/>
        <w:t>о</w:t>
        <w:br/>
        <w:br/>
        <w:t>г</w:t>
        <w:br/>
        <w:br/>
        <w:t>о</w:t>
        <w:br/>
        <w:br/>
        <w:t xml:space="preserve"> </w:t>
        <w:br/>
        <w:br/>
        <w:t>п</w:t>
        <w:br/>
        <w:br/>
        <w:t>р</w:t>
        <w:br/>
        <w:br/>
        <w:t>о</w:t>
        <w:br/>
        <w:br/>
        <w:t>д</w:t>
        <w:br/>
        <w:br/>
        <w:t>у</w:t>
        <w:br/>
        <w:br/>
        <w:t>к</w:t>
        <w:br/>
        <w:br/>
        <w:t>т</w:t>
        <w:br/>
        <w:br/>
        <w:t>а</w:t>
        <w:br/>
        <w:br/>
        <w:t xml:space="preserve"> </w:t>
        <w:br/>
        <w:br/>
        <w:t>з</w:t>
        <w:br/>
        <w:br/>
        <w:t>а</w:t>
        <w:br/>
        <w:br/>
        <w:t>в</w:t>
        <w:br/>
        <w:br/>
        <w:t>и</w:t>
        <w:br/>
        <w:br/>
        <w:t>с</w:t>
        <w:br/>
        <w:br/>
        <w:t>и</w:t>
        <w:br/>
        <w:br/>
        <w:t>т</w:t>
        <w:br/>
        <w:br/>
        <w:t xml:space="preserve"> </w:t>
        <w:br/>
        <w:br/>
        <w:t>о</w:t>
        <w:br/>
        <w:br/>
        <w:t>т</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 xml:space="preserve"> </w:t>
        <w:br/>
        <w:br/>
        <w:t>и</w:t>
        <w:br/>
        <w:br/>
        <w:t xml:space="preserve"> </w:t>
        <w:br/>
        <w:br/>
        <w:t>т</w:t>
        <w:br/>
        <w:br/>
        <w:t>р</w:t>
        <w:br/>
        <w:br/>
        <w:t>е</w:t>
        <w:br/>
        <w:br/>
        <w:t>б</w:t>
        <w:br/>
        <w:br/>
        <w:t>о</w:t>
        <w:br/>
        <w:br/>
        <w:t>в</w:t>
        <w:br/>
        <w:br/>
        <w:t>а</w:t>
        <w:br/>
        <w:br/>
        <w:t>н</w:t>
        <w:br/>
        <w:br/>
        <w:t>и</w:t>
        <w:br/>
        <w:br/>
        <w:t>й</w:t>
        <w:br/>
        <w:br/>
        <w:t xml:space="preserve"> </w:t>
        <w:br/>
        <w:br/>
        <w:t>п</w:t>
        <w:br/>
        <w:br/>
        <w:t>р</w:t>
        <w:br/>
        <w:br/>
        <w:t>о</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в</w:t>
        <w:br/>
        <w:br/>
        <w:t>ы</w:t>
        <w:br/>
        <w:br/>
        <w:t>б</w:t>
        <w:br/>
        <w:br/>
        <w:t>о</w:t>
        <w:br/>
        <w:br/>
        <w:t>р</w:t>
        <w:br/>
        <w:br/>
        <w:t>у</w:t>
        <w:br/>
        <w:br/>
        <w:t xml:space="preserve"> </w:t>
        <w:br/>
        <w:br/>
        <w:t>п</w:t>
        <w:br/>
        <w:br/>
        <w:t>р</w:t>
        <w:br/>
        <w:br/>
        <w:t>о</w:t>
        <w:br/>
        <w:br/>
        <w:t>г</w:t>
        <w:br/>
        <w:br/>
        <w:t>р</w:t>
        <w:br/>
        <w:br/>
        <w:t>а</w:t>
        <w:br/>
        <w:br/>
        <w:t>м</w:t>
        <w:br/>
        <w:br/>
        <w:t>м</w:t>
        <w:br/>
        <w:br/>
        <w:t>н</w:t>
        <w:br/>
        <w:br/>
        <w:t>о</w:t>
        <w:br/>
        <w:br/>
        <w:t>г</w:t>
        <w:br/>
        <w:br/>
        <w:t>о</w:t>
        <w:br/>
        <w:br/>
        <w:t xml:space="preserve"> </w:t>
        <w:br/>
        <w:br/>
        <w:t>п</w:t>
        <w:br/>
        <w:br/>
        <w:t>р</w:t>
        <w:br/>
        <w:br/>
        <w:t>о</w:t>
        <w:br/>
        <w:br/>
        <w:t>д</w:t>
        <w:br/>
        <w:br/>
        <w:t>у</w:t>
        <w:br/>
        <w:br/>
        <w:t>к</w:t>
        <w:br/>
        <w:br/>
        <w:t>т</w:t>
        <w:br/>
        <w:br/>
        <w:t>а</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т</w:t>
        <w:br/>
        <w:br/>
        <w:t>и</w:t>
        <w:br/>
        <w:br/>
        <w:t>п</w:t>
        <w:br/>
        <w:br/>
        <w:t>а</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м</w:t>
        <w:br/>
        <w:br/>
        <w:t>а</w:t>
        <w:br/>
        <w:br/>
        <w:t>с</w:t>
        <w:br/>
        <w:br/>
        <w:t>ш</w:t>
        <w:br/>
        <w:br/>
        <w:t>т</w:t>
        <w:br/>
        <w:br/>
        <w:t>а</w:t>
        <w:br/>
        <w:br/>
        <w:t>б</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 xml:space="preserve"> </w:t>
        <w:br/>
        <w:br/>
        <w:t>В</w:t>
        <w:br/>
        <w:br/>
        <w:t>а</w:t>
        <w:br/>
        <w:br/>
        <w:t>ж</w:t>
        <w:br/>
        <w:br/>
        <w:t>н</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р</w:t>
        <w:br/>
        <w:br/>
        <w:t>а</w:t>
        <w:br/>
        <w:br/>
        <w:t>з</w:t>
        <w:br/>
        <w:br/>
        <w:t>л</w:t>
        <w:br/>
        <w:br/>
        <w:t>и</w:t>
        <w:br/>
        <w:br/>
        <w:t>ч</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э</w:t>
        <w:br/>
        <w:br/>
        <w:t>ф</w:t>
        <w:br/>
        <w:br/>
        <w:t>ф</w:t>
        <w:br/>
        <w:br/>
        <w:t>е</w:t>
        <w:br/>
        <w:br/>
        <w:t>к</w:t>
        <w:br/>
        <w:br/>
        <w:t>т</w:t>
        <w:br/>
        <w:br/>
        <w:t>и</w:t>
        <w:br/>
        <w:br/>
        <w:t>в</w:t>
        <w:br/>
        <w:br/>
        <w:t>н</w:t>
        <w:br/>
        <w:br/>
        <w:t>о</w:t>
        <w:br/>
        <w:br/>
        <w:t>г</w:t>
        <w:br/>
        <w:br/>
        <w:t>о</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br/>
      </w:r>
    </w:p>
    <w:p>
      <w:r>
        <w:br w:type="page"/>
      </w:r>
    </w:p>
    <w:p>
      <w:pPr>
        <w:pStyle w:val="Heading1"/>
      </w:pPr>
      <w:r>
        <w:t xml:space="preserve">Глава 1 ideas: </w:t>
      </w:r>
    </w:p>
    <w:p>
      <w:r>
        <w:t>Идея 1: Эволюция от 2D-чертежей к цифровым моделям: необходимость перехода для нефтепереработки, акцент на ограничениях 2D-проектирования для сложных нефтеперерабатывающих установок.</w:t>
        <w:br/>
        <w:br/>
        <w:t>Идея 2: CAD-системы как первый шаг к цифровизации: повышение точности и скорости, но сохранение фрагментарности данных, необходимость перехода к более интегрированным решениям.</w:t>
        <w:br/>
        <w:br/>
        <w:t>Идея 3: BIM как концепция, объединяющая данные: информационная модель как центральный источник информации о проекте, преимущества для координации и снижения ошибок.</w:t>
        <w:br/>
        <w:br/>
        <w:t>Идея 4: Преимущества цифрового проектирования для нефтепереработки: повышение эффективности, снижение затрат, улучшение качества – конкретные примеры влияния на сокращение сроков пусконаладочных работ.</w:t>
        <w:br/>
        <w:br/>
        <w:t>Идея 5: Автоматизация рутинных операций в цифровом проектировании: примеры (автоматическое создание спецификаций, ведомостей материалов) и выгоды для нефтепереработки (сокращение трудозатрат).</w:t>
        <w:br/>
        <w:br/>
        <w:t>Идея 6: Снижение затрат за счет цифрового проектирования: предотвращение ошибок на этапе проектирования, оптимизация использования материалов (трубопроводов, оборудования), точные расчеты объемов работ.</w:t>
        <w:br/>
        <w:br/>
        <w:t>Идея 7: Улучшение качества проектирования с помощью цифрового моделирования: визуализация сложных процессов, анализ на прочность и надежность, возможность проведения виртуальных испытаний.</w:t>
        <w:br/>
        <w:br/>
        <w:t>Идея 8: BIM, CIM и цифровые двойники: определение и взаимосвязь понятий, объяснение, как BIM служит основой для создания CIM и цифрового двойника для нефтеперерабатывающего объекта.</w:t>
        <w:br/>
        <w:br/>
        <w:t>Идея 9: Важность информационной модели: детальное описание содержимого и структуры информационной модели, примеры атрибутов для различных элементов нефтеперерабатывающего объекта (насосы, резервуары, трубопроводы).</w:t>
        <w:br/>
        <w:br/>
        <w:t>Идея 10: Обзор основных программных продуктов: AutoCAD, Revit, Civil 3D, специализированные решения (CADWorx, Aveva PDMS), их возможности и ограничения для нефтеперерабатывающей отрасли.</w:t>
        <w:br/>
        <w:br/>
        <w:t>Идея 11: Критерии выбора программного обеспечения для нефтеперерабатывающих проектов: тип проекта, масштаб, требования к функциональности, необходимость интеграции с другими системами (ERP, PDM).</w:t>
        <w:br/>
        <w:br/>
        <w:t>Идея 12: Важность совместимости и интероперабельности программного обеспечения: необходимость обмена данными между различными платформами, использование открытых стандартов (IFC).</w:t>
        <w:br/>
        <w:br/>
        <w:t>Идея 13: BIM-стандарты и спецификации: необходимость следования отраслевым стандартам для обеспечения совместимости и качества данных, примеры стандартов (ISO 19650).</w:t>
        <w:br/>
        <w:br/>
        <w:t>Идея 14: Влияние цифрового проектирования на жизненный цикл объекта нефтепереработки: от проектирования до эксплуатации и демонтажа, возможности использования цифровой модели для управления активами и планирования ремонтов.</w:t>
        <w:br/>
        <w:br/>
        <w:t>Идея 15: Примеры успешного внедрения цифрового проектирования в нефтеперерабатывающей отрасли: кейсы, результаты, извлеченные уроки (например, сокращение сроков строительства, снижение затрат на эксплуатацию).</w:t>
        <w:br/>
        <w:br/>
        <w:t>Идея 16: Роль специалистов в цифровом проектировании: необходимые навыки и компетенции, программы обучения и сертификации (например, BIM-менеджер, BIM-моделлер).</w:t>
        <w:br/>
        <w:br/>
        <w:t>Идея 17: Барьеры на пути внедрения цифрового проектирования: организационные (сопротивление изменениям), технические (несовместимость программного обеспечения), экономические (высокая стоимость внедрения).</w:t>
        <w:br/>
        <w:br/>
        <w:t>Идея 18: Стратегии преодоления барьеров и успешного внедрения цифрового проектирования в нефтеперерабатывающей отрасли: поэтапное внедрение, обучение персонала, использование облачных технологий.</w:t>
        <w:br/>
        <w:br/>
        <w:t>Идея 19: Интеграция с другими системами: необходимость интеграции BIM-модели с системами управления производством (MES), системами управления техническим обслуживанием и ремонтами (EAM), для создания цифрового двойника.</w:t>
        <w:br/>
        <w:br/>
        <w:t>Идея 20: Будущие тенденции в цифровом проектировании для нефтепереработки: облачные технологии, машинное обучение, искусственный интеллект, использование дронов и сканирования для создания 3D-моделей.</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1</w:t>
        <w:br/>
        <w:br/>
        <w:t>:</w:t>
        <w:br/>
        <w:br/>
        <w:br/>
        <w:br/>
        <w:br/>
        <w:br/>
        <w:br/>
        <w:br/>
        <w:t>*</w:t>
        <w:br/>
        <w:br/>
        <w:t>*</w:t>
        <w:br/>
        <w:br/>
        <w:t>1</w:t>
        <w:br/>
        <w:br/>
        <w:t>.</w:t>
        <w:br/>
        <w:br/>
        <w:t>1</w:t>
        <w:br/>
        <w:br/>
        <w:t xml:space="preserve"> </w:t>
        <w:br/>
        <w:br/>
        <w:t>Э</w:t>
        <w:br/>
        <w:br/>
        <w:t>в</w:t>
        <w:br/>
        <w:br/>
        <w:t>о</w:t>
        <w:br/>
        <w:br/>
        <w:t>л</w:t>
        <w:br/>
        <w:br/>
        <w:t>ю</w:t>
        <w:br/>
        <w:br/>
        <w:t>ц</w:t>
        <w:br/>
        <w:br/>
        <w:t>и</w:t>
        <w:br/>
        <w:br/>
        <w:t>я</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о</w:t>
        <w:br/>
        <w:br/>
        <w:t>т</w:t>
        <w:br/>
        <w:br/>
        <w:t xml:space="preserve"> </w:t>
        <w:br/>
        <w:br/>
        <w:t>ч</w:t>
        <w:br/>
        <w:br/>
        <w:t>е</w:t>
        <w:br/>
        <w:br/>
        <w:t>р</w:t>
        <w:br/>
        <w:br/>
        <w:t>т</w:t>
        <w:br/>
        <w:br/>
        <w:t>е</w:t>
        <w:br/>
        <w:br/>
        <w:t>ж</w:t>
        <w:br/>
        <w:br/>
        <w:t>е</w:t>
        <w:br/>
        <w:br/>
        <w:t>й</w:t>
        <w:br/>
        <w:br/>
        <w:t xml:space="preserve"> </w:t>
        <w:br/>
        <w:br/>
        <w:t>к</w:t>
        <w:br/>
        <w:br/>
        <w:t xml:space="preserve"> </w:t>
        <w:br/>
        <w:br/>
        <w:t>ц</w:t>
        <w:br/>
        <w:br/>
        <w:t>и</w:t>
        <w:br/>
        <w:br/>
        <w:t>ф</w:t>
        <w:br/>
        <w:br/>
        <w:t>р</w:t>
        <w:br/>
        <w:br/>
        <w:t>о</w:t>
        <w:br/>
        <w:br/>
        <w:t>в</w:t>
        <w:br/>
        <w:br/>
        <w:t>ы</w:t>
        <w:br/>
        <w:br/>
        <w:t>м</w:t>
        <w:br/>
        <w:br/>
        <w:t xml:space="preserve"> </w:t>
        <w:br/>
        <w:br/>
        <w:t>м</w:t>
        <w:br/>
        <w:br/>
        <w:t>о</w:t>
        <w:br/>
        <w:br/>
        <w:t>д</w:t>
        <w:br/>
        <w:br/>
        <w:t>е</w:t>
        <w:br/>
        <w:br/>
        <w:t>л</w:t>
        <w:br/>
        <w:br/>
        <w:t>я</w:t>
        <w:br/>
        <w:br/>
        <w:t>м</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Т</w:t>
        <w:br/>
        <w:br/>
        <w:t>р</w:t>
        <w:br/>
        <w:br/>
        <w:t>а</w:t>
        <w:br/>
        <w:br/>
        <w:t>д</w:t>
        <w:br/>
        <w:br/>
        <w:t>и</w:t>
        <w:br/>
        <w:br/>
        <w:t>ц</w:t>
        <w:br/>
        <w:br/>
        <w:t>и</w:t>
        <w:br/>
        <w:br/>
        <w:t>о</w:t>
        <w:br/>
        <w:br/>
        <w:t>н</w:t>
        <w:br/>
        <w:br/>
        <w:t>н</w:t>
        <w:br/>
        <w:br/>
        <w:t>о</w:t>
        <w:br/>
        <w:br/>
        <w:t>е</w:t>
        <w:br/>
        <w:br/>
        <w:t xml:space="preserve"> </w:t>
        <w:br/>
        <w:br/>
        <w:t>2</w:t>
        <w:br/>
        <w:br/>
        <w:t>D</w:t>
        <w:br/>
        <w:br/>
        <w:t>-</w:t>
        <w:br/>
        <w:br/>
        <w:t>п</w:t>
        <w:br/>
        <w:br/>
        <w:t>р</w:t>
        <w:br/>
        <w:br/>
        <w:t>о</w:t>
        <w:br/>
        <w:br/>
        <w:t>е</w:t>
        <w:br/>
        <w:br/>
        <w:t>к</w:t>
        <w:br/>
        <w:br/>
        <w:t>т</w:t>
        <w:br/>
        <w:br/>
        <w:t>и</w:t>
        <w:br/>
        <w:br/>
        <w:t>р</w:t>
        <w:br/>
        <w:br/>
        <w:t>о</w:t>
        <w:br/>
        <w:br/>
        <w:t>в</w:t>
        <w:br/>
        <w:br/>
        <w:t>а</w:t>
        <w:br/>
        <w:br/>
        <w:t>н</w:t>
        <w:br/>
        <w:br/>
        <w:t>и</w:t>
        <w:br/>
        <w:br/>
        <w:t>е</w:t>
        <w:br/>
        <w:br/>
        <w:t xml:space="preserve"> </w:t>
        <w:br/>
        <w:br/>
        <w:t>и</w:t>
        <w:br/>
        <w:br/>
        <w:t>м</w:t>
        <w:br/>
        <w:br/>
        <w:t>е</w:t>
        <w:br/>
        <w:br/>
        <w:t>е</w:t>
        <w:br/>
        <w:br/>
        <w:t>т</w:t>
        <w:br/>
        <w:br/>
        <w:t xml:space="preserve"> </w:t>
        <w:br/>
        <w:br/>
        <w:t>р</w:t>
        <w:br/>
        <w:br/>
        <w:t>я</w:t>
        <w:br/>
        <w:br/>
        <w:t>д</w:t>
        <w:br/>
        <w:br/>
        <w:t xml:space="preserve"> </w:t>
        <w:br/>
        <w:br/>
        <w:t>о</w:t>
        <w:br/>
        <w:br/>
        <w:t>г</w:t>
        <w:br/>
        <w:br/>
        <w:t>р</w:t>
        <w:br/>
        <w:br/>
        <w:t>а</w:t>
        <w:br/>
        <w:br/>
        <w:t>н</w:t>
        <w:br/>
        <w:br/>
        <w:t>и</w:t>
        <w:br/>
        <w:br/>
        <w:t>ч</w:t>
        <w:br/>
        <w:br/>
        <w:t>е</w:t>
        <w:br/>
        <w:br/>
        <w:t>н</w:t>
        <w:br/>
        <w:br/>
        <w:t>и</w:t>
        <w:br/>
        <w:br/>
        <w:t>й</w:t>
        <w:br/>
        <w:br/>
        <w:t>,</w:t>
        <w:br/>
        <w:br/>
        <w:t xml:space="preserve"> </w:t>
        <w:br/>
        <w:br/>
        <w:t>в</w:t>
        <w:br/>
        <w:br/>
        <w:t>л</w:t>
        <w:br/>
        <w:br/>
        <w:t>и</w:t>
        <w:br/>
        <w:br/>
        <w:t>я</w:t>
        <w:br/>
        <w:br/>
        <w:t>ю</w:t>
        <w:br/>
        <w:br/>
        <w:t>щ</w:t>
        <w:br/>
        <w:br/>
        <w:t>и</w:t>
        <w:br/>
        <w:br/>
        <w:t>х</w:t>
        <w:br/>
        <w:br/>
        <w:t xml:space="preserve"> </w:t>
        <w:br/>
        <w:br/>
        <w:t>н</w:t>
        <w:br/>
        <w:br/>
        <w:t>а</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т</w:t>
        <w:br/>
        <w:br/>
        <w:t>о</w:t>
        <w:br/>
        <w:br/>
        <w:t>ч</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г</w:t>
        <w:br/>
        <w:br/>
        <w:t>р</w:t>
        <w:br/>
        <w:br/>
        <w:t>а</w:t>
        <w:br/>
        <w:br/>
        <w:t>н</w:t>
        <w:br/>
        <w:br/>
        <w:t>и</w:t>
        <w:br/>
        <w:br/>
        <w:t>ч</w:t>
        <w:br/>
        <w:br/>
        <w:t>е</w:t>
        <w:br/>
        <w:br/>
        <w:t>н</w:t>
        <w:br/>
        <w:br/>
        <w:t>н</w:t>
        <w:br/>
        <w:br/>
        <w:t>а</w:t>
        <w:br/>
        <w:br/>
        <w:t>я</w:t>
        <w:br/>
        <w:br/>
        <w:t xml:space="preserve"> </w:t>
        <w:br/>
        <w:br/>
        <w:t>в</w:t>
        <w:br/>
        <w:br/>
        <w:t>и</w:t>
        <w:br/>
        <w:br/>
        <w:t>з</w:t>
        <w:br/>
        <w:br/>
        <w:t>у</w:t>
        <w:br/>
        <w:br/>
        <w:t>а</w:t>
        <w:br/>
        <w:br/>
        <w:t>л</w:t>
        <w:br/>
        <w:br/>
        <w:t>и</w:t>
        <w:br/>
        <w:br/>
        <w:t>з</w:t>
        <w:br/>
        <w:br/>
        <w:t>а</w:t>
        <w:br/>
        <w:br/>
        <w:t>ц</w:t>
        <w:br/>
        <w:br/>
        <w:t>и</w:t>
        <w:br/>
        <w:br/>
        <w:t>я</w:t>
        <w:br/>
        <w:br/>
        <w:t>,</w:t>
        <w:br/>
        <w:br/>
        <w:t xml:space="preserve"> </w:t>
        <w:br/>
        <w:br/>
        <w:t>с</w:t>
        <w:br/>
        <w:br/>
        <w:t>л</w:t>
        <w:br/>
        <w:br/>
        <w:t>о</w:t>
        <w:br/>
        <w:br/>
        <w:t>ж</w:t>
        <w:br/>
        <w:br/>
        <w:t>н</w:t>
        <w:br/>
        <w:br/>
        <w:t>о</w:t>
        <w:br/>
        <w:br/>
        <w:t>с</w:t>
        <w:br/>
        <w:br/>
        <w:t>т</w:t>
        <w:br/>
        <w:br/>
        <w:t>ь</w:t>
        <w:br/>
        <w:br/>
        <w:t xml:space="preserve"> </w:t>
        <w:br/>
        <w:br/>
        <w:t>о</w:t>
        <w:br/>
        <w:br/>
        <w:t>б</w:t>
        <w:br/>
        <w:br/>
        <w:t>н</w:t>
        <w:br/>
        <w:br/>
        <w:t>а</w:t>
        <w:br/>
        <w:br/>
        <w:t>р</w:t>
        <w:br/>
        <w:br/>
        <w:t>у</w:t>
        <w:br/>
        <w:br/>
        <w:t>ж</w:t>
        <w:br/>
        <w:br/>
        <w:t>е</w:t>
        <w:br/>
        <w:br/>
        <w:t>н</w:t>
        <w:br/>
        <w:br/>
        <w:t>и</w:t>
        <w:br/>
        <w:br/>
        <w:t>я</w:t>
        <w:br/>
        <w:br/>
        <w:t xml:space="preserve"> </w:t>
        <w:br/>
        <w:br/>
        <w:t>к</w:t>
        <w:br/>
        <w:br/>
        <w:t>о</w:t>
        <w:br/>
        <w:br/>
        <w:t>л</w:t>
        <w:br/>
        <w:br/>
        <w:t>л</w:t>
        <w:br/>
        <w:br/>
        <w:t>и</w:t>
        <w:br/>
        <w:br/>
        <w:t>з</w:t>
        <w:br/>
        <w:br/>
        <w:t>и</w:t>
        <w:br/>
        <w:br/>
        <w:t>й</w:t>
        <w:br/>
        <w:br/>
        <w:t>,</w:t>
        <w:br/>
        <w:br/>
        <w:t xml:space="preserve"> </w:t>
        <w:br/>
        <w:br/>
        <w:t>т</w:t>
        <w:br/>
        <w:br/>
        <w:t>р</w:t>
        <w:br/>
        <w:br/>
        <w:t>у</w:t>
        <w:br/>
        <w:br/>
        <w:t>д</w:t>
        <w:br/>
        <w:br/>
        <w:t>о</w:t>
        <w:br/>
        <w:br/>
        <w:t>е</w:t>
        <w:br/>
        <w:br/>
        <w:t>м</w:t>
        <w:br/>
        <w:br/>
        <w:t>к</w:t>
        <w:br/>
        <w:br/>
        <w:t>о</w:t>
        <w:br/>
        <w:br/>
        <w:t>с</w:t>
        <w:br/>
        <w:br/>
        <w:t>т</w:t>
        <w:br/>
        <w:br/>
        <w:t>ь</w:t>
        <w:br/>
        <w:br/>
        <w:t xml:space="preserve"> </w:t>
        <w:br/>
        <w:br/>
        <w:t>в</w:t>
        <w:br/>
        <w:br/>
        <w:t>н</w:t>
        <w:br/>
        <w:br/>
        <w:t>е</w:t>
        <w:br/>
        <w:br/>
        <w:t>с</w:t>
        <w:br/>
        <w:br/>
        <w:t>е</w:t>
        <w:br/>
        <w:br/>
        <w:t>н</w:t>
        <w:br/>
        <w:br/>
        <w:t>и</w:t>
        <w:br/>
        <w:br/>
        <w:t>я</w:t>
        <w:br/>
        <w:br/>
        <w:t xml:space="preserve"> </w:t>
        <w:br/>
        <w:br/>
        <w:t>и</w:t>
        <w:br/>
        <w:br/>
        <w:t>з</w:t>
        <w:br/>
        <w:br/>
        <w:t>м</w:t>
        <w:br/>
        <w:br/>
        <w:t>е</w:t>
        <w:br/>
        <w:br/>
        <w:t>н</w:t>
        <w:br/>
        <w:br/>
        <w:t>е</w:t>
        <w:br/>
        <w:br/>
        <w:t>н</w:t>
        <w:br/>
        <w:br/>
        <w:t>и</w:t>
        <w:br/>
        <w:br/>
        <w:t>й</w:t>
        <w:br/>
        <w:br/>
        <w:t>,</w:t>
        <w:br/>
        <w:br/>
        <w:t xml:space="preserve"> </w:t>
        <w:br/>
        <w:br/>
        <w:t>в</w:t>
        <w:br/>
        <w:br/>
        <w:t>ы</w:t>
        <w:br/>
        <w:br/>
        <w:t>с</w:t>
        <w:br/>
        <w:br/>
        <w:t>о</w:t>
        <w:br/>
        <w:br/>
        <w:t>к</w:t>
        <w:br/>
        <w:br/>
        <w:t>а</w:t>
        <w:br/>
        <w:br/>
        <w:t>я</w:t>
        <w:br/>
        <w:br/>
        <w:t xml:space="preserve"> </w:t>
        <w:br/>
        <w:br/>
        <w:t>в</w:t>
        <w:br/>
        <w:br/>
        <w:t>е</w:t>
        <w:br/>
        <w:br/>
        <w:t>р</w:t>
        <w:br/>
        <w:br/>
        <w:t>о</w:t>
        <w:br/>
        <w:br/>
        <w:t>я</w:t>
        <w:br/>
        <w:br/>
        <w:t>т</w:t>
        <w:br/>
        <w:br/>
        <w:t>н</w:t>
        <w:br/>
        <w:br/>
        <w:t>о</w:t>
        <w:br/>
        <w:br/>
        <w:t>с</w:t>
        <w:br/>
        <w:br/>
        <w:t>т</w:t>
        <w:br/>
        <w:br/>
        <w:t>ь</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т</w:t>
        <w:br/>
        <w:br/>
        <w:t>и</w:t>
        <w:br/>
        <w:br/>
        <w:t>п</w:t>
        <w:br/>
        <w:br/>
        <w:t>и</w:t>
        <w:br/>
        <w:br/>
        <w:t>ч</w:t>
        <w:br/>
        <w:br/>
        <w:t>н</w:t>
        <w:br/>
        <w:br/>
        <w:t>ы</w:t>
        <w:br/>
        <w:br/>
        <w:t>х</w:t>
        <w:br/>
        <w:br/>
        <w:t xml:space="preserve"> </w:t>
        <w:br/>
        <w:br/>
        <w:t>о</w:t>
        <w:br/>
        <w:br/>
        <w:t>ш</w:t>
        <w:br/>
        <w:br/>
        <w:t>и</w:t>
        <w:br/>
        <w:br/>
        <w:t>б</w:t>
        <w:br/>
        <w:br/>
        <w:t>о</w:t>
        <w:br/>
        <w:br/>
        <w:t>к</w:t>
        <w:br/>
        <w:br/>
        <w:t>,</w:t>
        <w:br/>
        <w:br/>
        <w:t xml:space="preserve"> </w:t>
        <w:br/>
        <w:br/>
        <w:t>в</w:t>
        <w:br/>
        <w:br/>
        <w:t>о</w:t>
        <w:br/>
        <w:br/>
        <w:t>з</w:t>
        <w:br/>
        <w:br/>
        <w:t>н</w:t>
        <w:br/>
        <w:br/>
        <w:t>и</w:t>
        <w:br/>
        <w:br/>
        <w:t>к</w:t>
        <w:br/>
        <w:br/>
        <w:t>а</w:t>
        <w:br/>
        <w:br/>
        <w:t>ю</w:t>
        <w:br/>
        <w:br/>
        <w:t>щ</w:t>
        <w:br/>
        <w:br/>
        <w:t>и</w:t>
        <w:br/>
        <w:br/>
        <w:t>х</w:t>
        <w:br/>
        <w:br/>
        <w:t xml:space="preserve"> </w:t>
        <w:br/>
        <w:br/>
        <w:t>п</w:t>
        <w:br/>
        <w:br/>
        <w:t>р</w:t>
        <w:br/>
        <w:br/>
        <w:t>и</w:t>
        <w:br/>
        <w:br/>
        <w:t xml:space="preserve"> </w:t>
        <w:br/>
        <w:br/>
        <w:t>2</w:t>
        <w:br/>
        <w:br/>
        <w:t>D</w:t>
        <w:br/>
        <w:br/>
        <w:t>-</w:t>
        <w:br/>
        <w:br/>
        <w:t>п</w:t>
        <w:br/>
        <w:br/>
        <w:t>р</w:t>
        <w:br/>
        <w:br/>
        <w:t>о</w:t>
        <w:br/>
        <w:br/>
        <w:t>е</w:t>
        <w:br/>
        <w:br/>
        <w:t>к</w:t>
        <w:br/>
        <w:br/>
        <w:t>т</w:t>
        <w:br/>
        <w:br/>
        <w:t>и</w:t>
        <w:br/>
        <w:br/>
        <w:t>р</w:t>
        <w:br/>
        <w:br/>
        <w:t>о</w:t>
        <w:br/>
        <w:br/>
        <w:t>в</w:t>
        <w:br/>
        <w:br/>
        <w:t>а</w:t>
        <w:br/>
        <w:br/>
        <w:t>н</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н</w:t>
        <w:br/>
        <w:br/>
        <w:t>е</w:t>
        <w:br/>
        <w:br/>
        <w:t>с</w:t>
        <w:br/>
        <w:br/>
        <w:t>о</w:t>
        <w:br/>
        <w:br/>
        <w:t>в</w:t>
        <w:br/>
        <w:br/>
        <w:t>п</w:t>
        <w:br/>
        <w:br/>
        <w:t>а</w:t>
        <w:br/>
        <w:br/>
        <w:t>д</w:t>
        <w:br/>
        <w:br/>
        <w:t>е</w:t>
        <w:br/>
        <w:br/>
        <w:t>н</w:t>
        <w:br/>
        <w:br/>
        <w:t>и</w:t>
        <w:br/>
        <w:br/>
        <w:t>е</w:t>
        <w:br/>
        <w:br/>
        <w:t xml:space="preserve"> </w:t>
        <w:br/>
        <w:br/>
        <w:t>т</w:t>
        <w:br/>
        <w:br/>
        <w:t>р</w:t>
        <w:br/>
        <w:br/>
        <w:t>у</w:t>
        <w:br/>
        <w:br/>
        <w:t>б</w:t>
        <w:br/>
        <w:br/>
        <w:t>о</w:t>
        <w:br/>
        <w:br/>
        <w:t>п</w:t>
        <w:br/>
        <w:br/>
        <w:t>р</w:t>
        <w:br/>
        <w:br/>
        <w:t>о</w:t>
        <w:br/>
        <w:br/>
        <w:t>в</w:t>
        <w:br/>
        <w:br/>
        <w:t>о</w:t>
        <w:br/>
        <w:br/>
        <w:t>д</w:t>
        <w:br/>
        <w:br/>
        <w:t>о</w:t>
        <w:br/>
        <w:br/>
        <w:t>в</w:t>
        <w:br/>
        <w:br/>
        <w:t>,</w:t>
        <w:br/>
        <w:br/>
        <w:t xml:space="preserve"> </w:t>
        <w:br/>
        <w:br/>
        <w:t>н</w:t>
        <w:br/>
        <w:br/>
        <w:t>е</w:t>
        <w:br/>
        <w:br/>
        <w:t>п</w:t>
        <w:br/>
        <w:br/>
        <w:t>р</w:t>
        <w:br/>
        <w:br/>
        <w:t>а</w:t>
        <w:br/>
        <w:br/>
        <w:t>в</w:t>
        <w:br/>
        <w:br/>
        <w:t>и</w:t>
        <w:br/>
        <w:br/>
        <w:t>л</w:t>
        <w:br/>
        <w:br/>
        <w:t>ь</w:t>
        <w:br/>
        <w:br/>
        <w:t>н</w:t>
        <w:br/>
        <w:br/>
        <w:t>о</w:t>
        <w:br/>
        <w:br/>
        <w:t>е</w:t>
        <w:br/>
        <w:br/>
        <w:t xml:space="preserve"> </w:t>
        <w:br/>
        <w:br/>
        <w:t>р</w:t>
        <w:br/>
        <w:br/>
        <w:t>а</w:t>
        <w:br/>
        <w:br/>
        <w:t>с</w:t>
        <w:br/>
        <w:br/>
        <w:t>п</w:t>
        <w:br/>
        <w:br/>
        <w:t>о</w:t>
        <w:br/>
        <w:br/>
        <w:t>л</w:t>
        <w:br/>
        <w:br/>
        <w:t>о</w:t>
        <w:br/>
        <w:br/>
        <w:t>ж</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я</w:t>
        <w:br/>
        <w:br/>
        <w:t>в</w:t>
        <w:br/>
        <w:br/>
        <w:t>л</w:t>
        <w:br/>
        <w:br/>
        <w:t>е</w:t>
        <w:br/>
        <w:br/>
        <w:t>н</w:t>
        <w:br/>
        <w:br/>
        <w:t>и</w:t>
        <w:br/>
        <w:br/>
        <w:t>е</w:t>
        <w:br/>
        <w:br/>
        <w:t xml:space="preserve"> </w:t>
        <w:br/>
        <w:br/>
        <w:t>и</w:t>
        <w:br/>
        <w:br/>
        <w:t xml:space="preserve"> </w:t>
        <w:br/>
        <w:br/>
        <w:t>р</w:t>
        <w:br/>
        <w:br/>
        <w:t>а</w:t>
        <w:br/>
        <w:br/>
        <w:t>з</w:t>
        <w:br/>
        <w:br/>
        <w:t>в</w:t>
        <w:br/>
        <w:br/>
        <w:t>и</w:t>
        <w:br/>
        <w:br/>
        <w:t>т</w:t>
        <w:br/>
        <w:br/>
        <w:t>и</w:t>
        <w:br/>
        <w:br/>
        <w:t>е</w:t>
        <w:br/>
        <w:br/>
        <w:t xml:space="preserve"> </w:t>
        <w:br/>
        <w:br/>
        <w:t>C</w:t>
        <w:br/>
        <w:br/>
        <w:t>A</w:t>
        <w:br/>
        <w:br/>
        <w:t>D</w:t>
        <w:br/>
        <w:br/>
        <w:t>-</w:t>
        <w:br/>
        <w:br/>
        <w:t>с</w:t>
        <w:br/>
        <w:br/>
        <w:t>и</w:t>
        <w:br/>
        <w:br/>
        <w:t>с</w:t>
        <w:br/>
        <w:br/>
        <w:t>т</w:t>
        <w:br/>
        <w:br/>
        <w:t>е</w:t>
        <w:br/>
        <w:br/>
        <w:t>м</w:t>
        <w:br/>
        <w:br/>
        <w:t xml:space="preserve"> </w:t>
        <w:br/>
        <w:br/>
        <w:t>с</w:t>
        <w:br/>
        <w:br/>
        <w:t>т</w:t>
        <w:br/>
        <w:br/>
        <w:t>а</w:t>
        <w:br/>
        <w:br/>
        <w:t>л</w:t>
        <w:br/>
        <w:br/>
        <w:t>о</w:t>
        <w:br/>
        <w:br/>
        <w:t xml:space="preserve"> </w:t>
        <w:br/>
        <w:br/>
        <w:t>п</w:t>
        <w:br/>
        <w:br/>
        <w:t>е</w:t>
        <w:br/>
        <w:br/>
        <w:t>р</w:t>
        <w:br/>
        <w:br/>
        <w:t>в</w:t>
        <w:br/>
        <w:br/>
        <w:t>ы</w:t>
        <w:br/>
        <w:br/>
        <w:t>м</w:t>
        <w:br/>
        <w:br/>
        <w:t xml:space="preserve"> </w:t>
        <w:br/>
        <w:br/>
        <w:t>ш</w:t>
        <w:br/>
        <w:br/>
        <w:t>а</w:t>
        <w:br/>
        <w:br/>
        <w:t>г</w:t>
        <w:br/>
        <w:br/>
        <w:t>о</w:t>
        <w:br/>
        <w:br/>
        <w:t>м</w:t>
        <w:br/>
        <w:br/>
        <w:t xml:space="preserve"> </w:t>
        <w:br/>
        <w:br/>
        <w:t>к</w:t>
        <w:br/>
        <w:br/>
        <w:t xml:space="preserve"> </w:t>
        <w:br/>
        <w:br/>
        <w:t>ц</w:t>
        <w:br/>
        <w:br/>
        <w:t>и</w:t>
        <w:br/>
        <w:br/>
        <w:t>ф</w:t>
        <w:br/>
        <w:br/>
        <w:t>р</w:t>
        <w:br/>
        <w:br/>
        <w:t>о</w:t>
        <w:br/>
        <w:br/>
        <w:t>в</w:t>
        <w:br/>
        <w:br/>
        <w:t>и</w:t>
        <w:br/>
        <w:br/>
        <w:t>з</w:t>
        <w:br/>
        <w:br/>
        <w:t>а</w:t>
        <w:br/>
        <w:br/>
        <w:t>ц</w:t>
        <w:br/>
        <w:br/>
        <w:t>и</w:t>
        <w:br/>
        <w:br/>
        <w:t>и</w:t>
        <w:br/>
        <w:br/>
        <w:t xml:space="preserve"> </w:t>
        <w:br/>
        <w:br/>
        <w:t>п</w:t>
        <w:br/>
        <w:br/>
        <w:t>р</w:t>
        <w:br/>
        <w:br/>
        <w:t>о</w:t>
        <w:br/>
        <w:br/>
        <w:t>е</w:t>
        <w:br/>
        <w:br/>
        <w:t>к</w:t>
        <w:br/>
        <w:br/>
        <w:t>т</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К</w:t>
        <w:br/>
        <w:br/>
        <w:t>р</w:t>
        <w:br/>
        <w:br/>
        <w:t>а</w:t>
        <w:br/>
        <w:br/>
        <w:t>т</w:t>
        <w:br/>
        <w:br/>
        <w:t>к</w:t>
        <w:br/>
        <w:br/>
        <w:t>а</w:t>
        <w:br/>
        <w:br/>
        <w:t>я</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C</w:t>
        <w:br/>
        <w:br/>
        <w:t>A</w:t>
        <w:br/>
        <w:br/>
        <w:t>D</w:t>
        <w:br/>
        <w:br/>
        <w:t>-</w:t>
        <w:br/>
        <w:br/>
        <w:t>с</w:t>
        <w:br/>
        <w:br/>
        <w:t>и</w:t>
        <w:br/>
        <w:br/>
        <w:t>с</w:t>
        <w:br/>
        <w:br/>
        <w:t>т</w:t>
        <w:br/>
        <w:br/>
        <w:t>е</w:t>
        <w:br/>
        <w:br/>
        <w:t>м</w:t>
        <w:br/>
        <w:br/>
        <w:t>,</w:t>
        <w:br/>
        <w:br/>
        <w:t xml:space="preserve"> </w:t>
        <w:br/>
        <w:br/>
        <w:t>о</w:t>
        <w:br/>
        <w:br/>
        <w:t>т</w:t>
        <w:br/>
        <w:br/>
        <w:t xml:space="preserve"> </w:t>
        <w:br/>
        <w:br/>
        <w:t>п</w:t>
        <w:br/>
        <w:br/>
        <w:t>е</w:t>
        <w:br/>
        <w:br/>
        <w:t>р</w:t>
        <w:br/>
        <w:br/>
        <w:t>в</w:t>
        <w:br/>
        <w:br/>
        <w:t>ы</w:t>
        <w:br/>
        <w:br/>
        <w:t>х</w:t>
        <w:br/>
        <w:br/>
        <w:t xml:space="preserve"> </w:t>
        <w:br/>
        <w:br/>
        <w:t>в</w:t>
        <w:br/>
        <w:br/>
        <w:t>е</w:t>
        <w:br/>
        <w:br/>
        <w:t>к</w:t>
        <w:br/>
        <w:br/>
        <w:t>т</w:t>
        <w:br/>
        <w:br/>
        <w:t>о</w:t>
        <w:br/>
        <w:br/>
        <w:t>р</w:t>
        <w:br/>
        <w:br/>
        <w:t>н</w:t>
        <w:br/>
        <w:br/>
        <w:t>ы</w:t>
        <w:br/>
        <w:br/>
        <w:t>х</w:t>
        <w:br/>
        <w:br/>
        <w:t xml:space="preserve"> </w:t>
        <w:br/>
        <w:br/>
        <w:t>г</w:t>
        <w:br/>
        <w:br/>
        <w:t>р</w:t>
        <w:br/>
        <w:br/>
        <w:t>а</w:t>
        <w:br/>
        <w:br/>
        <w:t>ф</w:t>
        <w:br/>
        <w:br/>
        <w:t>и</w:t>
        <w:br/>
        <w:br/>
        <w:t>ч</w:t>
        <w:br/>
        <w:br/>
        <w:t>е</w:t>
        <w:br/>
        <w:br/>
        <w:t>с</w:t>
        <w:br/>
        <w:br/>
        <w:t>к</w:t>
        <w:br/>
        <w:br/>
        <w:t>и</w:t>
        <w:br/>
        <w:br/>
        <w:t>х</w:t>
        <w:br/>
        <w:br/>
        <w:t xml:space="preserve"> </w:t>
        <w:br/>
        <w:br/>
        <w:t>р</w:t>
        <w:br/>
        <w:br/>
        <w:t>е</w:t>
        <w:br/>
        <w:br/>
        <w:t>д</w:t>
        <w:br/>
        <w:br/>
        <w:t>а</w:t>
        <w:br/>
        <w:br/>
        <w:t>к</w:t>
        <w:br/>
        <w:br/>
        <w:t>т</w:t>
        <w:br/>
        <w:br/>
        <w:t>о</w:t>
        <w:br/>
        <w:br/>
        <w:t>р</w:t>
        <w:br/>
        <w:br/>
        <w:t>о</w:t>
        <w:br/>
        <w:br/>
        <w:t>в</w:t>
        <w:br/>
        <w:br/>
        <w:t xml:space="preserve"> </w:t>
        <w:br/>
        <w:br/>
        <w:t>д</w:t>
        <w:br/>
        <w:br/>
        <w:t>о</w:t>
        <w:br/>
        <w:br/>
        <w:t xml:space="preserve"> </w:t>
        <w:br/>
        <w:br/>
        <w:t>с</w:t>
        <w:br/>
        <w:br/>
        <w:t>о</w:t>
        <w:br/>
        <w:br/>
        <w:t>в</w:t>
        <w:br/>
        <w:br/>
        <w:t>р</w:t>
        <w:br/>
        <w:br/>
        <w:t>е</w:t>
        <w:br/>
        <w:br/>
        <w:t>м</w:t>
        <w:br/>
        <w:br/>
        <w:t>е</w:t>
        <w:br/>
        <w:br/>
        <w:t>н</w:t>
        <w:br/>
        <w:br/>
        <w:t>н</w:t>
        <w:br/>
        <w:br/>
        <w:t>ы</w:t>
        <w:br/>
        <w:br/>
        <w:t>х</w:t>
        <w:br/>
        <w:br/>
        <w:t xml:space="preserve"> </w:t>
        <w:br/>
        <w:br/>
        <w:t>п</w:t>
        <w:br/>
        <w:br/>
        <w:t>а</w:t>
        <w:br/>
        <w:br/>
        <w:t>р</w:t>
        <w:br/>
        <w:br/>
        <w:t>а</w:t>
        <w:br/>
        <w:br/>
        <w:t>м</w:t>
        <w:br/>
        <w:br/>
        <w:t>е</w:t>
        <w:br/>
        <w:br/>
        <w:t>т</w:t>
        <w:br/>
        <w:br/>
        <w:t>р</w:t>
        <w:br/>
        <w:br/>
        <w:t>и</w:t>
        <w:br/>
        <w:br/>
        <w:t>ч</w:t>
        <w:br/>
        <w:br/>
        <w:t>е</w:t>
        <w:br/>
        <w:br/>
        <w:t>с</w:t>
        <w:br/>
        <w:br/>
        <w:t>к</w:t>
        <w:br/>
        <w:br/>
        <w:t>и</w:t>
        <w:br/>
        <w:br/>
        <w:t>х</w:t>
        <w:br/>
        <w:br/>
        <w:t xml:space="preserve"> </w:t>
        <w:br/>
        <w:br/>
        <w:t>3</w:t>
        <w:br/>
        <w:br/>
        <w:t>D</w:t>
        <w:br/>
        <w:br/>
        <w:t>-</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C</w:t>
        <w:br/>
        <w:br/>
        <w:t>A</w:t>
        <w:br/>
        <w:br/>
        <w:t>D</w:t>
        <w:br/>
        <w:br/>
        <w:t>-</w:t>
        <w:br/>
        <w:br/>
        <w:t>с</w:t>
        <w:br/>
        <w:br/>
        <w:t>и</w:t>
        <w:br/>
        <w:br/>
        <w:t>с</w:t>
        <w:br/>
        <w:br/>
        <w:t>т</w:t>
        <w:br/>
        <w:br/>
        <w:t>е</w:t>
        <w:br/>
        <w:br/>
        <w:t>м</w:t>
        <w:br/>
        <w:br/>
        <w:t xml:space="preserve"> </w:t>
        <w:br/>
        <w:br/>
        <w:t>п</w:t>
        <w:br/>
        <w:br/>
        <w:t>о</w:t>
        <w:br/>
        <w:br/>
        <w:t xml:space="preserve"> </w:t>
        <w:br/>
        <w:br/>
        <w:t>с</w:t>
        <w:br/>
        <w:br/>
        <w:t>р</w:t>
        <w:br/>
        <w:br/>
        <w:t>а</w:t>
        <w:br/>
        <w:br/>
        <w:t>в</w:t>
        <w:br/>
        <w:br/>
        <w:t>н</w:t>
        <w:br/>
        <w:br/>
        <w:t>е</w:t>
        <w:br/>
        <w:br/>
        <w:t>н</w:t>
        <w:br/>
        <w:br/>
        <w:t>и</w:t>
        <w:br/>
        <w:br/>
        <w:t>ю</w:t>
        <w:br/>
        <w:br/>
        <w:t xml:space="preserve"> </w:t>
        <w:br/>
        <w:br/>
        <w:t>с</w:t>
        <w:br/>
        <w:br/>
        <w:t xml:space="preserve"> </w:t>
        <w:br/>
        <w:br/>
        <w:t>р</w:t>
        <w:br/>
        <w:br/>
        <w:t>у</w:t>
        <w:br/>
        <w:br/>
        <w:t>ч</w:t>
        <w:br/>
        <w:br/>
        <w:t>н</w:t>
        <w:br/>
        <w:br/>
        <w:t>ы</w:t>
        <w:br/>
        <w:br/>
        <w:t>м</w:t>
        <w:br/>
        <w:br/>
        <w:t xml:space="preserve"> </w:t>
        <w:br/>
        <w:br/>
        <w:t>п</w:t>
        <w:br/>
        <w:br/>
        <w:t>р</w:t>
        <w:br/>
        <w:br/>
        <w:t>о</w:t>
        <w:br/>
        <w:br/>
        <w:t>е</w:t>
        <w:br/>
        <w:br/>
        <w:t>к</w:t>
        <w:br/>
        <w:br/>
        <w:t>т</w:t>
        <w:br/>
        <w:br/>
        <w:t>и</w:t>
        <w:br/>
        <w:br/>
        <w:t>р</w:t>
        <w:br/>
        <w:br/>
        <w:t>о</w:t>
        <w:br/>
        <w:br/>
        <w:t>в</w:t>
        <w:br/>
        <w:br/>
        <w:t>а</w:t>
        <w:br/>
        <w:br/>
        <w:t>н</w:t>
        <w:br/>
        <w:br/>
        <w:t>и</w:t>
        <w:br/>
        <w:br/>
        <w:t>е</w:t>
        <w:br/>
        <w:br/>
        <w:t>м</w:t>
        <w:br/>
        <w:br/>
        <w:t xml:space="preserve"> </w:t>
        <w:br/>
        <w:br/>
        <w:t>(</w:t>
        <w:br/>
        <w:br/>
        <w:t>т</w:t>
        <w:br/>
        <w:br/>
        <w:t>о</w:t>
        <w:br/>
        <w:br/>
        <w:t>ч</w:t>
        <w:br/>
        <w:br/>
        <w:t>н</w:t>
        <w:br/>
        <w:br/>
        <w:t>о</w:t>
        <w:br/>
        <w:br/>
        <w:t>с</w:t>
        <w:br/>
        <w:br/>
        <w:t>т</w:t>
        <w:br/>
        <w:br/>
        <w:t>ь</w:t>
        <w:br/>
        <w:br/>
        <w:t>,</w:t>
        <w:br/>
        <w:br/>
        <w:t xml:space="preserve"> </w:t>
        <w:br/>
        <w:br/>
        <w:t>с</w:t>
        <w:br/>
        <w:br/>
        <w:t>к</w:t>
        <w:br/>
        <w:br/>
        <w:t>о</w:t>
        <w:br/>
        <w:br/>
        <w:t>р</w:t>
        <w:br/>
        <w:br/>
        <w:t>о</w:t>
        <w:br/>
        <w:br/>
        <w:t>с</w:t>
        <w:br/>
        <w:br/>
        <w:t>т</w:t>
        <w:br/>
        <w:br/>
        <w:t>ь</w:t>
        <w:br/>
        <w:br/>
        <w:t>,</w:t>
        <w:br/>
        <w:br/>
        <w:t xml:space="preserve"> </w:t>
        <w:br/>
        <w:br/>
        <w:t>в</w:t>
        <w:br/>
        <w:br/>
        <w:t>о</w:t>
        <w:br/>
        <w:br/>
        <w:t>з</w:t>
        <w:br/>
        <w:br/>
        <w:t>м</w:t>
        <w:br/>
        <w:br/>
        <w:t>о</w:t>
        <w:br/>
        <w:br/>
        <w:t>ж</w:t>
        <w:br/>
        <w:br/>
        <w:t>н</w:t>
        <w:br/>
        <w:br/>
        <w:t>о</w:t>
        <w:br/>
        <w:br/>
        <w:t>с</w:t>
        <w:br/>
        <w:br/>
        <w:t>т</w:t>
        <w:br/>
        <w:br/>
        <w:t>ь</w:t>
        <w:br/>
        <w:br/>
        <w:t xml:space="preserve"> </w:t>
        <w:br/>
        <w:br/>
        <w:t>р</w:t>
        <w:br/>
        <w:br/>
        <w:t>е</w:t>
        <w:br/>
        <w:br/>
        <w:t>д</w:t>
        <w:br/>
        <w:br/>
        <w:t>а</w:t>
        <w:br/>
        <w:br/>
        <w:t>к</w:t>
        <w:br/>
        <w:br/>
        <w:t>т</w:t>
        <w:br/>
        <w:br/>
        <w:t>и</w:t>
        <w:br/>
        <w:br/>
        <w:t>р</w:t>
        <w:br/>
        <w:br/>
        <w:t>о</w:t>
        <w:br/>
        <w:br/>
        <w:t>в</w:t>
        <w:br/>
        <w:br/>
        <w:t>а</w:t>
        <w:br/>
        <w:br/>
        <w:t>н</w:t>
        <w:br/>
        <w:br/>
        <w:t>и</w:t>
        <w:br/>
        <w:br/>
        <w:t>я</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B</w:t>
        <w:br/>
        <w:br/>
        <w:t>I</w:t>
        <w:br/>
        <w:br/>
        <w:t>M</w:t>
        <w:br/>
        <w:br/>
        <w:t xml:space="preserve"> </w:t>
        <w:br/>
        <w:br/>
        <w:t>(</w:t>
        <w:br/>
        <w:br/>
        <w:t>B</w:t>
        <w:br/>
        <w:br/>
        <w:t>u</w:t>
        <w:br/>
        <w:br/>
        <w:t>i</w:t>
        <w:br/>
        <w:br/>
        <w:t>l</w:t>
        <w:br/>
        <w:br/>
        <w:t>d</w:t>
        <w:br/>
        <w:br/>
        <w:t>i</w:t>
        <w:br/>
        <w:br/>
        <w:t>n</w:t>
        <w:br/>
        <w:br/>
        <w:t>g</w:t>
        <w:br/>
        <w:br/>
        <w:t xml:space="preserve"> </w:t>
        <w:br/>
        <w:br/>
        <w:t>I</w:t>
        <w:br/>
        <w:br/>
        <w:t>n</w:t>
        <w:br/>
        <w:br/>
        <w:t>f</w:t>
        <w:br/>
        <w:br/>
        <w:t>o</w:t>
        <w:br/>
        <w:br/>
        <w:t>r</w:t>
        <w:br/>
        <w:br/>
        <w:t>m</w:t>
        <w:br/>
        <w:br/>
        <w:t>a</w:t>
        <w:br/>
        <w:br/>
        <w:t>t</w:t>
        <w:br/>
        <w:br/>
        <w:t>i</w:t>
        <w:br/>
        <w:br/>
        <w:t>o</w:t>
        <w:br/>
        <w:br/>
        <w:t>n</w:t>
        <w:br/>
        <w:br/>
        <w:t xml:space="preserve"> </w:t>
        <w:br/>
        <w:br/>
        <w:t>M</w:t>
        <w:br/>
        <w:br/>
        <w:t>o</w:t>
        <w:br/>
        <w:br/>
        <w:t>d</w:t>
        <w:br/>
        <w:br/>
        <w:t>e</w:t>
        <w:br/>
        <w:br/>
        <w:t>l</w:t>
        <w:br/>
        <w:br/>
        <w:t>i</w:t>
        <w:br/>
        <w:br/>
        <w:t>n</w:t>
        <w:br/>
        <w:br/>
        <w:t>g</w:t>
        <w:br/>
        <w:br/>
        <w:t>)</w:t>
        <w:br/>
        <w:br/>
        <w:t xml:space="preserve"> </w:t>
        <w:br/>
        <w:br/>
        <w:t>п</w:t>
        <w:br/>
        <w:br/>
        <w:t>р</w:t>
        <w:br/>
        <w:br/>
        <w:t>е</w:t>
        <w:br/>
        <w:br/>
        <w:t>д</w:t>
        <w:br/>
        <w:br/>
        <w:t>с</w:t>
        <w:br/>
        <w:br/>
        <w:t>т</w:t>
        <w:br/>
        <w:br/>
        <w:t>а</w:t>
        <w:br/>
        <w:br/>
        <w:t>в</w:t>
        <w:br/>
        <w:br/>
        <w:t>л</w:t>
        <w:br/>
        <w:br/>
        <w:t>я</w:t>
        <w:br/>
        <w:br/>
        <w:t>е</w:t>
        <w:br/>
        <w:br/>
        <w:t>т</w:t>
        <w:br/>
        <w:br/>
        <w:t xml:space="preserve"> </w:t>
        <w:br/>
        <w:br/>
        <w:t>с</w:t>
        <w:br/>
        <w:br/>
        <w:t>о</w:t>
        <w:br/>
        <w:br/>
        <w:t>б</w:t>
        <w:br/>
        <w:br/>
        <w:t>о</w:t>
        <w:br/>
        <w:br/>
        <w:t>й</w:t>
        <w:br/>
        <w:br/>
        <w:t xml:space="preserve"> </w:t>
        <w:br/>
        <w:br/>
        <w:t>с</w:t>
        <w:br/>
        <w:br/>
        <w:t>л</w:t>
        <w:br/>
        <w:br/>
        <w:t>е</w:t>
        <w:br/>
        <w:br/>
        <w:t>д</w:t>
        <w:br/>
        <w:br/>
        <w:t>у</w:t>
        <w:br/>
        <w:br/>
        <w:t>ю</w:t>
        <w:br/>
        <w:br/>
        <w:t>щ</w:t>
        <w:br/>
        <w:br/>
        <w:t>и</w:t>
        <w:br/>
        <w:br/>
        <w:t>й</w:t>
        <w:br/>
        <w:br/>
        <w:t xml:space="preserve"> </w:t>
        <w:br/>
        <w:br/>
        <w:t>э</w:t>
        <w:br/>
        <w:br/>
        <w:t>т</w:t>
        <w:br/>
        <w:br/>
        <w:t>а</w:t>
        <w:br/>
        <w:br/>
        <w:t>п</w:t>
        <w:br/>
        <w:br/>
        <w:t xml:space="preserve"> </w:t>
        <w:br/>
        <w:br/>
        <w:t>э</w:t>
        <w:br/>
        <w:br/>
        <w:t>в</w:t>
        <w:br/>
        <w:br/>
        <w:t>о</w:t>
        <w:br/>
        <w:br/>
        <w:t>л</w:t>
        <w:br/>
        <w:br/>
        <w:t>ю</w:t>
        <w:br/>
        <w:br/>
        <w:t>ц</w:t>
        <w:br/>
        <w:br/>
        <w:t>и</w:t>
        <w:br/>
        <w:br/>
        <w:t>и</w:t>
        <w:br/>
        <w:br/>
        <w:t>,</w:t>
        <w:br/>
        <w:br/>
        <w:t xml:space="preserve"> </w:t>
        <w:br/>
        <w:br/>
        <w:t>о</w:t>
        <w:br/>
        <w:br/>
        <w:t>с</w:t>
        <w:br/>
        <w:br/>
        <w:t>н</w:t>
        <w:br/>
        <w:br/>
        <w:t>о</w:t>
        <w:br/>
        <w:br/>
        <w:t>в</w:t>
        <w:br/>
        <w:br/>
        <w:t>а</w:t>
        <w:br/>
        <w:br/>
        <w:t>н</w:t>
        <w:br/>
        <w:br/>
        <w:t>н</w:t>
        <w:br/>
        <w:br/>
        <w:t>ы</w:t>
        <w:br/>
        <w:br/>
        <w:t>й</w:t>
        <w:br/>
        <w:br/>
        <w:t xml:space="preserve"> </w:t>
        <w:br/>
        <w:br/>
        <w:t>н</w:t>
        <w:br/>
        <w:br/>
        <w:t>а</w:t>
        <w:br/>
        <w:br/>
        <w:t xml:space="preserve"> </w:t>
        <w:br/>
        <w:br/>
        <w:t>с</w:t>
        <w:br/>
        <w:br/>
        <w:t>о</w:t>
        <w:br/>
        <w:br/>
        <w:t>з</w:t>
        <w:br/>
        <w:br/>
        <w:t>д</w:t>
        <w:br/>
        <w:br/>
        <w:t>а</w:t>
        <w:br/>
        <w:br/>
        <w:t>н</w:t>
        <w:br/>
        <w:br/>
        <w:t>и</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B</w:t>
        <w:br/>
        <w:br/>
        <w:t>I</w:t>
        <w:br/>
        <w:br/>
        <w:t>M</w:t>
        <w:br/>
        <w:br/>
        <w:t xml:space="preserve"> </w:t>
        <w:br/>
        <w:br/>
        <w:t>к</w:t>
        <w:br/>
        <w:br/>
        <w:t>а</w:t>
        <w:br/>
        <w:br/>
        <w:t>к</w:t>
        <w:br/>
        <w:br/>
        <w:t xml:space="preserve"> </w:t>
        <w:br/>
        <w:br/>
        <w:t>п</w:t>
        <w:br/>
        <w:br/>
        <w:t>р</w:t>
        <w:br/>
        <w:br/>
        <w:t>о</w:t>
        <w:br/>
        <w:br/>
        <w:t>ц</w:t>
        <w:br/>
        <w:br/>
        <w:t>е</w:t>
        <w:br/>
        <w:br/>
        <w:t>с</w:t>
        <w:br/>
        <w:br/>
        <w:t>с</w:t>
        <w:br/>
        <w:br/>
        <w:t>а</w:t>
        <w:br/>
        <w:br/>
        <w:t>,</w:t>
        <w:br/>
        <w:br/>
        <w:t xml:space="preserve"> </w:t>
        <w:br/>
        <w:br/>
        <w:t>о</w:t>
        <w:br/>
        <w:br/>
        <w:t>с</w:t>
        <w:br/>
        <w:br/>
        <w:t>н</w:t>
        <w:br/>
        <w:br/>
        <w:t>о</w:t>
        <w:br/>
        <w:br/>
        <w:t>в</w:t>
        <w:br/>
        <w:br/>
        <w:t>а</w:t>
        <w:br/>
        <w:br/>
        <w:t>н</w:t>
        <w:br/>
        <w:br/>
        <w:t>н</w:t>
        <w:br/>
        <w:br/>
        <w:t>о</w:t>
        <w:br/>
        <w:br/>
        <w:t>г</w:t>
        <w:br/>
        <w:br/>
        <w:t>о</w:t>
        <w:br/>
        <w:br/>
        <w:t xml:space="preserve"> </w:t>
        <w:br/>
        <w:br/>
        <w:t>н</w:t>
        <w:br/>
        <w:br/>
        <w:t>а</w:t>
        <w:br/>
        <w:br/>
        <w:t xml:space="preserve"> </w:t>
        <w:br/>
        <w:br/>
        <w:t>м</w:t>
        <w:br/>
        <w:br/>
        <w:t>о</w:t>
        <w:br/>
        <w:br/>
        <w:t>д</w:t>
        <w:br/>
        <w:br/>
        <w:t>е</w:t>
        <w:br/>
        <w:br/>
        <w:t>л</w:t>
        <w:br/>
        <w:br/>
        <w:t>и</w:t>
        <w:br/>
        <w:br/>
        <w:t>,</w:t>
        <w:br/>
        <w:br/>
        <w:t xml:space="preserve"> </w:t>
        <w:br/>
        <w:br/>
        <w:t>а</w:t>
        <w:br/>
        <w:br/>
        <w:t xml:space="preserve"> </w:t>
        <w:br/>
        <w:br/>
        <w:t>н</w:t>
        <w:br/>
        <w:br/>
        <w:t>е</w:t>
        <w:br/>
        <w:br/>
        <w:t xml:space="preserve"> </w:t>
        <w:br/>
        <w:br/>
        <w:t>н</w:t>
        <w:br/>
        <w:br/>
        <w:t>а</w:t>
        <w:br/>
        <w:br/>
        <w:t xml:space="preserve"> </w:t>
        <w:br/>
        <w:br/>
        <w:t>ч</w:t>
        <w:br/>
        <w:br/>
        <w:t>е</w:t>
        <w:br/>
        <w:br/>
        <w:t>р</w:t>
        <w:br/>
        <w:br/>
        <w:t>т</w:t>
        <w:br/>
        <w:br/>
        <w:t>е</w:t>
        <w:br/>
        <w:br/>
        <w:t>ж</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 xml:space="preserve"> </w:t>
        <w:br/>
        <w:br/>
        <w:t>к</w:t>
        <w:br/>
        <w:br/>
        <w:t>о</w:t>
        <w:br/>
        <w:br/>
        <w:t>н</w:t>
        <w:br/>
        <w:br/>
        <w:t>ц</w:t>
        <w:br/>
        <w:br/>
        <w:t>е</w:t>
        <w:br/>
        <w:br/>
        <w:t>п</w:t>
        <w:br/>
        <w:br/>
        <w:t>ц</w:t>
        <w:br/>
        <w:br/>
        <w:t>и</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к</w:t>
        <w:br/>
        <w:br/>
        <w:t>а</w:t>
        <w:br/>
        <w:br/>
        <w:t>к</w:t>
        <w:br/>
        <w:br/>
        <w:t xml:space="preserve"> </w:t>
        <w:br/>
        <w:br/>
        <w:t>ц</w:t>
        <w:br/>
        <w:br/>
        <w:t>е</w:t>
        <w:br/>
        <w:br/>
        <w:t>н</w:t>
        <w:br/>
        <w:br/>
        <w:t>т</w:t>
        <w:br/>
        <w:br/>
        <w:t>р</w:t>
        <w:br/>
        <w:br/>
        <w:t>а</w:t>
        <w:br/>
        <w:br/>
        <w:t>л</w:t>
        <w:br/>
        <w:br/>
        <w:t>ь</w:t>
        <w:br/>
        <w:br/>
        <w:t>н</w:t>
        <w:br/>
        <w:br/>
        <w:t>о</w:t>
        <w:br/>
        <w:br/>
        <w:t>г</w:t>
        <w:br/>
        <w:br/>
        <w:t>о</w:t>
        <w:br/>
        <w:br/>
        <w:t xml:space="preserve"> </w:t>
        <w:br/>
        <w:br/>
        <w:t>и</w:t>
        <w:br/>
        <w:br/>
        <w:t>с</w:t>
        <w:br/>
        <w:br/>
        <w:t>т</w:t>
        <w:br/>
        <w:br/>
        <w:t>о</w:t>
        <w:br/>
        <w:br/>
        <w:t>ч</w:t>
        <w:br/>
        <w:br/>
        <w:t>н</w:t>
        <w:br/>
        <w:br/>
        <w:t>и</w:t>
        <w:br/>
        <w:br/>
        <w:t>к</w:t>
        <w:br/>
        <w:br/>
        <w:t>а</w:t>
        <w:br/>
        <w:br/>
        <w:t xml:space="preserve"> </w:t>
        <w:br/>
        <w:br/>
        <w:t>и</w:t>
        <w:br/>
        <w:br/>
        <w:t>н</w:t>
        <w:br/>
        <w:br/>
        <w:t>ф</w:t>
        <w:br/>
        <w:br/>
        <w:t>о</w:t>
        <w:br/>
        <w:br/>
        <w:t>р</w:t>
        <w:br/>
        <w:br/>
        <w:t>м</w:t>
        <w:br/>
        <w:br/>
        <w:t>а</w:t>
        <w:br/>
        <w:br/>
        <w:t>ц</w:t>
        <w:br/>
        <w:br/>
        <w:t>и</w:t>
        <w:br/>
        <w:br/>
        <w:t>и</w:t>
        <w:br/>
        <w:br/>
        <w:t xml:space="preserve"> </w:t>
        <w:br/>
        <w:br/>
        <w:t>о</w:t>
        <w:br/>
        <w:br/>
        <w:t xml:space="preserve"> </w:t>
        <w:br/>
        <w:br/>
        <w:t>п</w:t>
        <w:br/>
        <w:br/>
        <w:t>р</w:t>
        <w:br/>
        <w:br/>
        <w:t>о</w:t>
        <w:br/>
        <w:br/>
        <w:t>е</w:t>
        <w:br/>
        <w:br/>
        <w:t>к</w:t>
        <w:br/>
        <w:br/>
        <w:t>т</w:t>
        <w:br/>
        <w:br/>
        <w:t>е</w:t>
        <w:br/>
        <w:br/>
        <w:t>.</w:t>
        <w:br/>
        <w:br/>
        <w:br/>
        <w:br/>
        <w:br/>
        <w:br/>
        <w:br/>
        <w:br/>
        <w:t>*</w:t>
        <w:br/>
        <w:br/>
        <w:t>*</w:t>
        <w:br/>
        <w:br/>
        <w:t>1</w:t>
        <w:br/>
        <w:br/>
        <w:t>.</w:t>
        <w:br/>
        <w:br/>
        <w:t>2</w:t>
        <w:br/>
        <w:br/>
        <w:t xml:space="preserve"> </w:t>
        <w:br/>
        <w:br/>
        <w:t>П</w:t>
        <w:br/>
        <w:br/>
        <w:t>р</w:t>
        <w:br/>
        <w:br/>
        <w:t>е</w:t>
        <w:br/>
        <w:br/>
        <w:t>и</w:t>
        <w:br/>
        <w:br/>
        <w:t>м</w:t>
        <w:br/>
        <w:br/>
        <w:t>у</w:t>
        <w:br/>
        <w:br/>
        <w:t>щ</w:t>
        <w:br/>
        <w:br/>
        <w:t>е</w:t>
        <w:br/>
        <w:br/>
        <w:t>с</w:t>
        <w:br/>
        <w:br/>
        <w:t>т</w:t>
        <w:br/>
        <w:br/>
        <w:t>в</w:t>
        <w:br/>
        <w:br/>
        <w:t>а</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з</w:t>
        <w:br/>
        <w:br/>
        <w:t>а</w:t>
        <w:br/>
        <w:br/>
        <w:t xml:space="preserve"> </w:t>
        <w:br/>
        <w:br/>
        <w:t>с</w:t>
        <w:br/>
        <w:br/>
        <w:t>ч</w:t>
        <w:br/>
        <w:br/>
        <w:t>е</w:t>
        <w:br/>
        <w:br/>
        <w:t>т</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 xml:space="preserve"> </w:t>
        <w:br/>
        <w:br/>
        <w:t>и</w:t>
        <w:br/>
        <w:br/>
        <w:t xml:space="preserve"> </w:t>
        <w:br/>
        <w:br/>
        <w:t>с</w:t>
        <w:br/>
        <w:br/>
        <w:t>о</w:t>
        <w:br/>
        <w:br/>
        <w:t>к</w:t>
        <w:br/>
        <w:br/>
        <w:t>р</w:t>
        <w:br/>
        <w:br/>
        <w:t>а</w:t>
        <w:br/>
        <w:br/>
        <w:t>щ</w:t>
        <w:br/>
        <w:br/>
        <w:t>е</w:t>
        <w:br/>
        <w:br/>
        <w:t>н</w:t>
        <w:br/>
        <w:br/>
        <w:t>и</w:t>
        <w:br/>
        <w:br/>
        <w:t>я</w:t>
        <w:br/>
        <w:br/>
        <w:t xml:space="preserve"> </w:t>
        <w:br/>
        <w:br/>
        <w:t>в</w:t>
        <w:br/>
        <w:br/>
        <w:t>р</w:t>
        <w:br/>
        <w:br/>
        <w:t>е</w:t>
        <w:br/>
        <w:br/>
        <w:t>м</w:t>
        <w:br/>
        <w:br/>
        <w:t>е</w:t>
        <w:br/>
        <w:br/>
        <w:t>н</w:t>
        <w:br/>
        <w:br/>
        <w:t>и</w:t>
        <w:br/>
        <w:br/>
        <w:t xml:space="preserve"> </w:t>
        <w:br/>
        <w:br/>
        <w:t>п</w:t>
        <w:br/>
        <w:br/>
        <w:t>р</w:t>
        <w:br/>
        <w:br/>
        <w:t>о</w:t>
        <w:br/>
        <w:br/>
        <w:t>е</w:t>
        <w:br/>
        <w:br/>
        <w:t>к</w:t>
        <w:br/>
        <w:br/>
        <w:t>т</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о</w:t>
        <w:br/>
        <w:br/>
        <w:t>п</w:t>
        <w:br/>
        <w:br/>
        <w:t>е</w:t>
        <w:br/>
        <w:br/>
        <w:t>р</w:t>
        <w:br/>
        <w:br/>
        <w:t>а</w:t>
        <w:br/>
        <w:br/>
        <w:t>ц</w:t>
        <w:br/>
        <w:br/>
        <w:t>и</w:t>
        <w:br/>
        <w:br/>
        <w:t>й</w:t>
        <w:br/>
        <w:br/>
        <w:t xml:space="preserve"> </w:t>
        <w:br/>
        <w:br/>
        <w:t>в</w:t>
        <w:br/>
        <w:br/>
        <w:t xml:space="preserve"> </w:t>
        <w:br/>
        <w:br/>
        <w:t>ц</w:t>
        <w:br/>
        <w:br/>
        <w:t>и</w:t>
        <w:br/>
        <w:br/>
        <w:t>ф</w:t>
        <w:br/>
        <w:br/>
        <w:t>р</w:t>
        <w:br/>
        <w:br/>
        <w:t>о</w:t>
        <w:br/>
        <w:br/>
        <w:t>в</w:t>
        <w:br/>
        <w:br/>
        <w:t>о</w:t>
        <w:br/>
        <w:br/>
        <w:t>м</w:t>
        <w:br/>
        <w:br/>
        <w:t xml:space="preserve"> </w:t>
        <w:br/>
        <w:br/>
        <w:t>п</w:t>
        <w:br/>
        <w:br/>
        <w:t>р</w:t>
        <w:br/>
        <w:br/>
        <w:t>о</w:t>
        <w:br/>
        <w:br/>
        <w:t>е</w:t>
        <w:br/>
        <w:br/>
        <w:t>к</w:t>
        <w:br/>
        <w:br/>
        <w:t>т</w:t>
        <w:br/>
        <w:br/>
        <w:t>и</w:t>
        <w:br/>
        <w:br/>
        <w:t>р</w:t>
        <w:br/>
        <w:br/>
        <w:t>о</w:t>
        <w:br/>
        <w:br/>
        <w:t>в</w:t>
        <w:br/>
        <w:br/>
        <w:t>а</w:t>
        <w:br/>
        <w:br/>
        <w:t>н</w:t>
        <w:br/>
        <w:br/>
        <w:t>и</w:t>
        <w:br/>
        <w:br/>
        <w:t>и</w:t>
        <w:br/>
        <w:br/>
        <w:t xml:space="preserve"> </w:t>
        <w:br/>
        <w:br/>
        <w:t>(</w:t>
        <w:br/>
        <w:br/>
        <w:t>а</w:t>
        <w:br/>
        <w:br/>
        <w:t>в</w:t>
        <w:br/>
        <w:br/>
        <w:t>т</w:t>
        <w:br/>
        <w:br/>
        <w:t>о</w:t>
        <w:br/>
        <w:br/>
        <w:t>м</w:t>
        <w:br/>
        <w:br/>
        <w:t>а</w:t>
        <w:br/>
        <w:br/>
        <w:t>т</w:t>
        <w:br/>
        <w:br/>
        <w:t>и</w:t>
        <w:br/>
        <w:br/>
        <w:t>ч</w:t>
        <w:br/>
        <w:br/>
        <w:t>е</w:t>
        <w:br/>
        <w:br/>
        <w:t>с</w:t>
        <w:br/>
        <w:br/>
        <w:t>к</w:t>
        <w:br/>
        <w:br/>
        <w:t>о</w:t>
        <w:br/>
        <w:br/>
        <w:t>е</w:t>
        <w:br/>
        <w:br/>
        <w:t xml:space="preserve"> </w:t>
        <w:br/>
        <w:br/>
        <w:t>с</w:t>
        <w:br/>
        <w:br/>
        <w:t>о</w:t>
        <w:br/>
        <w:br/>
        <w:t>з</w:t>
        <w:br/>
        <w:br/>
        <w:t>д</w:t>
        <w:br/>
        <w:br/>
        <w:t>а</w:t>
        <w:br/>
        <w:br/>
        <w:t>н</w:t>
        <w:br/>
        <w:br/>
        <w:t>и</w:t>
        <w:br/>
        <w:br/>
        <w:t>е</w:t>
        <w:br/>
        <w:br/>
        <w:t xml:space="preserve"> </w:t>
        <w:br/>
        <w:br/>
        <w:t>ч</w:t>
        <w:br/>
        <w:br/>
        <w:t>е</w:t>
        <w:br/>
        <w:br/>
        <w:t>р</w:t>
        <w:br/>
        <w:br/>
        <w:t>т</w:t>
        <w:br/>
        <w:br/>
        <w:t>е</w:t>
        <w:br/>
        <w:br/>
        <w:t>ж</w:t>
        <w:br/>
        <w:br/>
        <w:t>е</w:t>
        <w:br/>
        <w:br/>
        <w:t>й</w:t>
        <w:br/>
        <w:br/>
        <w:t>,</w:t>
        <w:br/>
        <w:br/>
        <w:t xml:space="preserve"> </w:t>
        <w:br/>
        <w:br/>
        <w:t>с</w:t>
        <w:br/>
        <w:br/>
        <w:t>п</w:t>
        <w:br/>
        <w:br/>
        <w:t>е</w:t>
        <w:br/>
        <w:br/>
        <w:t>ц</w:t>
        <w:br/>
        <w:br/>
        <w:t>и</w:t>
        <w:br/>
        <w:br/>
        <w:t>ф</w:t>
        <w:br/>
        <w:br/>
        <w:t>и</w:t>
        <w:br/>
        <w:br/>
        <w:t>к</w:t>
        <w:br/>
        <w:br/>
        <w:t>а</w:t>
        <w:br/>
        <w:br/>
        <w:t>ц</w:t>
        <w:br/>
        <w:br/>
        <w:t>и</w:t>
        <w:br/>
        <w:br/>
        <w:t>й</w:t>
        <w:br/>
        <w:br/>
        <w:t>,</w:t>
        <w:br/>
        <w:br/>
        <w:t xml:space="preserve"> </w:t>
        <w:br/>
        <w:br/>
        <w:t>в</w:t>
        <w:br/>
        <w:br/>
        <w:t>е</w:t>
        <w:br/>
        <w:br/>
        <w:t>д</w:t>
        <w:br/>
        <w:br/>
        <w:t>о</w:t>
        <w:br/>
        <w:br/>
        <w:t>м</w:t>
        <w:br/>
        <w:br/>
        <w:t>о</w:t>
        <w:br/>
        <w:br/>
        <w:t>с</w:t>
        <w:br/>
        <w:br/>
        <w:t>т</w:t>
        <w:br/>
        <w:br/>
        <w:t>е</w:t>
        <w:br/>
        <w:br/>
        <w:t>й</w:t>
        <w:br/>
        <w:br/>
        <w:t xml:space="preserve"> </w:t>
        <w:br/>
        <w:br/>
        <w:t>м</w:t>
        <w:br/>
        <w:br/>
        <w:t>а</w:t>
        <w:br/>
        <w:br/>
        <w:t>т</w:t>
        <w:br/>
        <w:br/>
        <w:t>е</w:t>
        <w:br/>
        <w:br/>
        <w:t>р</w:t>
        <w:br/>
        <w:br/>
        <w:t>и</w:t>
        <w:br/>
        <w:br/>
        <w:t>а</w:t>
        <w:br/>
        <w:br/>
        <w:t>л</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т</w:t>
        <w:br/>
        <w:br/>
        <w:t>а</w:t>
        <w:br/>
        <w:br/>
        <w:t>т</w:t>
        <w:br/>
        <w:br/>
        <w:t>и</w:t>
        <w:br/>
        <w:br/>
        <w:t>с</w:t>
        <w:br/>
        <w:br/>
        <w:t>т</w:t>
        <w:br/>
        <w:br/>
        <w:t>и</w:t>
        <w:br/>
        <w:br/>
        <w:t>ч</w:t>
        <w:br/>
        <w:br/>
        <w:t>е</w:t>
        <w:br/>
        <w:br/>
        <w:t>с</w:t>
        <w:br/>
        <w:br/>
        <w:t>к</w:t>
        <w:br/>
        <w:br/>
        <w:t>и</w:t>
        <w:br/>
        <w:br/>
        <w:t>е</w:t>
        <w:br/>
        <w:br/>
        <w:t xml:space="preserve"> </w:t>
        <w:br/>
        <w:br/>
        <w:t>д</w:t>
        <w:br/>
        <w:br/>
        <w:t>а</w:t>
        <w:br/>
        <w:br/>
        <w:t>н</w:t>
        <w:br/>
        <w:br/>
        <w:t>н</w:t>
        <w:br/>
        <w:br/>
        <w:t>ы</w:t>
        <w:br/>
        <w:br/>
        <w:t>е</w:t>
        <w:br/>
        <w:br/>
        <w:t xml:space="preserve"> </w:t>
        <w:br/>
        <w:br/>
        <w:t>о</w:t>
        <w:br/>
        <w:br/>
        <w:t xml:space="preserve"> </w:t>
        <w:br/>
        <w:br/>
        <w:t>с</w:t>
        <w:br/>
        <w:br/>
        <w:t>о</w:t>
        <w:br/>
        <w:br/>
        <w:t>к</w:t>
        <w:br/>
        <w:br/>
        <w:t>р</w:t>
        <w:br/>
        <w:br/>
        <w:t>а</w:t>
        <w:br/>
        <w:br/>
        <w:t>щ</w:t>
        <w:br/>
        <w:br/>
        <w:t>е</w:t>
        <w:br/>
        <w:br/>
        <w:t>н</w:t>
        <w:br/>
        <w:br/>
        <w:t>и</w:t>
        <w:br/>
        <w:br/>
        <w:t>и</w:t>
        <w:br/>
        <w:br/>
        <w:t xml:space="preserve"> </w:t>
        <w:br/>
        <w:br/>
        <w:t>в</w:t>
        <w:br/>
        <w:br/>
        <w:t>р</w:t>
        <w:br/>
        <w:br/>
        <w:t>е</w:t>
        <w:br/>
        <w:br/>
        <w:t>м</w:t>
        <w:br/>
        <w:br/>
        <w:t>е</w:t>
        <w:br/>
        <w:br/>
        <w:t>н</w:t>
        <w:br/>
        <w:br/>
        <w:t>и</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п</w:t>
        <w:br/>
        <w:br/>
        <w:t>р</w:t>
        <w:br/>
        <w:br/>
        <w:t>и</w:t>
        <w:br/>
        <w:br/>
        <w:t xml:space="preserve"> </w:t>
        <w:br/>
        <w:br/>
        <w:t>и</w:t>
        <w:br/>
        <w:br/>
        <w:t>с</w:t>
        <w:br/>
        <w:br/>
        <w:t>п</w:t>
        <w:br/>
        <w:br/>
        <w:t>о</w:t>
        <w:br/>
        <w:br/>
        <w:t>л</w:t>
        <w:br/>
        <w:br/>
        <w:t>ь</w:t>
        <w:br/>
        <w:br/>
        <w:t>з</w:t>
        <w:br/>
        <w:br/>
        <w:t>о</w:t>
        <w:br/>
        <w:br/>
        <w:t>в</w:t>
        <w:br/>
        <w:br/>
        <w:t>а</w:t>
        <w:br/>
        <w:br/>
        <w:t>н</w:t>
        <w:br/>
        <w:br/>
        <w:t>и</w:t>
        <w:br/>
        <w:br/>
        <w:t>и</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з</w:t>
        <w:br/>
        <w:br/>
        <w:t>а</w:t>
        <w:br/>
        <w:br/>
        <w:t xml:space="preserve"> </w:t>
        <w:br/>
        <w:br/>
        <w:t>с</w:t>
        <w:br/>
        <w:br/>
        <w:t>ч</w:t>
        <w:br/>
        <w:br/>
        <w:t>е</w:t>
        <w:br/>
        <w:br/>
        <w:t>т</w:t>
        <w:br/>
        <w:br/>
        <w:t xml:space="preserve"> </w:t>
        <w:br/>
        <w:br/>
        <w:t>у</w:t>
        <w:br/>
        <w:br/>
        <w:t>м</w:t>
        <w:br/>
        <w:br/>
        <w:t>е</w:t>
        <w:br/>
        <w:br/>
        <w:t>н</w:t>
        <w:br/>
        <w:br/>
        <w:t>ь</w:t>
        <w:br/>
        <w:br/>
        <w:t>ш</w:t>
        <w:br/>
        <w:br/>
        <w:t>е</w:t>
        <w:br/>
        <w:br/>
        <w:t>н</w:t>
        <w:br/>
        <w:br/>
        <w:t>и</w:t>
        <w:br/>
        <w:br/>
        <w:t>я</w:t>
        <w:br/>
        <w:br/>
        <w:t xml:space="preserve"> </w:t>
        <w:br/>
        <w:br/>
        <w:t>к</w:t>
        <w:br/>
        <w:br/>
        <w:t>о</w:t>
        <w:br/>
        <w:br/>
        <w:t>л</w:t>
        <w:br/>
        <w:br/>
        <w:t>и</w:t>
        <w:br/>
        <w:br/>
        <w:t>ч</w:t>
        <w:br/>
        <w:br/>
        <w:t>е</w:t>
        <w:br/>
        <w:br/>
        <w:t>с</w:t>
        <w:br/>
        <w:br/>
        <w:t>т</w:t>
        <w:br/>
        <w:br/>
        <w:t>в</w:t>
        <w:br/>
        <w:br/>
        <w:t>а</w:t>
        <w:br/>
        <w:br/>
        <w:t xml:space="preserve"> </w:t>
        <w:br/>
        <w:br/>
        <w:t>о</w:t>
        <w:br/>
        <w:br/>
        <w:t>ш</w:t>
        <w:br/>
        <w:br/>
        <w:t>и</w:t>
        <w:br/>
        <w:br/>
        <w:t>б</w:t>
        <w:br/>
        <w:br/>
        <w:t>о</w:t>
        <w:br/>
        <w:br/>
        <w:t>к</w:t>
        <w:br/>
        <w:br/>
        <w:t>,</w:t>
        <w:br/>
        <w:br/>
        <w:t xml:space="preserve"> </w:t>
        <w:br/>
        <w:br/>
        <w:t>о</w:t>
        <w:br/>
        <w:br/>
        <w:t>п</w:t>
        <w:br/>
        <w:br/>
        <w:t>т</w:t>
        <w:br/>
        <w:br/>
        <w:t>и</w:t>
        <w:br/>
        <w:br/>
        <w:t>м</w:t>
        <w:br/>
        <w:br/>
        <w:t>и</w:t>
        <w:br/>
        <w:br/>
        <w:t>з</w:t>
        <w:br/>
        <w:br/>
        <w:t>а</w:t>
        <w:br/>
        <w:br/>
        <w:t>ц</w:t>
        <w:br/>
        <w:br/>
        <w:t>и</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т</w:t>
        <w:br/>
        <w:br/>
        <w:t>о</w:t>
        <w:br/>
        <w:br/>
        <w:t>ч</w:t>
        <w:br/>
        <w:br/>
        <w:t>н</w:t>
        <w:br/>
        <w:br/>
        <w:t>о</w:t>
        <w:br/>
        <w:br/>
        <w:t>с</w:t>
        <w:br/>
        <w:br/>
        <w:t>т</w:t>
        <w:br/>
        <w:br/>
        <w:t>и</w:t>
        <w:br/>
        <w:br/>
        <w:t xml:space="preserve"> </w:t>
        <w:br/>
        <w:br/>
        <w:t>р</w:t>
        <w:br/>
        <w:br/>
        <w:t>а</w:t>
        <w:br/>
        <w:br/>
        <w:t>с</w:t>
        <w:br/>
        <w:br/>
        <w:t>ч</w:t>
        <w:br/>
        <w:br/>
        <w:t>е</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о</w:t>
        <w:br/>
        <w:br/>
        <w:t>ш</w:t>
        <w:br/>
        <w:br/>
        <w:t>и</w:t>
        <w:br/>
        <w:br/>
        <w:t>б</w:t>
        <w:br/>
        <w:br/>
        <w:t>о</w:t>
        <w:br/>
        <w:br/>
        <w:t>к</w:t>
        <w:br/>
        <w:br/>
        <w:t>,</w:t>
        <w:br/>
        <w:br/>
        <w:t xml:space="preserve"> </w:t>
        <w:br/>
        <w:br/>
        <w:t>к</w:t>
        <w:br/>
        <w:br/>
        <w:t>о</w:t>
        <w:br/>
        <w:br/>
        <w:t>т</w:t>
        <w:br/>
        <w:br/>
        <w:t>о</w:t>
        <w:br/>
        <w:br/>
        <w:t>р</w:t>
        <w:br/>
        <w:br/>
        <w:t>ы</w:t>
        <w:br/>
        <w:br/>
        <w:t>е</w:t>
        <w:br/>
        <w:br/>
        <w:t xml:space="preserve"> </w:t>
        <w:br/>
        <w:br/>
        <w:t>м</w:t>
        <w:br/>
        <w:br/>
        <w:t>о</w:t>
        <w:br/>
        <w:br/>
        <w:t>г</w:t>
        <w:br/>
        <w:br/>
        <w:t>у</w:t>
        <w:br/>
        <w:br/>
        <w:t>т</w:t>
        <w:br/>
        <w:br/>
        <w:t xml:space="preserve"> </w:t>
        <w:br/>
        <w:br/>
        <w:t>б</w:t>
        <w:br/>
        <w:br/>
        <w:t>ы</w:t>
        <w:br/>
        <w:br/>
        <w:t>т</w:t>
        <w:br/>
        <w:br/>
        <w:t>ь</w:t>
        <w:br/>
        <w:br/>
        <w:t xml:space="preserve"> </w:t>
        <w:br/>
        <w:br/>
        <w:t>в</w:t>
        <w:br/>
        <w:br/>
        <w:t>ы</w:t>
        <w:br/>
        <w:br/>
        <w:t>я</w:t>
        <w:br/>
        <w:br/>
        <w:t>в</w:t>
        <w:br/>
        <w:br/>
        <w:t>л</w:t>
        <w:br/>
        <w:br/>
        <w:t>е</w:t>
        <w:br/>
        <w:br/>
        <w:t>н</w:t>
        <w:br/>
        <w:br/>
        <w:t>ы</w:t>
        <w:br/>
        <w:br/>
        <w:t xml:space="preserve"> </w:t>
        <w:br/>
        <w:br/>
        <w:t>н</w:t>
        <w:br/>
        <w:br/>
        <w:t>а</w:t>
        <w:br/>
        <w:br/>
        <w:t xml:space="preserve"> </w:t>
        <w:br/>
        <w:br/>
        <w:t>э</w:t>
        <w:br/>
        <w:br/>
        <w:t>т</w:t>
        <w:br/>
        <w:br/>
        <w:t>а</w:t>
        <w:br/>
        <w:br/>
        <w:t>п</w:t>
        <w:br/>
        <w:br/>
        <w:t>е</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о</w:t>
        <w:br/>
        <w:br/>
        <w:t>п</w:t>
        <w:br/>
        <w:br/>
        <w:t>т</w:t>
        <w:br/>
        <w:br/>
        <w:t>и</w:t>
        <w:br/>
        <w:br/>
        <w:t>м</w:t>
        <w:br/>
        <w:br/>
        <w:t>и</w:t>
        <w:br/>
        <w:br/>
        <w:t>з</w:t>
        <w:br/>
        <w:br/>
        <w:t>а</w:t>
        <w:br/>
        <w:br/>
        <w:t>ц</w:t>
        <w:br/>
        <w:br/>
        <w:t>и</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т</w:t>
        <w:br/>
        <w:br/>
        <w:t>о</w:t>
        <w:br/>
        <w:br/>
        <w:t>ч</w:t>
        <w:br/>
        <w:br/>
        <w:t>н</w:t>
        <w:br/>
        <w:br/>
        <w:t>о</w:t>
        <w:br/>
        <w:br/>
        <w:t>с</w:t>
        <w:br/>
        <w:br/>
        <w:t>т</w:t>
        <w:br/>
        <w:br/>
        <w:t>и</w:t>
        <w:br/>
        <w:br/>
        <w:t xml:space="preserve"> </w:t>
        <w:br/>
        <w:br/>
        <w:t>р</w:t>
        <w:br/>
        <w:br/>
        <w:t>а</w:t>
        <w:br/>
        <w:br/>
        <w:t>с</w:t>
        <w:br/>
        <w:br/>
        <w:t>ч</w:t>
        <w:br/>
        <w:br/>
        <w:t>е</w:t>
        <w:br/>
        <w:br/>
        <w:t>т</w:t>
        <w:br/>
        <w:br/>
        <w:t>о</w:t>
        <w:br/>
        <w:br/>
        <w:t>в</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м</w:t>
        <w:br/>
        <w:br/>
        <w:t>о</w:t>
        <w:br/>
        <w:br/>
        <w:t>д</w:t>
        <w:br/>
        <w:br/>
        <w:t>е</w:t>
        <w:br/>
        <w:br/>
        <w:t>л</w:t>
        <w:br/>
        <w:br/>
        <w:t>е</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з</w:t>
        <w:br/>
        <w:br/>
        <w:t>а</w:t>
        <w:br/>
        <w:br/>
        <w:t xml:space="preserve"> </w:t>
        <w:br/>
        <w:br/>
        <w:t>с</w:t>
        <w:br/>
        <w:br/>
        <w:t>ч</w:t>
        <w:br/>
        <w:br/>
        <w:t>е</w:t>
        <w:br/>
        <w:br/>
        <w:t>т</w:t>
        <w:br/>
        <w:br/>
        <w:t xml:space="preserve"> </w:t>
        <w:br/>
        <w:br/>
        <w:t>п</w:t>
        <w:br/>
        <w:br/>
        <w:t>о</w:t>
        <w:br/>
        <w:br/>
        <w:t>в</w:t>
        <w:br/>
        <w:br/>
        <w:t>ы</w:t>
        <w:br/>
        <w:br/>
        <w:t>ш</w:t>
        <w:br/>
        <w:br/>
        <w:t>е</w:t>
        <w:br/>
        <w:br/>
        <w:t>н</w:t>
        <w:br/>
        <w:br/>
        <w:t>и</w:t>
        <w:br/>
        <w:br/>
        <w:t>я</w:t>
        <w:br/>
        <w:br/>
        <w:t xml:space="preserve"> </w:t>
        <w:br/>
        <w:br/>
        <w:t>н</w:t>
        <w:br/>
        <w:br/>
        <w:t>а</w:t>
        <w:br/>
        <w:br/>
        <w:t>г</w:t>
        <w:br/>
        <w:br/>
        <w:t>л</w:t>
        <w:br/>
        <w:br/>
        <w:t>я</w:t>
        <w:br/>
        <w:br/>
        <w:t>д</w:t>
        <w:br/>
        <w:br/>
        <w:t>н</w:t>
        <w:br/>
        <w:br/>
        <w:t>о</w:t>
        <w:br/>
        <w:br/>
        <w:t>с</w:t>
        <w:br/>
        <w:br/>
        <w:t>т</w:t>
        <w:br/>
        <w:br/>
        <w:t>и</w:t>
        <w:br/>
        <w:br/>
        <w:t>,</w:t>
        <w:br/>
        <w:br/>
        <w:t xml:space="preserve"> </w:t>
        <w:br/>
        <w:br/>
        <w:t>в</w:t>
        <w:br/>
        <w:br/>
        <w:t>о</w:t>
        <w:br/>
        <w:br/>
        <w:t>з</w:t>
        <w:br/>
        <w:br/>
        <w:t>м</w:t>
        <w:br/>
        <w:br/>
        <w:t>о</w:t>
        <w:br/>
        <w:br/>
        <w:t>ж</w:t>
        <w:br/>
        <w:br/>
        <w:t>н</w:t>
        <w:br/>
        <w:br/>
        <w:t>о</w:t>
        <w:br/>
        <w:br/>
        <w:t>с</w:t>
        <w:br/>
        <w:br/>
        <w:t>т</w:t>
        <w:br/>
        <w:br/>
        <w:t>и</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п</w:t>
        <w:br/>
        <w:br/>
        <w:t>р</w:t>
        <w:br/>
        <w:br/>
        <w:t>о</w:t>
        <w:br/>
        <w:br/>
        <w:t>в</w:t>
        <w:br/>
        <w:br/>
        <w:t>е</w:t>
        <w:br/>
        <w:br/>
        <w:t>д</w:t>
        <w:br/>
        <w:br/>
        <w:t>е</w:t>
        <w:br/>
        <w:br/>
        <w:t>н</w:t>
        <w:br/>
        <w:br/>
        <w:t>и</w:t>
        <w:br/>
        <w:br/>
        <w:t>я</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3</w:t>
        <w:br/>
        <w:br/>
        <w:t>D</w:t>
        <w:br/>
        <w:br/>
        <w:t>-</w:t>
        <w:br/>
        <w:br/>
        <w:t>в</w:t>
        <w:br/>
        <w:br/>
        <w:t>и</w:t>
        <w:br/>
        <w:br/>
        <w:t>з</w:t>
        <w:br/>
        <w:br/>
        <w:t>у</w:t>
        <w:br/>
        <w:br/>
        <w:t>а</w:t>
        <w:br/>
        <w:br/>
        <w:t>л</w:t>
        <w:br/>
        <w:br/>
        <w:t>и</w:t>
        <w:br/>
        <w:br/>
        <w:t>з</w:t>
        <w:br/>
        <w:br/>
        <w:t>а</w:t>
        <w:br/>
        <w:br/>
        <w:t>ц</w:t>
        <w:br/>
        <w:br/>
        <w:t>и</w:t>
        <w:br/>
        <w:br/>
        <w:t>и</w:t>
        <w:br/>
        <w:br/>
        <w:t xml:space="preserve"> </w:t>
        <w:br/>
        <w:br/>
        <w:t>д</w:t>
        <w:br/>
        <w:br/>
        <w:t>л</w:t>
        <w:br/>
        <w:br/>
        <w:t>я</w:t>
        <w:br/>
        <w:br/>
        <w:t xml:space="preserve"> </w:t>
        <w:br/>
        <w:br/>
        <w:t>а</w:t>
        <w:br/>
        <w:br/>
        <w:t>н</w:t>
        <w:br/>
        <w:br/>
        <w:t>а</w:t>
        <w:br/>
        <w:br/>
        <w:t>л</w:t>
        <w:br/>
        <w:br/>
        <w:t>и</w:t>
        <w:br/>
        <w:br/>
        <w:t>з</w:t>
        <w:br/>
        <w:br/>
        <w:t>а</w:t>
        <w:br/>
        <w:br/>
        <w:t xml:space="preserve"> </w:t>
        <w:br/>
        <w:br/>
        <w:t>п</w:t>
        <w:br/>
        <w:br/>
        <w:t>р</w:t>
        <w:br/>
        <w:br/>
        <w:t>о</w:t>
        <w:br/>
        <w:br/>
        <w:t>е</w:t>
        <w:br/>
        <w:br/>
        <w:t>к</w:t>
        <w:br/>
        <w:br/>
        <w:t>т</w:t>
        <w:br/>
        <w:br/>
        <w:t>а</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ц</w:t>
        <w:br/>
        <w:br/>
        <w:t>и</w:t>
        <w:br/>
        <w:br/>
        <w:t>ф</w:t>
        <w:br/>
        <w:br/>
        <w:t>р</w:t>
        <w:br/>
        <w:br/>
        <w:t>о</w:t>
        <w:br/>
        <w:br/>
        <w:t>в</w:t>
        <w:br/>
        <w:br/>
        <w:t>ы</w:t>
        <w:br/>
        <w:br/>
        <w:t>х</w:t>
        <w:br/>
        <w:br/>
        <w:t xml:space="preserve"> </w:t>
        <w:br/>
        <w:br/>
        <w:t>м</w:t>
        <w:br/>
        <w:br/>
        <w:t>о</w:t>
        <w:br/>
        <w:br/>
        <w:t>д</w:t>
        <w:br/>
        <w:br/>
        <w:t>е</w:t>
        <w:br/>
        <w:br/>
        <w:t>л</w:t>
        <w:br/>
        <w:br/>
        <w:t>е</w:t>
        <w:br/>
        <w:br/>
        <w:t>й</w:t>
        <w:br/>
        <w:br/>
        <w:t xml:space="preserve"> </w:t>
        <w:br/>
        <w:br/>
        <w:t>д</w:t>
        <w:br/>
        <w:br/>
        <w:t>л</w:t>
        <w:br/>
        <w:br/>
        <w:t>я</w:t>
        <w:br/>
        <w:br/>
        <w:t xml:space="preserve"> </w:t>
        <w:br/>
        <w:br/>
        <w:t>п</w:t>
        <w:br/>
        <w:br/>
        <w:t>р</w:t>
        <w:br/>
        <w:br/>
        <w:t>о</w:t>
        <w:br/>
        <w:br/>
        <w:t>в</w:t>
        <w:br/>
        <w:br/>
        <w:t>е</w:t>
        <w:br/>
        <w:br/>
        <w:t>д</w:t>
        <w:br/>
        <w:br/>
        <w:t>е</w:t>
        <w:br/>
        <w:br/>
        <w:t>н</w:t>
        <w:br/>
        <w:br/>
        <w:t>и</w:t>
        <w:br/>
        <w:br/>
        <w:t>я</w:t>
        <w:br/>
        <w:br/>
        <w:t xml:space="preserve"> </w:t>
        <w:br/>
        <w:br/>
        <w:t>а</w:t>
        <w:br/>
        <w:br/>
        <w:t>н</w:t>
        <w:br/>
        <w:br/>
        <w:t>а</w:t>
        <w:br/>
        <w:br/>
        <w:t>л</w:t>
        <w:br/>
        <w:br/>
        <w:t>и</w:t>
        <w:br/>
        <w:br/>
        <w:t>з</w:t>
        <w:br/>
        <w:br/>
        <w:t>а</w:t>
        <w:br/>
        <w:br/>
        <w:t xml:space="preserve"> </w:t>
        <w:br/>
        <w:br/>
        <w:t>н</w:t>
        <w:br/>
        <w:br/>
        <w:t>а</w:t>
        <w:br/>
        <w:br/>
        <w:t xml:space="preserve"> </w:t>
        <w:br/>
        <w:br/>
        <w:t>п</w:t>
        <w:br/>
        <w:br/>
        <w:t>р</w:t>
        <w:br/>
        <w:br/>
        <w:t>о</w:t>
        <w:br/>
        <w:br/>
        <w:t>ч</w:t>
        <w:br/>
        <w:br/>
        <w:t>н</w:t>
        <w:br/>
        <w:br/>
        <w:t>о</w:t>
        <w:br/>
        <w:br/>
        <w:t>с</w:t>
        <w:br/>
        <w:br/>
        <w:t>т</w:t>
        <w:br/>
        <w:br/>
        <w:t>ь</w:t>
        <w:br/>
        <w:br/>
        <w:t>,</w:t>
        <w:br/>
        <w:br/>
        <w:t xml:space="preserve"> </w:t>
        <w:br/>
        <w:br/>
        <w:t>т</w:t>
        <w:br/>
        <w:br/>
        <w:t>е</w:t>
        <w:br/>
        <w:br/>
        <w:t>п</w:t>
        <w:br/>
        <w:br/>
        <w:t>л</w:t>
        <w:br/>
        <w:br/>
        <w:t>о</w:t>
        <w:br/>
        <w:br/>
        <w:t>п</w:t>
        <w:br/>
        <w:br/>
        <w:t>р</w:t>
        <w:br/>
        <w:br/>
        <w:t>о</w:t>
        <w:br/>
        <w:br/>
        <w:t>в</w:t>
        <w:br/>
        <w:br/>
        <w:t>о</w:t>
        <w:br/>
        <w:br/>
        <w:t>д</w:t>
        <w:br/>
        <w:br/>
        <w:t>н</w:t>
        <w:br/>
        <w:br/>
        <w:t>о</w:t>
        <w:br/>
        <w:br/>
        <w:t>с</w:t>
        <w:br/>
        <w:br/>
        <w:t>т</w:t>
        <w:br/>
        <w:br/>
        <w:t>ь</w:t>
        <w:br/>
        <w:br/>
        <w:t xml:space="preserve"> </w:t>
        <w:br/>
        <w:br/>
        <w:t>и</w:t>
        <w:br/>
        <w:br/>
        <w:t xml:space="preserve"> </w:t>
        <w:br/>
        <w:br/>
        <w:t>д</w:t>
        <w:br/>
        <w:br/>
        <w:t>р</w:t>
        <w:br/>
        <w:br/>
        <w:t>у</w:t>
        <w:br/>
        <w:br/>
        <w:t>г</w:t>
        <w:br/>
        <w:br/>
        <w:t>и</w:t>
        <w:br/>
        <w:br/>
        <w:t>е</w:t>
        <w:br/>
        <w:br/>
        <w:t xml:space="preserve"> </w:t>
        <w:br/>
        <w:br/>
        <w:t>х</w:t>
        <w:br/>
        <w:br/>
        <w:t>а</w:t>
        <w:br/>
        <w:br/>
        <w:t>р</w:t>
        <w:br/>
        <w:br/>
        <w:t>а</w:t>
        <w:br/>
        <w:br/>
        <w:t>к</w:t>
        <w:br/>
        <w:br/>
        <w:t>т</w:t>
        <w:br/>
        <w:br/>
        <w:t>е</w:t>
        <w:br/>
        <w:br/>
        <w:t>р</w:t>
        <w:br/>
        <w:br/>
        <w:t>и</w:t>
        <w:br/>
        <w:br/>
        <w:t>с</w:t>
        <w:br/>
        <w:br/>
        <w:t>т</w:t>
        <w:br/>
        <w:br/>
        <w:t>и</w:t>
        <w:br/>
        <w:br/>
        <w:t>к</w:t>
        <w:br/>
        <w:br/>
        <w:t>и</w:t>
        <w:br/>
        <w:br/>
        <w:t>.</w:t>
        <w:br/>
        <w:br/>
        <w:br/>
        <w:br/>
        <w:br/>
        <w:br/>
        <w:br/>
        <w:br/>
        <w:t>*</w:t>
        <w:br/>
        <w:br/>
        <w:t>*</w:t>
        <w:br/>
        <w:br/>
        <w:t>1</w:t>
        <w:br/>
        <w:br/>
        <w:t>.</w:t>
        <w:br/>
        <w:br/>
        <w:t>3</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 xml:space="preserve"> </w:t>
        <w:br/>
        <w:br/>
        <w:t>и</w:t>
        <w:br/>
        <w:br/>
        <w:t xml:space="preserve"> </w:t>
        <w:br/>
        <w:br/>
        <w:t>т</w:t>
        <w:br/>
        <w:br/>
        <w:t>е</w:t>
        <w:br/>
        <w:br/>
        <w:t>р</w:t>
        <w:br/>
        <w:br/>
        <w:t>м</w:t>
        <w:br/>
        <w:br/>
        <w:t>и</w:t>
        <w:br/>
        <w:br/>
        <w:t>н</w:t>
        <w:br/>
        <w:br/>
        <w:t>ы</w:t>
        <w:br/>
        <w:br/>
        <w:t>:</w:t>
        <w:br/>
        <w:br/>
        <w:t xml:space="preserve"> </w:t>
        <w:br/>
        <w:br/>
        <w:t>B</w:t>
        <w:br/>
        <w:br/>
        <w:t>I</w:t>
        <w:br/>
        <w:br/>
        <w:t>M</w:t>
        <w:br/>
        <w:br/>
        <w:t>,</w:t>
        <w:br/>
        <w:br/>
        <w:t xml:space="preserve"> </w:t>
        <w:br/>
        <w:br/>
        <w:t>C</w:t>
        <w:br/>
        <w:br/>
        <w:t>I</w:t>
        <w:br/>
        <w:br/>
        <w:t>M</w:t>
        <w:br/>
        <w:br/>
        <w:t>,</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t xml:space="preserve"> </w:t>
        <w:br/>
        <w:br/>
        <w:t>и</w:t>
        <w:br/>
        <w:br/>
        <w:t>н</w:t>
        <w:br/>
        <w:br/>
        <w:t>ф</w:t>
        <w:br/>
        <w:br/>
        <w:t>о</w:t>
        <w:br/>
        <w:br/>
        <w:t>р</w:t>
        <w:br/>
        <w:br/>
        <w:t>м</w:t>
        <w:br/>
        <w:br/>
        <w:t>а</w:t>
        <w:br/>
        <w:br/>
        <w:t>ц</w:t>
        <w:br/>
        <w:br/>
        <w:t>и</w:t>
        <w:br/>
        <w:br/>
        <w:t>о</w:t>
        <w:br/>
        <w:br/>
        <w:t>н</w:t>
        <w:br/>
        <w:br/>
        <w:t>н</w:t>
        <w:br/>
        <w:br/>
        <w:t>а</w:t>
        <w:br/>
        <w:br/>
        <w:t>я</w:t>
        <w:br/>
        <w:br/>
        <w:t xml:space="preserve"> </w:t>
        <w:br/>
        <w:br/>
        <w:t>м</w:t>
        <w:br/>
        <w:br/>
        <w:t>о</w:t>
        <w:br/>
        <w:br/>
        <w:t>д</w:t>
        <w:br/>
        <w:br/>
        <w:t>е</w:t>
        <w:br/>
        <w:br/>
        <w:t>л</w:t>
        <w:br/>
        <w:br/>
        <w:t>ь</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о</w:t>
        <w:br/>
        <w:br/>
        <w:t>б</w:t>
        <w:br/>
        <w:br/>
        <w:t>х</w:t>
        <w:br/>
        <w:br/>
        <w:t>о</w:t>
        <w:br/>
        <w:br/>
        <w:t>д</w:t>
        <w:br/>
        <w:br/>
        <w:t>и</w:t>
        <w:br/>
        <w:br/>
        <w:t>м</w:t>
        <w:br/>
        <w:br/>
        <w:t>о</w:t>
        <w:br/>
        <w:br/>
        <w:t xml:space="preserve"> </w:t>
        <w:br/>
        <w:br/>
        <w:t>ч</w:t>
        <w:br/>
        <w:br/>
        <w:t>е</w:t>
        <w:br/>
        <w:br/>
        <w:t>т</w:t>
        <w:br/>
        <w:br/>
        <w:t>к</w:t>
        <w:br/>
        <w:br/>
        <w:t>о</w:t>
        <w:br/>
        <w:br/>
        <w:t>е</w:t>
        <w:br/>
        <w:br/>
        <w:t xml:space="preserve"> </w:t>
        <w:br/>
        <w:br/>
        <w:t>п</w:t>
        <w:br/>
        <w:br/>
        <w:t>о</w:t>
        <w:br/>
        <w:br/>
        <w:t>н</w:t>
        <w:br/>
        <w:br/>
        <w:t>и</w:t>
        <w:br/>
        <w:br/>
        <w:t>м</w:t>
        <w:br/>
        <w:br/>
        <w:t>а</w:t>
        <w:br/>
        <w:br/>
        <w:t>н</w:t>
        <w:br/>
        <w:br/>
        <w:t>и</w:t>
        <w:br/>
        <w:br/>
        <w:t>е</w:t>
        <w:br/>
        <w:br/>
        <w:t xml:space="preserve"> </w:t>
        <w:br/>
        <w:br/>
        <w:t>о</w:t>
        <w:br/>
        <w:br/>
        <w:t>с</w:t>
        <w:br/>
        <w:br/>
        <w:t>н</w:t>
        <w:br/>
        <w:br/>
        <w:t>о</w:t>
        <w:br/>
        <w:br/>
        <w:t>в</w:t>
        <w:br/>
        <w:br/>
        <w:t>н</w:t>
        <w:br/>
        <w:br/>
        <w:t>ы</w:t>
        <w:br/>
        <w:br/>
        <w:t>х</w:t>
        <w:br/>
        <w:br/>
        <w:t xml:space="preserve"> </w:t>
        <w:br/>
        <w:br/>
        <w:t>п</w:t>
        <w:br/>
        <w:br/>
        <w:t>о</w:t>
        <w:br/>
        <w:br/>
        <w:t>н</w:t>
        <w:br/>
        <w:br/>
        <w:t>я</w:t>
        <w:br/>
        <w:br/>
        <w:t>т</w:t>
        <w:br/>
        <w:br/>
        <w:t>и</w:t>
        <w:br/>
        <w:br/>
        <w:t>й</w:t>
        <w:br/>
        <w:br/>
        <w:t xml:space="preserve"> </w:t>
        <w:br/>
        <w:br/>
        <w:t>и</w:t>
        <w:br/>
        <w:br/>
        <w:t xml:space="preserve"> </w:t>
        <w:br/>
        <w:br/>
        <w:t>т</w:t>
        <w:br/>
        <w:br/>
        <w:t>е</w:t>
        <w:br/>
        <w:br/>
        <w:t>р</w:t>
        <w:br/>
        <w:br/>
        <w:t>м</w:t>
        <w:br/>
        <w:br/>
        <w:t>и</w:t>
        <w:br/>
        <w:br/>
        <w:t>н</w:t>
        <w:br/>
        <w:br/>
        <w:t>о</w:t>
        <w:br/>
        <w:br/>
        <w:t>в</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ц</w:t>
        <w:br/>
        <w:br/>
        <w:t>и</w:t>
        <w:br/>
        <w:br/>
        <w:t>ф</w:t>
        <w:br/>
        <w:br/>
        <w:t>р</w:t>
        <w:br/>
        <w:br/>
        <w:t>о</w:t>
        <w:br/>
        <w:br/>
        <w:t>в</w:t>
        <w:br/>
        <w:br/>
        <w:t>о</w:t>
        <w:br/>
        <w:br/>
        <w:t>м</w:t>
        <w:br/>
        <w:br/>
        <w:t xml:space="preserve"> </w:t>
        <w:br/>
        <w:br/>
        <w:t>п</w:t>
        <w:br/>
        <w:br/>
        <w:t>р</w:t>
        <w:br/>
        <w:br/>
        <w:t>о</w:t>
        <w:br/>
        <w:br/>
        <w:t>е</w:t>
        <w:br/>
        <w:br/>
        <w:t>к</w:t>
        <w:br/>
        <w:br/>
        <w:t>т</w:t>
        <w:br/>
        <w:br/>
        <w:t>и</w:t>
        <w:br/>
        <w:br/>
        <w:t>р</w:t>
        <w:br/>
        <w:br/>
        <w:t>о</w:t>
        <w:br/>
        <w:br/>
        <w:t>в</w:t>
        <w:br/>
        <w:br/>
        <w:t>а</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B</w:t>
        <w:br/>
        <w:br/>
        <w:t>I</w:t>
        <w:br/>
        <w:br/>
        <w:t>M</w:t>
        <w:br/>
        <w:br/>
        <w:t xml:space="preserve"> </w:t>
        <w:br/>
        <w:br/>
        <w:t>(</w:t>
        <w:br/>
        <w:br/>
        <w:t>B</w:t>
        <w:br/>
        <w:br/>
        <w:t>u</w:t>
        <w:br/>
        <w:br/>
        <w:t>i</w:t>
        <w:br/>
        <w:br/>
        <w:t>l</w:t>
        <w:br/>
        <w:br/>
        <w:t>d</w:t>
        <w:br/>
        <w:br/>
        <w:t>i</w:t>
        <w:br/>
        <w:br/>
        <w:t>n</w:t>
        <w:br/>
        <w:br/>
        <w:t>g</w:t>
        <w:br/>
        <w:br/>
        <w:t xml:space="preserve"> </w:t>
        <w:br/>
        <w:br/>
        <w:t>I</w:t>
        <w:br/>
        <w:br/>
        <w:t>n</w:t>
        <w:br/>
        <w:br/>
        <w:t>f</w:t>
        <w:br/>
        <w:br/>
        <w:t>o</w:t>
        <w:br/>
        <w:br/>
        <w:t>r</w:t>
        <w:br/>
        <w:br/>
        <w:t>m</w:t>
        <w:br/>
        <w:br/>
        <w:t>a</w:t>
        <w:br/>
        <w:br/>
        <w:t>t</w:t>
        <w:br/>
        <w:br/>
        <w:t>i</w:t>
        <w:br/>
        <w:br/>
        <w:t>o</w:t>
        <w:br/>
        <w:br/>
        <w:t>n</w:t>
        <w:br/>
        <w:br/>
        <w:t xml:space="preserve"> </w:t>
        <w:br/>
        <w:br/>
        <w:t>M</w:t>
        <w:br/>
        <w:br/>
        <w:t>o</w:t>
        <w:br/>
        <w:br/>
        <w:t>d</w:t>
        <w:br/>
        <w:br/>
        <w:t>e</w:t>
        <w:br/>
        <w:br/>
        <w:t>l</w:t>
        <w:br/>
        <w:br/>
        <w:t>i</w:t>
        <w:br/>
        <w:br/>
        <w:t>n</w:t>
        <w:br/>
        <w:br/>
        <w:t>g</w:t>
        <w:br/>
        <w:br/>
        <w:t>)</w:t>
        <w:br/>
        <w:br/>
        <w:t xml:space="preserve"> </w:t>
        <w:br/>
        <w:br/>
        <w:t>к</w:t>
        <w:br/>
        <w:br/>
        <w:t>а</w:t>
        <w:br/>
        <w:br/>
        <w:t>к</w:t>
        <w:br/>
        <w:br/>
        <w:t xml:space="preserve"> </w:t>
        <w:br/>
        <w:br/>
        <w:t>п</w:t>
        <w:br/>
        <w:br/>
        <w:t>р</w:t>
        <w:br/>
        <w:br/>
        <w:t>о</w:t>
        <w:br/>
        <w:br/>
        <w:t>ц</w:t>
        <w:br/>
        <w:br/>
        <w:t>е</w:t>
        <w:br/>
        <w:br/>
        <w:t>с</w:t>
        <w:br/>
        <w:br/>
        <w:t>с</w:t>
        <w:br/>
        <w:br/>
        <w:t>а</w:t>
        <w:br/>
        <w:br/>
        <w:t>,</w:t>
        <w:br/>
        <w:br/>
        <w:t xml:space="preserve"> </w:t>
        <w:br/>
        <w:br/>
        <w:t>о</w:t>
        <w:br/>
        <w:br/>
        <w:t>с</w:t>
        <w:br/>
        <w:br/>
        <w:t>н</w:t>
        <w:br/>
        <w:br/>
        <w:t>о</w:t>
        <w:br/>
        <w:br/>
        <w:t>в</w:t>
        <w:br/>
        <w:br/>
        <w:t>а</w:t>
        <w:br/>
        <w:br/>
        <w:t>н</w:t>
        <w:br/>
        <w:br/>
        <w:t>н</w:t>
        <w:br/>
        <w:br/>
        <w:t>о</w:t>
        <w:br/>
        <w:br/>
        <w:t>г</w:t>
        <w:br/>
        <w:br/>
        <w:t>о</w:t>
        <w:br/>
        <w:br/>
        <w:t xml:space="preserve"> </w:t>
        <w:br/>
        <w:br/>
        <w:t>н</w:t>
        <w:br/>
        <w:br/>
        <w:t>а</w:t>
        <w:br/>
        <w:br/>
        <w:t xml:space="preserve"> </w:t>
        <w:br/>
        <w:br/>
        <w:t>м</w:t>
        <w:br/>
        <w:br/>
        <w:t>о</w:t>
        <w:br/>
        <w:br/>
        <w:t>д</w:t>
        <w:br/>
        <w:br/>
        <w:t>е</w:t>
        <w:br/>
        <w:br/>
        <w:t>л</w:t>
        <w:br/>
        <w:br/>
        <w:t>и</w:t>
        <w:br/>
        <w:br/>
        <w:t>,</w:t>
        <w:br/>
        <w:br/>
        <w:t xml:space="preserve"> </w:t>
        <w:br/>
        <w:br/>
        <w:t>а</w:t>
        <w:br/>
        <w:br/>
        <w:t xml:space="preserve"> </w:t>
        <w:br/>
        <w:br/>
        <w:t>н</w:t>
        <w:br/>
        <w:br/>
        <w:t>е</w:t>
        <w:br/>
        <w:br/>
        <w:t xml:space="preserve"> </w:t>
        <w:br/>
        <w:br/>
        <w:t>н</w:t>
        <w:br/>
        <w:br/>
        <w:t>а</w:t>
        <w:br/>
        <w:br/>
        <w:t xml:space="preserve"> </w:t>
        <w:br/>
        <w:br/>
        <w:t>ч</w:t>
        <w:br/>
        <w:br/>
        <w:t>е</w:t>
        <w:br/>
        <w:br/>
        <w:t>р</w:t>
        <w:br/>
        <w:br/>
        <w:t>т</w:t>
        <w:br/>
        <w:br/>
        <w:t>е</w:t>
        <w:br/>
        <w:br/>
        <w:t>ж</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C</w:t>
        <w:br/>
        <w:br/>
        <w:t>I</w:t>
        <w:br/>
        <w:br/>
        <w:t>M</w:t>
        <w:br/>
        <w:br/>
        <w:t xml:space="preserve"> </w:t>
        <w:br/>
        <w:br/>
        <w:t>(</w:t>
        <w:br/>
        <w:br/>
        <w:t>C</w:t>
        <w:br/>
        <w:br/>
        <w:t>o</w:t>
        <w:br/>
        <w:br/>
        <w:t>n</w:t>
        <w:br/>
        <w:br/>
        <w:t>s</w:t>
        <w:br/>
        <w:br/>
        <w:t>t</w:t>
        <w:br/>
        <w:br/>
        <w:t>r</w:t>
        <w:br/>
        <w:br/>
        <w:t>u</w:t>
        <w:br/>
        <w:br/>
        <w:t>c</w:t>
        <w:br/>
        <w:br/>
        <w:t>t</w:t>
        <w:br/>
        <w:br/>
        <w:t>i</w:t>
        <w:br/>
        <w:br/>
        <w:t>o</w:t>
        <w:br/>
        <w:br/>
        <w:t>n</w:t>
        <w:br/>
        <w:br/>
        <w:t xml:space="preserve"> </w:t>
        <w:br/>
        <w:br/>
        <w:t>I</w:t>
        <w:br/>
        <w:br/>
        <w:t>n</w:t>
        <w:br/>
        <w:br/>
        <w:t>f</w:t>
        <w:br/>
        <w:br/>
        <w:t>o</w:t>
        <w:br/>
        <w:br/>
        <w:t>r</w:t>
        <w:br/>
        <w:br/>
        <w:t>m</w:t>
        <w:br/>
        <w:br/>
        <w:t>a</w:t>
        <w:br/>
        <w:br/>
        <w:t>t</w:t>
        <w:br/>
        <w:br/>
        <w:t>i</w:t>
        <w:br/>
        <w:br/>
        <w:t>o</w:t>
        <w:br/>
        <w:br/>
        <w:t>n</w:t>
        <w:br/>
        <w:br/>
        <w:t xml:space="preserve"> </w:t>
        <w:br/>
        <w:br/>
        <w:t>M</w:t>
        <w:br/>
        <w:br/>
        <w:t>o</w:t>
        <w:br/>
        <w:br/>
        <w:t>d</w:t>
        <w:br/>
        <w:br/>
        <w:t>e</w:t>
        <w:br/>
        <w:br/>
        <w:t>l</w:t>
        <w:br/>
        <w:br/>
        <w:t>i</w:t>
        <w:br/>
        <w:br/>
        <w:t>n</w:t>
        <w:br/>
        <w:br/>
        <w:t>g</w:t>
        <w:br/>
        <w:br/>
        <w:t>)</w:t>
        <w:br/>
        <w:br/>
        <w:t xml:space="preserve"> </w:t>
        <w:br/>
        <w:br/>
        <w:t>к</w:t>
        <w:br/>
        <w:br/>
        <w:t>а</w:t>
        <w:br/>
        <w:br/>
        <w:t>к</w:t>
        <w:br/>
        <w:br/>
        <w:t xml:space="preserve"> </w:t>
        <w:br/>
        <w:br/>
        <w:t>р</w:t>
        <w:br/>
        <w:br/>
        <w:t>а</w:t>
        <w:br/>
        <w:br/>
        <w:t>с</w:t>
        <w:br/>
        <w:br/>
        <w:t>ш</w:t>
        <w:br/>
        <w:br/>
        <w:t>и</w:t>
        <w:br/>
        <w:br/>
        <w:t>р</w:t>
        <w:br/>
        <w:br/>
        <w:t>е</w:t>
        <w:br/>
        <w:br/>
        <w:t>н</w:t>
        <w:br/>
        <w:br/>
        <w:t>и</w:t>
        <w:br/>
        <w:br/>
        <w:t>е</w:t>
        <w:br/>
        <w:br/>
        <w:t xml:space="preserve"> </w:t>
        <w:br/>
        <w:br/>
        <w:t>B</w:t>
        <w:br/>
        <w:br/>
        <w:t>I</w:t>
        <w:br/>
        <w:br/>
        <w:t>M</w:t>
        <w:br/>
        <w:br/>
        <w:t>,</w:t>
        <w:br/>
        <w:br/>
        <w:t xml:space="preserve"> </w:t>
        <w:br/>
        <w:br/>
        <w:t>о</w:t>
        <w:br/>
        <w:br/>
        <w:t>х</w:t>
        <w:br/>
        <w:br/>
        <w:t>в</w:t>
        <w:br/>
        <w:br/>
        <w:t>а</w:t>
        <w:br/>
        <w:br/>
        <w:t>т</w:t>
        <w:br/>
        <w:br/>
        <w:t>ы</w:t>
        <w:br/>
        <w:br/>
        <w:t>в</w:t>
        <w:br/>
        <w:br/>
        <w:t>а</w:t>
        <w:br/>
        <w:br/>
        <w:t>ю</w:t>
        <w:br/>
        <w:br/>
        <w:t>щ</w:t>
        <w:br/>
        <w:br/>
        <w:t>е</w:t>
        <w:br/>
        <w:br/>
        <w:t>е</w:t>
        <w:br/>
        <w:br/>
        <w:t xml:space="preserve"> </w:t>
        <w:br/>
        <w:br/>
        <w:t>в</w:t>
        <w:br/>
        <w:br/>
        <w:t>е</w:t>
        <w:br/>
        <w:br/>
        <w:t>с</w:t>
        <w:br/>
        <w:br/>
        <w:t>ь</w:t>
        <w:br/>
        <w:br/>
        <w:t xml:space="preserve"> </w:t>
        <w:br/>
        <w:br/>
        <w:t>ж</w:t>
        <w:br/>
        <w:br/>
        <w:t>и</w:t>
        <w:br/>
        <w:br/>
        <w:t>з</w:t>
        <w:br/>
        <w:br/>
        <w:t>н</w:t>
        <w:br/>
        <w:br/>
        <w:t>е</w:t>
        <w:br/>
        <w:br/>
        <w:t>н</w:t>
        <w:br/>
        <w:br/>
        <w:t>н</w:t>
        <w:br/>
        <w:br/>
        <w:t>ы</w:t>
        <w:br/>
        <w:br/>
        <w:t>й</w:t>
        <w:br/>
        <w:br/>
        <w:t xml:space="preserve"> </w:t>
        <w:br/>
        <w:br/>
        <w:t>ц</w:t>
        <w:br/>
        <w:br/>
        <w:t>и</w:t>
        <w:br/>
        <w:br/>
        <w:t>к</w:t>
        <w:br/>
        <w:br/>
        <w:t>л</w:t>
        <w:br/>
        <w:br/>
        <w:t xml:space="preserve"> </w:t>
        <w:br/>
        <w:br/>
        <w:t>с</w:t>
        <w:br/>
        <w:br/>
        <w:t>т</w:t>
        <w:br/>
        <w:br/>
        <w:t>р</w:t>
        <w:br/>
        <w:br/>
        <w:t>о</w:t>
        <w:br/>
        <w:br/>
        <w:t>и</w:t>
        <w:br/>
        <w:br/>
        <w:t>т</w:t>
        <w:br/>
        <w:br/>
        <w:t>е</w:t>
        <w:br/>
        <w:br/>
        <w:t>л</w:t>
        <w:br/>
        <w:br/>
        <w:t>ь</w:t>
        <w:br/>
        <w:br/>
        <w:t>н</w:t>
        <w:br/>
        <w:br/>
        <w:t>о</w:t>
        <w:br/>
        <w:br/>
        <w:t>г</w:t>
        <w:br/>
        <w:br/>
        <w:t>о</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к</w:t>
        <w:br/>
        <w:br/>
        <w:t>а</w:t>
        <w:br/>
        <w:br/>
        <w:t>к</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w:t>
        <w:br/>
        <w:br/>
        <w:t xml:space="preserve"> </w:t>
        <w:br/>
        <w:br/>
        <w:t>и</w:t>
        <w:br/>
        <w:br/>
        <w:t>с</w:t>
        <w:br/>
        <w:br/>
        <w:t>п</w:t>
        <w:br/>
        <w:br/>
        <w:t>о</w:t>
        <w:br/>
        <w:br/>
        <w:t>л</w:t>
        <w:br/>
        <w:br/>
        <w:t>ь</w:t>
        <w:br/>
        <w:br/>
        <w:t>з</w:t>
        <w:br/>
        <w:br/>
        <w:t>у</w:t>
        <w:br/>
        <w:br/>
        <w:t>е</w:t>
        <w:br/>
        <w:br/>
        <w:t>м</w:t>
        <w:br/>
        <w:br/>
        <w:t>о</w:t>
        <w:br/>
        <w:br/>
        <w:t>й</w:t>
        <w:br/>
        <w:br/>
        <w:t xml:space="preserve"> </w:t>
        <w:br/>
        <w:br/>
        <w:t>д</w:t>
        <w:br/>
        <w:br/>
        <w:t>л</w:t>
        <w:br/>
        <w:br/>
        <w:t>я</w:t>
        <w:br/>
        <w:br/>
        <w:t xml:space="preserve"> </w:t>
        <w:br/>
        <w:br/>
        <w:t>м</w:t>
        <w:br/>
        <w:br/>
        <w:t>о</w:t>
        <w:br/>
        <w:br/>
        <w:t>н</w:t>
        <w:br/>
        <w:br/>
        <w:t>и</w:t>
        <w:br/>
        <w:br/>
        <w:t>т</w:t>
        <w:br/>
        <w:br/>
        <w:t>о</w:t>
        <w:br/>
        <w:br/>
        <w:t>р</w:t>
        <w:br/>
        <w:br/>
        <w:t>и</w:t>
        <w:br/>
        <w:br/>
        <w:t>н</w:t>
        <w:br/>
        <w:br/>
        <w:t>г</w:t>
        <w:br/>
        <w:br/>
        <w:t>а</w:t>
        <w:br/>
        <w:br/>
        <w:t>,</w:t>
        <w:br/>
        <w:br/>
        <w:t xml:space="preserve"> </w:t>
        <w:br/>
        <w:br/>
        <w:t>а</w:t>
        <w:br/>
        <w:br/>
        <w:t>н</w:t>
        <w:br/>
        <w:br/>
        <w:t>а</w:t>
        <w:br/>
        <w:br/>
        <w:t>л</w:t>
        <w:br/>
        <w:br/>
        <w:t>и</w:t>
        <w:br/>
        <w:br/>
        <w:t>з</w:t>
        <w:br/>
        <w:br/>
        <w:t>а</w:t>
        <w:br/>
        <w:br/>
        <w:t xml:space="preserve"> </w:t>
        <w:br/>
        <w:br/>
        <w:t>и</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к</w:t>
        <w:br/>
        <w:br/>
        <w:t>а</w:t>
        <w:br/>
        <w:br/>
        <w:t>к</w:t>
        <w:br/>
        <w:br/>
        <w:t xml:space="preserve"> </w:t>
        <w:br/>
        <w:br/>
        <w:t>ц</w:t>
        <w:br/>
        <w:br/>
        <w:t>е</w:t>
        <w:br/>
        <w:br/>
        <w:t>н</w:t>
        <w:br/>
        <w:br/>
        <w:t>т</w:t>
        <w:br/>
        <w:br/>
        <w:t>р</w:t>
        <w:br/>
        <w:br/>
        <w:t>а</w:t>
        <w:br/>
        <w:br/>
        <w:t>л</w:t>
        <w:br/>
        <w:br/>
        <w:t>ь</w:t>
        <w:br/>
        <w:br/>
        <w:t>н</w:t>
        <w:br/>
        <w:br/>
        <w:t>о</w:t>
        <w:br/>
        <w:br/>
        <w:t>г</w:t>
        <w:br/>
        <w:br/>
        <w:t>о</w:t>
        <w:br/>
        <w:br/>
        <w:t xml:space="preserve"> </w:t>
        <w:br/>
        <w:br/>
        <w:t>и</w:t>
        <w:br/>
        <w:br/>
        <w:t>с</w:t>
        <w:br/>
        <w:br/>
        <w:t>т</w:t>
        <w:br/>
        <w:br/>
        <w:t>о</w:t>
        <w:br/>
        <w:br/>
        <w:t>ч</w:t>
        <w:br/>
        <w:br/>
        <w:t>н</w:t>
        <w:br/>
        <w:br/>
        <w:t>и</w:t>
        <w:br/>
        <w:br/>
        <w:t>к</w:t>
        <w:br/>
        <w:br/>
        <w:t>а</w:t>
        <w:br/>
        <w:br/>
        <w:t xml:space="preserve"> </w:t>
        <w:br/>
        <w:br/>
        <w:t>и</w:t>
        <w:br/>
        <w:br/>
        <w:t>н</w:t>
        <w:br/>
        <w:br/>
        <w:t>ф</w:t>
        <w:br/>
        <w:br/>
        <w:t>о</w:t>
        <w:br/>
        <w:br/>
        <w:t>р</w:t>
        <w:br/>
        <w:br/>
        <w:t>м</w:t>
        <w:br/>
        <w:br/>
        <w:t>а</w:t>
        <w:br/>
        <w:br/>
        <w:t>ц</w:t>
        <w:br/>
        <w:br/>
        <w:t>и</w:t>
        <w:br/>
        <w:br/>
        <w:t>и</w:t>
        <w:br/>
        <w:br/>
        <w:t xml:space="preserve"> </w:t>
        <w:br/>
        <w:br/>
        <w:t>о</w:t>
        <w:br/>
        <w:br/>
        <w:t xml:space="preserve"> </w:t>
        <w:br/>
        <w:br/>
        <w:t>п</w:t>
        <w:br/>
        <w:br/>
        <w:t>р</w:t>
        <w:br/>
        <w:br/>
        <w:t>о</w:t>
        <w:br/>
        <w:br/>
        <w:t>е</w:t>
        <w:br/>
        <w:br/>
        <w:t>к</w:t>
        <w:br/>
        <w:br/>
        <w:t>т</w:t>
        <w:br/>
        <w:br/>
        <w:t>е</w:t>
        <w:br/>
        <w:br/>
        <w:t>,</w:t>
        <w:br/>
        <w:br/>
        <w:t xml:space="preserve"> </w:t>
        <w:br/>
        <w:br/>
        <w:t>с</w:t>
        <w:br/>
        <w:br/>
        <w:t>о</w:t>
        <w:br/>
        <w:br/>
        <w:t>д</w:t>
        <w:br/>
        <w:br/>
        <w:t>е</w:t>
        <w:br/>
        <w:br/>
        <w:t>р</w:t>
        <w:br/>
        <w:br/>
        <w:t>ж</w:t>
        <w:br/>
        <w:br/>
        <w:t>а</w:t>
        <w:br/>
        <w:br/>
        <w:t>щ</w:t>
        <w:br/>
        <w:br/>
        <w:t>е</w:t>
        <w:br/>
        <w:br/>
        <w:t>г</w:t>
        <w:br/>
        <w:br/>
        <w:t>о</w:t>
        <w:br/>
        <w:br/>
        <w:t xml:space="preserve"> </w:t>
        <w:br/>
        <w:br/>
        <w:t>г</w:t>
        <w:br/>
        <w:br/>
        <w:t>е</w:t>
        <w:br/>
        <w:br/>
        <w:t>о</w:t>
        <w:br/>
        <w:br/>
        <w:t>м</w:t>
        <w:br/>
        <w:br/>
        <w:t>е</w:t>
        <w:br/>
        <w:br/>
        <w:t>т</w:t>
        <w:br/>
        <w:br/>
        <w:t>р</w:t>
        <w:br/>
        <w:br/>
        <w:t>и</w:t>
        <w:br/>
        <w:br/>
        <w:t>ч</w:t>
        <w:br/>
        <w:br/>
        <w:t>е</w:t>
        <w:br/>
        <w:br/>
        <w:t>с</w:t>
        <w:br/>
        <w:br/>
        <w:t>к</w:t>
        <w:br/>
        <w:br/>
        <w:t>и</w:t>
        <w:br/>
        <w:br/>
        <w:t>е</w:t>
        <w:br/>
        <w:br/>
        <w:t xml:space="preserve"> </w:t>
        <w:br/>
        <w:br/>
        <w:t>и</w:t>
        <w:br/>
        <w:br/>
        <w:t xml:space="preserve"> </w:t>
        <w:br/>
        <w:br/>
        <w:t>н</w:t>
        <w:br/>
        <w:br/>
        <w:t>е</w:t>
        <w:br/>
        <w:br/>
        <w:t>г</w:t>
        <w:br/>
        <w:br/>
        <w:t>е</w:t>
        <w:br/>
        <w:br/>
        <w:t>о</w:t>
        <w:br/>
        <w:br/>
        <w:t>м</w:t>
        <w:br/>
        <w:br/>
        <w:t>е</w:t>
        <w:br/>
        <w:br/>
        <w:t>т</w:t>
        <w:br/>
        <w:br/>
        <w:t>р</w:t>
        <w:br/>
        <w:br/>
        <w:t>и</w:t>
        <w:br/>
        <w:br/>
        <w:t>ч</w:t>
        <w:br/>
        <w:br/>
        <w:t>е</w:t>
        <w:br/>
        <w:br/>
        <w:t>с</w:t>
        <w:br/>
        <w:br/>
        <w:t>к</w:t>
        <w:br/>
        <w:br/>
        <w:t>и</w:t>
        <w:br/>
        <w:br/>
        <w:t>е</w:t>
        <w:br/>
        <w:br/>
        <w:t xml:space="preserve"> </w:t>
        <w:br/>
        <w:br/>
        <w:t>д</w:t>
        <w:br/>
        <w:br/>
        <w:t>а</w:t>
        <w:br/>
        <w:br/>
        <w:t>н</w:t>
        <w:br/>
        <w:br/>
        <w:t>н</w:t>
        <w:br/>
        <w:br/>
        <w:t>ы</w:t>
        <w:br/>
        <w:br/>
        <w:t>е</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в</w:t>
        <w:br/>
        <w:br/>
        <w:t>я</w:t>
        <w:br/>
        <w:br/>
        <w:t>з</w:t>
        <w:br/>
        <w:br/>
        <w:t>ь</w:t>
        <w:br/>
        <w:br/>
        <w:t xml:space="preserve"> </w:t>
        <w:br/>
        <w:br/>
        <w:t>м</w:t>
        <w:br/>
        <w:br/>
        <w:t>е</w:t>
        <w:br/>
        <w:br/>
        <w:t>ж</w:t>
        <w:br/>
        <w:br/>
        <w:t>д</w:t>
        <w:br/>
        <w:br/>
        <w:t>у</w:t>
        <w:br/>
        <w:br/>
        <w:t xml:space="preserve"> </w:t>
        <w:br/>
        <w:br/>
        <w:t>э</w:t>
        <w:br/>
        <w:br/>
        <w:t>т</w:t>
        <w:br/>
        <w:br/>
        <w:t>и</w:t>
        <w:br/>
        <w:br/>
        <w:t>м</w:t>
        <w:br/>
        <w:br/>
        <w:t>и</w:t>
        <w:br/>
        <w:br/>
        <w:t xml:space="preserve"> </w:t>
        <w:br/>
        <w:br/>
        <w:t>п</w:t>
        <w:br/>
        <w:br/>
        <w:t>о</w:t>
        <w:br/>
        <w:br/>
        <w:t>н</w:t>
        <w:br/>
        <w:br/>
        <w:t>я</w:t>
        <w:br/>
        <w:br/>
        <w:t>т</w:t>
        <w:br/>
        <w:br/>
        <w:t>и</w:t>
        <w:br/>
        <w:br/>
        <w:t>я</w:t>
        <w:br/>
        <w:br/>
        <w:t>м</w:t>
        <w:br/>
        <w:br/>
        <w:t>и</w:t>
        <w:br/>
        <w:br/>
        <w:t>:</w:t>
        <w:br/>
        <w:br/>
        <w:t xml:space="preserve"> </w:t>
        <w:br/>
        <w:br/>
        <w:t>B</w:t>
        <w:br/>
        <w:br/>
        <w:t>I</w:t>
        <w:br/>
        <w:br/>
        <w:t>M</w:t>
        <w:br/>
        <w:br/>
        <w:t xml:space="preserve"> </w:t>
        <w:br/>
        <w:br/>
        <w:t>–</w:t>
        <w:br/>
        <w:br/>
        <w:t xml:space="preserve"> </w:t>
        <w:br/>
        <w:br/>
        <w:t>о</w:t>
        <w:br/>
        <w:br/>
        <w:t>с</w:t>
        <w:br/>
        <w:br/>
        <w:t>н</w:t>
        <w:br/>
        <w:br/>
        <w:t>о</w:t>
        <w:br/>
        <w:br/>
        <w:t>в</w:t>
        <w:br/>
        <w:br/>
        <w:t>а</w:t>
        <w:br/>
        <w:br/>
        <w:t xml:space="preserve"> </w:t>
        <w:br/>
        <w:br/>
        <w:t>д</w:t>
        <w:br/>
        <w:br/>
        <w:t>л</w:t>
        <w:br/>
        <w:br/>
        <w:t>я</w:t>
        <w:br/>
        <w:br/>
        <w:t xml:space="preserve"> </w:t>
        <w:br/>
        <w:br/>
        <w:t>с</w:t>
        <w:br/>
        <w:br/>
        <w:t>о</w:t>
        <w:br/>
        <w:br/>
        <w:t>з</w:t>
        <w:br/>
        <w:br/>
        <w:t>д</w:t>
        <w:br/>
        <w:br/>
        <w:t>а</w:t>
        <w:br/>
        <w:br/>
        <w:t>н</w:t>
        <w:br/>
        <w:br/>
        <w:t>и</w:t>
        <w:br/>
        <w:br/>
        <w:t>я</w:t>
        <w:br/>
        <w:br/>
        <w:t xml:space="preserve"> </w:t>
        <w:br/>
        <w:br/>
        <w:t>C</w:t>
        <w:br/>
        <w:br/>
        <w:t>I</w:t>
        <w:br/>
        <w:br/>
        <w:t>M</w:t>
        <w:br/>
        <w:br/>
        <w:t xml:space="preserve"> </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и</w:t>
        <w:br/>
        <w:br/>
        <w:t>н</w:t>
        <w:br/>
        <w:br/>
        <w:t>ф</w:t>
        <w:br/>
        <w:br/>
        <w:t>о</w:t>
        <w:br/>
        <w:br/>
        <w:t>р</w:t>
        <w:br/>
        <w:br/>
        <w:t>м</w:t>
        <w:br/>
        <w:br/>
        <w:t>а</w:t>
        <w:br/>
        <w:br/>
        <w:t>ц</w:t>
        <w:br/>
        <w:br/>
        <w:t>и</w:t>
        <w:br/>
        <w:br/>
        <w:t>я</w:t>
        <w:br/>
        <w:br/>
        <w:t>,</w:t>
        <w:br/>
        <w:br/>
        <w:t xml:space="preserve"> </w:t>
        <w:br/>
        <w:br/>
        <w:t>с</w:t>
        <w:br/>
        <w:br/>
        <w:t>о</w:t>
        <w:br/>
        <w:br/>
        <w:t>з</w:t>
        <w:br/>
        <w:br/>
        <w:t>д</w:t>
        <w:br/>
        <w:br/>
        <w:t>а</w:t>
        <w:br/>
        <w:br/>
        <w:t>н</w:t>
        <w:br/>
        <w:br/>
        <w:t>н</w:t>
        <w:br/>
        <w:br/>
        <w:t>а</w:t>
        <w:br/>
        <w:br/>
        <w:t>я</w:t>
        <w:br/>
        <w:br/>
        <w:t xml:space="preserve"> </w:t>
        <w:br/>
        <w:br/>
        <w:t>в</w:t>
        <w:br/>
        <w:br/>
        <w:t xml:space="preserve"> </w:t>
        <w:br/>
        <w:br/>
        <w:t>B</w:t>
        <w:br/>
        <w:br/>
        <w:t>I</w:t>
        <w:br/>
        <w:br/>
        <w:t>M</w:t>
        <w:br/>
        <w:br/>
        <w:t>-</w:t>
        <w:br/>
        <w:br/>
        <w:t>м</w:t>
        <w:br/>
        <w:br/>
        <w:t>о</w:t>
        <w:br/>
        <w:br/>
        <w:t>д</w:t>
        <w:br/>
        <w:br/>
        <w:t>е</w:t>
        <w:br/>
        <w:br/>
        <w:t>л</w:t>
        <w:br/>
        <w:br/>
        <w:t>и</w:t>
        <w:br/>
        <w:br/>
        <w:t>,</w:t>
        <w:br/>
        <w:br/>
        <w:t xml:space="preserve"> </w:t>
        <w:br/>
        <w:br/>
        <w:t>м</w:t>
        <w:br/>
        <w:br/>
        <w:t>о</w:t>
        <w:br/>
        <w:br/>
        <w:t>ж</w:t>
        <w:br/>
        <w:br/>
        <w:t>е</w:t>
        <w:br/>
        <w:br/>
        <w:t>т</w:t>
        <w:br/>
        <w:br/>
        <w:t xml:space="preserve"> </w:t>
        <w:br/>
        <w:br/>
        <w:t>б</w:t>
        <w:br/>
        <w:br/>
        <w:t>ы</w:t>
        <w:br/>
        <w:br/>
        <w:t>т</w:t>
        <w:br/>
        <w:br/>
        <w:t>ь</w:t>
        <w:br/>
        <w:br/>
        <w:t xml:space="preserve"> </w:t>
        <w:br/>
        <w:br/>
        <w:t>и</w:t>
        <w:br/>
        <w:br/>
        <w:t>с</w:t>
        <w:br/>
        <w:br/>
        <w:t>п</w:t>
        <w:br/>
        <w:br/>
        <w:t>о</w:t>
        <w:br/>
        <w:br/>
        <w:t>л</w:t>
        <w:br/>
        <w:br/>
        <w:t>ь</w:t>
        <w:br/>
        <w:br/>
        <w:t>з</w:t>
        <w:br/>
        <w:br/>
        <w:t>о</w:t>
        <w:br/>
        <w:br/>
        <w:t>в</w:t>
        <w:br/>
        <w:br/>
        <w:t>а</w:t>
        <w:br/>
        <w:br/>
        <w:t>н</w:t>
        <w:br/>
        <w:br/>
        <w:t>а</w:t>
        <w:br/>
        <w:br/>
        <w:t xml:space="preserve"> </w:t>
        <w:br/>
        <w:br/>
        <w:t>д</w:t>
        <w:br/>
        <w:br/>
        <w:t>л</w:t>
        <w:br/>
        <w:br/>
        <w:t>я</w:t>
        <w:br/>
        <w:br/>
        <w:t xml:space="preserve"> </w:t>
        <w:br/>
        <w:br/>
        <w:t>с</w:t>
        <w:br/>
        <w:br/>
        <w:t>о</w:t>
        <w:br/>
        <w:br/>
        <w:t>з</w:t>
        <w:br/>
        <w:br/>
        <w:t>д</w:t>
        <w:br/>
        <w:br/>
        <w:t>а</w:t>
        <w:br/>
        <w:br/>
        <w:t>н</w:t>
        <w:br/>
        <w:br/>
        <w:t>и</w:t>
        <w:br/>
        <w:br/>
        <w:t>я</w:t>
        <w:br/>
        <w:br/>
        <w:t xml:space="preserve"> </w:t>
        <w:br/>
        <w:br/>
        <w:t>C</w:t>
        <w:br/>
        <w:br/>
        <w:t>I</w:t>
        <w:br/>
        <w:br/>
        <w:t>M</w:t>
        <w:br/>
        <w:br/>
        <w:t xml:space="preserve"> </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C</w:t>
        <w:br/>
        <w:br/>
        <w:t>I</w:t>
        <w:br/>
        <w:br/>
        <w:t>M</w:t>
        <w:br/>
        <w:br/>
        <w:t xml:space="preserve"> </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br/>
        <w:br/>
        <w:br/>
        <w:t>*</w:t>
        <w:br/>
        <w:br/>
        <w:t>*</w:t>
        <w:br/>
        <w:br/>
        <w:t>1</w:t>
        <w:br/>
        <w:br/>
        <w:t>.</w:t>
        <w:br/>
        <w:br/>
        <w:t>4</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w:t>
        <w:br/>
        <w:br/>
        <w:t>A</w:t>
        <w:br/>
        <w:br/>
        <w:t>u</w:t>
        <w:br/>
        <w:br/>
        <w:t>t</w:t>
        <w:br/>
        <w:br/>
        <w:t>o</w:t>
        <w:br/>
        <w:br/>
        <w:t>C</w:t>
        <w:br/>
        <w:br/>
        <w:t>A</w:t>
        <w:br/>
        <w:br/>
        <w:t>D</w:t>
        <w:br/>
        <w:br/>
        <w:t>,</w:t>
        <w:br/>
        <w:br/>
        <w:t xml:space="preserve"> </w:t>
        <w:br/>
        <w:br/>
        <w:t>R</w:t>
        <w:br/>
        <w:br/>
        <w:t>e</w:t>
        <w:br/>
        <w:br/>
        <w:t>v</w:t>
        <w:br/>
        <w:br/>
        <w:t>i</w:t>
        <w:br/>
        <w:br/>
        <w:t>t</w:t>
        <w:br/>
        <w:br/>
        <w:t>,</w:t>
        <w:br/>
        <w:br/>
        <w:t xml:space="preserve"> </w:t>
        <w:br/>
        <w:br/>
        <w:t>C</w:t>
        <w:br/>
        <w:br/>
        <w:t>i</w:t>
        <w:br/>
        <w:br/>
        <w:t>v</w:t>
        <w:br/>
        <w:br/>
        <w:t>i</w:t>
        <w:br/>
        <w:br/>
        <w:t>l</w:t>
        <w:br/>
        <w:br/>
        <w:t xml:space="preserve"> </w:t>
        <w:br/>
        <w:br/>
        <w:t>3</w:t>
        <w:br/>
        <w:br/>
        <w:t>D</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р</w:t>
        <w:br/>
        <w:br/>
        <w:t>е</w:t>
        <w:br/>
        <w:br/>
        <w:t>ш</w:t>
        <w:br/>
        <w:br/>
        <w:t>е</w:t>
        <w:br/>
        <w:br/>
        <w:t>н</w:t>
        <w:br/>
        <w:br/>
        <w:t>и</w:t>
        <w:br/>
        <w:br/>
        <w:t>я</w:t>
        <w:br/>
        <w:br/>
        <w:t>)</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у</w:t>
        <w:br/>
        <w:br/>
        <w:t>щ</w:t>
        <w:br/>
        <w:br/>
        <w:t>е</w:t>
        <w:br/>
        <w:br/>
        <w:t>с</w:t>
        <w:br/>
        <w:br/>
        <w:t>т</w:t>
        <w:br/>
        <w:br/>
        <w:t>в</w:t>
        <w:br/>
        <w:br/>
        <w:t>у</w:t>
        <w:br/>
        <w:br/>
        <w:t>е</w:t>
        <w:br/>
        <w:br/>
        <w:t>т</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к</w:t>
        <w:br/>
        <w:br/>
        <w:t>а</w:t>
        <w:br/>
        <w:br/>
        <w:t>ж</w:t>
        <w:br/>
        <w:br/>
        <w:t>д</w:t>
        <w:br/>
        <w:br/>
        <w:t>ы</w:t>
        <w:br/>
        <w:br/>
        <w:t>й</w:t>
        <w:br/>
        <w:br/>
        <w:t xml:space="preserve"> </w:t>
        <w:br/>
        <w:br/>
        <w:t>и</w:t>
        <w:br/>
        <w:br/>
        <w:t>з</w:t>
        <w:br/>
        <w:br/>
        <w:t xml:space="preserve"> </w:t>
        <w:br/>
        <w:br/>
        <w:t>к</w:t>
        <w:br/>
        <w:br/>
        <w:t>о</w:t>
        <w:br/>
        <w:br/>
        <w:t>т</w:t>
        <w:br/>
        <w:br/>
        <w:t>о</w:t>
        <w:br/>
        <w:br/>
        <w:t>р</w:t>
        <w:br/>
        <w:br/>
        <w:t>ы</w:t>
        <w:br/>
        <w:br/>
        <w:t>х</w:t>
        <w:br/>
        <w:br/>
        <w:t xml:space="preserve"> </w:t>
        <w:br/>
        <w:br/>
        <w:t>и</w:t>
        <w:br/>
        <w:br/>
        <w:t>м</w:t>
        <w:br/>
        <w:br/>
        <w:t>е</w:t>
        <w:br/>
        <w:br/>
        <w:t>е</w:t>
        <w:br/>
        <w:br/>
        <w:t>т</w:t>
        <w:br/>
        <w:br/>
        <w:t xml:space="preserve"> </w:t>
        <w:br/>
        <w:br/>
        <w:t>с</w:t>
        <w:br/>
        <w:br/>
        <w:t>в</w:t>
        <w:br/>
        <w:br/>
        <w:t>о</w:t>
        <w:br/>
        <w:br/>
        <w:t>и</w:t>
        <w:br/>
        <w:br/>
        <w:t xml:space="preserve"> </w:t>
        <w:br/>
        <w:br/>
        <w:t>о</w:t>
        <w:br/>
        <w:br/>
        <w:t>с</w:t>
        <w:br/>
        <w:br/>
        <w:t>о</w:t>
        <w:br/>
        <w:br/>
        <w:t>б</w:t>
        <w:br/>
        <w:br/>
        <w:t>е</w:t>
        <w:br/>
        <w:br/>
        <w:t>н</w:t>
        <w:br/>
        <w:br/>
        <w:t>н</w:t>
        <w:br/>
        <w:br/>
        <w:t>о</w:t>
        <w:br/>
        <w:br/>
        <w:t>с</w:t>
        <w:br/>
        <w:br/>
        <w:t>т</w:t>
        <w:br/>
        <w:br/>
        <w:t>и</w:t>
        <w:br/>
        <w:br/>
        <w:t xml:space="preserve"> </w:t>
        <w:br/>
        <w:br/>
        <w:t>и</w:t>
        <w:br/>
        <w:br/>
        <w:t xml:space="preserve"> </w:t>
        <w:br/>
        <w:br/>
        <w:t>п</w:t>
        <w:br/>
        <w:br/>
        <w:t>р</w:t>
        <w:br/>
        <w:br/>
        <w:t>е</w:t>
        <w:br/>
        <w:br/>
        <w:t>и</w:t>
        <w:br/>
        <w:br/>
        <w:t>м</w:t>
        <w:br/>
        <w:br/>
        <w:t>у</w:t>
        <w:br/>
        <w:br/>
        <w:t>щ</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A</w:t>
        <w:br/>
        <w:br/>
        <w:t>u</w:t>
        <w:br/>
        <w:br/>
        <w:t>t</w:t>
        <w:br/>
        <w:br/>
        <w:t>o</w:t>
        <w:br/>
        <w:br/>
        <w:t>C</w:t>
        <w:br/>
        <w:br/>
        <w:t>A</w:t>
        <w:br/>
        <w:br/>
        <w:t>D</w:t>
        <w:br/>
        <w:br/>
        <w:t xml:space="preserve"> </w:t>
        <w:br/>
        <w:br/>
        <w:t>к</w:t>
        <w:br/>
        <w:br/>
        <w:t>а</w:t>
        <w:br/>
        <w:br/>
        <w:t>к</w:t>
        <w:br/>
        <w:br/>
        <w:t xml:space="preserve"> </w:t>
        <w:br/>
        <w:br/>
        <w:t>т</w:t>
        <w:br/>
        <w:br/>
        <w:t>р</w:t>
        <w:br/>
        <w:br/>
        <w:t>а</w:t>
        <w:br/>
        <w:br/>
        <w:t>д</w:t>
        <w:br/>
        <w:br/>
        <w:t>и</w:t>
        <w:br/>
        <w:br/>
        <w:t>ц</w:t>
        <w:br/>
        <w:br/>
        <w:t>и</w:t>
        <w:br/>
        <w:br/>
        <w:t>о</w:t>
        <w:br/>
        <w:br/>
        <w:t>н</w:t>
        <w:br/>
        <w:br/>
        <w:t>н</w:t>
        <w:br/>
        <w:br/>
        <w:t>о</w:t>
        <w:br/>
        <w:br/>
        <w:t>г</w:t>
        <w:br/>
        <w:br/>
        <w:t>о</w:t>
        <w:br/>
        <w:br/>
        <w:t xml:space="preserve"> </w:t>
        <w:br/>
        <w:br/>
        <w:t>C</w:t>
        <w:br/>
        <w:br/>
        <w:t>A</w:t>
        <w:br/>
        <w:br/>
        <w:t>D</w:t>
        <w:br/>
        <w:br/>
        <w:t>-</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R</w:t>
        <w:br/>
        <w:br/>
        <w:t>e</w:t>
        <w:br/>
        <w:br/>
        <w:t>v</w:t>
        <w:br/>
        <w:br/>
        <w:t>i</w:t>
        <w:br/>
        <w:br/>
        <w:t>t</w:t>
        <w:br/>
        <w:br/>
        <w:t xml:space="preserve"> </w:t>
        <w:br/>
        <w:br/>
        <w:t>к</w:t>
        <w:br/>
        <w:br/>
        <w:t>а</w:t>
        <w:br/>
        <w:br/>
        <w:t>к</w:t>
        <w:br/>
        <w:br/>
        <w:t xml:space="preserve"> </w:t>
        <w:br/>
        <w:br/>
        <w:t>B</w:t>
        <w:br/>
        <w:br/>
        <w:t>I</w:t>
        <w:br/>
        <w:br/>
        <w:t>M</w:t>
        <w:br/>
        <w:br/>
        <w:t>-</w:t>
        <w:br/>
        <w:br/>
        <w:t>р</w:t>
        <w:br/>
        <w:br/>
        <w:t>е</w:t>
        <w:br/>
        <w:br/>
        <w:t>ш</w:t>
        <w:br/>
        <w:br/>
        <w:t>е</w:t>
        <w:br/>
        <w:br/>
        <w:t>н</w:t>
        <w:br/>
        <w:br/>
        <w:t>и</w:t>
        <w:br/>
        <w:br/>
        <w:t>я</w:t>
        <w:br/>
        <w:br/>
        <w:t>,</w:t>
        <w:br/>
        <w:br/>
        <w:t xml:space="preserve"> </w:t>
        <w:br/>
        <w:br/>
        <w:t>о</w:t>
        <w:br/>
        <w:br/>
        <w:t>р</w:t>
        <w:br/>
        <w:br/>
        <w:t>и</w:t>
        <w:br/>
        <w:br/>
        <w:t>е</w:t>
        <w:br/>
        <w:br/>
        <w:t>н</w:t>
        <w:br/>
        <w:br/>
        <w:t>т</w:t>
        <w:br/>
        <w:br/>
        <w:t>и</w:t>
        <w:br/>
        <w:br/>
        <w:t>р</w:t>
        <w:br/>
        <w:br/>
        <w:t>о</w:t>
        <w:br/>
        <w:br/>
        <w:t>в</w:t>
        <w:br/>
        <w:br/>
        <w:t>а</w:t>
        <w:br/>
        <w:br/>
        <w:t>н</w:t>
        <w:br/>
        <w:br/>
        <w:t>н</w:t>
        <w:br/>
        <w:br/>
        <w:t>о</w:t>
        <w:br/>
        <w:br/>
        <w:t>г</w:t>
        <w:br/>
        <w:br/>
        <w:t>о</w:t>
        <w:br/>
        <w:br/>
        <w:t xml:space="preserve"> </w:t>
        <w:br/>
        <w:br/>
        <w:t>н</w:t>
        <w:br/>
        <w:br/>
        <w:t>а</w:t>
        <w:br/>
        <w:br/>
        <w:t xml:space="preserve"> </w:t>
        <w:br/>
        <w:br/>
        <w:t>а</w:t>
        <w:br/>
        <w:br/>
        <w:t>р</w:t>
        <w:br/>
        <w:br/>
        <w:t>х</w:t>
        <w:br/>
        <w:br/>
        <w:t>и</w:t>
        <w:br/>
        <w:br/>
        <w:t>т</w:t>
        <w:br/>
        <w:br/>
        <w:t>е</w:t>
        <w:br/>
        <w:br/>
        <w:t>к</w:t>
        <w:br/>
        <w:br/>
        <w:t>т</w:t>
        <w:br/>
        <w:br/>
        <w:t>у</w:t>
        <w:br/>
        <w:br/>
        <w:t>р</w:t>
        <w:br/>
        <w:br/>
        <w:t>н</w:t>
        <w:br/>
        <w:br/>
        <w:t>о</w:t>
        <w:br/>
        <w:br/>
        <w:t>е</w:t>
        <w:br/>
        <w:br/>
        <w:t xml:space="preserve"> </w:t>
        <w:br/>
        <w:br/>
        <w:t>и</w:t>
        <w:br/>
        <w:br/>
        <w:t xml:space="preserve"> </w:t>
        <w:br/>
        <w:br/>
        <w:t>и</w:t>
        <w:br/>
        <w:br/>
        <w:t>н</w:t>
        <w:br/>
        <w:br/>
        <w:t>ж</w:t>
        <w:br/>
        <w:br/>
        <w:t>е</w:t>
        <w:br/>
        <w:br/>
        <w:t>н</w:t>
        <w:br/>
        <w:br/>
        <w:t>е</w:t>
        <w:br/>
        <w:br/>
        <w:t>р</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К</w:t>
        <w:br/>
        <w:br/>
        <w:t>р</w:t>
        <w:br/>
        <w:br/>
        <w:t>а</w:t>
        <w:br/>
        <w:br/>
        <w:t>т</w:t>
        <w:br/>
        <w:br/>
        <w:t>к</w:t>
        <w:br/>
        <w:br/>
        <w:t>и</w:t>
        <w:br/>
        <w:br/>
        <w:t>й</w:t>
        <w:br/>
        <w:br/>
        <w:t xml:space="preserve"> </w:t>
        <w:br/>
        <w:br/>
        <w:t>о</w:t>
        <w:br/>
        <w:br/>
        <w:t>б</w:t>
        <w:br/>
        <w:br/>
        <w:t>з</w:t>
        <w:br/>
        <w:br/>
        <w:t>о</w:t>
        <w:br/>
        <w:br/>
        <w:t>р</w:t>
        <w:br/>
        <w:br/>
        <w:t xml:space="preserve"> </w:t>
        <w:br/>
        <w:br/>
        <w:t>C</w:t>
        <w:br/>
        <w:br/>
        <w:t>i</w:t>
        <w:br/>
        <w:br/>
        <w:t>v</w:t>
        <w:br/>
        <w:br/>
        <w:t>i</w:t>
        <w:br/>
        <w:br/>
        <w:t>l</w:t>
        <w:br/>
        <w:br/>
        <w:t xml:space="preserve"> </w:t>
        <w:br/>
        <w:br/>
        <w:t>3</w:t>
        <w:br/>
        <w:br/>
        <w:t>D</w:t>
        <w:br/>
        <w:br/>
        <w:t xml:space="preserve"> </w:t>
        <w:br/>
        <w:br/>
        <w:t>к</w:t>
        <w:br/>
        <w:br/>
        <w:t>а</w:t>
        <w:br/>
        <w:br/>
        <w:t>к</w:t>
        <w:br/>
        <w:br/>
        <w:t xml:space="preserve"> </w:t>
        <w:br/>
        <w:br/>
        <w:t>B</w:t>
        <w:br/>
        <w:br/>
        <w:t>I</w:t>
        <w:br/>
        <w:br/>
        <w:t>M</w:t>
        <w:br/>
        <w:br/>
        <w:t>-</w:t>
        <w:br/>
        <w:br/>
        <w:t>р</w:t>
        <w:br/>
        <w:br/>
        <w:t>е</w:t>
        <w:br/>
        <w:br/>
        <w:t>ш</w:t>
        <w:br/>
        <w:br/>
        <w:t>е</w:t>
        <w:br/>
        <w:br/>
        <w:t>н</w:t>
        <w:br/>
        <w:br/>
        <w:t>и</w:t>
        <w:br/>
        <w:br/>
        <w:t>я</w:t>
        <w:br/>
        <w:br/>
        <w:t>,</w:t>
        <w:br/>
        <w:br/>
        <w:t xml:space="preserve"> </w:t>
        <w:br/>
        <w:br/>
        <w:t>о</w:t>
        <w:br/>
        <w:br/>
        <w:t>р</w:t>
        <w:br/>
        <w:br/>
        <w:t>и</w:t>
        <w:br/>
        <w:br/>
        <w:t>е</w:t>
        <w:br/>
        <w:br/>
        <w:t>н</w:t>
        <w:br/>
        <w:br/>
        <w:t>т</w:t>
        <w:br/>
        <w:br/>
        <w:t>и</w:t>
        <w:br/>
        <w:br/>
        <w:t>р</w:t>
        <w:br/>
        <w:br/>
        <w:t>о</w:t>
        <w:br/>
        <w:br/>
        <w:t>в</w:t>
        <w:br/>
        <w:br/>
        <w:t>а</w:t>
        <w:br/>
        <w:br/>
        <w:t>н</w:t>
        <w:br/>
        <w:br/>
        <w:t>н</w:t>
        <w:br/>
        <w:br/>
        <w:t>о</w:t>
        <w:br/>
        <w:br/>
        <w:t>г</w:t>
        <w:br/>
        <w:br/>
        <w:t>о</w:t>
        <w:br/>
        <w:br/>
        <w:t xml:space="preserve"> </w:t>
        <w:br/>
        <w:br/>
        <w:t>н</w:t>
        <w:br/>
        <w:br/>
        <w:t>а</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н</w:t>
        <w:br/>
        <w:br/>
        <w:t>ы</w:t>
        <w:br/>
        <w:br/>
        <w:t>х</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з</w:t>
        <w:br/>
        <w:br/>
        <w:t>о</w:t>
        <w:br/>
        <w:br/>
        <w:t>р</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о</w:t>
        <w:br/>
        <w:br/>
        <w:t>б</w:t>
        <w:br/>
        <w:br/>
        <w:t>ъ</w:t>
        <w:br/>
        <w:br/>
        <w:t>е</w:t>
        <w:br/>
        <w:br/>
        <w:t>к</w:t>
        <w:br/>
        <w:br/>
        <w:t>т</w:t>
        <w:br/>
        <w:br/>
        <w:t>о</w:t>
        <w:br/>
        <w:br/>
        <w:t>в</w:t>
        <w:br/>
        <w:br/>
        <w:t xml:space="preserve"> </w:t>
        <w:br/>
        <w:br/>
        <w:t>(</w:t>
        <w:br/>
        <w:br/>
        <w:t>н</w:t>
        <w:br/>
        <w:br/>
        <w:t>а</w:t>
        <w:br/>
        <w:br/>
        <w:t>п</w:t>
        <w:br/>
        <w:br/>
        <w:t>р</w:t>
        <w:br/>
        <w:br/>
        <w:t>и</w:t>
        <w:br/>
        <w:br/>
        <w:t>м</w:t>
        <w:br/>
        <w:br/>
        <w:t>е</w:t>
        <w:br/>
        <w:br/>
        <w:t>р</w:t>
        <w:br/>
        <w:br/>
        <w:t>,</w:t>
        <w:br/>
        <w:br/>
        <w:t xml:space="preserve"> </w:t>
        <w:br/>
        <w:br/>
        <w:t>C</w:t>
        <w:br/>
        <w:br/>
        <w:t>A</w:t>
        <w:br/>
        <w:br/>
        <w:t>D</w:t>
        <w:br/>
        <w:br/>
        <w:t>W</w:t>
        <w:br/>
        <w:br/>
        <w:t>o</w:t>
        <w:br/>
        <w:br/>
        <w:t>r</w:t>
        <w:br/>
        <w:br/>
        <w:t>x</w:t>
        <w:br/>
        <w:br/>
        <w:t>,</w:t>
        <w:br/>
        <w:br/>
        <w:t xml:space="preserve"> </w:t>
        <w:br/>
        <w:br/>
        <w:t>P</w:t>
        <w:br/>
        <w:br/>
        <w:t>D</w:t>
        <w:br/>
        <w:br/>
        <w:t>M</w:t>
        <w:br/>
        <w:br/>
        <w:t>S</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ы</w:t>
        <w:br/>
        <w:br/>
        <w:t>б</w:t>
        <w:br/>
        <w:br/>
        <w:t>о</w:t>
        <w:br/>
        <w:br/>
        <w:t>р</w:t>
        <w:br/>
        <w:br/>
        <w:t xml:space="preserve"> </w:t>
        <w:br/>
        <w:br/>
        <w:t>п</w:t>
        <w:br/>
        <w:br/>
        <w:t>р</w:t>
        <w:br/>
        <w:br/>
        <w:t>о</w:t>
        <w:br/>
        <w:br/>
        <w:t>г</w:t>
        <w:br/>
        <w:br/>
        <w:t>р</w:t>
        <w:br/>
        <w:br/>
        <w:t>а</w:t>
        <w:br/>
        <w:br/>
        <w:t>м</w:t>
        <w:br/>
        <w:br/>
        <w:t>м</w:t>
        <w:br/>
        <w:br/>
        <w:t>н</w:t>
        <w:br/>
        <w:br/>
        <w:t>о</w:t>
        <w:br/>
        <w:br/>
        <w:t>г</w:t>
        <w:br/>
        <w:br/>
        <w:t>о</w:t>
        <w:br/>
        <w:br/>
        <w:t xml:space="preserve"> </w:t>
        <w:br/>
        <w:br/>
        <w:t>п</w:t>
        <w:br/>
        <w:br/>
        <w:t>р</w:t>
        <w:br/>
        <w:br/>
        <w:t>о</w:t>
        <w:br/>
        <w:br/>
        <w:t>д</w:t>
        <w:br/>
        <w:br/>
        <w:t>у</w:t>
        <w:br/>
        <w:br/>
        <w:t>к</w:t>
        <w:br/>
        <w:br/>
        <w:t>т</w:t>
        <w:br/>
        <w:br/>
        <w:t>а</w:t>
        <w:br/>
        <w:br/>
        <w:t xml:space="preserve"> </w:t>
        <w:br/>
        <w:br/>
        <w:t>з</w:t>
        <w:br/>
        <w:br/>
        <w:t>а</w:t>
        <w:br/>
        <w:br/>
        <w:t>в</w:t>
        <w:br/>
        <w:br/>
        <w:t>и</w:t>
        <w:br/>
        <w:br/>
        <w:t>с</w:t>
        <w:br/>
        <w:br/>
        <w:t>и</w:t>
        <w:br/>
        <w:br/>
        <w:t>т</w:t>
        <w:br/>
        <w:br/>
        <w:t xml:space="preserve"> </w:t>
        <w:br/>
        <w:br/>
        <w:t>о</w:t>
        <w:br/>
        <w:br/>
        <w:t>т</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 xml:space="preserve"> </w:t>
        <w:br/>
        <w:br/>
        <w:t>и</w:t>
        <w:br/>
        <w:br/>
        <w:t xml:space="preserve"> </w:t>
        <w:br/>
        <w:br/>
        <w:t>т</w:t>
        <w:br/>
        <w:br/>
        <w:t>р</w:t>
        <w:br/>
        <w:br/>
        <w:t>е</w:t>
        <w:br/>
        <w:br/>
        <w:t>б</w:t>
        <w:br/>
        <w:br/>
        <w:t>о</w:t>
        <w:br/>
        <w:br/>
        <w:t>в</w:t>
        <w:br/>
        <w:br/>
        <w:t>а</w:t>
        <w:br/>
        <w:br/>
        <w:t>н</w:t>
        <w:br/>
        <w:br/>
        <w:t>и</w:t>
        <w:br/>
        <w:br/>
        <w:t>й</w:t>
        <w:br/>
        <w:br/>
        <w:t xml:space="preserve"> </w:t>
        <w:br/>
        <w:br/>
        <w:t>п</w:t>
        <w:br/>
        <w:br/>
        <w:t>р</w:t>
        <w:br/>
        <w:br/>
        <w:t>о</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в</w:t>
        <w:br/>
        <w:br/>
        <w:t>ы</w:t>
        <w:br/>
        <w:br/>
        <w:t>б</w:t>
        <w:br/>
        <w:br/>
        <w:t>о</w:t>
        <w:br/>
        <w:br/>
        <w:t>р</w:t>
        <w:br/>
        <w:br/>
        <w:t>у</w:t>
        <w:br/>
        <w:br/>
        <w:t xml:space="preserve"> </w:t>
        <w:br/>
        <w:br/>
        <w:t>п</w:t>
        <w:br/>
        <w:br/>
        <w:t>р</w:t>
        <w:br/>
        <w:br/>
        <w:t>о</w:t>
        <w:br/>
        <w:br/>
        <w:t>г</w:t>
        <w:br/>
        <w:br/>
        <w:t>р</w:t>
        <w:br/>
        <w:br/>
        <w:t>а</w:t>
        <w:br/>
        <w:br/>
        <w:t>м</w:t>
        <w:br/>
        <w:br/>
        <w:t>м</w:t>
        <w:br/>
        <w:br/>
        <w:t>н</w:t>
        <w:br/>
        <w:br/>
        <w:t>о</w:t>
        <w:br/>
        <w:br/>
        <w:t>г</w:t>
        <w:br/>
        <w:br/>
        <w:t>о</w:t>
        <w:br/>
        <w:br/>
        <w:t xml:space="preserve"> </w:t>
        <w:br/>
        <w:br/>
        <w:t>п</w:t>
        <w:br/>
        <w:br/>
        <w:t>р</w:t>
        <w:br/>
        <w:br/>
        <w:t>о</w:t>
        <w:br/>
        <w:br/>
        <w:t>д</w:t>
        <w:br/>
        <w:br/>
        <w:t>у</w:t>
        <w:br/>
        <w:br/>
        <w:t>к</w:t>
        <w:br/>
        <w:br/>
        <w:t>т</w:t>
        <w:br/>
        <w:br/>
        <w:t>а</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т</w:t>
        <w:br/>
        <w:br/>
        <w:t>и</w:t>
        <w:br/>
        <w:br/>
        <w:t>п</w:t>
        <w:br/>
        <w:br/>
        <w:t>а</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м</w:t>
        <w:br/>
        <w:br/>
        <w:t>а</w:t>
        <w:br/>
        <w:br/>
        <w:t>с</w:t>
        <w:br/>
        <w:br/>
        <w:t>ш</w:t>
        <w:br/>
        <w:br/>
        <w:t>т</w:t>
        <w:br/>
        <w:br/>
        <w:t>а</w:t>
        <w:br/>
        <w:br/>
        <w:t>б</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а</w:t>
        <w:br/>
        <w:br/>
        <w:t>ж</w:t>
        <w:br/>
        <w:br/>
        <w:t>н</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р</w:t>
        <w:br/>
        <w:br/>
        <w:t>а</w:t>
        <w:br/>
        <w:br/>
        <w:t>з</w:t>
        <w:br/>
        <w:br/>
        <w:t>л</w:t>
        <w:br/>
        <w:br/>
        <w:t>и</w:t>
        <w:br/>
        <w:br/>
        <w:t>ч</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э</w:t>
        <w:br/>
        <w:br/>
        <w:t>ф</w:t>
        <w:br/>
        <w:br/>
        <w:t>ф</w:t>
        <w:br/>
        <w:br/>
        <w:t>е</w:t>
        <w:br/>
        <w:br/>
        <w:t>к</w:t>
        <w:br/>
        <w:br/>
        <w:t>т</w:t>
        <w:br/>
        <w:br/>
        <w:t>и</w:t>
        <w:br/>
        <w:br/>
        <w:t>в</w:t>
        <w:br/>
        <w:br/>
        <w:t>н</w:t>
        <w:br/>
        <w:br/>
        <w:t>о</w:t>
        <w:br/>
        <w:br/>
        <w:t>г</w:t>
        <w:br/>
        <w:br/>
        <w:t>о</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br/>
      </w:r>
    </w:p>
    <w:p>
      <w:r>
        <w:br w:type="page"/>
      </w:r>
    </w:p>
    <w:p>
      <w:pPr>
        <w:pStyle w:val="Heading1"/>
      </w:pPr>
      <w:r>
        <w:t xml:space="preserve">Глава 2 ideas: </w:t>
      </w:r>
    </w:p>
    <w:p>
      <w:pPr>
        <w:pStyle w:val="Heading2"/>
      </w:pPr>
      <w:r>
        <w:t>Структура Глава 2: Основы моделирования в цифровом проектировании</w:t>
      </w:r>
    </w:p>
    <w:p>
      <w:r>
        <w:t>**2.1 Создание геометрической модели: принципы и инструменты**</w:t>
      </w:r>
    </w:p>
    <w:p>
      <w:pPr>
        <w:pStyle w:val="ListParagraph"/>
      </w:pPr>
      <w:r>
        <w:t xml:space="preserve">  </w:t>
      </w:r>
      <w:r>
        <w:rPr>
          <w:b/>
        </w:rPr>
        <w:t>Аргумент:</w:t>
      </w:r>
      <w:r>
        <w:rPr/>
        <w:t xml:space="preserve"> Геометрическая модель является основой цифрового проектирования и должна соответствовать определенным требованиям.</w:t>
      </w:r>
    </w:p>
    <w:p>
      <w:pPr>
        <w:pStyle w:val="ListParagraph"/>
      </w:pPr>
      <w:r>
        <w:t xml:space="preserve">  </w:t>
      </w:r>
      <w:r>
        <w:rPr>
          <w:b/>
        </w:rPr>
        <w:t>Аргумент:</w:t>
      </w:r>
      <w:r>
        <w:rPr/>
        <w:t xml:space="preserve"> Выбор метода моделирования зависит от типа объекта и задач проектирования.</w:t>
      </w:r>
    </w:p>
    <w:p>
      <w:pPr>
        <w:pStyle w:val="ListParagraph"/>
      </w:pPr>
      <w:r>
        <w:t xml:space="preserve">  </w:t>
      </w:r>
      <w:r>
        <w:rPr>
          <w:b/>
        </w:rPr>
        <w:t>Аргумент:</w:t>
      </w:r>
      <w:r>
        <w:rPr/>
        <w:t xml:space="preserve"> Использование параметрического моделирования позволяет быстро вносить изменения и оптимизировать проект.</w:t>
      </w:r>
    </w:p>
    <w:p>
      <w:pPr>
        <w:pStyle w:val="ListParagraph"/>
      </w:pPr>
      <w:r>
        <w:t xml:space="preserve">  </w:t>
      </w:r>
      <w:r>
        <w:rPr>
          <w:b/>
        </w:rPr>
        <w:t>Аргумент:</w:t>
      </w:r>
      <w:r>
        <w:rPr/>
        <w:t xml:space="preserve"> Негеометрическая информация обогащает модель и делает ее пригодной для дальнейшего анализа и использования.</w:t>
      </w:r>
    </w:p>
    <w:p>
      <w:pPr>
        <w:pStyle w:val="ListParagraph"/>
      </w:pPr>
      <w:r>
        <w:t xml:space="preserve">  </w:t>
      </w:r>
      <w:r>
        <w:rPr>
          <w:b/>
        </w:rPr>
        <w:t>Аргумент:</w:t>
      </w:r>
      <w:r>
        <w:rPr/>
        <w:t xml:space="preserve"> Использование стандартных библиотек материалов и компонентов упрощает процесс моделирования.</w:t>
      </w:r>
    </w:p>
    <w:p>
      <w:pPr>
        <w:pStyle w:val="ListParagraph"/>
      </w:pPr>
      <w:r>
        <w:t xml:space="preserve">  </w:t>
      </w:r>
      <w:r>
        <w:rPr>
          <w:b/>
        </w:rPr>
        <w:t>Аргумент:</w:t>
      </w:r>
      <w:r>
        <w:rPr/>
        <w:t xml:space="preserve"> Атрибуты позволяют добавлять дополнительную информацию об объекте и использовать ее для фильтрации, сортировки и анализа.</w:t>
      </w:r>
    </w:p>
    <w:p>
      <w:pPr>
        <w:pStyle w:val="ListParagraph"/>
      </w:pPr>
      <w:r>
        <w:t xml:space="preserve">  </w:t>
      </w:r>
      <w:r>
        <w:rPr>
          <w:b/>
        </w:rPr>
        <w:t>Аргумент:</w:t>
      </w:r>
      <w:r>
        <w:rPr/>
        <w:t xml:space="preserve"> Правильная организация модели упрощает ее навигацию, редактирование и управление.</w:t>
      </w:r>
    </w:p>
    <w:p>
      <w:pPr>
        <w:pStyle w:val="ListParagraph"/>
      </w:pPr>
      <w:r>
        <w:t xml:space="preserve">  </w:t>
      </w:r>
      <w:r>
        <w:rPr>
          <w:b/>
        </w:rPr>
        <w:t>Аргумент:</w:t>
      </w:r>
      <w:r>
        <w:rPr/>
        <w:t xml:space="preserve"> Использование правил именования и стандартов организации модели упрощает совместную работу и обеспечивает единообразие.</w:t>
      </w:r>
    </w:p>
    <w:p>
      <w:pPr>
        <w:pStyle w:val="ListParagraph"/>
      </w:pPr>
      <w:r>
        <w:t xml:space="preserve">  </w:t>
      </w:r>
      <w:r>
        <w:rPr>
          <w:b/>
        </w:rPr>
        <w:t>Аргумент:</w:t>
      </w:r>
      <w:r>
        <w:rPr/>
        <w:t xml:space="preserve"> Использование шаблонов и библиотек готовых элементов ускоряет процесс моделирования и повышает его эффективность.</w:t>
      </w:r>
    </w:p>
    <w:p>
      <w:pPr>
        <w:pStyle w:val="ListParagraph"/>
      </w:pPr>
      <w:r>
        <w:t xml:space="preserve">  </w:t>
      </w:r>
      <w:r>
        <w:rPr>
          <w:b/>
        </w:rPr>
        <w:t>Аргумент:</w:t>
      </w:r>
      <w:r>
        <w:rPr/>
        <w:t xml:space="preserve"> Качество модели является критически важным для обеспечения точности расчетов, анализа и принятия решений.</w:t>
      </w:r>
    </w:p>
    <w:p>
      <w:pPr>
        <w:pStyle w:val="ListParagraph"/>
      </w:pPr>
      <w:r>
        <w:t xml:space="preserve">  </w:t>
      </w:r>
      <w:r>
        <w:rPr>
          <w:b/>
        </w:rPr>
        <w:t>Аргумент:</w:t>
      </w:r>
      <w:r>
        <w:rPr/>
        <w:t xml:space="preserve"> Существуют автоматизированные инструменты для проверки качества модели и выявления ошибок.</w:t>
      </w:r>
    </w:p>
    <w:p>
      <w:pPr>
        <w:pStyle w:val="ListParagraph"/>
      </w:pPr>
      <w:r>
        <w:t xml:space="preserve">  </w:t>
      </w:r>
      <w:r>
        <w:rPr>
          <w:b/>
        </w:rPr>
        <w:t>Аргумент:</w:t>
      </w:r>
      <w:r>
        <w:rPr/>
        <w:t xml:space="preserve"> Валидация данных является важным этапом контроля качества модели и обеспечивает соответствие данных реальным условиям.</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О</w:t>
        <w:br/>
        <w:br/>
        <w:t>с</w:t>
        <w:br/>
        <w:br/>
        <w:t>н</w:t>
        <w:br/>
        <w:br/>
        <w:t>о</w:t>
        <w:br/>
        <w:br/>
        <w:t>в</w:t>
        <w:br/>
        <w:br/>
        <w:t>ы</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 xml:space="preserve"> </w:t>
        <w:br/>
        <w:br/>
        <w:t>ц</w:t>
        <w:br/>
        <w:br/>
        <w:t>и</w:t>
        <w:br/>
        <w:br/>
        <w:t>ф</w:t>
        <w:br/>
        <w:br/>
        <w:t>р</w:t>
        <w:br/>
        <w:br/>
        <w:t>о</w:t>
        <w:br/>
        <w:br/>
        <w:t>в</w:t>
        <w:br/>
        <w:br/>
        <w:t>о</w:t>
        <w:br/>
        <w:br/>
        <w:t>м</w:t>
        <w:br/>
        <w:br/>
        <w:t xml:space="preserve"> </w:t>
        <w:br/>
        <w:br/>
        <w:t>п</w:t>
        <w:br/>
        <w:br/>
        <w:t>р</w:t>
        <w:br/>
        <w:br/>
        <w:t>о</w:t>
        <w:br/>
        <w:br/>
        <w:t>е</w:t>
        <w:br/>
        <w:br/>
        <w:t>к</w:t>
        <w:br/>
        <w:br/>
        <w:t>т</w:t>
        <w:br/>
        <w:br/>
        <w:t>и</w:t>
        <w:br/>
        <w:br/>
        <w:t>р</w:t>
        <w:br/>
        <w:br/>
        <w:t>о</w:t>
        <w:br/>
        <w:br/>
        <w:t>в</w:t>
        <w:br/>
        <w:br/>
        <w:t>а</w:t>
        <w:br/>
        <w:br/>
        <w:t>н</w:t>
        <w:br/>
        <w:br/>
        <w:t>и</w:t>
        <w:br/>
        <w:br/>
        <w:t>и</w:t>
        <w:br/>
        <w:br/>
        <w:br/>
        <w:br/>
        <w:br/>
        <w:br/>
        <w:br/>
        <w:br/>
        <w:t>*</w:t>
        <w:br/>
        <w:br/>
        <w:t>*</w:t>
        <w:br/>
        <w:br/>
        <w:t>2</w:t>
        <w:br/>
        <w:br/>
        <w:t>.</w:t>
        <w:br/>
        <w:br/>
        <w:t>1</w:t>
        <w:br/>
        <w:br/>
        <w:t xml:space="preserve"> </w:t>
        <w:br/>
        <w:br/>
        <w:t>С</w:t>
        <w:br/>
        <w:br/>
        <w:t>о</w:t>
        <w:br/>
        <w:br/>
        <w:t>з</w:t>
        <w:br/>
        <w:br/>
        <w:t>д</w:t>
        <w:br/>
        <w:br/>
        <w:t>а</w:t>
        <w:br/>
        <w:br/>
        <w:t>н</w:t>
        <w:br/>
        <w:br/>
        <w:t>и</w:t>
        <w:br/>
        <w:br/>
        <w:t>е</w:t>
        <w:br/>
        <w:br/>
        <w:t xml:space="preserve"> </w:t>
        <w:br/>
        <w:br/>
        <w:t>г</w:t>
        <w:br/>
        <w:br/>
        <w:t>е</w:t>
        <w:br/>
        <w:br/>
        <w:t>о</w:t>
        <w:br/>
        <w:br/>
        <w:t>м</w:t>
        <w:br/>
        <w:br/>
        <w:t>е</w:t>
        <w:br/>
        <w:br/>
        <w:t>т</w:t>
        <w:br/>
        <w:br/>
        <w:t>р</w:t>
        <w:br/>
        <w:br/>
        <w:t>и</w:t>
        <w:br/>
        <w:br/>
        <w:t>ч</w:t>
        <w:br/>
        <w:br/>
        <w:t>е</w:t>
        <w:br/>
        <w:br/>
        <w:t>с</w:t>
        <w:br/>
        <w:br/>
        <w:t>к</w:t>
        <w:br/>
        <w:br/>
        <w:t>о</w:t>
        <w:br/>
        <w:br/>
        <w:t>й</w:t>
        <w:br/>
        <w:br/>
        <w:t xml:space="preserve"> </w:t>
        <w:br/>
        <w:br/>
        <w:t>м</w:t>
        <w:br/>
        <w:br/>
        <w:t>о</w:t>
        <w:br/>
        <w:br/>
        <w:t>д</w:t>
        <w:br/>
        <w:br/>
        <w:t>е</w:t>
        <w:br/>
        <w:br/>
        <w:t>л</w:t>
        <w:br/>
        <w:br/>
        <w:t>и</w:t>
        <w:br/>
        <w:br/>
        <w:t>:</w:t>
        <w:br/>
        <w:br/>
        <w:t xml:space="preserve"> </w:t>
        <w:br/>
        <w:br/>
        <w:t>п</w:t>
        <w:br/>
        <w:br/>
        <w:t>р</w:t>
        <w:br/>
        <w:br/>
        <w:t>и</w:t>
        <w:br/>
        <w:br/>
        <w:t>н</w:t>
        <w:br/>
        <w:br/>
        <w:t>ц</w:t>
        <w:br/>
        <w:br/>
        <w:t>и</w:t>
        <w:br/>
        <w:br/>
        <w:t>п</w:t>
        <w:br/>
        <w:br/>
        <w:t>ы</w:t>
        <w:br/>
        <w:br/>
        <w:t xml:space="preserve"> </w:t>
        <w:br/>
        <w:br/>
        <w:t>и</w:t>
        <w:br/>
        <w:br/>
        <w:t xml:space="preserve"> </w:t>
        <w:br/>
        <w:br/>
        <w:t>и</w:t>
        <w:br/>
        <w:br/>
        <w:t>н</w:t>
        <w:br/>
        <w:br/>
        <w:t>с</w:t>
        <w:br/>
        <w:br/>
        <w:t>т</w:t>
        <w:br/>
        <w:br/>
        <w:t>р</w:t>
        <w:br/>
        <w:br/>
        <w:t>у</w:t>
        <w:br/>
        <w:br/>
        <w:t>м</w:t>
        <w:br/>
        <w:br/>
        <w:t>е</w:t>
        <w:br/>
        <w:br/>
        <w:t>н</w:t>
        <w:br/>
        <w:br/>
        <w:t>т</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Г</w:t>
        <w:br/>
        <w:br/>
        <w:t>е</w:t>
        <w:br/>
        <w:br/>
        <w:t>о</w:t>
        <w:br/>
        <w:br/>
        <w:t>м</w:t>
        <w:br/>
        <w:br/>
        <w:t>е</w:t>
        <w:br/>
        <w:br/>
        <w:t>т</w:t>
        <w:br/>
        <w:br/>
        <w:t>р</w:t>
        <w:br/>
        <w:br/>
        <w:t>и</w:t>
        <w:br/>
        <w:br/>
        <w:t>ч</w:t>
        <w:br/>
        <w:br/>
        <w:t>е</w:t>
        <w:br/>
        <w:br/>
        <w:t>с</w:t>
        <w:br/>
        <w:br/>
        <w:t>к</w:t>
        <w:br/>
        <w:br/>
        <w:t>а</w:t>
        <w:br/>
        <w:br/>
        <w:t>я</w:t>
        <w:br/>
        <w:br/>
        <w:t xml:space="preserve"> </w:t>
        <w:br/>
        <w:br/>
        <w:t>м</w:t>
        <w:br/>
        <w:br/>
        <w:t>о</w:t>
        <w:br/>
        <w:br/>
        <w:t>д</w:t>
        <w:br/>
        <w:br/>
        <w:t>е</w:t>
        <w:br/>
        <w:br/>
        <w:t>л</w:t>
        <w:br/>
        <w:br/>
        <w:t>ь</w:t>
        <w:br/>
        <w:br/>
        <w:t xml:space="preserve"> </w:t>
        <w:br/>
        <w:br/>
        <w:t>я</w:t>
        <w:br/>
        <w:br/>
        <w:t>в</w:t>
        <w:br/>
        <w:br/>
        <w:t>л</w:t>
        <w:br/>
        <w:br/>
        <w:t>я</w:t>
        <w:br/>
        <w:br/>
        <w:t>е</w:t>
        <w:br/>
        <w:br/>
        <w:t>т</w:t>
        <w:br/>
        <w:br/>
        <w:t>с</w:t>
        <w:br/>
        <w:br/>
        <w:t>я</w:t>
        <w:br/>
        <w:br/>
        <w:t xml:space="preserve"> </w:t>
        <w:br/>
        <w:br/>
        <w:t>о</w:t>
        <w:br/>
        <w:br/>
        <w:t>с</w:t>
        <w:br/>
        <w:br/>
        <w:t>н</w:t>
        <w:br/>
        <w:br/>
        <w:t>о</w:t>
        <w:br/>
        <w:br/>
        <w:t>в</w:t>
        <w:br/>
        <w:br/>
        <w:t>о</w:t>
        <w:br/>
        <w:br/>
        <w:t>й</w:t>
        <w:br/>
        <w:br/>
        <w:t xml:space="preserve"> </w:t>
        <w:br/>
        <w:br/>
        <w:t>ц</w:t>
        <w:br/>
        <w:br/>
        <w:t>и</w:t>
        <w:br/>
        <w:br/>
        <w:t>ф</w:t>
        <w:br/>
        <w:br/>
        <w:t>р</w:t>
        <w:br/>
        <w:br/>
        <w:t>о</w:t>
        <w:br/>
        <w:br/>
        <w:t>в</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и</w:t>
        <w:br/>
        <w:br/>
        <w:t xml:space="preserve"> </w:t>
        <w:br/>
        <w:br/>
        <w:t>д</w:t>
        <w:br/>
        <w:br/>
        <w:t>о</w:t>
        <w:br/>
        <w:br/>
        <w:t>л</w:t>
        <w:br/>
        <w:br/>
        <w:t>ж</w:t>
        <w:br/>
        <w:br/>
        <w:t>н</w:t>
        <w:br/>
        <w:br/>
        <w:t>а</w:t>
        <w:br/>
        <w:br/>
        <w:t xml:space="preserve"> </w:t>
        <w:br/>
        <w:br/>
        <w:t>с</w:t>
        <w:br/>
        <w:br/>
        <w:t>о</w:t>
        <w:br/>
        <w:br/>
        <w:t>о</w:t>
        <w:br/>
        <w:br/>
        <w:t>т</w:t>
        <w:br/>
        <w:br/>
        <w:t>в</w:t>
        <w:br/>
        <w:br/>
        <w:t>е</w:t>
        <w:br/>
        <w:br/>
        <w:t>т</w:t>
        <w:br/>
        <w:br/>
        <w:t>с</w:t>
        <w:br/>
        <w:br/>
        <w:t>т</w:t>
        <w:br/>
        <w:br/>
        <w:t>в</w:t>
        <w:br/>
        <w:br/>
        <w:t>о</w:t>
        <w:br/>
        <w:br/>
        <w:t>в</w:t>
        <w:br/>
        <w:br/>
        <w:t>а</w:t>
        <w:br/>
        <w:br/>
        <w:t>т</w:t>
        <w:br/>
        <w:br/>
        <w:t>ь</w:t>
        <w:br/>
        <w:br/>
        <w:t xml:space="preserve"> </w:t>
        <w:br/>
        <w:br/>
        <w:t>о</w:t>
        <w:br/>
        <w:br/>
        <w:t>п</w:t>
        <w:br/>
        <w:br/>
        <w:t>р</w:t>
        <w:br/>
        <w:br/>
        <w:t>е</w:t>
        <w:br/>
        <w:br/>
        <w:t>д</w:t>
        <w:br/>
        <w:br/>
        <w:t>е</w:t>
        <w:br/>
        <w:br/>
        <w:t>л</w:t>
        <w:br/>
        <w:br/>
        <w:t>е</w:t>
        <w:br/>
        <w:br/>
        <w:t>н</w:t>
        <w:br/>
        <w:br/>
        <w:t>н</w:t>
        <w:br/>
        <w:br/>
        <w:t>ы</w:t>
        <w:br/>
        <w:br/>
        <w:t>м</w:t>
        <w:br/>
        <w:br/>
        <w:t xml:space="preserve"> </w:t>
        <w:br/>
        <w:br/>
        <w:t>т</w:t>
        <w:br/>
        <w:br/>
        <w:t>р</w:t>
        <w:br/>
        <w:br/>
        <w:t>е</w:t>
        <w:br/>
        <w:br/>
        <w:t>б</w:t>
        <w:br/>
        <w:br/>
        <w:t>о</w:t>
        <w:br/>
        <w:br/>
        <w:t>в</w:t>
        <w:br/>
        <w:br/>
        <w:t>а</w:t>
        <w:br/>
        <w:br/>
        <w:t>н</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г</w:t>
        <w:br/>
        <w:br/>
        <w:t>е</w:t>
        <w:br/>
        <w:br/>
        <w:t>о</w:t>
        <w:br/>
        <w:br/>
        <w:t>м</w:t>
        <w:br/>
        <w:br/>
        <w:t>е</w:t>
        <w:br/>
        <w:br/>
        <w:t>т</w:t>
        <w:br/>
        <w:br/>
        <w:t>р</w:t>
        <w:br/>
        <w:br/>
        <w:t>и</w:t>
        <w:br/>
        <w:br/>
        <w:t>ч</w:t>
        <w:br/>
        <w:br/>
        <w:t>е</w:t>
        <w:br/>
        <w:br/>
        <w:t>с</w:t>
        <w:br/>
        <w:br/>
        <w:t>к</w:t>
        <w:br/>
        <w:br/>
        <w:t>о</w:t>
        <w:br/>
        <w:br/>
        <w:t>й</w:t>
        <w:br/>
        <w:br/>
        <w:t xml:space="preserve"> </w:t>
        <w:br/>
        <w:br/>
        <w:t>м</w:t>
        <w:br/>
        <w:br/>
        <w:t>о</w:t>
        <w:br/>
        <w:br/>
        <w:t>д</w:t>
        <w:br/>
        <w:br/>
        <w:t>е</w:t>
        <w:br/>
        <w:br/>
        <w:t>л</w:t>
        <w:br/>
        <w:br/>
        <w:t>и</w:t>
        <w:br/>
        <w:br/>
        <w:t xml:space="preserve"> </w:t>
        <w:br/>
        <w:br/>
        <w:t>к</w:t>
        <w:br/>
        <w:br/>
        <w:t>а</w:t>
        <w:br/>
        <w:br/>
        <w:t>к</w:t>
        <w:br/>
        <w:br/>
        <w:t xml:space="preserve"> </w:t>
        <w:br/>
        <w:br/>
        <w:t>ц</w:t>
        <w:br/>
        <w:br/>
        <w:t>и</w:t>
        <w:br/>
        <w:br/>
        <w:t>ф</w:t>
        <w:br/>
        <w:br/>
        <w:t>р</w:t>
        <w:br/>
        <w:br/>
        <w:t>о</w:t>
        <w:br/>
        <w:br/>
        <w:t>в</w:t>
        <w:br/>
        <w:br/>
        <w:t>о</w:t>
        <w:br/>
        <w:br/>
        <w:t>г</w:t>
        <w:br/>
        <w:br/>
        <w:t>о</w:t>
        <w:br/>
        <w:br/>
        <w:t xml:space="preserve"> </w:t>
        <w:br/>
        <w:br/>
        <w:t>п</w:t>
        <w:br/>
        <w:br/>
        <w:t>р</w:t>
        <w:br/>
        <w:br/>
        <w:t>е</w:t>
        <w:br/>
        <w:br/>
        <w:t>д</w:t>
        <w:br/>
        <w:br/>
        <w:t>с</w:t>
        <w:br/>
        <w:br/>
        <w:t>т</w:t>
        <w:br/>
        <w:br/>
        <w:t>а</w:t>
        <w:br/>
        <w:br/>
        <w:t>в</w:t>
        <w:br/>
        <w:br/>
        <w:t>л</w:t>
        <w:br/>
        <w:br/>
        <w:t>е</w:t>
        <w:br/>
        <w:br/>
        <w:t>н</w:t>
        <w:br/>
        <w:br/>
        <w:t>и</w:t>
        <w:br/>
        <w:br/>
        <w:t>я</w:t>
        <w:br/>
        <w:br/>
        <w:t xml:space="preserve"> </w:t>
        <w:br/>
        <w:br/>
        <w:t>ф</w:t>
        <w:br/>
        <w:br/>
        <w:t>о</w:t>
        <w:br/>
        <w:br/>
        <w:t>р</w:t>
        <w:br/>
        <w:br/>
        <w:t>м</w:t>
        <w:br/>
        <w:br/>
        <w:t>ы</w:t>
        <w:br/>
        <w:br/>
        <w:t xml:space="preserve"> </w:t>
        <w:br/>
        <w:br/>
        <w:t>и</w:t>
        <w:br/>
        <w:br/>
        <w:t xml:space="preserve"> </w:t>
        <w:br/>
        <w:br/>
        <w:t>р</w:t>
        <w:br/>
        <w:br/>
        <w:t>а</w:t>
        <w:br/>
        <w:br/>
        <w:t>з</w:t>
        <w:br/>
        <w:br/>
        <w:t>м</w:t>
        <w:br/>
        <w:br/>
        <w:t>е</w:t>
        <w:br/>
        <w:br/>
        <w:t>р</w:t>
        <w:br/>
        <w:br/>
        <w:t>о</w:t>
        <w:br/>
        <w:br/>
        <w:t>в</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а</w:t>
        <w:br/>
        <w:br/>
        <w:t>ж</w:t>
        <w:br/>
        <w:br/>
        <w:t>н</w:t>
        <w:br/>
        <w:br/>
        <w:t>о</w:t>
        <w:br/>
        <w:br/>
        <w:t>с</w:t>
        <w:br/>
        <w:br/>
        <w:t>т</w:t>
        <w:br/>
        <w:br/>
        <w:t>ь</w:t>
        <w:br/>
        <w:br/>
        <w:t xml:space="preserve"> </w:t>
        <w:br/>
        <w:br/>
        <w:t>т</w:t>
        <w:br/>
        <w:br/>
        <w:t>о</w:t>
        <w:br/>
        <w:br/>
        <w:t>ч</w:t>
        <w:br/>
        <w:br/>
        <w:t>н</w:t>
        <w:br/>
        <w:br/>
        <w:t>о</w:t>
        <w:br/>
        <w:br/>
        <w:t>с</w:t>
        <w:br/>
        <w:br/>
        <w:t>т</w:t>
        <w:br/>
        <w:br/>
        <w:t>и</w:t>
        <w:br/>
        <w:br/>
        <w:t xml:space="preserve"> </w:t>
        <w:br/>
        <w:br/>
        <w:t>и</w:t>
        <w:br/>
        <w:br/>
        <w:t xml:space="preserve"> </w:t>
        <w:br/>
        <w:br/>
        <w:t>д</w:t>
        <w:br/>
        <w:br/>
        <w:t>е</w:t>
        <w:br/>
        <w:br/>
        <w:t>т</w:t>
        <w:br/>
        <w:br/>
        <w:t>а</w:t>
        <w:br/>
        <w:br/>
        <w:t>л</w:t>
        <w:br/>
        <w:br/>
        <w:t>и</w:t>
        <w:br/>
        <w:br/>
        <w:t>з</w:t>
        <w:br/>
        <w:br/>
        <w:t>а</w:t>
        <w:br/>
        <w:br/>
        <w:t>ц</w:t>
        <w:br/>
        <w:br/>
        <w:t>и</w:t>
        <w:br/>
        <w:br/>
        <w:t>и</w:t>
        <w:br/>
        <w:br/>
        <w:t xml:space="preserve"> </w:t>
        <w:br/>
        <w:br/>
        <w:t>г</w:t>
        <w:br/>
        <w:br/>
        <w:t>е</w:t>
        <w:br/>
        <w:br/>
        <w:t>о</w:t>
        <w:br/>
        <w:br/>
        <w:t>м</w:t>
        <w:br/>
        <w:br/>
        <w:t>е</w:t>
        <w:br/>
        <w:br/>
        <w:t>т</w:t>
        <w:br/>
        <w:br/>
        <w:t>р</w:t>
        <w:br/>
        <w:br/>
        <w:t>и</w:t>
        <w:br/>
        <w:br/>
        <w:t>ч</w:t>
        <w:br/>
        <w:br/>
        <w:t>е</w:t>
        <w:br/>
        <w:br/>
        <w:t>с</w:t>
        <w:br/>
        <w:br/>
        <w:t>к</w:t>
        <w:br/>
        <w:br/>
        <w:t>о</w:t>
        <w:br/>
        <w:br/>
        <w:t>й</w:t>
        <w:br/>
        <w:br/>
        <w:t xml:space="preserve"> </w:t>
        <w:br/>
        <w:br/>
        <w:t>м</w:t>
        <w:br/>
        <w:br/>
        <w:t>о</w:t>
        <w:br/>
        <w:br/>
        <w:t>д</w:t>
        <w:br/>
        <w:br/>
        <w:t>е</w:t>
        <w:br/>
        <w:br/>
        <w:t>л</w:t>
        <w:br/>
        <w:br/>
        <w:t>и</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о</w:t>
        <w:br/>
        <w:br/>
        <w:t>р</w:t>
        <w:br/>
        <w:br/>
        <w:t>р</w:t>
        <w:br/>
        <w:br/>
        <w:t>е</w:t>
        <w:br/>
        <w:br/>
        <w:t>к</w:t>
        <w:br/>
        <w:br/>
        <w:t>т</w:t>
        <w:br/>
        <w:br/>
        <w:t>н</w:t>
        <w:br/>
        <w:br/>
        <w:t>о</w:t>
        <w:br/>
        <w:br/>
        <w:t>с</w:t>
        <w:br/>
        <w:br/>
        <w:t>т</w:t>
        <w:br/>
        <w:br/>
        <w:t>и</w:t>
        <w:br/>
        <w:br/>
        <w:t xml:space="preserve"> </w:t>
        <w:br/>
        <w:br/>
        <w:t>д</w:t>
        <w:br/>
        <w:br/>
        <w:t>а</w:t>
        <w:br/>
        <w:br/>
        <w:t>л</w:t>
        <w:br/>
        <w:br/>
        <w:t>ь</w:t>
        <w:br/>
        <w:br/>
        <w:t>н</w:t>
        <w:br/>
        <w:br/>
        <w:t>е</w:t>
        <w:br/>
        <w:br/>
        <w:t>й</w:t>
        <w:br/>
        <w:br/>
        <w:t>ш</w:t>
        <w:br/>
        <w:br/>
        <w:t>и</w:t>
        <w:br/>
        <w:br/>
        <w:t>х</w:t>
        <w:br/>
        <w:br/>
        <w:t xml:space="preserve"> </w:t>
        <w:br/>
        <w:br/>
        <w:t>р</w:t>
        <w:br/>
        <w:br/>
        <w:t>а</w:t>
        <w:br/>
        <w:br/>
        <w:t>с</w:t>
        <w:br/>
        <w:br/>
        <w:t>ч</w:t>
        <w:br/>
        <w:br/>
        <w:t>е</w:t>
        <w:br/>
        <w:br/>
        <w:t>т</w:t>
        <w:br/>
        <w:br/>
        <w:t>о</w:t>
        <w:br/>
        <w:br/>
        <w:t>в</w:t>
        <w:br/>
        <w:br/>
        <w:t xml:space="preserve"> </w:t>
        <w:br/>
        <w:br/>
        <w:t>и</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с</w:t>
        <w:br/>
        <w:br/>
        <w:t>о</w:t>
        <w:br/>
        <w:br/>
        <w:t>з</w:t>
        <w:br/>
        <w:br/>
        <w:t>д</w:t>
        <w:br/>
        <w:br/>
        <w:t>а</w:t>
        <w:br/>
        <w:br/>
        <w:t>н</w:t>
        <w:br/>
        <w:br/>
        <w:t>и</w:t>
        <w:br/>
        <w:br/>
        <w:t>я</w:t>
        <w:br/>
        <w:br/>
        <w:t xml:space="preserve"> </w:t>
        <w:br/>
        <w:br/>
        <w:t>г</w:t>
        <w:br/>
        <w:br/>
        <w:t>е</w:t>
        <w:br/>
        <w:br/>
        <w:t>о</w:t>
        <w:br/>
        <w:br/>
        <w:t>м</w:t>
        <w:br/>
        <w:br/>
        <w:t>е</w:t>
        <w:br/>
        <w:br/>
        <w:t>т</w:t>
        <w:br/>
        <w:br/>
        <w:t>р</w:t>
        <w:br/>
        <w:br/>
        <w:t>и</w:t>
        <w:br/>
        <w:br/>
        <w:t>ч</w:t>
        <w:br/>
        <w:br/>
        <w:t>е</w:t>
        <w:br/>
        <w:br/>
        <w:t>с</w:t>
        <w:br/>
        <w:br/>
        <w:t>к</w:t>
        <w:br/>
        <w:br/>
        <w:t>о</w:t>
        <w:br/>
        <w:br/>
        <w:t>й</w:t>
        <w:br/>
        <w:br/>
        <w:t xml:space="preserve"> </w:t>
        <w:br/>
        <w:br/>
        <w:t>м</w:t>
        <w:br/>
        <w:br/>
        <w:t>о</w:t>
        <w:br/>
        <w:br/>
        <w:t>д</w:t>
        <w:br/>
        <w:br/>
        <w:t>е</w:t>
        <w:br/>
        <w:br/>
        <w:t>л</w:t>
        <w:br/>
        <w:br/>
        <w:t>и</w:t>
        <w:br/>
        <w:br/>
        <w:t xml:space="preserve"> </w:t>
        <w:br/>
        <w:br/>
        <w:t>(</w:t>
        <w:br/>
        <w:br/>
        <w:t>3</w:t>
        <w:br/>
        <w:br/>
        <w:t>D</w:t>
        <w:br/>
        <w:br/>
        <w:t>-</w:t>
        <w:br/>
        <w:br/>
        <w:t>м</w:t>
        <w:br/>
        <w:br/>
        <w:t>о</w:t>
        <w:br/>
        <w:br/>
        <w:t>д</w:t>
        <w:br/>
        <w:br/>
        <w:t>е</w:t>
        <w:br/>
        <w:br/>
        <w:t>л</w:t>
        <w:br/>
        <w:br/>
        <w:t>и</w:t>
        <w:br/>
        <w:br/>
        <w:t>р</w:t>
        <w:br/>
        <w:br/>
        <w:t>о</w:t>
        <w:br/>
        <w:br/>
        <w:t>в</w:t>
        <w:br/>
        <w:br/>
        <w:t>а</w:t>
        <w:br/>
        <w:br/>
        <w:t>н</w:t>
        <w:br/>
        <w:br/>
        <w:t>и</w:t>
        <w:br/>
        <w:br/>
        <w:t>е</w:t>
        <w:br/>
        <w:br/>
        <w:t>,</w:t>
        <w:br/>
        <w:br/>
        <w:t xml:space="preserve"> </w:t>
        <w:br/>
        <w:br/>
        <w:t>п</w:t>
        <w:br/>
        <w:br/>
        <w:t>а</w:t>
        <w:br/>
        <w:br/>
        <w:t>р</w:t>
        <w:br/>
        <w:br/>
        <w:t>а</w:t>
        <w:br/>
        <w:br/>
        <w:t>м</w:t>
        <w:br/>
        <w:br/>
        <w:t>е</w:t>
        <w:br/>
        <w:br/>
        <w:t>т</w:t>
        <w:br/>
        <w:br/>
        <w:t>р</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ы</w:t>
        <w:br/>
        <w:br/>
        <w:t>б</w:t>
        <w:br/>
        <w:br/>
        <w:t>о</w:t>
        <w:br/>
        <w:br/>
        <w:t>р</w:t>
        <w:br/>
        <w:br/>
        <w:t xml:space="preserve"> </w:t>
        <w:br/>
        <w:br/>
        <w:t>м</w:t>
        <w:br/>
        <w:br/>
        <w:t>е</w:t>
        <w:br/>
        <w:br/>
        <w:t>т</w:t>
        <w:br/>
        <w:br/>
        <w:t>о</w:t>
        <w:br/>
        <w:br/>
        <w:t>д</w:t>
        <w:br/>
        <w:br/>
        <w:t>а</w:t>
        <w:br/>
        <w:br/>
        <w:t xml:space="preserve"> </w:t>
        <w:br/>
        <w:br/>
        <w:t>м</w:t>
        <w:br/>
        <w:br/>
        <w:t>о</w:t>
        <w:br/>
        <w:br/>
        <w:t>д</w:t>
        <w:br/>
        <w:br/>
        <w:t>е</w:t>
        <w:br/>
        <w:br/>
        <w:t>л</w:t>
        <w:br/>
        <w:br/>
        <w:t>и</w:t>
        <w:br/>
        <w:br/>
        <w:t>р</w:t>
        <w:br/>
        <w:br/>
        <w:t>о</w:t>
        <w:br/>
        <w:br/>
        <w:t>в</w:t>
        <w:br/>
        <w:br/>
        <w:t>а</w:t>
        <w:br/>
        <w:br/>
        <w:t>н</w:t>
        <w:br/>
        <w:br/>
        <w:t>и</w:t>
        <w:br/>
        <w:br/>
        <w:t>я</w:t>
        <w:br/>
        <w:br/>
        <w:t xml:space="preserve"> </w:t>
        <w:br/>
        <w:br/>
        <w:t>з</w:t>
        <w:br/>
        <w:br/>
        <w:t>а</w:t>
        <w:br/>
        <w:br/>
        <w:t>в</w:t>
        <w:br/>
        <w:br/>
        <w:t>и</w:t>
        <w:br/>
        <w:br/>
        <w:t>с</w:t>
        <w:br/>
        <w:br/>
        <w:t>и</w:t>
        <w:br/>
        <w:br/>
        <w:t>т</w:t>
        <w:br/>
        <w:br/>
        <w:t xml:space="preserve"> </w:t>
        <w:br/>
        <w:br/>
        <w:t>о</w:t>
        <w:br/>
        <w:br/>
        <w:t>т</w:t>
        <w:br/>
        <w:br/>
        <w:t xml:space="preserve"> </w:t>
        <w:br/>
        <w:br/>
        <w:t>т</w:t>
        <w:br/>
        <w:br/>
        <w:t>и</w:t>
        <w:br/>
        <w:br/>
        <w:t>п</w:t>
        <w:br/>
        <w:br/>
        <w:t>а</w:t>
        <w:br/>
        <w:br/>
        <w:t xml:space="preserve"> </w:t>
        <w:br/>
        <w:br/>
        <w:t>о</w:t>
        <w:br/>
        <w:br/>
        <w:t>б</w:t>
        <w:br/>
        <w:br/>
        <w:t>ъ</w:t>
        <w:br/>
        <w:br/>
        <w:t>е</w:t>
        <w:br/>
        <w:br/>
        <w:t>к</w:t>
        <w:br/>
        <w:br/>
        <w:t>т</w:t>
        <w:br/>
        <w:br/>
        <w:t>а</w:t>
        <w:br/>
        <w:br/>
        <w:t xml:space="preserve"> </w:t>
        <w:br/>
        <w:br/>
        <w:t>и</w:t>
        <w:br/>
        <w:br/>
        <w:t xml:space="preserve"> </w:t>
        <w:br/>
        <w:br/>
        <w:t>з</w:t>
        <w:br/>
        <w:br/>
        <w:t>а</w:t>
        <w:br/>
        <w:br/>
        <w:t>д</w:t>
        <w:br/>
        <w:br/>
        <w:t>а</w:t>
        <w:br/>
        <w:br/>
        <w:t>ч</w:t>
        <w:br/>
        <w:br/>
        <w:t xml:space="preserve"> </w:t>
        <w:br/>
        <w:br/>
        <w:t>п</w:t>
        <w:br/>
        <w:br/>
        <w:t>р</w:t>
        <w:br/>
        <w:br/>
        <w:t>о</w:t>
        <w:br/>
        <w:br/>
        <w:t>е</w:t>
        <w:br/>
        <w:br/>
        <w:t>к</w:t>
        <w:br/>
        <w:br/>
        <w:t>т</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С</w:t>
        <w:br/>
        <w:br/>
        <w:t>р</w:t>
        <w:br/>
        <w:br/>
        <w:t>а</w:t>
        <w:br/>
        <w:br/>
        <w:t>в</w:t>
        <w:br/>
        <w:br/>
        <w:t>н</w:t>
        <w:br/>
        <w:br/>
        <w:t>е</w:t>
        <w:br/>
        <w:br/>
        <w:t>н</w:t>
        <w:br/>
        <w:br/>
        <w:t>и</w:t>
        <w:br/>
        <w:br/>
        <w:t>е</w:t>
        <w:br/>
        <w:br/>
        <w:t xml:space="preserve"> </w:t>
        <w:br/>
        <w:br/>
        <w:t>р</w:t>
        <w:br/>
        <w:br/>
        <w:t>а</w:t>
        <w:br/>
        <w:br/>
        <w:t>з</w:t>
        <w:br/>
        <w:br/>
        <w:t>л</w:t>
        <w:br/>
        <w:br/>
        <w:t>и</w:t>
        <w:br/>
        <w:br/>
        <w:t>ч</w:t>
        <w:br/>
        <w:br/>
        <w:t>н</w:t>
        <w:br/>
        <w:br/>
        <w:t>ы</w:t>
        <w:br/>
        <w:br/>
        <w:t>х</w:t>
        <w:br/>
        <w:br/>
        <w:t xml:space="preserve"> </w:t>
        <w:br/>
        <w:br/>
        <w:t>м</w:t>
        <w:br/>
        <w:br/>
        <w:t>е</w:t>
        <w:br/>
        <w:br/>
        <w:t>т</w:t>
        <w:br/>
        <w:br/>
        <w:t>о</w:t>
        <w:br/>
        <w:br/>
        <w:t>д</w:t>
        <w:br/>
        <w:br/>
        <w:t>о</w:t>
        <w:br/>
        <w:br/>
        <w:t>в</w:t>
        <w:br/>
        <w:br/>
        <w:t xml:space="preserve"> </w:t>
        <w:br/>
        <w:br/>
        <w:t>м</w:t>
        <w:br/>
        <w:br/>
        <w:t>о</w:t>
        <w:br/>
        <w:br/>
        <w:t>д</w:t>
        <w:br/>
        <w:br/>
        <w:t>е</w:t>
        <w:br/>
        <w:br/>
        <w:t>л</w:t>
        <w:br/>
        <w:br/>
        <w:t>и</w:t>
        <w:br/>
        <w:br/>
        <w:t>р</w:t>
        <w:br/>
        <w:br/>
        <w:t>о</w:t>
        <w:br/>
        <w:br/>
        <w:t>в</w:t>
        <w:br/>
        <w:br/>
        <w:t>а</w:t>
        <w:br/>
        <w:br/>
        <w:t>н</w:t>
        <w:br/>
        <w:br/>
        <w:t>и</w:t>
        <w:br/>
        <w:br/>
        <w:t>я</w:t>
        <w:br/>
        <w:br/>
        <w:t xml:space="preserve"> </w:t>
        <w:br/>
        <w:br/>
        <w:t>(</w:t>
        <w:br/>
        <w:br/>
        <w:t>п</w:t>
        <w:br/>
        <w:br/>
        <w:t>о</w:t>
        <w:br/>
        <w:br/>
        <w:t>л</w:t>
        <w:br/>
        <w:br/>
        <w:t>и</w:t>
        <w:br/>
        <w:br/>
        <w:t>г</w:t>
        <w:br/>
        <w:br/>
        <w:t>о</w:t>
        <w:br/>
        <w:br/>
        <w:t>н</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N</w:t>
        <w:br/>
        <w:br/>
        <w:t>U</w:t>
        <w:br/>
        <w:br/>
        <w:t>R</w:t>
        <w:br/>
        <w:br/>
        <w:t>B</w:t>
        <w:br/>
        <w:br/>
        <w:t>S</w:t>
        <w:br/>
        <w:br/>
        <w:t>-</w:t>
        <w:br/>
        <w:br/>
        <w:t>п</w:t>
        <w:br/>
        <w:br/>
        <w:t>о</w:t>
        <w:br/>
        <w:br/>
        <w:t>в</w:t>
        <w:br/>
        <w:br/>
        <w:t>е</w:t>
        <w:br/>
        <w:br/>
        <w:t>р</w:t>
        <w:br/>
        <w:br/>
        <w:t>х</w:t>
        <w:br/>
        <w:br/>
        <w:t>н</w:t>
        <w:br/>
        <w:br/>
        <w:t>о</w:t>
        <w:br/>
        <w:br/>
        <w:t>с</w:t>
        <w:br/>
        <w:br/>
        <w:t>т</w:t>
        <w:br/>
        <w:br/>
        <w:t>и</w:t>
        <w:br/>
        <w:br/>
        <w:t>,</w:t>
        <w:br/>
        <w:br/>
        <w:t xml:space="preserve"> </w:t>
        <w:br/>
        <w:br/>
        <w:t>п</w:t>
        <w:br/>
        <w:br/>
        <w:t>а</w:t>
        <w:br/>
        <w:br/>
        <w:t>р</w:t>
        <w:br/>
        <w:br/>
        <w:t>а</w:t>
        <w:br/>
        <w:br/>
        <w:t>м</w:t>
        <w:br/>
        <w:br/>
        <w:t>е</w:t>
        <w:br/>
        <w:br/>
        <w:t>т</w:t>
        <w:br/>
        <w:br/>
        <w:t>р</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в</w:t>
        <w:br/>
        <w:br/>
        <w:t>ы</w:t>
        <w:br/>
        <w:br/>
        <w:t>б</w:t>
        <w:br/>
        <w:br/>
        <w:t>о</w:t>
        <w:br/>
        <w:br/>
        <w:t>р</w:t>
        <w:br/>
        <w:br/>
        <w:t>у</w:t>
        <w:br/>
        <w:br/>
        <w:t xml:space="preserve"> </w:t>
        <w:br/>
        <w:br/>
        <w:t>м</w:t>
        <w:br/>
        <w:br/>
        <w:t>е</w:t>
        <w:br/>
        <w:br/>
        <w:t>т</w:t>
        <w:br/>
        <w:br/>
        <w:t>о</w:t>
        <w:br/>
        <w:br/>
        <w:t>д</w:t>
        <w:br/>
        <w:br/>
        <w:t>а</w:t>
        <w:br/>
        <w:br/>
        <w:t xml:space="preserve"> </w:t>
        <w:br/>
        <w:br/>
        <w:t>м</w:t>
        <w:br/>
        <w:br/>
        <w:t>о</w:t>
        <w:br/>
        <w:br/>
        <w:t>д</w:t>
        <w:br/>
        <w:br/>
        <w:t>е</w:t>
        <w:br/>
        <w:br/>
        <w:t>л</w:t>
        <w:br/>
        <w:br/>
        <w:t>и</w:t>
        <w:br/>
        <w:br/>
        <w:t>р</w:t>
        <w:br/>
        <w:br/>
        <w:t>о</w:t>
        <w:br/>
        <w:br/>
        <w:t>в</w:t>
        <w:br/>
        <w:br/>
        <w:t>а</w:t>
        <w:br/>
        <w:br/>
        <w:t>н</w:t>
        <w:br/>
        <w:br/>
        <w:t>и</w:t>
        <w:br/>
        <w:br/>
        <w:t>я</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т</w:t>
        <w:br/>
        <w:br/>
        <w:t>и</w:t>
        <w:br/>
        <w:br/>
        <w:t>п</w:t>
        <w:br/>
        <w:br/>
        <w:t>о</w:t>
        <w:br/>
        <w:br/>
        <w:t>в</w:t>
        <w:br/>
        <w:br/>
        <w:t xml:space="preserve"> </w:t>
        <w:br/>
        <w:br/>
        <w:t>о</w:t>
        <w:br/>
        <w:br/>
        <w:t>б</w:t>
        <w:br/>
        <w:br/>
        <w:t>ъ</w:t>
        <w:br/>
        <w:br/>
        <w:t>е</w:t>
        <w:br/>
        <w:br/>
        <w:t>к</w:t>
        <w:br/>
        <w:br/>
        <w:t>т</w:t>
        <w:br/>
        <w:br/>
        <w:t>о</w:t>
        <w:br/>
        <w:br/>
        <w:t>в</w:t>
        <w:br/>
        <w:br/>
        <w:t xml:space="preserve"> </w:t>
        <w:br/>
        <w:br/>
        <w:t>(</w:t>
        <w:br/>
        <w:br/>
        <w:t>т</w:t>
        <w:br/>
        <w:br/>
        <w:t>р</w:t>
        <w:br/>
        <w:br/>
        <w:t>у</w:t>
        <w:br/>
        <w:br/>
        <w:t>б</w:t>
        <w:br/>
        <w:br/>
        <w:t>о</w:t>
        <w:br/>
        <w:br/>
        <w:t>п</w:t>
        <w:br/>
        <w:br/>
        <w:t>р</w:t>
        <w:br/>
        <w:br/>
        <w:t>о</w:t>
        <w:br/>
        <w:br/>
        <w:t>в</w:t>
        <w:br/>
        <w:br/>
        <w:t>о</w:t>
        <w:br/>
        <w:br/>
        <w:t>д</w:t>
        <w:br/>
        <w:br/>
        <w:t>ы</w:t>
        <w:br/>
        <w:br/>
        <w:t>,</w:t>
        <w:br/>
        <w:br/>
        <w:t xml:space="preserve"> </w:t>
        <w:br/>
        <w:br/>
        <w:t>р</w:t>
        <w:br/>
        <w:br/>
        <w:t>е</w:t>
        <w:br/>
        <w:br/>
        <w:t>з</w:t>
        <w:br/>
        <w:br/>
        <w:t>е</w:t>
        <w:br/>
        <w:br/>
        <w:t>р</w:t>
        <w:br/>
        <w:br/>
        <w:t>в</w:t>
        <w:br/>
        <w:br/>
        <w:t>у</w:t>
        <w:br/>
        <w:br/>
        <w:t>а</w:t>
        <w:br/>
        <w:br/>
        <w:t>р</w:t>
        <w:br/>
        <w:br/>
        <w:t>ы</w:t>
        <w:br/>
        <w:br/>
        <w:t>,</w:t>
        <w:br/>
        <w:br/>
        <w:t xml:space="preserve"> </w:t>
        <w:br/>
        <w:br/>
        <w:t>о</w:t>
        <w:br/>
        <w:br/>
        <w:t>б</w:t>
        <w:br/>
        <w:br/>
        <w:t>о</w:t>
        <w:br/>
        <w:br/>
        <w:t>р</w:t>
        <w:br/>
        <w:br/>
        <w:t>у</w:t>
        <w:br/>
        <w:br/>
        <w:t>д</w:t>
        <w:br/>
        <w:br/>
        <w:t>о</w:t>
        <w:br/>
        <w:br/>
        <w:t>в</w:t>
        <w:br/>
        <w:br/>
        <w:t>а</w:t>
        <w:br/>
        <w:br/>
        <w:t>н</w:t>
        <w:br/>
        <w:br/>
        <w:t>и</w:t>
        <w:br/>
        <w:br/>
        <w:t>е</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а</w:t>
        <w:br/>
        <w:br/>
        <w:t>р</w:t>
        <w:br/>
        <w:br/>
        <w:t>а</w:t>
        <w:br/>
        <w:br/>
        <w:t>м</w:t>
        <w:br/>
        <w:br/>
        <w:t>е</w:t>
        <w:br/>
        <w:br/>
        <w:t>т</w:t>
        <w:br/>
        <w:br/>
        <w:t>р</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п</w:t>
        <w:br/>
        <w:br/>
        <w:t>о</w:t>
        <w:br/>
        <w:br/>
        <w:t>з</w:t>
        <w:br/>
        <w:br/>
        <w:t>в</w:t>
        <w:br/>
        <w:br/>
        <w:t>о</w:t>
        <w:br/>
        <w:br/>
        <w:t>л</w:t>
        <w:br/>
        <w:br/>
        <w:t>я</w:t>
        <w:br/>
        <w:br/>
        <w:t>е</w:t>
        <w:br/>
        <w:br/>
        <w:t>т</w:t>
        <w:br/>
        <w:br/>
        <w:t xml:space="preserve"> </w:t>
        <w:br/>
        <w:br/>
        <w:t>б</w:t>
        <w:br/>
        <w:br/>
        <w:t>ы</w:t>
        <w:br/>
        <w:br/>
        <w:t>с</w:t>
        <w:br/>
        <w:br/>
        <w:t>т</w:t>
        <w:br/>
        <w:br/>
        <w:t>р</w:t>
        <w:br/>
        <w:br/>
        <w:t>о</w:t>
        <w:br/>
        <w:br/>
        <w:t xml:space="preserve"> </w:t>
        <w:br/>
        <w:br/>
        <w:t>в</w:t>
        <w:br/>
        <w:br/>
        <w:t>н</w:t>
        <w:br/>
        <w:br/>
        <w:t>о</w:t>
        <w:br/>
        <w:br/>
        <w:t>с</w:t>
        <w:br/>
        <w:br/>
        <w:t>и</w:t>
        <w:br/>
        <w:br/>
        <w:t>т</w:t>
        <w:br/>
        <w:br/>
        <w:t>ь</w:t>
        <w:br/>
        <w:br/>
        <w:t xml:space="preserve"> </w:t>
        <w:br/>
        <w:br/>
        <w:t>и</w:t>
        <w:br/>
        <w:br/>
        <w:t>з</w:t>
        <w:br/>
        <w:br/>
        <w:t>м</w:t>
        <w:br/>
        <w:br/>
        <w:t>е</w:t>
        <w:br/>
        <w:br/>
        <w:t>н</w:t>
        <w:br/>
        <w:br/>
        <w:t>е</w:t>
        <w:br/>
        <w:br/>
        <w:t>н</w:t>
        <w:br/>
        <w:br/>
        <w:t>и</w:t>
        <w:br/>
        <w:br/>
        <w:t>я</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е</w:t>
        <w:br/>
        <w:br/>
        <w:t>к</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ъ</w:t>
        <w:br/>
        <w:br/>
        <w:t>я</w:t>
        <w:br/>
        <w:br/>
        <w:t>с</w:t>
        <w:br/>
        <w:br/>
        <w:t>н</w:t>
        <w:br/>
        <w:br/>
        <w:t>е</w:t>
        <w:br/>
        <w:br/>
        <w:t>н</w:t>
        <w:br/>
        <w:br/>
        <w:t>и</w:t>
        <w:br/>
        <w:br/>
        <w:t>е</w:t>
        <w:br/>
        <w:br/>
        <w:t xml:space="preserve"> </w:t>
        <w:br/>
        <w:br/>
        <w:t>п</w:t>
        <w:br/>
        <w:br/>
        <w:t>р</w:t>
        <w:br/>
        <w:br/>
        <w:t>и</w:t>
        <w:br/>
        <w:br/>
        <w:t>н</w:t>
        <w:br/>
        <w:br/>
        <w:t>ц</w:t>
        <w:br/>
        <w:br/>
        <w:t>и</w:t>
        <w:br/>
        <w:br/>
        <w:t>п</w:t>
        <w:br/>
        <w:br/>
        <w:t>о</w:t>
        <w:br/>
        <w:br/>
        <w:t>в</w:t>
        <w:br/>
        <w:br/>
        <w:t xml:space="preserve"> </w:t>
        <w:br/>
        <w:br/>
        <w:t>п</w:t>
        <w:br/>
        <w:br/>
        <w:t>а</w:t>
        <w:br/>
        <w:br/>
        <w:t>р</w:t>
        <w:br/>
        <w:br/>
        <w:t>а</w:t>
        <w:br/>
        <w:br/>
        <w:t>м</w:t>
        <w:br/>
        <w:br/>
        <w:t>е</w:t>
        <w:br/>
        <w:br/>
        <w:t>т</w:t>
        <w:br/>
        <w:br/>
        <w:t>р</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w:t>
        <w:br/>
        <w:br/>
        <w:t>с</w:t>
        <w:br/>
        <w:br/>
        <w:t>в</w:t>
        <w:br/>
        <w:br/>
        <w:t>я</w:t>
        <w:br/>
        <w:br/>
        <w:t>з</w:t>
        <w:br/>
        <w:br/>
        <w:t>ь</w:t>
        <w:br/>
        <w:br/>
        <w:t xml:space="preserve"> </w:t>
        <w:br/>
        <w:br/>
        <w:t>м</w:t>
        <w:br/>
        <w:br/>
        <w:t>е</w:t>
        <w:br/>
        <w:br/>
        <w:t>ж</w:t>
        <w:br/>
        <w:br/>
        <w:t>д</w:t>
        <w:br/>
        <w:br/>
        <w:t>у</w:t>
        <w:br/>
        <w:br/>
        <w:t xml:space="preserve"> </w:t>
        <w:br/>
        <w:br/>
        <w:t>э</w:t>
        <w:br/>
        <w:br/>
        <w:t>л</w:t>
        <w:br/>
        <w:br/>
        <w:t>е</w:t>
        <w:br/>
        <w:br/>
        <w:t>м</w:t>
        <w:br/>
        <w:br/>
        <w:t>е</w:t>
        <w:br/>
        <w:br/>
        <w:t>н</w:t>
        <w:br/>
        <w:br/>
        <w:t>т</w:t>
        <w:br/>
        <w:br/>
        <w:t>а</w:t>
        <w:br/>
        <w:br/>
        <w:t>м</w:t>
        <w:br/>
        <w:br/>
        <w:t>и</w:t>
        <w:br/>
        <w:br/>
        <w:t xml:space="preserve"> </w:t>
        <w:br/>
        <w:br/>
        <w:t>м</w:t>
        <w:br/>
        <w:br/>
        <w:t>о</w:t>
        <w:br/>
        <w:br/>
        <w:t>д</w:t>
        <w:br/>
        <w:br/>
        <w:t>е</w:t>
        <w:br/>
        <w:br/>
        <w:t>л</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а</w:t>
        <w:br/>
        <w:br/>
        <w:t>р</w:t>
        <w:br/>
        <w:br/>
        <w:t>а</w:t>
        <w:br/>
        <w:br/>
        <w:t>м</w:t>
        <w:br/>
        <w:br/>
        <w:t>е</w:t>
        <w:br/>
        <w:br/>
        <w:t>т</w:t>
        <w:br/>
        <w:br/>
        <w:t>р</w:t>
        <w:br/>
        <w:br/>
        <w:t>о</w:t>
        <w:br/>
        <w:br/>
        <w:t>в</w:t>
        <w:br/>
        <w:br/>
        <w:t xml:space="preserve"> </w:t>
        <w:br/>
        <w:br/>
        <w:t>и</w:t>
        <w:br/>
        <w:br/>
        <w:t xml:space="preserve"> </w:t>
        <w:br/>
        <w:br/>
        <w:t>ф</w:t>
        <w:br/>
        <w:br/>
        <w:t>о</w:t>
        <w:br/>
        <w:br/>
        <w:t>р</w:t>
        <w:br/>
        <w:br/>
        <w:t>м</w:t>
        <w:br/>
        <w:br/>
        <w:t>у</w:t>
        <w:br/>
        <w:br/>
        <w:t>л</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п</w:t>
        <w:br/>
        <w:br/>
        <w:t>а</w:t>
        <w:br/>
        <w:br/>
        <w:t>р</w:t>
        <w:br/>
        <w:br/>
        <w:t>а</w:t>
        <w:br/>
        <w:br/>
        <w:t>м</w:t>
        <w:br/>
        <w:br/>
        <w:t>е</w:t>
        <w:br/>
        <w:br/>
        <w:t>т</w:t>
        <w:br/>
        <w:br/>
        <w:t>р</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д</w:t>
        <w:br/>
        <w:br/>
        <w:t>л</w:t>
        <w:br/>
        <w:br/>
        <w:t>я</w:t>
        <w:br/>
        <w:br/>
        <w:t xml:space="preserve"> </w:t>
        <w:br/>
        <w:br/>
        <w:t>и</w:t>
        <w:br/>
        <w:br/>
        <w:t>з</w:t>
        <w:br/>
        <w:br/>
        <w:t>м</w:t>
        <w:br/>
        <w:br/>
        <w:t>е</w:t>
        <w:br/>
        <w:br/>
        <w:t>н</w:t>
        <w:br/>
        <w:br/>
        <w:t>е</w:t>
        <w:br/>
        <w:br/>
        <w:t>н</w:t>
        <w:br/>
        <w:br/>
        <w:t>и</w:t>
        <w:br/>
        <w:br/>
        <w:t>я</w:t>
        <w:br/>
        <w:br/>
        <w:t xml:space="preserve"> </w:t>
        <w:br/>
        <w:br/>
        <w:t>р</w:t>
        <w:br/>
        <w:br/>
        <w:t>а</w:t>
        <w:br/>
        <w:br/>
        <w:t>з</w:t>
        <w:br/>
        <w:br/>
        <w:t>м</w:t>
        <w:br/>
        <w:br/>
        <w:t>е</w:t>
        <w:br/>
        <w:br/>
        <w:t>р</w:t>
        <w:br/>
        <w:br/>
        <w:t>о</w:t>
        <w:br/>
        <w:br/>
        <w:t>в</w:t>
        <w:br/>
        <w:br/>
        <w:t>,</w:t>
        <w:br/>
        <w:br/>
        <w:t xml:space="preserve"> </w:t>
        <w:br/>
        <w:br/>
        <w:t>ф</w:t>
        <w:br/>
        <w:br/>
        <w:t>о</w:t>
        <w:br/>
        <w:br/>
        <w:t>р</w:t>
        <w:br/>
        <w:br/>
        <w:t>м</w:t>
        <w:br/>
        <w:br/>
        <w:t>ы</w:t>
        <w:br/>
        <w:br/>
        <w:t xml:space="preserve"> </w:t>
        <w:br/>
        <w:br/>
        <w:t>и</w:t>
        <w:br/>
        <w:br/>
        <w:t xml:space="preserve"> </w:t>
        <w:br/>
        <w:br/>
        <w:t>д</w:t>
        <w:br/>
        <w:br/>
        <w:t>р</w:t>
        <w:br/>
        <w:br/>
        <w:t>у</w:t>
        <w:br/>
        <w:br/>
        <w:t>г</w:t>
        <w:br/>
        <w:br/>
        <w:t>и</w:t>
        <w:br/>
        <w:br/>
        <w:t>х</w:t>
        <w:br/>
        <w:br/>
        <w:t xml:space="preserve"> </w:t>
        <w:br/>
        <w:br/>
        <w:t>х</w:t>
        <w:br/>
        <w:br/>
        <w:t>а</w:t>
        <w:br/>
        <w:br/>
        <w:t>р</w:t>
        <w:br/>
        <w:br/>
        <w:t>а</w:t>
        <w:br/>
        <w:br/>
        <w:t>к</w:t>
        <w:br/>
        <w:br/>
        <w:t>т</w:t>
        <w:br/>
        <w:br/>
        <w:t>е</w:t>
        <w:br/>
        <w:br/>
        <w:t>р</w:t>
        <w:br/>
        <w:br/>
        <w:t>и</w:t>
        <w:br/>
        <w:br/>
        <w:t>с</w:t>
        <w:br/>
        <w:br/>
        <w:t>т</w:t>
        <w:br/>
        <w:br/>
        <w:t>и</w:t>
        <w:br/>
        <w:br/>
        <w:t>к</w:t>
        <w:br/>
        <w:br/>
        <w:t xml:space="preserve"> </w:t>
        <w:br/>
        <w:br/>
        <w:t>о</w:t>
        <w:br/>
        <w:br/>
        <w:t>б</w:t>
        <w:br/>
        <w:br/>
        <w:t>ъ</w:t>
        <w:br/>
        <w:br/>
        <w:t>е</w:t>
        <w:br/>
        <w:br/>
        <w:t>к</w:t>
        <w:br/>
        <w:br/>
        <w:t>т</w:t>
        <w:br/>
        <w:br/>
        <w:t>а</w:t>
        <w:br/>
        <w:br/>
        <w:t>.</w:t>
        <w:br/>
        <w:br/>
        <w:br/>
        <w:br/>
        <w:br/>
        <w:br/>
        <w:br/>
        <w:br/>
        <w:t>*</w:t>
        <w:br/>
        <w:br/>
        <w:t>*</w:t>
        <w:br/>
        <w:br/>
        <w:t>2</w:t>
        <w:br/>
        <w:br/>
        <w:t>.</w:t>
        <w:br/>
        <w:br/>
        <w:t>2</w:t>
        <w:br/>
        <w:br/>
        <w:t xml:space="preserve"> </w:t>
        <w:br/>
        <w:br/>
        <w:t>Д</w:t>
        <w:br/>
        <w:br/>
        <w:t>о</w:t>
        <w:br/>
        <w:br/>
        <w:t>б</w:t>
        <w:br/>
        <w:br/>
        <w:t>а</w:t>
        <w:br/>
        <w:br/>
        <w:t>в</w:t>
        <w:br/>
        <w:br/>
        <w:t>л</w:t>
        <w:br/>
        <w:br/>
        <w:t>е</w:t>
        <w:br/>
        <w:br/>
        <w:t>н</w:t>
        <w:br/>
        <w:br/>
        <w:t>и</w:t>
        <w:br/>
        <w:br/>
        <w:t>е</w:t>
        <w:br/>
        <w:br/>
        <w:t xml:space="preserve"> </w:t>
        <w:br/>
        <w:br/>
        <w:t>н</w:t>
        <w:br/>
        <w:br/>
        <w:t>е</w:t>
        <w:br/>
        <w:br/>
        <w:t>г</w:t>
        <w:br/>
        <w:br/>
        <w:t>е</w:t>
        <w:br/>
        <w:br/>
        <w:t>о</w:t>
        <w:br/>
        <w:br/>
        <w:t>м</w:t>
        <w:br/>
        <w:br/>
        <w:t>е</w:t>
        <w:br/>
        <w:br/>
        <w:t>т</w:t>
        <w:br/>
        <w:br/>
        <w:t>р</w:t>
        <w:br/>
        <w:br/>
        <w:t>и</w:t>
        <w:br/>
        <w:br/>
        <w:t>ч</w:t>
        <w:br/>
        <w:br/>
        <w:t>е</w:t>
        <w:br/>
        <w:br/>
        <w:t>с</w:t>
        <w:br/>
        <w:br/>
        <w:t>к</w:t>
        <w:br/>
        <w:br/>
        <w:t>о</w:t>
        <w:br/>
        <w:br/>
        <w:t>й</w:t>
        <w:br/>
        <w:br/>
        <w:t xml:space="preserve"> </w:t>
        <w:br/>
        <w:br/>
        <w:t>и</w:t>
        <w:br/>
        <w:br/>
        <w:t>н</w:t>
        <w:br/>
        <w:br/>
        <w:t>ф</w:t>
        <w:br/>
        <w:br/>
        <w:t>о</w:t>
        <w:br/>
        <w:br/>
        <w:t>р</w:t>
        <w:br/>
        <w:br/>
        <w:t>м</w:t>
        <w:br/>
        <w:br/>
        <w:t>а</w:t>
        <w:br/>
        <w:br/>
        <w:t>ц</w:t>
        <w:br/>
        <w:br/>
        <w:t>и</w:t>
        <w:br/>
        <w:br/>
        <w:t>и</w:t>
        <w:br/>
        <w:br/>
        <w:t>:</w:t>
        <w:br/>
        <w:br/>
        <w:t xml:space="preserve"> </w:t>
        <w:br/>
        <w:br/>
        <w:t>с</w:t>
        <w:br/>
        <w:br/>
        <w:t>в</w:t>
        <w:br/>
        <w:br/>
        <w:t>о</w:t>
        <w:br/>
        <w:br/>
        <w:t>й</w:t>
        <w:br/>
        <w:br/>
        <w:t>с</w:t>
        <w:br/>
        <w:br/>
        <w:t>т</w:t>
        <w:br/>
        <w:br/>
        <w:t>в</w:t>
        <w:br/>
        <w:br/>
        <w:t>а</w:t>
        <w:br/>
        <w:br/>
        <w:t>,</w:t>
        <w:br/>
        <w:br/>
        <w:t xml:space="preserve"> </w:t>
        <w:br/>
        <w:br/>
        <w:t>м</w:t>
        <w:br/>
        <w:br/>
        <w:t>а</w:t>
        <w:br/>
        <w:br/>
        <w:t>т</w:t>
        <w:br/>
        <w:br/>
        <w:t>е</w:t>
        <w:br/>
        <w:br/>
        <w:t>р</w:t>
        <w:br/>
        <w:br/>
        <w:t>и</w:t>
        <w:br/>
        <w:br/>
        <w:t>а</w:t>
        <w:br/>
        <w:br/>
        <w:t>л</w:t>
        <w:br/>
        <w:br/>
        <w:t>ы</w:t>
        <w:br/>
        <w:br/>
        <w:t>,</w:t>
        <w:br/>
        <w:br/>
        <w:t xml:space="preserve"> </w:t>
        <w:br/>
        <w:br/>
        <w:t>а</w:t>
        <w:br/>
        <w:br/>
        <w:t>т</w:t>
        <w:br/>
        <w:br/>
        <w:t>р</w:t>
        <w:br/>
        <w:br/>
        <w:t>и</w:t>
        <w:br/>
        <w:br/>
        <w:t>б</w:t>
        <w:br/>
        <w:br/>
        <w:t>у</w:t>
        <w:br/>
        <w:br/>
        <w:t>т</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г</w:t>
        <w:br/>
        <w:br/>
        <w:t>е</w:t>
        <w:br/>
        <w:br/>
        <w:t>о</w:t>
        <w:br/>
        <w:br/>
        <w:t>м</w:t>
        <w:br/>
        <w:br/>
        <w:t>е</w:t>
        <w:br/>
        <w:br/>
        <w:t>т</w:t>
        <w:br/>
        <w:br/>
        <w:t>р</w:t>
        <w:br/>
        <w:br/>
        <w:t>и</w:t>
        <w:br/>
        <w:br/>
        <w:t>ч</w:t>
        <w:br/>
        <w:br/>
        <w:t>е</w:t>
        <w:br/>
        <w:br/>
        <w:t>с</w:t>
        <w:br/>
        <w:br/>
        <w:t>к</w:t>
        <w:br/>
        <w:br/>
        <w:t>а</w:t>
        <w:br/>
        <w:br/>
        <w:t>я</w:t>
        <w:br/>
        <w:br/>
        <w:t xml:space="preserve"> </w:t>
        <w:br/>
        <w:br/>
        <w:t>и</w:t>
        <w:br/>
        <w:br/>
        <w:t>н</w:t>
        <w:br/>
        <w:br/>
        <w:t>ф</w:t>
        <w:br/>
        <w:br/>
        <w:t>о</w:t>
        <w:br/>
        <w:br/>
        <w:t>р</w:t>
        <w:br/>
        <w:br/>
        <w:t>м</w:t>
        <w:br/>
        <w:br/>
        <w:t>а</w:t>
        <w:br/>
        <w:br/>
        <w:t>ц</w:t>
        <w:br/>
        <w:br/>
        <w:t>и</w:t>
        <w:br/>
        <w:br/>
        <w:t>я</w:t>
        <w:br/>
        <w:br/>
        <w:t xml:space="preserve"> </w:t>
        <w:br/>
        <w:br/>
        <w:t>о</w:t>
        <w:br/>
        <w:br/>
        <w:t>б</w:t>
        <w:br/>
        <w:br/>
        <w:t>о</w:t>
        <w:br/>
        <w:br/>
        <w:t>г</w:t>
        <w:br/>
        <w:br/>
        <w:t>а</w:t>
        <w:br/>
        <w:br/>
        <w:t>щ</w:t>
        <w:br/>
        <w:br/>
        <w:t>а</w:t>
        <w:br/>
        <w:br/>
        <w:t>е</w:t>
        <w:br/>
        <w:br/>
        <w:t>т</w:t>
        <w:br/>
        <w:br/>
        <w:t xml:space="preserve"> </w:t>
        <w:br/>
        <w:br/>
        <w:t>м</w:t>
        <w:br/>
        <w:br/>
        <w:t>о</w:t>
        <w:br/>
        <w:br/>
        <w:t>д</w:t>
        <w:br/>
        <w:br/>
        <w:t>е</w:t>
        <w:br/>
        <w:br/>
        <w:t>л</w:t>
        <w:br/>
        <w:br/>
        <w:t>ь</w:t>
        <w:br/>
        <w:br/>
        <w:t xml:space="preserve"> </w:t>
        <w:br/>
        <w:br/>
        <w:t>и</w:t>
        <w:br/>
        <w:br/>
        <w:t xml:space="preserve"> </w:t>
        <w:br/>
        <w:br/>
        <w:t>д</w:t>
        <w:br/>
        <w:br/>
        <w:t>е</w:t>
        <w:br/>
        <w:br/>
        <w:t>л</w:t>
        <w:br/>
        <w:br/>
        <w:t>а</w:t>
        <w:br/>
        <w:br/>
        <w:t>е</w:t>
        <w:br/>
        <w:br/>
        <w:t>т</w:t>
        <w:br/>
        <w:br/>
        <w:t xml:space="preserve"> </w:t>
        <w:br/>
        <w:br/>
        <w:t>е</w:t>
        <w:br/>
        <w:br/>
        <w:t>е</w:t>
        <w:br/>
        <w:br/>
        <w:t xml:space="preserve"> </w:t>
        <w:br/>
        <w:br/>
        <w:t>п</w:t>
        <w:br/>
        <w:br/>
        <w:t>р</w:t>
        <w:br/>
        <w:br/>
        <w:t>и</w:t>
        <w:br/>
        <w:br/>
        <w:t>г</w:t>
        <w:br/>
        <w:br/>
        <w:t>о</w:t>
        <w:br/>
        <w:br/>
        <w:t>д</w:t>
        <w:br/>
        <w:br/>
        <w:t>н</w:t>
        <w:br/>
        <w:br/>
        <w:t>о</w:t>
        <w:br/>
        <w:br/>
        <w:t>й</w:t>
        <w:br/>
        <w:br/>
        <w:t xml:space="preserve"> </w:t>
        <w:br/>
        <w:br/>
        <w:t>д</w:t>
        <w:br/>
        <w:br/>
        <w:t>л</w:t>
        <w:br/>
        <w:br/>
        <w:t>я</w:t>
        <w:br/>
        <w:br/>
        <w:t xml:space="preserve"> </w:t>
        <w:br/>
        <w:br/>
        <w:t>д</w:t>
        <w:br/>
        <w:br/>
        <w:t>а</w:t>
        <w:br/>
        <w:br/>
        <w:t>л</w:t>
        <w:br/>
        <w:br/>
        <w:t>ь</w:t>
        <w:br/>
        <w:br/>
        <w:t>н</w:t>
        <w:br/>
        <w:br/>
        <w:t>е</w:t>
        <w:br/>
        <w:br/>
        <w:t>й</w:t>
        <w:br/>
        <w:br/>
        <w:t>ш</w:t>
        <w:br/>
        <w:br/>
        <w:t>е</w:t>
        <w:br/>
        <w:br/>
        <w:t>г</w:t>
        <w:br/>
        <w:br/>
        <w:t>о</w:t>
        <w:br/>
        <w:br/>
        <w:t xml:space="preserve"> </w:t>
        <w:br/>
        <w:br/>
        <w:t>а</w:t>
        <w:br/>
        <w:br/>
        <w:t>н</w:t>
        <w:br/>
        <w:br/>
        <w:t>а</w:t>
        <w:br/>
        <w:br/>
        <w:t>л</w:t>
        <w:br/>
        <w:br/>
        <w:t>и</w:t>
        <w:br/>
        <w:br/>
        <w:t>з</w:t>
        <w:br/>
        <w:br/>
        <w:t>а</w:t>
        <w:br/>
        <w:br/>
        <w:t xml:space="preserve"> </w:t>
        <w:br/>
        <w:br/>
        <w:t>и</w:t>
        <w:br/>
        <w:br/>
        <w:t xml:space="preserve"> </w:t>
        <w:br/>
        <w:br/>
        <w:t>и</w:t>
        <w:br/>
        <w:br/>
        <w:t>с</w:t>
        <w:br/>
        <w:br/>
        <w:t>п</w:t>
        <w:br/>
        <w:br/>
        <w:t>о</w:t>
        <w:br/>
        <w:br/>
        <w:t>л</w:t>
        <w:br/>
        <w:br/>
        <w:t>ь</w:t>
        <w:br/>
        <w:br/>
        <w:t>з</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н</w:t>
        <w:br/>
        <w:br/>
        <w:t>е</w:t>
        <w:br/>
        <w:br/>
        <w:t>г</w:t>
        <w:br/>
        <w:br/>
        <w:t>е</w:t>
        <w:br/>
        <w:br/>
        <w:t>о</w:t>
        <w:br/>
        <w:br/>
        <w:t>м</w:t>
        <w:br/>
        <w:br/>
        <w:t>е</w:t>
        <w:br/>
        <w:br/>
        <w:t>т</w:t>
        <w:br/>
        <w:br/>
        <w:t>р</w:t>
        <w:br/>
        <w:br/>
        <w:t>и</w:t>
        <w:br/>
        <w:br/>
        <w:t>ч</w:t>
        <w:br/>
        <w:br/>
        <w:t>е</w:t>
        <w:br/>
        <w:br/>
        <w:t>с</w:t>
        <w:br/>
        <w:br/>
        <w:t>к</w:t>
        <w:br/>
        <w:br/>
        <w:t>о</w:t>
        <w:br/>
        <w:br/>
        <w:t>й</w:t>
        <w:br/>
        <w:br/>
        <w:t xml:space="preserve"> </w:t>
        <w:br/>
        <w:br/>
        <w:t>и</w:t>
        <w:br/>
        <w:br/>
        <w:t>н</w:t>
        <w:br/>
        <w:br/>
        <w:t>ф</w:t>
        <w:br/>
        <w:br/>
        <w:t>о</w:t>
        <w:br/>
        <w:br/>
        <w:t>р</w:t>
        <w:br/>
        <w:br/>
        <w:t>м</w:t>
        <w:br/>
        <w:br/>
        <w:t>а</w:t>
        <w:br/>
        <w:br/>
        <w:t>ц</w:t>
        <w:br/>
        <w:br/>
        <w:t>и</w:t>
        <w:br/>
        <w:br/>
        <w:t>и</w:t>
        <w:br/>
        <w:br/>
        <w:t xml:space="preserve"> </w:t>
        <w:br/>
        <w:br/>
        <w:t>к</w:t>
        <w:br/>
        <w:br/>
        <w:t>а</w:t>
        <w:br/>
        <w:br/>
        <w:t>к</w:t>
        <w:br/>
        <w:br/>
        <w:t xml:space="preserve"> </w:t>
        <w:br/>
        <w:br/>
        <w:t>д</w:t>
        <w:br/>
        <w:br/>
        <w:t>а</w:t>
        <w:br/>
        <w:br/>
        <w:t>н</w:t>
        <w:br/>
        <w:br/>
        <w:t>н</w:t>
        <w:br/>
        <w:br/>
        <w:t>ы</w:t>
        <w:br/>
        <w:br/>
        <w:t>х</w:t>
        <w:br/>
        <w:br/>
        <w:t>,</w:t>
        <w:br/>
        <w:br/>
        <w:t xml:space="preserve"> </w:t>
        <w:br/>
        <w:br/>
        <w:t>о</w:t>
        <w:br/>
        <w:br/>
        <w:t>п</w:t>
        <w:br/>
        <w:br/>
        <w:t>и</w:t>
        <w:br/>
        <w:br/>
        <w:t>с</w:t>
        <w:br/>
        <w:br/>
        <w:t>ы</w:t>
        <w:br/>
        <w:br/>
        <w:t>в</w:t>
        <w:br/>
        <w:br/>
        <w:t>а</w:t>
        <w:br/>
        <w:br/>
        <w:t>ю</w:t>
        <w:br/>
        <w:br/>
        <w:t>щ</w:t>
        <w:br/>
        <w:br/>
        <w:t>и</w:t>
        <w:br/>
        <w:br/>
        <w:t>х</w:t>
        <w:br/>
        <w:br/>
        <w:t xml:space="preserve"> </w:t>
        <w:br/>
        <w:br/>
        <w:t>с</w:t>
        <w:br/>
        <w:br/>
        <w:t>в</w:t>
        <w:br/>
        <w:br/>
        <w:t>о</w:t>
        <w:br/>
        <w:br/>
        <w:t>й</w:t>
        <w:br/>
        <w:br/>
        <w:t>с</w:t>
        <w:br/>
        <w:br/>
        <w:t>т</w:t>
        <w:br/>
        <w:br/>
        <w:t>в</w:t>
        <w:br/>
        <w:br/>
        <w:t>а</w:t>
        <w:br/>
        <w:br/>
        <w:t>,</w:t>
        <w:br/>
        <w:br/>
        <w:t xml:space="preserve"> </w:t>
        <w:br/>
        <w:br/>
        <w:t>м</w:t>
        <w:br/>
        <w:br/>
        <w:t>а</w:t>
        <w:br/>
        <w:br/>
        <w:t>т</w:t>
        <w:br/>
        <w:br/>
        <w:t>е</w:t>
        <w:br/>
        <w:br/>
        <w:t>р</w:t>
        <w:br/>
        <w:br/>
        <w:t>и</w:t>
        <w:br/>
        <w:br/>
        <w:t>а</w:t>
        <w:br/>
        <w:br/>
        <w:t>л</w:t>
        <w:br/>
        <w:br/>
        <w:t>ы</w:t>
        <w:br/>
        <w:br/>
        <w:t>,</w:t>
        <w:br/>
        <w:br/>
        <w:t xml:space="preserve"> </w:t>
        <w:br/>
        <w:br/>
        <w:t>а</w:t>
        <w:br/>
        <w:br/>
        <w:t>т</w:t>
        <w:br/>
        <w:br/>
        <w:t>р</w:t>
        <w:br/>
        <w:br/>
        <w:t>и</w:t>
        <w:br/>
        <w:br/>
        <w:t>б</w:t>
        <w:br/>
        <w:br/>
        <w:t>у</w:t>
        <w:br/>
        <w:br/>
        <w:t>т</w:t>
        <w:br/>
        <w:br/>
        <w:t>ы</w:t>
        <w:br/>
        <w:br/>
        <w:t xml:space="preserve"> </w:t>
        <w:br/>
        <w:br/>
        <w:t>и</w:t>
        <w:br/>
        <w:br/>
        <w:t xml:space="preserve"> </w:t>
        <w:br/>
        <w:br/>
        <w:t>д</w:t>
        <w:br/>
        <w:br/>
        <w:t>р</w:t>
        <w:br/>
        <w:br/>
        <w:t>у</w:t>
        <w:br/>
        <w:br/>
        <w:t>г</w:t>
        <w:br/>
        <w:br/>
        <w:t>и</w:t>
        <w:br/>
        <w:br/>
        <w:t>е</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В</w:t>
        <w:br/>
        <w:br/>
        <w:t>а</w:t>
        <w:br/>
        <w:br/>
        <w:t>ж</w:t>
        <w:br/>
        <w:br/>
        <w:t>н</w:t>
        <w:br/>
        <w:br/>
        <w:t>о</w:t>
        <w:br/>
        <w:br/>
        <w:t>с</w:t>
        <w:br/>
        <w:br/>
        <w:t>т</w:t>
        <w:br/>
        <w:br/>
        <w:t>ь</w:t>
        <w:br/>
        <w:br/>
        <w:t xml:space="preserve"> </w:t>
        <w:br/>
        <w:br/>
        <w:t>п</w:t>
        <w:br/>
        <w:br/>
        <w:t>р</w:t>
        <w:br/>
        <w:br/>
        <w:t>а</w:t>
        <w:br/>
        <w:br/>
        <w:t>в</w:t>
        <w:br/>
        <w:br/>
        <w:t>и</w:t>
        <w:br/>
        <w:br/>
        <w:t>л</w:t>
        <w:br/>
        <w:br/>
        <w:t>ь</w:t>
        <w:br/>
        <w:br/>
        <w:t>н</w:t>
        <w:br/>
        <w:br/>
        <w:t>о</w:t>
        <w:br/>
        <w:br/>
        <w:t>г</w:t>
        <w:br/>
        <w:br/>
        <w:t>о</w:t>
        <w:br/>
        <w:br/>
        <w:t xml:space="preserve"> </w:t>
        <w:br/>
        <w:br/>
        <w:t>н</w:t>
        <w:br/>
        <w:br/>
        <w:t>а</w:t>
        <w:br/>
        <w:br/>
        <w:t>з</w:t>
        <w:br/>
        <w:br/>
        <w:t>н</w:t>
        <w:br/>
        <w:br/>
        <w:t>а</w:t>
        <w:br/>
        <w:br/>
        <w:t>ч</w:t>
        <w:br/>
        <w:br/>
        <w:t>е</w:t>
        <w:br/>
        <w:br/>
        <w:t>н</w:t>
        <w:br/>
        <w:br/>
        <w:t>и</w:t>
        <w:br/>
        <w:br/>
        <w:t>я</w:t>
        <w:br/>
        <w:br/>
        <w:t xml:space="preserve"> </w:t>
        <w:br/>
        <w:br/>
        <w:t>с</w:t>
        <w:br/>
        <w:br/>
        <w:t>в</w:t>
        <w:br/>
        <w:br/>
        <w:t>о</w:t>
        <w:br/>
        <w:br/>
        <w:t>й</w:t>
        <w:br/>
        <w:br/>
        <w:t>с</w:t>
        <w:br/>
        <w:br/>
        <w:t>т</w:t>
        <w:br/>
        <w:br/>
        <w:t>в</w:t>
        <w:br/>
        <w:br/>
        <w:t xml:space="preserve"> </w:t>
        <w:br/>
        <w:br/>
        <w:t>и</w:t>
        <w:br/>
        <w:br/>
        <w:t xml:space="preserve"> </w:t>
        <w:br/>
        <w:br/>
        <w:t>м</w:t>
        <w:br/>
        <w:br/>
        <w:t>а</w:t>
        <w:br/>
        <w:br/>
        <w:t>т</w:t>
        <w:br/>
        <w:br/>
        <w:t>е</w:t>
        <w:br/>
        <w:br/>
        <w:t>р</w:t>
        <w:br/>
        <w:br/>
        <w:t>и</w:t>
        <w:br/>
        <w:br/>
        <w:t>а</w:t>
        <w:br/>
        <w:br/>
        <w:t>л</w:t>
        <w:br/>
        <w:br/>
        <w:t>о</w:t>
        <w:br/>
        <w:br/>
        <w:t>в</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о</w:t>
        <w:br/>
        <w:br/>
        <w:t>р</w:t>
        <w:br/>
        <w:br/>
        <w:t>р</w:t>
        <w:br/>
        <w:br/>
        <w:t>е</w:t>
        <w:br/>
        <w:br/>
        <w:t>к</w:t>
        <w:br/>
        <w:br/>
        <w:t>т</w:t>
        <w:br/>
        <w:br/>
        <w:t>н</w:t>
        <w:br/>
        <w:br/>
        <w:t>о</w:t>
        <w:br/>
        <w:br/>
        <w:t>с</w:t>
        <w:br/>
        <w:br/>
        <w:t>т</w:t>
        <w:br/>
        <w:br/>
        <w:t>и</w:t>
        <w:br/>
        <w:br/>
        <w:t xml:space="preserve"> </w:t>
        <w:br/>
        <w:br/>
        <w:t>р</w:t>
        <w:br/>
        <w:br/>
        <w:t>а</w:t>
        <w:br/>
        <w:br/>
        <w:t>с</w:t>
        <w:br/>
        <w:br/>
        <w:t>ч</w:t>
        <w:br/>
        <w:br/>
        <w:t>е</w:t>
        <w:br/>
        <w:br/>
        <w:t>т</w:t>
        <w:br/>
        <w:br/>
        <w:t>о</w:t>
        <w:br/>
        <w:br/>
        <w:t>в</w:t>
        <w:br/>
        <w:br/>
        <w:t xml:space="preserve"> </w:t>
        <w:br/>
        <w:br/>
        <w:t>и</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б</w:t>
        <w:br/>
        <w:br/>
        <w:t>з</w:t>
        <w:br/>
        <w:br/>
        <w:t>о</w:t>
        <w:br/>
        <w:br/>
        <w:t>р</w:t>
        <w:br/>
        <w:br/>
        <w:t xml:space="preserve"> </w:t>
        <w:br/>
        <w:br/>
        <w:t>т</w:t>
        <w:br/>
        <w:br/>
        <w:t>и</w:t>
        <w:br/>
        <w:br/>
        <w:t>п</w:t>
        <w:br/>
        <w:br/>
        <w:t>о</w:t>
        <w:br/>
        <w:br/>
        <w:t>в</w:t>
        <w:br/>
        <w:br/>
        <w:t xml:space="preserve"> </w:t>
        <w:br/>
        <w:br/>
        <w:t>н</w:t>
        <w:br/>
        <w:br/>
        <w:t>е</w:t>
        <w:br/>
        <w:br/>
        <w:t>г</w:t>
        <w:br/>
        <w:br/>
        <w:t>е</w:t>
        <w:br/>
        <w:br/>
        <w:t>о</w:t>
        <w:br/>
        <w:br/>
        <w:t>м</w:t>
        <w:br/>
        <w:br/>
        <w:t>е</w:t>
        <w:br/>
        <w:br/>
        <w:t>т</w:t>
        <w:br/>
        <w:br/>
        <w:t>р</w:t>
        <w:br/>
        <w:br/>
        <w:t>и</w:t>
        <w:br/>
        <w:br/>
        <w:t>ч</w:t>
        <w:br/>
        <w:br/>
        <w:t>е</w:t>
        <w:br/>
        <w:br/>
        <w:t>с</w:t>
        <w:br/>
        <w:br/>
        <w:t>к</w:t>
        <w:br/>
        <w:br/>
        <w:t>о</w:t>
        <w:br/>
        <w:br/>
        <w:t>й</w:t>
        <w:br/>
        <w:br/>
        <w:t xml:space="preserve"> </w:t>
        <w:br/>
        <w:br/>
        <w:t>и</w:t>
        <w:br/>
        <w:br/>
        <w:t>н</w:t>
        <w:br/>
        <w:br/>
        <w:t>ф</w:t>
        <w:br/>
        <w:br/>
        <w:t>о</w:t>
        <w:br/>
        <w:br/>
        <w:t>р</w:t>
        <w:br/>
        <w:br/>
        <w:t>м</w:t>
        <w:br/>
        <w:br/>
        <w:t>а</w:t>
        <w:br/>
        <w:br/>
        <w:t>ц</w:t>
        <w:br/>
        <w:br/>
        <w:t>и</w:t>
        <w:br/>
        <w:br/>
        <w:t>и</w:t>
        <w:br/>
        <w:br/>
        <w:t xml:space="preserve"> </w:t>
        <w:br/>
        <w:br/>
        <w:t>(</w:t>
        <w:br/>
        <w:br/>
        <w:t>ф</w:t>
        <w:br/>
        <w:br/>
        <w:t>и</w:t>
        <w:br/>
        <w:br/>
        <w:t>з</w:t>
        <w:br/>
        <w:br/>
        <w:t>и</w:t>
        <w:br/>
        <w:br/>
        <w:t>ч</w:t>
        <w:br/>
        <w:br/>
        <w:t>е</w:t>
        <w:br/>
        <w:br/>
        <w:t>с</w:t>
        <w:br/>
        <w:br/>
        <w:t>к</w:t>
        <w:br/>
        <w:br/>
        <w:t>и</w:t>
        <w:br/>
        <w:br/>
        <w:t>е</w:t>
        <w:br/>
        <w:br/>
        <w:t xml:space="preserve"> </w:t>
        <w:br/>
        <w:br/>
        <w:t>с</w:t>
        <w:br/>
        <w:br/>
        <w:t>в</w:t>
        <w:br/>
        <w:br/>
        <w:t>о</w:t>
        <w:br/>
        <w:br/>
        <w:t>й</w:t>
        <w:br/>
        <w:br/>
        <w:t>с</w:t>
        <w:br/>
        <w:br/>
        <w:t>т</w:t>
        <w:br/>
        <w:br/>
        <w:t>в</w:t>
        <w:br/>
        <w:br/>
        <w:t>а</w:t>
        <w:br/>
        <w:br/>
        <w:t xml:space="preserve"> </w:t>
        <w:br/>
        <w:br/>
        <w:t>м</w:t>
        <w:br/>
        <w:br/>
        <w:t>а</w:t>
        <w:br/>
        <w:br/>
        <w:t>т</w:t>
        <w:br/>
        <w:br/>
        <w:t>е</w:t>
        <w:br/>
        <w:br/>
        <w:t>р</w:t>
        <w:br/>
        <w:br/>
        <w:t>и</w:t>
        <w:br/>
        <w:br/>
        <w:t>а</w:t>
        <w:br/>
        <w:br/>
        <w:t>л</w:t>
        <w:br/>
        <w:br/>
        <w:t>о</w:t>
        <w:br/>
        <w:br/>
        <w:t>в</w:t>
        <w:br/>
        <w:br/>
        <w:t>,</w:t>
        <w:br/>
        <w:br/>
        <w:t xml:space="preserve"> </w:t>
        <w:br/>
        <w:br/>
        <w:t>т</w:t>
        <w:br/>
        <w:br/>
        <w:t>е</w:t>
        <w:br/>
        <w:br/>
        <w:t>п</w:t>
        <w:br/>
        <w:br/>
        <w:t>л</w:t>
        <w:br/>
        <w:br/>
        <w:t>о</w:t>
        <w:br/>
        <w:br/>
        <w:t>п</w:t>
        <w:br/>
        <w:br/>
        <w:t>р</w:t>
        <w:br/>
        <w:br/>
        <w:t>о</w:t>
        <w:br/>
        <w:br/>
        <w:t>в</w:t>
        <w:br/>
        <w:br/>
        <w:t>о</w:t>
        <w:br/>
        <w:br/>
        <w:t>д</w:t>
        <w:br/>
        <w:br/>
        <w:t>н</w:t>
        <w:br/>
        <w:br/>
        <w:t>о</w:t>
        <w:br/>
        <w:br/>
        <w:t>с</w:t>
        <w:br/>
        <w:br/>
        <w:t>т</w:t>
        <w:br/>
        <w:br/>
        <w:t>ь</w:t>
        <w:br/>
        <w:br/>
        <w:t>,</w:t>
        <w:br/>
        <w:br/>
        <w:t xml:space="preserve"> </w:t>
        <w:br/>
        <w:br/>
        <w:t>п</w:t>
        <w:br/>
        <w:br/>
        <w:t>р</w:t>
        <w:br/>
        <w:br/>
        <w:t>о</w:t>
        <w:br/>
        <w:br/>
        <w:t>ч</w:t>
        <w:br/>
        <w:br/>
        <w:t>н</w:t>
        <w:br/>
        <w:br/>
        <w:t>о</w:t>
        <w:br/>
        <w:br/>
        <w:t>с</w:t>
        <w:br/>
        <w:br/>
        <w:t>т</w:t>
        <w:br/>
        <w:br/>
        <w:t>ь</w:t>
        <w:br/>
        <w:br/>
        <w:t>,</w:t>
        <w:br/>
        <w:br/>
        <w:t xml:space="preserve"> </w:t>
        <w:br/>
        <w:br/>
        <w:t>в</w:t>
        <w:br/>
        <w:br/>
        <w:t>е</w:t>
        <w:br/>
        <w:br/>
        <w:t>с</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б</w:t>
        <w:br/>
        <w:br/>
        <w:t>и</w:t>
        <w:br/>
        <w:br/>
        <w:t>б</w:t>
        <w:br/>
        <w:br/>
        <w:t>л</w:t>
        <w:br/>
        <w:br/>
        <w:t>и</w:t>
        <w:br/>
        <w:br/>
        <w:t>о</w:t>
        <w:br/>
        <w:br/>
        <w:t>т</w:t>
        <w:br/>
        <w:br/>
        <w:t>е</w:t>
        <w:br/>
        <w:br/>
        <w:t>к</w:t>
        <w:br/>
        <w:br/>
        <w:t xml:space="preserve"> </w:t>
        <w:br/>
        <w:br/>
        <w:t>м</w:t>
        <w:br/>
        <w:br/>
        <w:t>а</w:t>
        <w:br/>
        <w:br/>
        <w:t>т</w:t>
        <w:br/>
        <w:br/>
        <w:t>е</w:t>
        <w:br/>
        <w:br/>
        <w:t>р</w:t>
        <w:br/>
        <w:br/>
        <w:t>и</w:t>
        <w:br/>
        <w:br/>
        <w:t>а</w:t>
        <w:br/>
        <w:br/>
        <w:t>л</w:t>
        <w:br/>
        <w:br/>
        <w:t>о</w:t>
        <w:br/>
        <w:br/>
        <w:t>в</w:t>
        <w:br/>
        <w:br/>
        <w:t xml:space="preserve"> </w:t>
        <w:br/>
        <w:br/>
        <w:t>и</w:t>
        <w:br/>
        <w:br/>
        <w:t xml:space="preserve"> </w:t>
        <w:br/>
        <w:br/>
        <w:t>к</w:t>
        <w:br/>
        <w:br/>
        <w:t>о</w:t>
        <w:br/>
        <w:br/>
        <w:t>м</w:t>
        <w:br/>
        <w:br/>
        <w:t>п</w:t>
        <w:br/>
        <w:br/>
        <w:t>о</w:t>
        <w:br/>
        <w:br/>
        <w:t>н</w:t>
        <w:br/>
        <w:br/>
        <w:t>е</w:t>
        <w:br/>
        <w:br/>
        <w:t>н</w:t>
        <w:br/>
        <w:br/>
        <w:t>т</w:t>
        <w:br/>
        <w:br/>
        <w:t>о</w:t>
        <w:br/>
        <w:br/>
        <w:t>в</w:t>
        <w:br/>
        <w:br/>
        <w:t xml:space="preserve"> </w:t>
        <w:br/>
        <w:br/>
        <w:t>у</w:t>
        <w:br/>
        <w:br/>
        <w:t>п</w:t>
        <w:br/>
        <w:br/>
        <w:t>р</w:t>
        <w:br/>
        <w:br/>
        <w:t>о</w:t>
        <w:br/>
        <w:br/>
        <w:t>щ</w:t>
        <w:br/>
        <w:br/>
        <w:t>а</w:t>
        <w:br/>
        <w:br/>
        <w:t>е</w:t>
        <w:br/>
        <w:br/>
        <w:t>т</w:t>
        <w:br/>
        <w:br/>
        <w:t xml:space="preserve"> </w:t>
        <w:br/>
        <w:br/>
        <w:t>п</w:t>
        <w:br/>
        <w:br/>
        <w:t>р</w:t>
        <w:br/>
        <w:br/>
        <w:t>о</w:t>
        <w:br/>
        <w:br/>
        <w:t>ц</w:t>
        <w:br/>
        <w:br/>
        <w:t>е</w:t>
        <w:br/>
        <w:br/>
        <w:t>с</w:t>
        <w:br/>
        <w:br/>
        <w:t>с</w:t>
        <w:br/>
        <w:br/>
        <w:t xml:space="preserve"> </w:t>
        <w:br/>
        <w:br/>
        <w:t>м</w:t>
        <w:br/>
        <w:br/>
        <w:t>о</w:t>
        <w:br/>
        <w:br/>
        <w:t>д</w:t>
        <w:br/>
        <w:br/>
        <w:t>е</w:t>
        <w:br/>
        <w:br/>
        <w:t>л</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т</w:t>
        <w:br/>
        <w:br/>
        <w:t>а</w:t>
        <w:br/>
        <w:br/>
        <w:t>н</w:t>
        <w:br/>
        <w:br/>
        <w:t>д</w:t>
        <w:br/>
        <w:br/>
        <w:t>а</w:t>
        <w:br/>
        <w:br/>
        <w:t>р</w:t>
        <w:br/>
        <w:br/>
        <w:t>т</w:t>
        <w:br/>
        <w:br/>
        <w:t>н</w:t>
        <w:br/>
        <w:br/>
        <w:t>ы</w:t>
        <w:br/>
        <w:br/>
        <w:t>х</w:t>
        <w:br/>
        <w:br/>
        <w:t xml:space="preserve"> </w:t>
        <w:br/>
        <w:br/>
        <w:t>б</w:t>
        <w:br/>
        <w:br/>
        <w:t>и</w:t>
        <w:br/>
        <w:br/>
        <w:t>б</w:t>
        <w:br/>
        <w:br/>
        <w:t>л</w:t>
        <w:br/>
        <w:br/>
        <w:t>и</w:t>
        <w:br/>
        <w:br/>
        <w:t>о</w:t>
        <w:br/>
        <w:br/>
        <w:t>т</w:t>
        <w:br/>
        <w:br/>
        <w:t>е</w:t>
        <w:br/>
        <w:br/>
        <w:t>к</w:t>
        <w:br/>
        <w:br/>
        <w:t xml:space="preserve"> </w:t>
        <w:br/>
        <w:br/>
        <w:t>(</w:t>
        <w:br/>
        <w:br/>
        <w:t>у</w:t>
        <w:br/>
        <w:br/>
        <w:t>м</w:t>
        <w:br/>
        <w:br/>
        <w:t>е</w:t>
        <w:br/>
        <w:br/>
        <w:t>н</w:t>
        <w:br/>
        <w:br/>
        <w:t>ь</w:t>
        <w:br/>
        <w:br/>
        <w:t>ш</w:t>
        <w:br/>
        <w:br/>
        <w:t>е</w:t>
        <w:br/>
        <w:br/>
        <w:t>н</w:t>
        <w:br/>
        <w:br/>
        <w:t>и</w:t>
        <w:br/>
        <w:br/>
        <w:t>е</w:t>
        <w:br/>
        <w:br/>
        <w:t xml:space="preserve"> </w:t>
        <w:br/>
        <w:br/>
        <w:t>в</w:t>
        <w:br/>
        <w:br/>
        <w:t>р</w:t>
        <w:br/>
        <w:br/>
        <w:t>е</w:t>
        <w:br/>
        <w:br/>
        <w:t>м</w:t>
        <w:br/>
        <w:br/>
        <w:t>е</w:t>
        <w:br/>
        <w:br/>
        <w:t>н</w:t>
        <w:br/>
        <w:br/>
        <w:t>и</w:t>
        <w:br/>
        <w:br/>
        <w:t xml:space="preserve"> </w:t>
        <w:br/>
        <w:br/>
        <w:t>м</w:t>
        <w:br/>
        <w:br/>
        <w:t>о</w:t>
        <w:br/>
        <w:br/>
        <w:t>д</w:t>
        <w:br/>
        <w:br/>
        <w:t>е</w:t>
        <w:br/>
        <w:br/>
        <w:t>л</w:t>
        <w:br/>
        <w:br/>
        <w:t>и</w:t>
        <w:br/>
        <w:br/>
        <w:t>р</w:t>
        <w:br/>
        <w:br/>
        <w:t>о</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д</w:t>
        <w:br/>
        <w:br/>
        <w:t>а</w:t>
        <w:br/>
        <w:br/>
        <w:t>н</w:t>
        <w:br/>
        <w:br/>
        <w:t>н</w:t>
        <w:br/>
        <w:br/>
        <w:t>ы</w:t>
        <w:br/>
        <w:br/>
        <w:t>х</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т</w:t>
        <w:br/>
        <w:br/>
        <w:t>а</w:t>
        <w:br/>
        <w:br/>
        <w:t>н</w:t>
        <w:br/>
        <w:br/>
        <w:t>д</w:t>
        <w:br/>
        <w:br/>
        <w:t>а</w:t>
        <w:br/>
        <w:br/>
        <w:t>р</w:t>
        <w:br/>
        <w:br/>
        <w:t>т</w:t>
        <w:br/>
        <w:br/>
        <w:t>н</w:t>
        <w:br/>
        <w:br/>
        <w:t>ы</w:t>
        <w:br/>
        <w:br/>
        <w:t>х</w:t>
        <w:br/>
        <w:br/>
        <w:t xml:space="preserve"> </w:t>
        <w:br/>
        <w:br/>
        <w:t>б</w:t>
        <w:br/>
        <w:br/>
        <w:t>и</w:t>
        <w:br/>
        <w:br/>
        <w:t>б</w:t>
        <w:br/>
        <w:br/>
        <w:t>л</w:t>
        <w:br/>
        <w:br/>
        <w:t>и</w:t>
        <w:br/>
        <w:br/>
        <w:t>о</w:t>
        <w:br/>
        <w:br/>
        <w:t>т</w:t>
        <w:br/>
        <w:br/>
        <w:t>е</w:t>
        <w:br/>
        <w:br/>
        <w:t>к</w:t>
        <w:br/>
        <w:br/>
        <w:t xml:space="preserve"> </w:t>
        <w:br/>
        <w:br/>
        <w:t>м</w:t>
        <w:br/>
        <w:br/>
        <w:t>а</w:t>
        <w:br/>
        <w:br/>
        <w:t>т</w:t>
        <w:br/>
        <w:br/>
        <w:t>е</w:t>
        <w:br/>
        <w:br/>
        <w:t>р</w:t>
        <w:br/>
        <w:br/>
        <w:t>и</w:t>
        <w:br/>
        <w:br/>
        <w:t>а</w:t>
        <w:br/>
        <w:br/>
        <w:t>л</w:t>
        <w:br/>
        <w:br/>
        <w:t>о</w:t>
        <w:br/>
        <w:br/>
        <w:t>в</w:t>
        <w:br/>
        <w:br/>
        <w:t xml:space="preserve"> </w:t>
        <w:br/>
        <w:br/>
        <w:t>и</w:t>
        <w:br/>
        <w:br/>
        <w:t xml:space="preserve"> </w:t>
        <w:br/>
        <w:br/>
        <w:t>к</w:t>
        <w:br/>
        <w:br/>
        <w:t>о</w:t>
        <w:br/>
        <w:br/>
        <w:t>м</w:t>
        <w:br/>
        <w:br/>
        <w:t>п</w:t>
        <w:br/>
        <w:br/>
        <w:t>о</w:t>
        <w:br/>
        <w:br/>
        <w:t>н</w:t>
        <w:br/>
        <w:br/>
        <w:t>е</w:t>
        <w:br/>
        <w:br/>
        <w:t>н</w:t>
        <w:br/>
        <w:br/>
        <w:t>т</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А</w:t>
        <w:br/>
        <w:br/>
        <w:t>т</w:t>
        <w:br/>
        <w:br/>
        <w:t>р</w:t>
        <w:br/>
        <w:br/>
        <w:t>и</w:t>
        <w:br/>
        <w:br/>
        <w:t>б</w:t>
        <w:br/>
        <w:br/>
        <w:t>у</w:t>
        <w:br/>
        <w:br/>
        <w:t>т</w:t>
        <w:br/>
        <w:br/>
        <w:t>ы</w:t>
        <w:br/>
        <w:br/>
        <w:t xml:space="preserve"> </w:t>
        <w:br/>
        <w:br/>
        <w:t>п</w:t>
        <w:br/>
        <w:br/>
        <w:t>о</w:t>
        <w:br/>
        <w:br/>
        <w:t>з</w:t>
        <w:br/>
        <w:br/>
        <w:t>в</w:t>
        <w:br/>
        <w:br/>
        <w:t>о</w:t>
        <w:br/>
        <w:br/>
        <w:t>л</w:t>
        <w:br/>
        <w:br/>
        <w:t>я</w:t>
        <w:br/>
        <w:br/>
        <w:t>ю</w:t>
        <w:br/>
        <w:br/>
        <w:t>т</w:t>
        <w:br/>
        <w:br/>
        <w:t xml:space="preserve"> </w:t>
        <w:br/>
        <w:br/>
        <w:t>д</w:t>
        <w:br/>
        <w:br/>
        <w:t>о</w:t>
        <w:br/>
        <w:br/>
        <w:t>б</w:t>
        <w:br/>
        <w:br/>
        <w:t>а</w:t>
        <w:br/>
        <w:br/>
        <w:t>в</w:t>
        <w:br/>
        <w:br/>
        <w:t>л</w:t>
        <w:br/>
        <w:br/>
        <w:t>я</w:t>
        <w:br/>
        <w:br/>
        <w:t>т</w:t>
        <w:br/>
        <w:br/>
        <w:t>ь</w:t>
        <w:br/>
        <w:br/>
        <w:t xml:space="preserve"> </w:t>
        <w:br/>
        <w:br/>
        <w:t>д</w:t>
        <w:br/>
        <w:br/>
        <w:t>о</w:t>
        <w:br/>
        <w:br/>
        <w:t>п</w:t>
        <w:br/>
        <w:br/>
        <w:t>о</w:t>
        <w:br/>
        <w:br/>
        <w:t>л</w:t>
        <w:br/>
        <w:br/>
        <w:t>н</w:t>
        <w:br/>
        <w:br/>
        <w:t>и</w:t>
        <w:br/>
        <w:br/>
        <w:t>т</w:t>
        <w:br/>
        <w:br/>
        <w:t>е</w:t>
        <w:br/>
        <w:br/>
        <w:t>л</w:t>
        <w:br/>
        <w:br/>
        <w:t>ь</w:t>
        <w:br/>
        <w:br/>
        <w:t>н</w:t>
        <w:br/>
        <w:br/>
        <w:t>у</w:t>
        <w:br/>
        <w:br/>
        <w:t>ю</w:t>
        <w:br/>
        <w:br/>
        <w:t xml:space="preserve"> </w:t>
        <w:br/>
        <w:br/>
        <w:t>и</w:t>
        <w:br/>
        <w:br/>
        <w:t>н</w:t>
        <w:br/>
        <w:br/>
        <w:t>ф</w:t>
        <w:br/>
        <w:br/>
        <w:t>о</w:t>
        <w:br/>
        <w:br/>
        <w:t>р</w:t>
        <w:br/>
        <w:br/>
        <w:t>м</w:t>
        <w:br/>
        <w:br/>
        <w:t>а</w:t>
        <w:br/>
        <w:br/>
        <w:t>ц</w:t>
        <w:br/>
        <w:br/>
        <w:t>и</w:t>
        <w:br/>
        <w:br/>
        <w:t>ю</w:t>
        <w:br/>
        <w:br/>
        <w:t xml:space="preserve"> </w:t>
        <w:br/>
        <w:br/>
        <w:t>о</w:t>
        <w:br/>
        <w:br/>
        <w:t>б</w:t>
        <w:br/>
        <w:br/>
        <w:t xml:space="preserve"> </w:t>
        <w:br/>
        <w:br/>
        <w:t>о</w:t>
        <w:br/>
        <w:br/>
        <w:t>б</w:t>
        <w:br/>
        <w:br/>
        <w:t>ъ</w:t>
        <w:br/>
        <w:br/>
        <w:t>е</w:t>
        <w:br/>
        <w:br/>
        <w:t>к</w:t>
        <w:br/>
        <w:br/>
        <w:t>т</w:t>
        <w:br/>
        <w:br/>
        <w:t>е</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е</w:t>
        <w:br/>
        <w:br/>
        <w:t>е</w:t>
        <w:br/>
        <w:br/>
        <w:t xml:space="preserve"> </w:t>
        <w:br/>
        <w:br/>
        <w:t>д</w:t>
        <w:br/>
        <w:br/>
        <w:t>л</w:t>
        <w:br/>
        <w:br/>
        <w:t>я</w:t>
        <w:br/>
        <w:br/>
        <w:t xml:space="preserve"> </w:t>
        <w:br/>
        <w:br/>
        <w:t>ф</w:t>
        <w:br/>
        <w:br/>
        <w:t>и</w:t>
        <w:br/>
        <w:br/>
        <w:t>л</w:t>
        <w:br/>
        <w:br/>
        <w:t>ь</w:t>
        <w:br/>
        <w:br/>
        <w:t>т</w:t>
        <w:br/>
        <w:br/>
        <w:t>р</w:t>
        <w:br/>
        <w:br/>
        <w:t>а</w:t>
        <w:br/>
        <w:br/>
        <w:t>ц</w:t>
        <w:br/>
        <w:br/>
        <w:t>и</w:t>
        <w:br/>
        <w:br/>
        <w:t>и</w:t>
        <w:br/>
        <w:br/>
        <w:t>,</w:t>
        <w:br/>
        <w:br/>
        <w:t xml:space="preserve"> </w:t>
        <w:br/>
        <w:br/>
        <w:t>с</w:t>
        <w:br/>
        <w:br/>
        <w:t>о</w:t>
        <w:br/>
        <w:br/>
        <w:t>р</w:t>
        <w:br/>
        <w:br/>
        <w:t>т</w:t>
        <w:br/>
        <w:br/>
        <w:t>и</w:t>
        <w:br/>
        <w:br/>
        <w:t>р</w:t>
        <w:br/>
        <w:br/>
        <w:t>о</w:t>
        <w:br/>
        <w:br/>
        <w:t>в</w:t>
        <w:br/>
        <w:br/>
        <w:t>к</w:t>
        <w:br/>
        <w:br/>
        <w:t>и</w:t>
        <w:br/>
        <w:br/>
        <w:t xml:space="preserve"> </w:t>
        <w:br/>
        <w:br/>
        <w:t>и</w:t>
        <w:br/>
        <w:br/>
        <w:t xml:space="preserve"> </w:t>
        <w:br/>
        <w:br/>
        <w:t>а</w:t>
        <w:br/>
        <w:br/>
        <w:t>н</w:t>
        <w:br/>
        <w:br/>
        <w:t>а</w:t>
        <w:br/>
        <w:br/>
        <w:t>л</w:t>
        <w:br/>
        <w:br/>
        <w:t>и</w:t>
        <w:br/>
        <w:br/>
        <w:t>з</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О</w:t>
        <w:br/>
        <w:br/>
        <w:t>п</w:t>
        <w:br/>
        <w:br/>
        <w:t>р</w:t>
        <w:br/>
        <w:br/>
        <w:t>е</w:t>
        <w:br/>
        <w:br/>
        <w:t>д</w:t>
        <w:br/>
        <w:br/>
        <w:t>е</w:t>
        <w:br/>
        <w:br/>
        <w:t>л</w:t>
        <w:br/>
        <w:br/>
        <w:t>е</w:t>
        <w:br/>
        <w:br/>
        <w:t>н</w:t>
        <w:br/>
        <w:br/>
        <w:t>и</w:t>
        <w:br/>
        <w:br/>
        <w:t>е</w:t>
        <w:br/>
        <w:br/>
        <w:t xml:space="preserve"> </w:t>
        <w:br/>
        <w:br/>
        <w:t>а</w:t>
        <w:br/>
        <w:br/>
        <w:t>т</w:t>
        <w:br/>
        <w:br/>
        <w:t>р</w:t>
        <w:br/>
        <w:br/>
        <w:t>и</w:t>
        <w:br/>
        <w:br/>
        <w:t>б</w:t>
        <w:br/>
        <w:br/>
        <w:t>у</w:t>
        <w:br/>
        <w:br/>
        <w:t>т</w:t>
        <w:br/>
        <w:br/>
        <w:t>о</w:t>
        <w:br/>
        <w:br/>
        <w:t>в</w:t>
        <w:br/>
        <w:br/>
        <w:t xml:space="preserve"> </w:t>
        <w:br/>
        <w:br/>
        <w:t>к</w:t>
        <w:br/>
        <w:br/>
        <w:t>а</w:t>
        <w:br/>
        <w:br/>
        <w:t>к</w:t>
        <w:br/>
        <w:br/>
        <w:t xml:space="preserve"> </w:t>
        <w:br/>
        <w:br/>
        <w:t>д</w:t>
        <w:br/>
        <w:br/>
        <w:t>о</w:t>
        <w:br/>
        <w:br/>
        <w:t>п</w:t>
        <w:br/>
        <w:br/>
        <w:t>о</w:t>
        <w:br/>
        <w:br/>
        <w:t>л</w:t>
        <w:br/>
        <w:br/>
        <w:t>н</w:t>
        <w:br/>
        <w:br/>
        <w:t>и</w:t>
        <w:br/>
        <w:br/>
        <w:t>т</w:t>
        <w:br/>
        <w:br/>
        <w:t>е</w:t>
        <w:br/>
        <w:br/>
        <w:t>л</w:t>
        <w:br/>
        <w:br/>
        <w:t>ь</w:t>
        <w:br/>
        <w:br/>
        <w:t>н</w:t>
        <w:br/>
        <w:br/>
        <w:t>ы</w:t>
        <w:br/>
        <w:br/>
        <w:t>х</w:t>
        <w:br/>
        <w:br/>
        <w:t xml:space="preserve"> </w:t>
        <w:br/>
        <w:br/>
        <w:t>х</w:t>
        <w:br/>
        <w:br/>
        <w:t>а</w:t>
        <w:br/>
        <w:br/>
        <w:t>р</w:t>
        <w:br/>
        <w:br/>
        <w:t>а</w:t>
        <w:br/>
        <w:br/>
        <w:t>к</w:t>
        <w:br/>
        <w:br/>
        <w:t>т</w:t>
        <w:br/>
        <w:br/>
        <w:t>е</w:t>
        <w:br/>
        <w:br/>
        <w:t>р</w:t>
        <w:br/>
        <w:br/>
        <w:t>и</w:t>
        <w:br/>
        <w:br/>
        <w:t>с</w:t>
        <w:br/>
        <w:br/>
        <w:t>т</w:t>
        <w:br/>
        <w:br/>
        <w:t>и</w:t>
        <w:br/>
        <w:br/>
        <w:t>к</w:t>
        <w:br/>
        <w:br/>
        <w:t xml:space="preserve"> </w:t>
        <w:br/>
        <w:br/>
        <w:t>о</w:t>
        <w:br/>
        <w:br/>
        <w:t>б</w:t>
        <w:br/>
        <w:br/>
        <w:t>ъ</w:t>
        <w:br/>
        <w:br/>
        <w:t>е</w:t>
        <w:br/>
        <w:br/>
        <w:t>к</w:t>
        <w:br/>
        <w:br/>
        <w:t>т</w:t>
        <w:br/>
        <w:br/>
        <w:t>а</w:t>
        <w:br/>
        <w:br/>
        <w:t xml:space="preserve"> </w:t>
        <w:br/>
        <w:br/>
        <w:t>(</w:t>
        <w:br/>
        <w:br/>
        <w:t>н</w:t>
        <w:br/>
        <w:br/>
        <w:t>о</w:t>
        <w:br/>
        <w:br/>
        <w:t>м</w:t>
        <w:br/>
        <w:br/>
        <w:t>е</w:t>
        <w:br/>
        <w:br/>
        <w:t>р</w:t>
        <w:br/>
        <w:br/>
        <w:t>,</w:t>
        <w:br/>
        <w:br/>
        <w:t xml:space="preserve"> </w:t>
        <w:br/>
        <w:br/>
        <w:t>п</w:t>
        <w:br/>
        <w:br/>
        <w:t>р</w:t>
        <w:br/>
        <w:br/>
        <w:t>о</w:t>
        <w:br/>
        <w:br/>
        <w:t>и</w:t>
        <w:br/>
        <w:br/>
        <w:t>з</w:t>
        <w:br/>
        <w:br/>
        <w:t>в</w:t>
        <w:br/>
        <w:br/>
        <w:t>о</w:t>
        <w:br/>
        <w:br/>
        <w:t>д</w:t>
        <w:br/>
        <w:br/>
        <w:t>и</w:t>
        <w:br/>
        <w:br/>
        <w:t>т</w:t>
        <w:br/>
        <w:br/>
        <w:t>е</w:t>
        <w:br/>
        <w:br/>
        <w:t>л</w:t>
        <w:br/>
        <w:br/>
        <w:t>ь</w:t>
        <w:br/>
        <w:br/>
        <w:t>,</w:t>
        <w:br/>
        <w:br/>
        <w:t xml:space="preserve"> </w:t>
        <w:br/>
        <w:br/>
        <w:t>д</w:t>
        <w:br/>
        <w:br/>
        <w:t>а</w:t>
        <w:br/>
        <w:br/>
        <w:t>т</w:t>
        <w:br/>
        <w:br/>
        <w:t>а</w:t>
        <w:br/>
        <w:br/>
        <w:t xml:space="preserve"> </w:t>
        <w:br/>
        <w:br/>
        <w:t>и</w:t>
        <w:br/>
        <w:br/>
        <w:t>з</w:t>
        <w:br/>
        <w:br/>
        <w:t>г</w:t>
        <w:br/>
        <w:br/>
        <w:t>о</w:t>
        <w:br/>
        <w:br/>
        <w:t>т</w:t>
        <w:br/>
        <w:br/>
        <w:t>о</w:t>
        <w:br/>
        <w:br/>
        <w:t>в</w:t>
        <w:br/>
        <w:br/>
        <w:t>л</w:t>
        <w:br/>
        <w:br/>
        <w:t>е</w:t>
        <w:br/>
        <w:br/>
        <w:t>н</w:t>
        <w:br/>
        <w:br/>
        <w:t>и</w:t>
        <w:br/>
        <w:br/>
        <w:t>я</w:t>
        <w:br/>
        <w:br/>
        <w:t>,</w:t>
        <w:br/>
        <w:br/>
        <w:t xml:space="preserve"> </w:t>
        <w:br/>
        <w:br/>
        <w:t>с</w:t>
        <w:br/>
        <w:br/>
        <w:t>т</w:t>
        <w:br/>
        <w:br/>
        <w:t>а</w:t>
        <w:br/>
        <w:br/>
        <w:t>т</w:t>
        <w:br/>
        <w:br/>
        <w:t>у</w:t>
        <w:br/>
        <w:br/>
        <w:t>с</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а</w:t>
        <w:br/>
        <w:br/>
        <w:t>т</w:t>
        <w:br/>
        <w:br/>
        <w:t>р</w:t>
        <w:br/>
        <w:br/>
        <w:t>и</w:t>
        <w:br/>
        <w:br/>
        <w:t>б</w:t>
        <w:br/>
        <w:br/>
        <w:t>у</w:t>
        <w:br/>
        <w:br/>
        <w:t>т</w:t>
        <w:br/>
        <w:br/>
        <w:t>о</w:t>
        <w:br/>
        <w:br/>
        <w:t>в</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п</w:t>
        <w:br/>
        <w:br/>
        <w:t>р</w:t>
        <w:br/>
        <w:br/>
        <w:t>о</w:t>
        <w:br/>
        <w:br/>
        <w:t>е</w:t>
        <w:br/>
        <w:br/>
        <w:t>к</w:t>
        <w:br/>
        <w:br/>
        <w:t>т</w:t>
        <w:br/>
        <w:br/>
        <w:t>о</w:t>
        <w:br/>
        <w:br/>
        <w:t>м</w:t>
        <w:br/>
        <w:br/>
        <w:t>,</w:t>
        <w:br/>
        <w:br/>
        <w:t xml:space="preserve"> </w:t>
        <w:br/>
        <w:br/>
        <w:t>о</w:t>
        <w:br/>
        <w:br/>
        <w:t>т</w:t>
        <w:br/>
        <w:br/>
        <w:t>с</w:t>
        <w:br/>
        <w:br/>
        <w:t>л</w:t>
        <w:br/>
        <w:br/>
        <w:t>е</w:t>
        <w:br/>
        <w:br/>
        <w:t>ж</w:t>
        <w:br/>
        <w:br/>
        <w:t>и</w:t>
        <w:br/>
        <w:br/>
        <w:t>в</w:t>
        <w:br/>
        <w:br/>
        <w:t>а</w:t>
        <w:br/>
        <w:br/>
        <w:t>н</w:t>
        <w:br/>
        <w:br/>
        <w:t>и</w:t>
        <w:br/>
        <w:br/>
        <w:t>я</w:t>
        <w:br/>
        <w:br/>
        <w:t xml:space="preserve"> </w:t>
        <w:br/>
        <w:br/>
        <w:t>и</w:t>
        <w:br/>
        <w:br/>
        <w:t>з</w:t>
        <w:br/>
        <w:br/>
        <w:t>м</w:t>
        <w:br/>
        <w:br/>
        <w:t>е</w:t>
        <w:br/>
        <w:br/>
        <w:t>н</w:t>
        <w:br/>
        <w:br/>
        <w:t>е</w:t>
        <w:br/>
        <w:br/>
        <w:t>н</w:t>
        <w:br/>
        <w:br/>
        <w:t>и</w:t>
        <w:br/>
        <w:br/>
        <w:t>й</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к</w:t>
        <w:br/>
        <w:br/>
        <w:t>а</w:t>
        <w:br/>
        <w:br/>
        <w:t>ч</w:t>
        <w:br/>
        <w:br/>
        <w:t>е</w:t>
        <w:br/>
        <w:br/>
        <w:t>с</w:t>
        <w:br/>
        <w:br/>
        <w:t>т</w:t>
        <w:br/>
        <w:br/>
        <w:t>в</w:t>
        <w:br/>
        <w:br/>
        <w:t>а</w:t>
        <w:br/>
        <w:br/>
        <w:t>.</w:t>
        <w:br/>
        <w:br/>
        <w:br/>
        <w:br/>
        <w:br/>
        <w:br/>
        <w:br/>
        <w:br/>
        <w:t>*</w:t>
        <w:br/>
        <w:br/>
        <w:t>*</w:t>
        <w:br/>
        <w:br/>
        <w:t>2</w:t>
        <w:br/>
        <w:br/>
        <w:t>.</w:t>
        <w:br/>
        <w:br/>
        <w:t>3</w:t>
        <w:br/>
        <w:br/>
        <w:t xml:space="preserve"> </w:t>
        <w:br/>
        <w:br/>
        <w:t xml:space="preserve"> </w:t>
        <w:br/>
        <w:br/>
        <w:t>О</w:t>
        <w:br/>
        <w:br/>
        <w:t>р</w:t>
        <w:br/>
        <w:br/>
        <w:t>г</w:t>
        <w:br/>
        <w:br/>
        <w:t>а</w:t>
        <w:br/>
        <w:br/>
        <w:t>н</w:t>
        <w:br/>
        <w:br/>
        <w:t>и</w:t>
        <w:br/>
        <w:br/>
        <w:t>з</w:t>
        <w:br/>
        <w:br/>
        <w:t>а</w:t>
        <w:br/>
        <w:br/>
        <w:t>ц</w:t>
        <w:br/>
        <w:br/>
        <w:t>и</w:t>
        <w:br/>
        <w:br/>
        <w:t>я</w:t>
        <w:br/>
        <w:br/>
        <w:t xml:space="preserve"> </w:t>
        <w:br/>
        <w:br/>
        <w:t>м</w:t>
        <w:br/>
        <w:br/>
        <w:t>о</w:t>
        <w:br/>
        <w:br/>
        <w:t>д</w:t>
        <w:br/>
        <w:br/>
        <w:t>е</w:t>
        <w:br/>
        <w:br/>
        <w:t>л</w:t>
        <w:br/>
        <w:br/>
        <w:t>и</w:t>
        <w:br/>
        <w:br/>
        <w:t>:</w:t>
        <w:br/>
        <w:br/>
        <w:t xml:space="preserve"> </w:t>
        <w:br/>
        <w:br/>
        <w:t>и</w:t>
        <w:br/>
        <w:br/>
        <w:t>е</w:t>
        <w:br/>
        <w:br/>
        <w:t>р</w:t>
        <w:br/>
        <w:br/>
        <w:t>а</w:t>
        <w:br/>
        <w:br/>
        <w:t>р</w:t>
        <w:br/>
        <w:br/>
        <w:t>х</w:t>
        <w:br/>
        <w:br/>
        <w:t>и</w:t>
        <w:br/>
        <w:br/>
        <w:t>я</w:t>
        <w:br/>
        <w:br/>
        <w:t>,</w:t>
        <w:br/>
        <w:br/>
        <w:t xml:space="preserve"> </w:t>
        <w:br/>
        <w:br/>
        <w:t>с</w:t>
        <w:br/>
        <w:br/>
        <w:t>л</w:t>
        <w:br/>
        <w:br/>
        <w:t>о</w:t>
        <w:br/>
        <w:br/>
        <w:t>и</w:t>
        <w:br/>
        <w:br/>
        <w:t>,</w:t>
        <w:br/>
        <w:br/>
        <w:t xml:space="preserve"> </w:t>
        <w:br/>
        <w:br/>
        <w:t>г</w:t>
        <w:br/>
        <w:br/>
        <w:t>р</w:t>
        <w:br/>
        <w:br/>
        <w:t>у</w:t>
        <w:br/>
        <w:br/>
        <w:t>п</w:t>
        <w:br/>
        <w:br/>
        <w:t>п</w:t>
        <w:br/>
        <w:br/>
        <w:t>ы</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а</w:t>
        <w:br/>
        <w:br/>
        <w:t>в</w:t>
        <w:br/>
        <w:br/>
        <w:t>и</w:t>
        <w:br/>
        <w:br/>
        <w:t>л</w:t>
        <w:br/>
        <w:br/>
        <w:t>ь</w:t>
        <w:br/>
        <w:br/>
        <w:t>н</w:t>
        <w:br/>
        <w:br/>
        <w:t>а</w:t>
        <w:br/>
        <w:br/>
        <w:t>я</w:t>
        <w:br/>
        <w:br/>
        <w:t xml:space="preserve"> </w:t>
        <w:br/>
        <w:br/>
        <w:t>о</w:t>
        <w:br/>
        <w:br/>
        <w:t>р</w:t>
        <w:br/>
        <w:br/>
        <w:t>г</w:t>
        <w:br/>
        <w:br/>
        <w:t>а</w:t>
        <w:br/>
        <w:br/>
        <w:t>н</w:t>
        <w:br/>
        <w:br/>
        <w:t>и</w:t>
        <w:br/>
        <w:br/>
        <w:t>з</w:t>
        <w:br/>
        <w:br/>
        <w:t>а</w:t>
        <w:br/>
        <w:br/>
        <w:t>ц</w:t>
        <w:br/>
        <w:br/>
        <w:t>и</w:t>
        <w:br/>
        <w:br/>
        <w:t>я</w:t>
        <w:br/>
        <w:br/>
        <w:t xml:space="preserve"> </w:t>
        <w:br/>
        <w:br/>
        <w:t>м</w:t>
        <w:br/>
        <w:br/>
        <w:t>о</w:t>
        <w:br/>
        <w:br/>
        <w:t>д</w:t>
        <w:br/>
        <w:br/>
        <w:t>е</w:t>
        <w:br/>
        <w:br/>
        <w:t>л</w:t>
        <w:br/>
        <w:br/>
        <w:t>и</w:t>
        <w:br/>
        <w:br/>
        <w:t xml:space="preserve"> </w:t>
        <w:br/>
        <w:br/>
        <w:t>у</w:t>
        <w:br/>
        <w:br/>
        <w:t>п</w:t>
        <w:br/>
        <w:br/>
        <w:t>р</w:t>
        <w:br/>
        <w:br/>
        <w:t>о</w:t>
        <w:br/>
        <w:br/>
        <w:t>щ</w:t>
        <w:br/>
        <w:br/>
        <w:t>а</w:t>
        <w:br/>
        <w:br/>
        <w:t>е</w:t>
        <w:br/>
        <w:br/>
        <w:t>т</w:t>
        <w:br/>
        <w:br/>
        <w:t xml:space="preserve"> </w:t>
        <w:br/>
        <w:br/>
        <w:t>е</w:t>
        <w:br/>
        <w:br/>
        <w:t>е</w:t>
        <w:br/>
        <w:br/>
        <w:t xml:space="preserve"> </w:t>
        <w:br/>
        <w:br/>
        <w:t>н</w:t>
        <w:br/>
        <w:br/>
        <w:t>а</w:t>
        <w:br/>
        <w:br/>
        <w:t>в</w:t>
        <w:br/>
        <w:br/>
        <w:t>и</w:t>
        <w:br/>
        <w:br/>
        <w:t>г</w:t>
        <w:br/>
        <w:br/>
        <w:t>а</w:t>
        <w:br/>
        <w:br/>
        <w:t>ц</w:t>
        <w:br/>
        <w:br/>
        <w:t>и</w:t>
        <w:br/>
        <w:br/>
        <w:t>ю</w:t>
        <w:br/>
        <w:br/>
        <w:t>,</w:t>
        <w:br/>
        <w:br/>
        <w:t xml:space="preserve"> </w:t>
        <w:br/>
        <w:br/>
        <w:t>р</w:t>
        <w:br/>
        <w:br/>
        <w:t>е</w:t>
        <w:br/>
        <w:br/>
        <w:t>д</w:t>
        <w:br/>
        <w:br/>
        <w:t>а</w:t>
        <w:br/>
        <w:br/>
        <w:t>к</w:t>
        <w:br/>
        <w:br/>
        <w:t>т</w:t>
        <w:br/>
        <w:br/>
        <w:t>и</w:t>
        <w:br/>
        <w:br/>
        <w:t>р</w:t>
        <w:br/>
        <w:br/>
        <w:t>о</w:t>
        <w:br/>
        <w:br/>
        <w:t>в</w:t>
        <w:br/>
        <w:br/>
        <w:t>а</w:t>
        <w:br/>
        <w:br/>
        <w:t>н</w:t>
        <w:br/>
        <w:br/>
        <w:t>и</w:t>
        <w:br/>
        <w:br/>
        <w:t>е</w:t>
        <w:br/>
        <w:br/>
        <w:t xml:space="preserve"> </w:t>
        <w:br/>
        <w:br/>
        <w:t>и</w:t>
        <w:br/>
        <w:br/>
        <w:t xml:space="preserve"> </w:t>
        <w:br/>
        <w:br/>
        <w:t>у</w:t>
        <w:br/>
        <w:br/>
        <w:t>п</w:t>
        <w:br/>
        <w:br/>
        <w:t>р</w:t>
        <w:br/>
        <w:br/>
        <w:t>а</w:t>
        <w:br/>
        <w:br/>
        <w:t>в</w:t>
        <w:br/>
        <w:br/>
        <w:t>л</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а</w:t>
        <w:br/>
        <w:br/>
        <w:t>ж</w:t>
        <w:br/>
        <w:br/>
        <w:t>н</w:t>
        <w:br/>
        <w:br/>
        <w:t>о</w:t>
        <w:br/>
        <w:br/>
        <w:t>с</w:t>
        <w:br/>
        <w:br/>
        <w:t>т</w:t>
        <w:br/>
        <w:br/>
        <w:t>ь</w:t>
        <w:br/>
        <w:br/>
        <w:t xml:space="preserve"> </w:t>
        <w:br/>
        <w:br/>
        <w:t>и</w:t>
        <w:br/>
        <w:br/>
        <w:t>с</w:t>
        <w:br/>
        <w:br/>
        <w:t>п</w:t>
        <w:br/>
        <w:br/>
        <w:t>о</w:t>
        <w:br/>
        <w:br/>
        <w:t>л</w:t>
        <w:br/>
        <w:br/>
        <w:t>ь</w:t>
        <w:br/>
        <w:br/>
        <w:t>з</w:t>
        <w:br/>
        <w:br/>
        <w:t>о</w:t>
        <w:br/>
        <w:br/>
        <w:t>в</w:t>
        <w:br/>
        <w:br/>
        <w:t>а</w:t>
        <w:br/>
        <w:br/>
        <w:t>н</w:t>
        <w:br/>
        <w:br/>
        <w:t>и</w:t>
        <w:br/>
        <w:br/>
        <w:t>я</w:t>
        <w:br/>
        <w:br/>
        <w:t xml:space="preserve"> </w:t>
        <w:br/>
        <w:br/>
        <w:t>и</w:t>
        <w:br/>
        <w:br/>
        <w:t>е</w:t>
        <w:br/>
        <w:br/>
        <w:t>р</w:t>
        <w:br/>
        <w:br/>
        <w:t>а</w:t>
        <w:br/>
        <w:br/>
        <w:t>р</w:t>
        <w:br/>
        <w:br/>
        <w:t>х</w:t>
        <w:br/>
        <w:br/>
        <w:t>и</w:t>
        <w:br/>
        <w:br/>
        <w:t>и</w:t>
        <w:br/>
        <w:br/>
        <w:t xml:space="preserve"> </w:t>
        <w:br/>
        <w:br/>
        <w:t>д</w:t>
        <w:br/>
        <w:br/>
        <w:t>л</w:t>
        <w:br/>
        <w:br/>
        <w:t>я</w:t>
        <w:br/>
        <w:br/>
        <w:t xml:space="preserve"> </w:t>
        <w:br/>
        <w:br/>
        <w:t>о</w:t>
        <w:br/>
        <w:br/>
        <w:t>р</w:t>
        <w:br/>
        <w:br/>
        <w:t>г</w:t>
        <w:br/>
        <w:br/>
        <w:t>а</w:t>
        <w:br/>
        <w:br/>
        <w:t>н</w:t>
        <w:br/>
        <w:br/>
        <w:t>и</w:t>
        <w:br/>
        <w:br/>
        <w:t>з</w:t>
        <w:br/>
        <w:br/>
        <w:t>а</w:t>
        <w:br/>
        <w:br/>
        <w:t>ц</w:t>
        <w:br/>
        <w:br/>
        <w:t>и</w:t>
        <w:br/>
        <w:br/>
        <w:t>и</w:t>
        <w:br/>
        <w:br/>
        <w:t xml:space="preserve"> </w:t>
        <w:br/>
        <w:br/>
        <w:t>э</w:t>
        <w:br/>
        <w:br/>
        <w:t>л</w:t>
        <w:br/>
        <w:br/>
        <w:t>е</w:t>
        <w:br/>
        <w:br/>
        <w:t>м</w:t>
        <w:br/>
        <w:br/>
        <w:t>е</w:t>
        <w:br/>
        <w:br/>
        <w:t>н</w:t>
        <w:br/>
        <w:br/>
        <w:t>т</w:t>
        <w:br/>
        <w:br/>
        <w:t>о</w:t>
        <w:br/>
        <w:br/>
        <w:t>в</w:t>
        <w:br/>
        <w:br/>
        <w:t xml:space="preserve"> </w:t>
        <w:br/>
        <w:br/>
        <w:t>м</w:t>
        <w:br/>
        <w:br/>
        <w:t>о</w:t>
        <w:br/>
        <w:br/>
        <w:t>д</w:t>
        <w:br/>
        <w:br/>
        <w:t>е</w:t>
        <w:br/>
        <w:br/>
        <w:t>л</w:t>
        <w:br/>
        <w:br/>
        <w:t>и</w:t>
        <w:br/>
        <w:br/>
        <w:t xml:space="preserve"> </w:t>
        <w:br/>
        <w:br/>
        <w:t>п</w:t>
        <w:br/>
        <w:br/>
        <w:t>о</w:t>
        <w:br/>
        <w:br/>
        <w:t xml:space="preserve"> </w:t>
        <w:br/>
        <w:br/>
        <w:t>ф</w:t>
        <w:br/>
        <w:br/>
        <w:t>у</w:t>
        <w:br/>
        <w:br/>
        <w:t>н</w:t>
        <w:br/>
        <w:br/>
        <w:t>к</w:t>
        <w:br/>
        <w:br/>
        <w:t>ц</w:t>
        <w:br/>
        <w:br/>
        <w:t>и</w:t>
        <w:br/>
        <w:br/>
        <w:t>о</w:t>
        <w:br/>
        <w:br/>
        <w:t>н</w:t>
        <w:br/>
        <w:br/>
        <w:t>а</w:t>
        <w:br/>
        <w:br/>
        <w:t>л</w:t>
        <w:br/>
        <w:br/>
        <w:t>ь</w:t>
        <w:br/>
        <w:br/>
        <w:t>н</w:t>
        <w:br/>
        <w:br/>
        <w:t>ы</w:t>
        <w:br/>
        <w:br/>
        <w:t>м</w:t>
        <w:br/>
        <w:br/>
        <w:t xml:space="preserve"> </w:t>
        <w:br/>
        <w:br/>
        <w:t>г</w:t>
        <w:br/>
        <w:br/>
        <w:t>р</w:t>
        <w:br/>
        <w:br/>
        <w:t>у</w:t>
        <w:br/>
        <w:br/>
        <w:t>п</w:t>
        <w:br/>
        <w:br/>
        <w:t>п</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н</w:t>
        <w:br/>
        <w:br/>
        <w:t>е</w:t>
        <w:br/>
        <w:br/>
        <w:t>н</w:t>
        <w:br/>
        <w:br/>
        <w:t>и</w:t>
        <w:br/>
        <w:br/>
        <w:t>е</w:t>
        <w:br/>
        <w:br/>
        <w:t xml:space="preserve"> </w:t>
        <w:br/>
        <w:br/>
        <w:t>с</w:t>
        <w:br/>
        <w:br/>
        <w:t>л</w:t>
        <w:br/>
        <w:br/>
        <w:t>о</w:t>
        <w:br/>
        <w:br/>
        <w:t>е</w:t>
        <w:br/>
        <w:br/>
        <w:t>в</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в</w:t>
        <w:br/>
        <w:br/>
        <w:t>и</w:t>
        <w:br/>
        <w:br/>
        <w:t>д</w:t>
        <w:br/>
        <w:br/>
        <w:t>и</w:t>
        <w:br/>
        <w:br/>
        <w:t>м</w:t>
        <w:br/>
        <w:br/>
        <w:t>о</w:t>
        <w:br/>
        <w:br/>
        <w:t>с</w:t>
        <w:br/>
        <w:br/>
        <w:t>т</w:t>
        <w:br/>
        <w:br/>
        <w:t>ь</w:t>
        <w:br/>
        <w:br/>
        <w:t>ю</w:t>
        <w:br/>
        <w:br/>
        <w:t xml:space="preserve"> </w:t>
        <w:br/>
        <w:br/>
        <w:t>и</w:t>
        <w:br/>
        <w:br/>
        <w:t xml:space="preserve"> </w:t>
        <w:br/>
        <w:br/>
        <w:t>р</w:t>
        <w:br/>
        <w:br/>
        <w:t>е</w:t>
        <w:br/>
        <w:br/>
        <w:t>д</w:t>
        <w:br/>
        <w:br/>
        <w:t>а</w:t>
        <w:br/>
        <w:br/>
        <w:t>к</w:t>
        <w:br/>
        <w:br/>
        <w:t>т</w:t>
        <w:br/>
        <w:br/>
        <w:t>и</w:t>
        <w:br/>
        <w:br/>
        <w:t>р</w:t>
        <w:br/>
        <w:br/>
        <w:t>о</w:t>
        <w:br/>
        <w:br/>
        <w:t>в</w:t>
        <w:br/>
        <w:br/>
        <w:t>а</w:t>
        <w:br/>
        <w:br/>
        <w:t>н</w:t>
        <w:br/>
        <w:br/>
        <w:t>и</w:t>
        <w:br/>
        <w:br/>
        <w:t>е</w:t>
        <w:br/>
        <w:br/>
        <w:t>м</w:t>
        <w:br/>
        <w:br/>
        <w:t xml:space="preserve"> </w:t>
        <w:br/>
        <w:br/>
        <w:t>р</w:t>
        <w:br/>
        <w:br/>
        <w:t>а</w:t>
        <w:br/>
        <w:br/>
        <w:t>з</w:t>
        <w:br/>
        <w:br/>
        <w:t>л</w:t>
        <w:br/>
        <w:br/>
        <w:t>и</w:t>
        <w:br/>
        <w:br/>
        <w:t>ч</w:t>
        <w:br/>
        <w:br/>
        <w:t>н</w:t>
        <w:br/>
        <w:br/>
        <w:t>ы</w:t>
        <w:br/>
        <w:br/>
        <w:t>х</w:t>
        <w:br/>
        <w:br/>
        <w:t xml:space="preserve"> </w:t>
        <w:br/>
        <w:br/>
        <w:t>э</w:t>
        <w:br/>
        <w:br/>
        <w:t>л</w:t>
        <w:br/>
        <w:br/>
        <w:t>е</w:t>
        <w:br/>
        <w:br/>
        <w:t>м</w:t>
        <w:br/>
        <w:br/>
        <w:t>е</w:t>
        <w:br/>
        <w:br/>
        <w:t>н</w:t>
        <w:br/>
        <w:br/>
        <w:t>т</w:t>
        <w:br/>
        <w:br/>
        <w:t>о</w:t>
        <w:br/>
        <w:br/>
        <w:t>в</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Г</w:t>
        <w:br/>
        <w:br/>
        <w:t>р</w:t>
        <w:br/>
        <w:br/>
        <w:t>у</w:t>
        <w:br/>
        <w:br/>
        <w:t>п</w:t>
        <w:br/>
        <w:br/>
        <w:t>п</w:t>
        <w:br/>
        <w:br/>
        <w:t>и</w:t>
        <w:br/>
        <w:br/>
        <w:t>р</w:t>
        <w:br/>
        <w:br/>
        <w:t>о</w:t>
        <w:br/>
        <w:br/>
        <w:t>в</w:t>
        <w:br/>
        <w:br/>
        <w:t>к</w:t>
        <w:br/>
        <w:br/>
        <w:t>а</w:t>
        <w:br/>
        <w:br/>
        <w:t xml:space="preserve"> </w:t>
        <w:br/>
        <w:br/>
        <w:t>э</w:t>
        <w:br/>
        <w:br/>
        <w:t>л</w:t>
        <w:br/>
        <w:br/>
        <w:t>е</w:t>
        <w:br/>
        <w:br/>
        <w:t>м</w:t>
        <w:br/>
        <w:br/>
        <w:t>е</w:t>
        <w:br/>
        <w:br/>
        <w:t>н</w:t>
        <w:br/>
        <w:br/>
        <w:t>т</w:t>
        <w:br/>
        <w:br/>
        <w:t>о</w:t>
        <w:br/>
        <w:br/>
        <w:t>в</w:t>
        <w:br/>
        <w:br/>
        <w:t xml:space="preserve"> </w:t>
        <w:br/>
        <w:br/>
        <w:t>м</w:t>
        <w:br/>
        <w:br/>
        <w:t>о</w:t>
        <w:br/>
        <w:br/>
        <w:t>д</w:t>
        <w:br/>
        <w:br/>
        <w:t>е</w:t>
        <w:br/>
        <w:br/>
        <w:t>л</w:t>
        <w:br/>
        <w:br/>
        <w:t>и</w:t>
        <w:br/>
        <w:br/>
        <w:t xml:space="preserve"> </w:t>
        <w:br/>
        <w:br/>
        <w:t>д</w:t>
        <w:br/>
        <w:br/>
        <w:t>л</w:t>
        <w:br/>
        <w:br/>
        <w:t>я</w:t>
        <w:br/>
        <w:br/>
        <w:t xml:space="preserve"> </w:t>
        <w:br/>
        <w:br/>
        <w:t>у</w:t>
        <w:br/>
        <w:br/>
        <w:t>п</w:t>
        <w:br/>
        <w:br/>
        <w:t>р</w:t>
        <w:br/>
        <w:br/>
        <w:t>о</w:t>
        <w:br/>
        <w:br/>
        <w:t>щ</w:t>
        <w:br/>
        <w:br/>
        <w:t>е</w:t>
        <w:br/>
        <w:br/>
        <w:t>н</w:t>
        <w:br/>
        <w:br/>
        <w:t>и</w:t>
        <w:br/>
        <w:br/>
        <w:t>я</w:t>
        <w:br/>
        <w:br/>
        <w:t xml:space="preserve"> </w:t>
        <w:br/>
        <w:br/>
        <w:t>и</w:t>
        <w:br/>
        <w:br/>
        <w:t>х</w:t>
        <w:br/>
        <w:br/>
        <w:t xml:space="preserve"> </w:t>
        <w:br/>
        <w:br/>
        <w:t>п</w:t>
        <w:br/>
        <w:br/>
        <w:t>е</w:t>
        <w:br/>
        <w:br/>
        <w:t>р</w:t>
        <w:br/>
        <w:br/>
        <w:t>е</w:t>
        <w:br/>
        <w:br/>
        <w:t>м</w:t>
        <w:br/>
        <w:br/>
        <w:t>е</w:t>
        <w:br/>
        <w:br/>
        <w:t>щ</w:t>
        <w:br/>
        <w:br/>
        <w:t>е</w:t>
        <w:br/>
        <w:br/>
        <w:t>н</w:t>
        <w:br/>
        <w:br/>
        <w:t>и</w:t>
        <w:br/>
        <w:br/>
        <w:t>я</w:t>
        <w:br/>
        <w:br/>
        <w:t>,</w:t>
        <w:br/>
        <w:br/>
        <w:t xml:space="preserve"> </w:t>
        <w:br/>
        <w:br/>
        <w:t>к</w:t>
        <w:br/>
        <w:br/>
        <w:t>о</w:t>
        <w:br/>
        <w:br/>
        <w:t>п</w:t>
        <w:br/>
        <w:br/>
        <w:t>и</w:t>
        <w:br/>
        <w:br/>
        <w:t>р</w:t>
        <w:br/>
        <w:br/>
        <w:t>о</w:t>
        <w:br/>
        <w:br/>
        <w:t>в</w:t>
        <w:br/>
        <w:br/>
        <w:t>а</w:t>
        <w:br/>
        <w:br/>
        <w:t>н</w:t>
        <w:br/>
        <w:br/>
        <w:t>и</w:t>
        <w:br/>
        <w:br/>
        <w:t>я</w:t>
        <w:br/>
        <w:br/>
        <w:t xml:space="preserve"> </w:t>
        <w:br/>
        <w:br/>
        <w:t>и</w:t>
        <w:br/>
        <w:br/>
        <w:t xml:space="preserve"> </w:t>
        <w:br/>
        <w:br/>
        <w:t>м</w:t>
        <w:br/>
        <w:br/>
        <w:t>а</w:t>
        <w:br/>
        <w:br/>
        <w:t>с</w:t>
        <w:br/>
        <w:br/>
        <w:t>ш</w:t>
        <w:br/>
        <w:br/>
        <w:t>т</w:t>
        <w:br/>
        <w:br/>
        <w:t>а</w:t>
        <w:br/>
        <w:br/>
        <w:t>б</w:t>
        <w:br/>
        <w:br/>
        <w:t>и</w:t>
        <w:br/>
        <w:br/>
        <w:t>р</w:t>
        <w:br/>
        <w:br/>
        <w:t>о</w:t>
        <w:br/>
        <w:br/>
        <w:t>в</w:t>
        <w:br/>
        <w:br/>
        <w:t>а</w:t>
        <w:br/>
        <w:br/>
        <w:t>н</w:t>
        <w:br/>
        <w:br/>
        <w:t>и</w:t>
        <w:br/>
        <w:br/>
        <w:t>я</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а</w:t>
        <w:br/>
        <w:br/>
        <w:t>в</w:t>
        <w:br/>
        <w:br/>
        <w:t>и</w:t>
        <w:br/>
        <w:br/>
        <w:t>л</w:t>
        <w:br/>
        <w:br/>
        <w:t xml:space="preserve"> </w:t>
        <w:br/>
        <w:br/>
        <w:t>и</w:t>
        <w:br/>
        <w:br/>
        <w:t>м</w:t>
        <w:br/>
        <w:br/>
        <w:t>е</w:t>
        <w:br/>
        <w:br/>
        <w:t>н</w:t>
        <w:br/>
        <w:br/>
        <w:t>о</w:t>
        <w:br/>
        <w:br/>
        <w:t>в</w:t>
        <w:br/>
        <w:br/>
        <w:t>а</w:t>
        <w:br/>
        <w:br/>
        <w:t>н</w:t>
        <w:br/>
        <w:br/>
        <w:t>и</w:t>
        <w:br/>
        <w:br/>
        <w:t>я</w:t>
        <w:br/>
        <w:br/>
        <w:t xml:space="preserve"> </w:t>
        <w:br/>
        <w:br/>
        <w:t>и</w:t>
        <w:br/>
        <w:br/>
        <w:t xml:space="preserve"> </w:t>
        <w:br/>
        <w:br/>
        <w:t>с</w:t>
        <w:br/>
        <w:br/>
        <w:t>т</w:t>
        <w:br/>
        <w:br/>
        <w:t>а</w:t>
        <w:br/>
        <w:br/>
        <w:t>н</w:t>
        <w:br/>
        <w:br/>
        <w:t>д</w:t>
        <w:br/>
        <w:br/>
        <w:t>а</w:t>
        <w:br/>
        <w:br/>
        <w:t>р</w:t>
        <w:br/>
        <w:br/>
        <w:t>т</w:t>
        <w:br/>
        <w:br/>
        <w:t>о</w:t>
        <w:br/>
        <w:br/>
        <w:t>в</w:t>
        <w:br/>
        <w:br/>
        <w:t xml:space="preserve"> </w:t>
        <w:br/>
        <w:br/>
        <w:t>о</w:t>
        <w:br/>
        <w:br/>
        <w:t>р</w:t>
        <w:br/>
        <w:br/>
        <w:t>г</w:t>
        <w:br/>
        <w:br/>
        <w:t>а</w:t>
        <w:br/>
        <w:br/>
        <w:t>н</w:t>
        <w:br/>
        <w:br/>
        <w:t>и</w:t>
        <w:br/>
        <w:br/>
        <w:t>з</w:t>
        <w:br/>
        <w:br/>
        <w:t>а</w:t>
        <w:br/>
        <w:br/>
        <w:t>ц</w:t>
        <w:br/>
        <w:br/>
        <w:t>и</w:t>
        <w:br/>
        <w:br/>
        <w:t>и</w:t>
        <w:br/>
        <w:br/>
        <w:t xml:space="preserve"> </w:t>
        <w:br/>
        <w:br/>
        <w:t>м</w:t>
        <w:br/>
        <w:br/>
        <w:t>о</w:t>
        <w:br/>
        <w:br/>
        <w:t>д</w:t>
        <w:br/>
        <w:br/>
        <w:t>е</w:t>
        <w:br/>
        <w:br/>
        <w:t>л</w:t>
        <w:br/>
        <w:br/>
        <w:t>и</w:t>
        <w:br/>
        <w:br/>
        <w:t xml:space="preserve"> </w:t>
        <w:br/>
        <w:br/>
        <w:t>у</w:t>
        <w:br/>
        <w:br/>
        <w:t>п</w:t>
        <w:br/>
        <w:br/>
        <w:t>р</w:t>
        <w:br/>
        <w:br/>
        <w:t>о</w:t>
        <w:br/>
        <w:br/>
        <w:t>щ</w:t>
        <w:br/>
        <w:br/>
        <w:t>а</w:t>
        <w:br/>
        <w:br/>
        <w:t>е</w:t>
        <w:br/>
        <w:br/>
        <w:t>т</w:t>
        <w:br/>
        <w:br/>
        <w:t xml:space="preserve"> </w:t>
        <w:br/>
        <w:br/>
        <w:t>с</w:t>
        <w:br/>
        <w:br/>
        <w:t>о</w:t>
        <w:br/>
        <w:br/>
        <w:t>в</w:t>
        <w:br/>
        <w:br/>
        <w:t>м</w:t>
        <w:br/>
        <w:br/>
        <w:t>е</w:t>
        <w:br/>
        <w:br/>
        <w:t>с</w:t>
        <w:br/>
        <w:br/>
        <w:t>т</w:t>
        <w:br/>
        <w:br/>
        <w:t>н</w:t>
        <w:br/>
        <w:br/>
        <w:t>у</w:t>
        <w:br/>
        <w:br/>
        <w:t>ю</w:t>
        <w:br/>
        <w:br/>
        <w:t xml:space="preserve"> </w:t>
        <w:br/>
        <w:br/>
        <w:t>р</w:t>
        <w:br/>
        <w:br/>
        <w:t>а</w:t>
        <w:br/>
        <w:br/>
        <w:t>б</w:t>
        <w:br/>
        <w:br/>
        <w:t>о</w:t>
        <w:br/>
        <w:br/>
        <w:t>т</w:t>
        <w:br/>
        <w:br/>
        <w:t>у</w:t>
        <w:br/>
        <w:br/>
        <w:t xml:space="preserve"> </w:t>
        <w:br/>
        <w:br/>
        <w:t>и</w:t>
        <w:br/>
        <w:br/>
        <w:t xml:space="preserve"> </w:t>
        <w:br/>
        <w:br/>
        <w:t>о</w:t>
        <w:br/>
        <w:br/>
        <w:t>б</w:t>
        <w:br/>
        <w:br/>
        <w:t>е</w:t>
        <w:br/>
        <w:br/>
        <w:t>с</w:t>
        <w:br/>
        <w:br/>
        <w:t>п</w:t>
        <w:br/>
        <w:br/>
        <w:t>е</w:t>
        <w:br/>
        <w:br/>
        <w:t>ч</w:t>
        <w:br/>
        <w:br/>
        <w:t>и</w:t>
        <w:br/>
        <w:br/>
        <w:t>в</w:t>
        <w:br/>
        <w:br/>
        <w:t>а</w:t>
        <w:br/>
        <w:br/>
        <w:t>е</w:t>
        <w:br/>
        <w:br/>
        <w:t>т</w:t>
        <w:br/>
        <w:br/>
        <w:t xml:space="preserve"> </w:t>
        <w:br/>
        <w:br/>
        <w:t>е</w:t>
        <w:br/>
        <w:br/>
        <w:t>д</w:t>
        <w:br/>
        <w:br/>
        <w:t>и</w:t>
        <w:br/>
        <w:br/>
        <w:t>н</w:t>
        <w:br/>
        <w:br/>
        <w:t>о</w:t>
        <w:br/>
        <w:br/>
        <w:t>о</w:t>
        <w:br/>
        <w:br/>
        <w:t>б</w:t>
        <w:br/>
        <w:br/>
        <w:t>р</w:t>
        <w:br/>
        <w:br/>
        <w:t>а</w:t>
        <w:br/>
        <w:br/>
        <w:t>з</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т</w:t>
        <w:br/>
        <w:br/>
        <w:t>а</w:t>
        <w:br/>
        <w:br/>
        <w:t>н</w:t>
        <w:br/>
        <w:br/>
        <w:t>д</w:t>
        <w:br/>
        <w:br/>
        <w:t>а</w:t>
        <w:br/>
        <w:br/>
        <w:t>р</w:t>
        <w:br/>
        <w:br/>
        <w:t>т</w:t>
        <w:br/>
        <w:br/>
        <w:t>о</w:t>
        <w:br/>
        <w:br/>
        <w:t>в</w:t>
        <w:br/>
        <w:br/>
        <w:t xml:space="preserve"> </w:t>
        <w:br/>
        <w:br/>
        <w:t>о</w:t>
        <w:br/>
        <w:br/>
        <w:t>р</w:t>
        <w:br/>
        <w:br/>
        <w:t>г</w:t>
        <w:br/>
        <w:br/>
        <w:t>а</w:t>
        <w:br/>
        <w:br/>
        <w:t>н</w:t>
        <w:br/>
        <w:br/>
        <w:t>и</w:t>
        <w:br/>
        <w:br/>
        <w:t>з</w:t>
        <w:br/>
        <w:br/>
        <w:t>а</w:t>
        <w:br/>
        <w:br/>
        <w:t>ц</w:t>
        <w:br/>
        <w:br/>
        <w:t>и</w:t>
        <w:br/>
        <w:br/>
        <w:t>и</w:t>
        <w:br/>
        <w:br/>
        <w:t xml:space="preserve"> </w:t>
        <w:br/>
        <w:br/>
        <w:t>м</w:t>
        <w:br/>
        <w:br/>
        <w:t>о</w:t>
        <w:br/>
        <w:br/>
        <w:t>д</w:t>
        <w:br/>
        <w:br/>
        <w:t>е</w:t>
        <w:br/>
        <w:br/>
        <w:t>л</w:t>
        <w:br/>
        <w:br/>
        <w:t>и</w:t>
        <w:br/>
        <w:br/>
        <w:t xml:space="preserve"> </w:t>
        <w:br/>
        <w:br/>
        <w:t>(</w:t>
        <w:br/>
        <w:br/>
        <w:t>у</w:t>
        <w:br/>
        <w:br/>
        <w:t>м</w:t>
        <w:br/>
        <w:br/>
        <w:t>е</w:t>
        <w:br/>
        <w:br/>
        <w:t>н</w:t>
        <w:br/>
        <w:br/>
        <w:t>ь</w:t>
        <w:br/>
        <w:br/>
        <w:t>ш</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ш</w:t>
        <w:br/>
        <w:br/>
        <w:t>и</w:t>
        <w:br/>
        <w:br/>
        <w:t>б</w:t>
        <w:br/>
        <w:br/>
        <w:t>о</w:t>
        <w:br/>
        <w:br/>
        <w:t>к</w:t>
        <w:br/>
        <w:br/>
        <w:t>,</w:t>
        <w:br/>
        <w:br/>
        <w:t xml:space="preserve"> </w:t>
        <w:br/>
        <w:br/>
        <w:t>у</w:t>
        <w:br/>
        <w:br/>
        <w:t>п</w:t>
        <w:br/>
        <w:br/>
        <w:t>р</w:t>
        <w:br/>
        <w:br/>
        <w:t>о</w:t>
        <w:br/>
        <w:br/>
        <w:t>щ</w:t>
        <w:br/>
        <w:br/>
        <w:t>е</w:t>
        <w:br/>
        <w:br/>
        <w:t>н</w:t>
        <w:br/>
        <w:br/>
        <w:t>и</w:t>
        <w:br/>
        <w:br/>
        <w:t>е</w:t>
        <w:br/>
        <w:br/>
        <w:t xml:space="preserve"> </w:t>
        <w:br/>
        <w:br/>
        <w:t>п</w:t>
        <w:br/>
        <w:br/>
        <w:t>о</w:t>
        <w:br/>
        <w:br/>
        <w:t>и</w:t>
        <w:br/>
        <w:br/>
        <w:t>с</w:t>
        <w:br/>
        <w:br/>
        <w:t>к</w:t>
        <w:br/>
        <w:br/>
        <w:t>а</w:t>
        <w:br/>
        <w:br/>
        <w:t xml:space="preserve"> </w:t>
        <w:br/>
        <w:br/>
        <w:t>и</w:t>
        <w:br/>
        <w:br/>
        <w:t>н</w:t>
        <w:br/>
        <w:br/>
        <w:t>ф</w:t>
        <w:br/>
        <w:br/>
        <w:t>о</w:t>
        <w:br/>
        <w:br/>
        <w:t>р</w:t>
        <w:br/>
        <w:br/>
        <w:t>м</w:t>
        <w:br/>
        <w:br/>
        <w:t>а</w:t>
        <w:br/>
        <w:br/>
        <w:t>ц</w:t>
        <w:br/>
        <w:br/>
        <w:t>и</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п</w:t>
        <w:br/>
        <w:br/>
        <w:t>р</w:t>
        <w:br/>
        <w:br/>
        <w:t>а</w:t>
        <w:br/>
        <w:br/>
        <w:t>в</w:t>
        <w:br/>
        <w:br/>
        <w:t>и</w:t>
        <w:br/>
        <w:br/>
        <w:t>л</w:t>
        <w:br/>
        <w:br/>
        <w:t xml:space="preserve"> </w:t>
        <w:br/>
        <w:br/>
        <w:t>и</w:t>
        <w:br/>
        <w:br/>
        <w:t>м</w:t>
        <w:br/>
        <w:br/>
        <w:t>е</w:t>
        <w:br/>
        <w:br/>
        <w:t>н</w:t>
        <w:br/>
        <w:br/>
        <w:t>о</w:t>
        <w:br/>
        <w:br/>
        <w:t>в</w:t>
        <w:br/>
        <w:br/>
        <w:t>а</w:t>
        <w:br/>
        <w:br/>
        <w:t>н</w:t>
        <w:br/>
        <w:br/>
        <w:t>и</w:t>
        <w:br/>
        <w:br/>
        <w:t>я</w:t>
        <w:br/>
        <w:br/>
        <w:t xml:space="preserve"> </w:t>
        <w:br/>
        <w:br/>
        <w:t>и</w:t>
        <w:br/>
        <w:br/>
        <w:t xml:space="preserve"> </w:t>
        <w:br/>
        <w:br/>
        <w:t>с</w:t>
        <w:br/>
        <w:br/>
        <w:t>т</w:t>
        <w:br/>
        <w:br/>
        <w:t>а</w:t>
        <w:br/>
        <w:br/>
        <w:t>н</w:t>
        <w:br/>
        <w:br/>
        <w:t>д</w:t>
        <w:br/>
        <w:br/>
        <w:t>а</w:t>
        <w:br/>
        <w:br/>
        <w:t>р</w:t>
        <w:br/>
        <w:br/>
        <w:t>т</w:t>
        <w:br/>
        <w:br/>
        <w:t>о</w:t>
        <w:br/>
        <w:br/>
        <w:t>в</w:t>
        <w:br/>
        <w:br/>
        <w:t xml:space="preserve"> </w:t>
        <w:br/>
        <w:br/>
        <w:t>о</w:t>
        <w:br/>
        <w:br/>
        <w:t>р</w:t>
        <w:br/>
        <w:br/>
        <w:t>г</w:t>
        <w:br/>
        <w:br/>
        <w:t>а</w:t>
        <w:br/>
        <w:br/>
        <w:t>н</w:t>
        <w:br/>
        <w:br/>
        <w:t>и</w:t>
        <w:br/>
        <w:br/>
        <w:t>з</w:t>
        <w:br/>
        <w:br/>
        <w:t>а</w:t>
        <w:br/>
        <w:br/>
        <w:t>ц</w:t>
        <w:br/>
        <w:br/>
        <w:t>и</w:t>
        <w:br/>
        <w:br/>
        <w:t>и</w:t>
        <w:br/>
        <w:br/>
        <w:t xml:space="preserve"> </w:t>
        <w:br/>
        <w:br/>
        <w:t>м</w:t>
        <w:br/>
        <w:br/>
        <w:t>о</w:t>
        <w:br/>
        <w:br/>
        <w:t>д</w:t>
        <w:br/>
        <w:br/>
        <w:t>е</w:t>
        <w:br/>
        <w:br/>
        <w:t>л</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а</w:t>
        <w:br/>
        <w:br/>
        <w:t>б</w:t>
        <w:br/>
        <w:br/>
        <w:t>л</w:t>
        <w:br/>
        <w:br/>
        <w:t>о</w:t>
        <w:br/>
        <w:br/>
        <w:t>н</w:t>
        <w:br/>
        <w:br/>
        <w:t>о</w:t>
        <w:br/>
        <w:br/>
        <w:t>в</w:t>
        <w:br/>
        <w:br/>
        <w:t xml:space="preserve"> </w:t>
        <w:br/>
        <w:br/>
        <w:t>и</w:t>
        <w:br/>
        <w:br/>
        <w:t xml:space="preserve"> </w:t>
        <w:br/>
        <w:br/>
        <w:t>б</w:t>
        <w:br/>
        <w:br/>
        <w:t>и</w:t>
        <w:br/>
        <w:br/>
        <w:t>б</w:t>
        <w:br/>
        <w:br/>
        <w:t>л</w:t>
        <w:br/>
        <w:br/>
        <w:t>и</w:t>
        <w:br/>
        <w:br/>
        <w:t>о</w:t>
        <w:br/>
        <w:br/>
        <w:t>т</w:t>
        <w:br/>
        <w:br/>
        <w:t>е</w:t>
        <w:br/>
        <w:br/>
        <w:t>к</w:t>
        <w:br/>
        <w:br/>
        <w:t xml:space="preserve"> </w:t>
        <w:br/>
        <w:br/>
        <w:t>г</w:t>
        <w:br/>
        <w:br/>
        <w:t>о</w:t>
        <w:br/>
        <w:br/>
        <w:t>т</w:t>
        <w:br/>
        <w:br/>
        <w:t>о</w:t>
        <w:br/>
        <w:br/>
        <w:t>в</w:t>
        <w:br/>
        <w:br/>
        <w:t>ы</w:t>
        <w:br/>
        <w:br/>
        <w:t>х</w:t>
        <w:br/>
        <w:br/>
        <w:t xml:space="preserve"> </w:t>
        <w:br/>
        <w:br/>
        <w:t>э</w:t>
        <w:br/>
        <w:br/>
        <w:t>л</w:t>
        <w:br/>
        <w:br/>
        <w:t>е</w:t>
        <w:br/>
        <w:br/>
        <w:t>м</w:t>
        <w:br/>
        <w:br/>
        <w:t>е</w:t>
        <w:br/>
        <w:br/>
        <w:t>н</w:t>
        <w:br/>
        <w:br/>
        <w:t>т</w:t>
        <w:br/>
        <w:br/>
        <w:t>о</w:t>
        <w:br/>
        <w:br/>
        <w:t>в</w:t>
        <w:br/>
        <w:br/>
        <w:t xml:space="preserve"> </w:t>
        <w:br/>
        <w:br/>
        <w:t>у</w:t>
        <w:br/>
        <w:br/>
        <w:t>с</w:t>
        <w:br/>
        <w:br/>
        <w:t>к</w:t>
        <w:br/>
        <w:br/>
        <w:t>о</w:t>
        <w:br/>
        <w:br/>
        <w:t>р</w:t>
        <w:br/>
        <w:br/>
        <w:t>я</w:t>
        <w:br/>
        <w:br/>
        <w:t>е</w:t>
        <w:br/>
        <w:br/>
        <w:t>т</w:t>
        <w:br/>
        <w:br/>
        <w:t xml:space="preserve"> </w:t>
        <w:br/>
        <w:br/>
        <w:t>п</w:t>
        <w:br/>
        <w:br/>
        <w:t>р</w:t>
        <w:br/>
        <w:br/>
        <w:t>о</w:t>
        <w:br/>
        <w:br/>
        <w:t>ц</w:t>
        <w:br/>
        <w:br/>
        <w:t>е</w:t>
        <w:br/>
        <w:br/>
        <w:t>с</w:t>
        <w:br/>
        <w:br/>
        <w:t>с</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п</w:t>
        <w:br/>
        <w:br/>
        <w:t>о</w:t>
        <w:br/>
        <w:br/>
        <w:t>в</w:t>
        <w:br/>
        <w:br/>
        <w:t>ы</w:t>
        <w:br/>
        <w:br/>
        <w:t>ш</w:t>
        <w:br/>
        <w:br/>
        <w:t>а</w:t>
        <w:br/>
        <w:br/>
        <w:t>е</w:t>
        <w:br/>
        <w:br/>
        <w:t>т</w:t>
        <w:br/>
        <w:br/>
        <w:t xml:space="preserve"> </w:t>
        <w:br/>
        <w:br/>
        <w:t>е</w:t>
        <w:br/>
        <w:br/>
        <w:t>г</w:t>
        <w:br/>
        <w:br/>
        <w:t>о</w:t>
        <w:br/>
        <w:br/>
        <w:t xml:space="preserve"> </w:t>
        <w:br/>
        <w:br/>
        <w:t>э</w:t>
        <w:br/>
        <w:br/>
        <w:t>ф</w:t>
        <w:br/>
        <w:br/>
        <w:t>ф</w:t>
        <w:br/>
        <w:br/>
        <w:t>е</w:t>
        <w:br/>
        <w:br/>
        <w:t>к</w:t>
        <w:br/>
        <w:br/>
        <w:t>т</w:t>
        <w:br/>
        <w:br/>
        <w:t>и</w:t>
        <w:br/>
        <w:br/>
        <w:t>в</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ш</w:t>
        <w:br/>
        <w:br/>
        <w:t>а</w:t>
        <w:br/>
        <w:br/>
        <w:t>б</w:t>
        <w:br/>
        <w:br/>
        <w:t>л</w:t>
        <w:br/>
        <w:br/>
        <w:t>о</w:t>
        <w:br/>
        <w:br/>
        <w:t>н</w:t>
        <w:br/>
        <w:br/>
        <w:t>о</w:t>
        <w:br/>
        <w:br/>
        <w:t>в</w:t>
        <w:br/>
        <w:br/>
        <w:t xml:space="preserve"> </w:t>
        <w:br/>
        <w:br/>
        <w:t>и</w:t>
        <w:br/>
        <w:br/>
        <w:t xml:space="preserve"> </w:t>
        <w:br/>
        <w:br/>
        <w:t>б</w:t>
        <w:br/>
        <w:br/>
        <w:t>и</w:t>
        <w:br/>
        <w:br/>
        <w:t>б</w:t>
        <w:br/>
        <w:br/>
        <w:t>л</w:t>
        <w:br/>
        <w:br/>
        <w:t>и</w:t>
        <w:br/>
        <w:br/>
        <w:t>о</w:t>
        <w:br/>
        <w:br/>
        <w:t>т</w:t>
        <w:br/>
        <w:br/>
        <w:t>е</w:t>
        <w:br/>
        <w:br/>
        <w:t>к</w:t>
        <w:br/>
        <w:br/>
        <w:t xml:space="preserve"> </w:t>
        <w:br/>
        <w:br/>
        <w:t>г</w:t>
        <w:br/>
        <w:br/>
        <w:t>о</w:t>
        <w:br/>
        <w:br/>
        <w:t>т</w:t>
        <w:br/>
        <w:br/>
        <w:t>о</w:t>
        <w:br/>
        <w:br/>
        <w:t>в</w:t>
        <w:br/>
        <w:br/>
        <w:t>ы</w:t>
        <w:br/>
        <w:br/>
        <w:t>х</w:t>
        <w:br/>
        <w:br/>
        <w:t xml:space="preserve"> </w:t>
        <w:br/>
        <w:br/>
        <w:t>э</w:t>
        <w:br/>
        <w:br/>
        <w:t>л</w:t>
        <w:br/>
        <w:br/>
        <w:t>е</w:t>
        <w:br/>
        <w:br/>
        <w:t>м</w:t>
        <w:br/>
        <w:br/>
        <w:t>е</w:t>
        <w:br/>
        <w:br/>
        <w:t>н</w:t>
        <w:br/>
        <w:br/>
        <w:t>т</w:t>
        <w:br/>
        <w:br/>
        <w:t>о</w:t>
        <w:br/>
        <w:br/>
        <w:t>в</w:t>
        <w:br/>
        <w:br/>
        <w:t xml:space="preserve"> </w:t>
        <w:br/>
        <w:br/>
        <w:t>(</w:t>
        <w:br/>
        <w:br/>
        <w:t>э</w:t>
        <w:br/>
        <w:br/>
        <w:t>к</w:t>
        <w:br/>
        <w:br/>
        <w:t>о</w:t>
        <w:br/>
        <w:br/>
        <w:t>н</w:t>
        <w:br/>
        <w:br/>
        <w:t>о</w:t>
        <w:br/>
        <w:br/>
        <w:t>м</w:t>
        <w:br/>
        <w:br/>
        <w:t>и</w:t>
        <w:br/>
        <w:br/>
        <w:t>я</w:t>
        <w:br/>
        <w:br/>
        <w:t xml:space="preserve"> </w:t>
        <w:br/>
        <w:br/>
        <w:t>в</w:t>
        <w:br/>
        <w:br/>
        <w:t>р</w:t>
        <w:br/>
        <w:br/>
        <w:t>е</w:t>
        <w:br/>
        <w:br/>
        <w:t>м</w:t>
        <w:br/>
        <w:br/>
        <w:t>е</w:t>
        <w:br/>
        <w:br/>
        <w:t>н</w:t>
        <w:br/>
        <w:br/>
        <w:t>и</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w:t>
        <w:br/>
        <w:br/>
        <w:t xml:space="preserve"> </w:t>
        <w:br/>
        <w:br/>
        <w:t>о</w:t>
        <w:br/>
        <w:br/>
        <w:t>б</w:t>
        <w:br/>
        <w:br/>
        <w:t>е</w:t>
        <w:br/>
        <w:br/>
        <w:t>с</w:t>
        <w:br/>
        <w:br/>
        <w:t>п</w:t>
        <w:br/>
        <w:br/>
        <w:t>е</w:t>
        <w:br/>
        <w:br/>
        <w:t>ч</w:t>
        <w:br/>
        <w:br/>
        <w:t>е</w:t>
        <w:br/>
        <w:br/>
        <w:t>н</w:t>
        <w:br/>
        <w:br/>
        <w:t>и</w:t>
        <w:br/>
        <w:br/>
        <w:t>е</w:t>
        <w:br/>
        <w:br/>
        <w:t xml:space="preserve"> </w:t>
        <w:br/>
        <w:br/>
        <w:t>е</w:t>
        <w:br/>
        <w:br/>
        <w:t>д</w:t>
        <w:br/>
        <w:br/>
        <w:t>и</w:t>
        <w:br/>
        <w:br/>
        <w:t>н</w:t>
        <w:br/>
        <w:br/>
        <w:t>о</w:t>
        <w:br/>
        <w:br/>
        <w:t>о</w:t>
        <w:br/>
        <w:br/>
        <w:t>б</w:t>
        <w:br/>
        <w:br/>
        <w:t>р</w:t>
        <w:br/>
        <w:br/>
        <w:t>а</w:t>
        <w:br/>
        <w:br/>
        <w:t>з</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П</w:t>
        <w:br/>
        <w:br/>
        <w:t>р</w:t>
        <w:br/>
        <w:br/>
        <w:t>и</w:t>
        <w:br/>
        <w:br/>
        <w:t>м</w:t>
        <w:br/>
        <w:br/>
        <w:t>е</w:t>
        <w:br/>
        <w:br/>
        <w:t>р</w:t>
        <w:br/>
        <w:br/>
        <w:t>ы</w:t>
        <w:br/>
        <w:br/>
        <w:t xml:space="preserve"> </w:t>
        <w:br/>
        <w:br/>
        <w:t>и</w:t>
        <w:br/>
        <w:br/>
        <w:t>с</w:t>
        <w:br/>
        <w:br/>
        <w:t>п</w:t>
        <w:br/>
        <w:br/>
        <w:t>о</w:t>
        <w:br/>
        <w:br/>
        <w:t>л</w:t>
        <w:br/>
        <w:br/>
        <w:t>ь</w:t>
        <w:br/>
        <w:br/>
        <w:t>з</w:t>
        <w:br/>
        <w:br/>
        <w:t>о</w:t>
        <w:br/>
        <w:br/>
        <w:t>в</w:t>
        <w:br/>
        <w:br/>
        <w:t>а</w:t>
        <w:br/>
        <w:br/>
        <w:t>н</w:t>
        <w:br/>
        <w:br/>
        <w:t>и</w:t>
        <w:br/>
        <w:br/>
        <w:t>я</w:t>
        <w:br/>
        <w:br/>
        <w:t xml:space="preserve"> </w:t>
        <w:br/>
        <w:br/>
        <w:t>ш</w:t>
        <w:br/>
        <w:br/>
        <w:t>а</w:t>
        <w:br/>
        <w:br/>
        <w:t>б</w:t>
        <w:br/>
        <w:br/>
        <w:t>л</w:t>
        <w:br/>
        <w:br/>
        <w:t>о</w:t>
        <w:br/>
        <w:br/>
        <w:t>н</w:t>
        <w:br/>
        <w:br/>
        <w:t>о</w:t>
        <w:br/>
        <w:br/>
        <w:t>в</w:t>
        <w:br/>
        <w:br/>
        <w:t xml:space="preserve"> </w:t>
        <w:br/>
        <w:br/>
        <w:t>и</w:t>
        <w:br/>
        <w:br/>
        <w:t xml:space="preserve"> </w:t>
        <w:br/>
        <w:br/>
        <w:t>б</w:t>
        <w:br/>
        <w:br/>
        <w:t>и</w:t>
        <w:br/>
        <w:br/>
        <w:t>б</w:t>
        <w:br/>
        <w:br/>
        <w:t>л</w:t>
        <w:br/>
        <w:br/>
        <w:t>и</w:t>
        <w:br/>
        <w:br/>
        <w:t>о</w:t>
        <w:br/>
        <w:br/>
        <w:t>т</w:t>
        <w:br/>
        <w:br/>
        <w:t>е</w:t>
        <w:br/>
        <w:br/>
        <w:t>к</w:t>
        <w:br/>
        <w:br/>
        <w:t xml:space="preserve"> </w:t>
        <w:br/>
        <w:br/>
        <w:t>г</w:t>
        <w:br/>
        <w:br/>
        <w:t>о</w:t>
        <w:br/>
        <w:br/>
        <w:t>т</w:t>
        <w:br/>
        <w:br/>
        <w:t>о</w:t>
        <w:br/>
        <w:br/>
        <w:t>в</w:t>
        <w:br/>
        <w:br/>
        <w:t>ы</w:t>
        <w:br/>
        <w:br/>
        <w:t>х</w:t>
        <w:br/>
        <w:br/>
        <w:t xml:space="preserve"> </w:t>
        <w:br/>
        <w:br/>
        <w:t>э</w:t>
        <w:br/>
        <w:br/>
        <w:t>л</w:t>
        <w:br/>
        <w:br/>
        <w:t>е</w:t>
        <w:br/>
        <w:br/>
        <w:t>м</w:t>
        <w:br/>
        <w:br/>
        <w:t>е</w:t>
        <w:br/>
        <w:br/>
        <w:t>н</w:t>
        <w:br/>
        <w:br/>
        <w:t>т</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br/>
        <w:br/>
        <w:br/>
        <w:t>*</w:t>
        <w:br/>
        <w:br/>
        <w:t>*</w:t>
        <w:br/>
        <w:br/>
        <w:t>2</w:t>
        <w:br/>
        <w:br/>
        <w:t>.</w:t>
        <w:br/>
        <w:br/>
        <w:t>4</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м</w:t>
        <w:br/>
        <w:br/>
        <w:t>о</w:t>
        <w:br/>
        <w:br/>
        <w:t>д</w:t>
        <w:br/>
        <w:br/>
        <w:t>е</w:t>
        <w:br/>
        <w:br/>
        <w:t>л</w:t>
        <w:br/>
        <w:br/>
        <w:t>и</w:t>
        <w:br/>
        <w:br/>
        <w:t>:</w:t>
        <w:br/>
        <w:br/>
        <w:t xml:space="preserve"> </w:t>
        <w:br/>
        <w:br/>
        <w:t>п</w:t>
        <w:br/>
        <w:br/>
        <w:t>р</w:t>
        <w:br/>
        <w:br/>
        <w:t>о</w:t>
        <w:br/>
        <w:br/>
        <w:t>в</w:t>
        <w:br/>
        <w:br/>
        <w:t>е</w:t>
        <w:br/>
        <w:br/>
        <w:t>р</w:t>
        <w:br/>
        <w:br/>
        <w:t>к</w:t>
        <w:br/>
        <w:br/>
        <w:t>а</w:t>
        <w:br/>
        <w:br/>
        <w:t xml:space="preserve"> </w:t>
        <w:br/>
        <w:br/>
        <w:t>н</w:t>
        <w:br/>
        <w:br/>
        <w:t>а</w:t>
        <w:br/>
        <w:br/>
        <w:t xml:space="preserve"> </w:t>
        <w:br/>
        <w:br/>
        <w:t>о</w:t>
        <w:br/>
        <w:br/>
        <w:t>ш</w:t>
        <w:br/>
        <w:br/>
        <w:t>и</w:t>
        <w:br/>
        <w:br/>
        <w:t>б</w:t>
        <w:br/>
        <w:br/>
        <w:t>к</w:t>
        <w:br/>
        <w:br/>
        <w:t>и</w:t>
        <w:br/>
        <w:br/>
        <w:t>,</w:t>
        <w:br/>
        <w:br/>
        <w:t xml:space="preserve"> </w:t>
        <w:br/>
        <w:br/>
        <w:t>в</w:t>
        <w:br/>
        <w:br/>
        <w:t>а</w:t>
        <w:br/>
        <w:br/>
        <w:t>л</w:t>
        <w:br/>
        <w:br/>
        <w:t>и</w:t>
        <w:br/>
        <w:br/>
        <w:t>д</w:t>
        <w:br/>
        <w:br/>
        <w:t>а</w:t>
        <w:br/>
        <w:br/>
        <w:t>ц</w:t>
        <w:br/>
        <w:br/>
        <w:t>и</w:t>
        <w:br/>
        <w:br/>
        <w:t>я</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а</w:t>
        <w:br/>
        <w:br/>
        <w:t>ч</w:t>
        <w:br/>
        <w:br/>
        <w:t>е</w:t>
        <w:br/>
        <w:br/>
        <w:t>с</w:t>
        <w:br/>
        <w:br/>
        <w:t>т</w:t>
        <w:br/>
        <w:br/>
        <w:t>в</w:t>
        <w:br/>
        <w:br/>
        <w:t>о</w:t>
        <w:br/>
        <w:br/>
        <w:t xml:space="preserve"> </w:t>
        <w:br/>
        <w:br/>
        <w:t>м</w:t>
        <w:br/>
        <w:br/>
        <w:t>о</w:t>
        <w:br/>
        <w:br/>
        <w:t>д</w:t>
        <w:br/>
        <w:br/>
        <w:t>е</w:t>
        <w:br/>
        <w:br/>
        <w:t>л</w:t>
        <w:br/>
        <w:br/>
        <w:t>и</w:t>
        <w:br/>
        <w:br/>
        <w:t xml:space="preserve"> </w:t>
        <w:br/>
        <w:br/>
        <w:t>я</w:t>
        <w:br/>
        <w:br/>
        <w:t>в</w:t>
        <w:br/>
        <w:br/>
        <w:t>л</w:t>
        <w:br/>
        <w:br/>
        <w:t>я</w:t>
        <w:br/>
        <w:br/>
        <w:t>е</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т</w:t>
        <w:br/>
        <w:br/>
        <w:t>о</w:t>
        <w:br/>
        <w:br/>
        <w:t>ч</w:t>
        <w:br/>
        <w:br/>
        <w:t>н</w:t>
        <w:br/>
        <w:br/>
        <w:t>о</w:t>
        <w:br/>
        <w:br/>
        <w:t>с</w:t>
        <w:br/>
        <w:br/>
        <w:t>т</w:t>
        <w:br/>
        <w:br/>
        <w:t>и</w:t>
        <w:br/>
        <w:br/>
        <w:t xml:space="preserve"> </w:t>
        <w:br/>
        <w:br/>
        <w:t>р</w:t>
        <w:br/>
        <w:br/>
        <w:t>а</w:t>
        <w:br/>
        <w:br/>
        <w:t>с</w:t>
        <w:br/>
        <w:br/>
        <w:t>ч</w:t>
        <w:br/>
        <w:br/>
        <w:t>е</w:t>
        <w:br/>
        <w:br/>
        <w:t>т</w:t>
        <w:br/>
        <w:br/>
        <w:t>о</w:t>
        <w:br/>
        <w:br/>
        <w:t>в</w:t>
        <w:br/>
        <w:br/>
        <w:t>,</w:t>
        <w:br/>
        <w:br/>
        <w:t xml:space="preserve"> </w:t>
        <w:br/>
        <w:br/>
        <w:t>а</w:t>
        <w:br/>
        <w:br/>
        <w:t>н</w:t>
        <w:br/>
        <w:br/>
        <w:t>а</w:t>
        <w:br/>
        <w:br/>
        <w:t>л</w:t>
        <w:br/>
        <w:br/>
        <w:t>и</w:t>
        <w:br/>
        <w:br/>
        <w:t>з</w:t>
        <w:br/>
        <w:br/>
        <w:t>а</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т</w:t>
        <w:br/>
        <w:br/>
        <w:t>и</w:t>
        <w:br/>
        <w:br/>
        <w:t>п</w:t>
        <w:br/>
        <w:br/>
        <w:t>о</w:t>
        <w:br/>
        <w:br/>
        <w:t>в</w:t>
        <w:br/>
        <w:br/>
        <w:t xml:space="preserve"> </w:t>
        <w:br/>
        <w:br/>
        <w:t>о</w:t>
        <w:br/>
        <w:br/>
        <w:t>ш</w:t>
        <w:br/>
        <w:br/>
        <w:t>и</w:t>
        <w:br/>
        <w:br/>
        <w:t>б</w:t>
        <w:br/>
        <w:br/>
        <w:t>о</w:t>
        <w:br/>
        <w:br/>
        <w:t>к</w:t>
        <w:br/>
        <w:br/>
        <w:t xml:space="preserve"> </w:t>
        <w:br/>
        <w:br/>
        <w:t>в</w:t>
        <w:br/>
        <w:br/>
        <w:t xml:space="preserve"> </w:t>
        <w:br/>
        <w:br/>
        <w:t>м</w:t>
        <w:br/>
        <w:br/>
        <w:t>о</w:t>
        <w:br/>
        <w:br/>
        <w:t>д</w:t>
        <w:br/>
        <w:br/>
        <w:t>е</w:t>
        <w:br/>
        <w:br/>
        <w:t>л</w:t>
        <w:br/>
        <w:br/>
        <w:t>я</w:t>
        <w:br/>
        <w:br/>
        <w:t>х</w:t>
        <w:br/>
        <w:br/>
        <w:t xml:space="preserve"> </w:t>
        <w:br/>
        <w:br/>
        <w:t>(</w:t>
        <w:br/>
        <w:br/>
        <w:t>г</w:t>
        <w:br/>
        <w:br/>
        <w:t>е</w:t>
        <w:br/>
        <w:br/>
        <w:t>о</w:t>
        <w:br/>
        <w:br/>
        <w:t>м</w:t>
        <w:br/>
        <w:br/>
        <w:t>е</w:t>
        <w:br/>
        <w:br/>
        <w:t>т</w:t>
        <w:br/>
        <w:br/>
        <w:t>р</w:t>
        <w:br/>
        <w:br/>
        <w:t>и</w:t>
        <w:br/>
        <w:br/>
        <w:t>ч</w:t>
        <w:br/>
        <w:br/>
        <w:t>е</w:t>
        <w:br/>
        <w:br/>
        <w:t>с</w:t>
        <w:br/>
        <w:br/>
        <w:t>к</w:t>
        <w:br/>
        <w:br/>
        <w:t>и</w:t>
        <w:br/>
        <w:br/>
        <w:t>е</w:t>
        <w:br/>
        <w:br/>
        <w:t xml:space="preserve"> </w:t>
        <w:br/>
        <w:br/>
        <w:t>о</w:t>
        <w:br/>
        <w:br/>
        <w:t>ш</w:t>
        <w:br/>
        <w:br/>
        <w:t>и</w:t>
        <w:br/>
        <w:br/>
        <w:t>б</w:t>
        <w:br/>
        <w:br/>
        <w:t>к</w:t>
        <w:br/>
        <w:br/>
        <w:t>и</w:t>
        <w:br/>
        <w:br/>
        <w:t>,</w:t>
        <w:br/>
        <w:br/>
        <w:t xml:space="preserve"> </w:t>
        <w:br/>
        <w:br/>
        <w:t>о</w:t>
        <w:br/>
        <w:br/>
        <w:t>ш</w:t>
        <w:br/>
        <w:br/>
        <w:t>и</w:t>
        <w:br/>
        <w:br/>
        <w:t>б</w:t>
        <w:br/>
        <w:br/>
        <w:t>к</w:t>
        <w:br/>
        <w:br/>
        <w:t>и</w:t>
        <w:br/>
        <w:br/>
        <w:t xml:space="preserve"> </w:t>
        <w:br/>
        <w:br/>
        <w:t>в</w:t>
        <w:br/>
        <w:br/>
        <w:t xml:space="preserve"> </w:t>
        <w:br/>
        <w:br/>
        <w:t>д</w:t>
        <w:br/>
        <w:br/>
        <w:t>а</w:t>
        <w:br/>
        <w:br/>
        <w:t>н</w:t>
        <w:br/>
        <w:br/>
        <w:t>н</w:t>
        <w:br/>
        <w:br/>
        <w:t>ы</w:t>
        <w:br/>
        <w:br/>
        <w:t>х</w:t>
        <w:br/>
        <w:br/>
        <w:t>,</w:t>
        <w:br/>
        <w:br/>
        <w:t xml:space="preserve"> </w:t>
        <w:br/>
        <w:br/>
        <w:t>н</w:t>
        <w:br/>
        <w:br/>
        <w:t>е</w:t>
        <w:br/>
        <w:br/>
        <w:t>с</w:t>
        <w:br/>
        <w:br/>
        <w:t>о</w:t>
        <w:br/>
        <w:br/>
        <w:t>о</w:t>
        <w:br/>
        <w:br/>
        <w:t>т</w:t>
        <w:br/>
        <w:br/>
        <w:t>в</w:t>
        <w:br/>
        <w:br/>
        <w:t>е</w:t>
        <w:br/>
        <w:br/>
        <w:t>т</w:t>
        <w:br/>
        <w:br/>
        <w:t>с</w:t>
        <w:br/>
        <w:br/>
        <w:t>т</w:t>
        <w:br/>
        <w:br/>
        <w:t>в</w:t>
        <w:br/>
        <w:br/>
        <w:t>и</w:t>
        <w:br/>
        <w:br/>
        <w:t>я</w:t>
        <w:br/>
        <w:br/>
        <w:t xml:space="preserve"> </w:t>
        <w:br/>
        <w:br/>
        <w:t>с</w:t>
        <w:br/>
        <w:br/>
        <w:t>т</w:t>
        <w:br/>
        <w:br/>
        <w:t>а</w:t>
        <w:br/>
        <w:br/>
        <w:t>н</w:t>
        <w:br/>
        <w:br/>
        <w:t>д</w:t>
        <w:br/>
        <w:br/>
        <w:t>а</w:t>
        <w:br/>
        <w:br/>
        <w:t>р</w:t>
        <w:br/>
        <w:br/>
        <w:t>т</w:t>
        <w:br/>
        <w:br/>
        <w:t>а</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а</w:t>
        <w:br/>
        <w:br/>
        <w:t>ж</w:t>
        <w:br/>
        <w:br/>
        <w:t>н</w:t>
        <w:br/>
        <w:br/>
        <w:t>о</w:t>
        <w:br/>
        <w:br/>
        <w:t>с</w:t>
        <w:br/>
        <w:br/>
        <w:t>т</w:t>
        <w:br/>
        <w:br/>
        <w:t>ь</w:t>
        <w:br/>
        <w:br/>
        <w:t xml:space="preserve"> </w:t>
        <w:br/>
        <w:br/>
        <w:t>п</w:t>
        <w:br/>
        <w:br/>
        <w:t>р</w:t>
        <w:br/>
        <w:br/>
        <w:t>о</w:t>
        <w:br/>
        <w:br/>
        <w:t>в</w:t>
        <w:br/>
        <w:br/>
        <w:t>е</w:t>
        <w:br/>
        <w:br/>
        <w:t>д</w:t>
        <w:br/>
        <w:br/>
        <w:t>е</w:t>
        <w:br/>
        <w:br/>
        <w:t>н</w:t>
        <w:br/>
        <w:br/>
        <w:t>и</w:t>
        <w:br/>
        <w:br/>
        <w:t>я</w:t>
        <w:br/>
        <w:br/>
        <w:t xml:space="preserve"> </w:t>
        <w:br/>
        <w:br/>
        <w:t>р</w:t>
        <w:br/>
        <w:br/>
        <w:t>е</w:t>
        <w:br/>
        <w:br/>
        <w:t>г</w:t>
        <w:br/>
        <w:br/>
        <w:t>у</w:t>
        <w:br/>
        <w:br/>
        <w:t>л</w:t>
        <w:br/>
        <w:br/>
        <w:t>я</w:t>
        <w:br/>
        <w:br/>
        <w:t>р</w:t>
        <w:br/>
        <w:br/>
        <w:t>н</w:t>
        <w:br/>
        <w:br/>
        <w:t>о</w:t>
        <w:br/>
        <w:br/>
        <w:t>й</w:t>
        <w:br/>
        <w:br/>
        <w:t xml:space="preserve"> </w:t>
        <w:br/>
        <w:br/>
        <w:t>п</w:t>
        <w:br/>
        <w:br/>
        <w:t>р</w:t>
        <w:br/>
        <w:br/>
        <w:t>о</w:t>
        <w:br/>
        <w:br/>
        <w:t>в</w:t>
        <w:br/>
        <w:br/>
        <w:t>е</w:t>
        <w:br/>
        <w:br/>
        <w:t>р</w:t>
        <w:br/>
        <w:br/>
        <w:t>к</w:t>
        <w:br/>
        <w:br/>
        <w:t>и</w:t>
        <w:br/>
        <w:br/>
        <w:t xml:space="preserve"> </w:t>
        <w:br/>
        <w:br/>
        <w:t>м</w:t>
        <w:br/>
        <w:br/>
        <w:t>о</w:t>
        <w:br/>
        <w:br/>
        <w:t>д</w:t>
        <w:br/>
        <w:br/>
        <w:t>е</w:t>
        <w:br/>
        <w:br/>
        <w:t>л</w:t>
        <w:br/>
        <w:br/>
        <w:t>и</w:t>
        <w:br/>
        <w:br/>
        <w:t xml:space="preserve"> </w:t>
        <w:br/>
        <w:br/>
        <w:t>н</w:t>
        <w:br/>
        <w:br/>
        <w:t>а</w:t>
        <w:br/>
        <w:br/>
        <w:t xml:space="preserve"> </w:t>
        <w:br/>
        <w:br/>
        <w:t>н</w:t>
        <w:br/>
        <w:br/>
        <w:t>а</w:t>
        <w:br/>
        <w:br/>
        <w:t>л</w:t>
        <w:br/>
        <w:br/>
        <w:t>и</w:t>
        <w:br/>
        <w:br/>
        <w:t>ч</w:t>
        <w:br/>
        <w:br/>
        <w:t>и</w:t>
        <w:br/>
        <w:br/>
        <w:t>е</w:t>
        <w:br/>
        <w:br/>
        <w:t xml:space="preserve"> </w:t>
        <w:br/>
        <w:br/>
        <w:t>о</w:t>
        <w:br/>
        <w:br/>
        <w:t>ш</w:t>
        <w:br/>
        <w:br/>
        <w:t>и</w:t>
        <w:br/>
        <w:br/>
        <w:t>б</w:t>
        <w:br/>
        <w:br/>
        <w:t>о</w:t>
        <w:br/>
        <w:br/>
        <w:t>к</w:t>
        <w:br/>
        <w:br/>
        <w:t xml:space="preserve"> </w:t>
        <w:br/>
        <w:br/>
        <w:t>и</w:t>
        <w:br/>
        <w:br/>
        <w:t xml:space="preserve"> </w:t>
        <w:br/>
        <w:br/>
        <w:t>н</w:t>
        <w:br/>
        <w:br/>
        <w:t>е</w:t>
        <w:br/>
        <w:br/>
        <w:t>с</w:t>
        <w:br/>
        <w:br/>
        <w:t>о</w:t>
        <w:br/>
        <w:br/>
        <w:t>о</w:t>
        <w:br/>
        <w:br/>
        <w:t>т</w:t>
        <w:br/>
        <w:br/>
        <w:t>в</w:t>
        <w:br/>
        <w:br/>
        <w:t>е</w:t>
        <w:br/>
        <w:br/>
        <w:t>т</w:t>
        <w:br/>
        <w:br/>
        <w:t>с</w:t>
        <w:br/>
        <w:br/>
        <w:t>т</w:t>
        <w:br/>
        <w:br/>
        <w:t>в</w:t>
        <w:br/>
        <w:br/>
        <w:t>и</w:t>
        <w:br/>
        <w:br/>
        <w:t>й</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С</w:t>
        <w:br/>
        <w:br/>
        <w:t>у</w:t>
        <w:br/>
        <w:br/>
        <w:t>щ</w:t>
        <w:br/>
        <w:br/>
        <w:t>е</w:t>
        <w:br/>
        <w:br/>
        <w:t>с</w:t>
        <w:br/>
        <w:br/>
        <w:t>т</w:t>
        <w:br/>
        <w:br/>
        <w:t>в</w:t>
        <w:br/>
        <w:br/>
        <w:t>у</w:t>
        <w:br/>
        <w:br/>
        <w:t>ю</w:t>
        <w:br/>
        <w:br/>
        <w:t>т</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е</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п</w:t>
        <w:br/>
        <w:br/>
        <w:t>р</w:t>
        <w:br/>
        <w:br/>
        <w:t>о</w:t>
        <w:br/>
        <w:br/>
        <w:t>в</w:t>
        <w:br/>
        <w:br/>
        <w:t>е</w:t>
        <w:br/>
        <w:br/>
        <w:t>р</w:t>
        <w:br/>
        <w:br/>
        <w:t>к</w:t>
        <w:br/>
        <w:br/>
        <w:t>и</w:t>
        <w:br/>
        <w:br/>
        <w:t xml:space="preserve"> </w:t>
        <w:br/>
        <w:br/>
        <w:t>к</w:t>
        <w:br/>
        <w:br/>
        <w:t>а</w:t>
        <w:br/>
        <w:br/>
        <w:t>ч</w:t>
        <w:br/>
        <w:br/>
        <w:t>е</w:t>
        <w:br/>
        <w:br/>
        <w:t>с</w:t>
        <w:br/>
        <w:br/>
        <w:t>т</w:t>
        <w:br/>
        <w:br/>
        <w:t>в</w:t>
        <w:br/>
        <w:br/>
        <w:t>а</w:t>
        <w:br/>
        <w:br/>
        <w:t xml:space="preserve"> </w:t>
        <w:br/>
        <w:br/>
        <w:t>м</w:t>
        <w:br/>
        <w:br/>
        <w:t>о</w:t>
        <w:br/>
        <w:br/>
        <w:t>д</w:t>
        <w:br/>
        <w:br/>
        <w:t>е</w:t>
        <w:br/>
        <w:br/>
        <w:t>л</w:t>
        <w:br/>
        <w:br/>
        <w:t>и</w:t>
        <w:br/>
        <w:br/>
        <w:t xml:space="preserve"> </w:t>
        <w:br/>
        <w:br/>
        <w:t>и</w:t>
        <w:br/>
        <w:br/>
        <w:t xml:space="preserve"> </w:t>
        <w:br/>
        <w:br/>
        <w:t>в</w:t>
        <w:br/>
        <w:br/>
        <w:t>ы</w:t>
        <w:br/>
        <w:br/>
        <w:t>я</w:t>
        <w:br/>
        <w:br/>
        <w:t>в</w:t>
        <w:br/>
        <w:br/>
        <w:t>л</w:t>
        <w:br/>
        <w:br/>
        <w:t>е</w:t>
        <w:br/>
        <w:br/>
        <w:t>н</w:t>
        <w:br/>
        <w:br/>
        <w:t>и</w:t>
        <w:br/>
        <w:br/>
        <w:t>я</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з</w:t>
        <w:br/>
        <w:br/>
        <w:t>о</w:t>
        <w:br/>
        <w:br/>
        <w:t>р</w:t>
        <w:br/>
        <w:br/>
        <w:t xml:space="preserve"> </w:t>
        <w:br/>
        <w:br/>
        <w:t>о</w:t>
        <w:br/>
        <w:br/>
        <w:t>с</w:t>
        <w:br/>
        <w:br/>
        <w:t>н</w:t>
        <w:br/>
        <w:br/>
        <w:t>о</w:t>
        <w:br/>
        <w:br/>
        <w:t>в</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п</w:t>
        <w:br/>
        <w:br/>
        <w:t>р</w:t>
        <w:br/>
        <w:br/>
        <w:t>о</w:t>
        <w:br/>
        <w:br/>
        <w:t>в</w:t>
        <w:br/>
        <w:br/>
        <w:t>е</w:t>
        <w:br/>
        <w:br/>
        <w:t>р</w:t>
        <w:br/>
        <w:br/>
        <w:t>к</w:t>
        <w:br/>
        <w:br/>
        <w:t>и</w:t>
        <w:br/>
        <w:br/>
        <w:t xml:space="preserve"> </w:t>
        <w:br/>
        <w:br/>
        <w:t>к</w:t>
        <w:br/>
        <w:br/>
        <w:t>а</w:t>
        <w:br/>
        <w:br/>
        <w:t>ч</w:t>
        <w:br/>
        <w:br/>
        <w:t>е</w:t>
        <w:br/>
        <w:br/>
        <w:t>с</w:t>
        <w:br/>
        <w:br/>
        <w:t>т</w:t>
        <w:br/>
        <w:br/>
        <w:t>в</w:t>
        <w:br/>
        <w:br/>
        <w:t>а</w:t>
        <w:br/>
        <w:br/>
        <w:t xml:space="preserve"> </w:t>
        <w:br/>
        <w:br/>
        <w:t>м</w:t>
        <w:br/>
        <w:br/>
        <w:t>о</w:t>
        <w:br/>
        <w:br/>
        <w:t>д</w:t>
        <w:br/>
        <w:br/>
        <w:t>е</w:t>
        <w:br/>
        <w:br/>
        <w:t>л</w:t>
        <w:br/>
        <w:br/>
        <w:t>и</w:t>
        <w:br/>
        <w:br/>
        <w:t xml:space="preserve"> </w:t>
        <w:br/>
        <w:br/>
        <w:t>(</w:t>
        <w:br/>
        <w:br/>
        <w:t>п</w:t>
        <w:br/>
        <w:br/>
        <w:t>р</w:t>
        <w:br/>
        <w:br/>
        <w:t>о</w:t>
        <w:br/>
        <w:br/>
        <w:t>в</w:t>
        <w:br/>
        <w:br/>
        <w:t>е</w:t>
        <w:br/>
        <w:br/>
        <w:t>р</w:t>
        <w:br/>
        <w:br/>
        <w:t>к</w:t>
        <w:br/>
        <w:br/>
        <w:t>а</w:t>
        <w:br/>
        <w:br/>
        <w:t xml:space="preserve"> </w:t>
        <w:br/>
        <w:br/>
        <w:t>н</w:t>
        <w:br/>
        <w:br/>
        <w:t>а</w:t>
        <w:br/>
        <w:br/>
        <w:t xml:space="preserve"> </w:t>
        <w:br/>
        <w:br/>
        <w:t>п</w:t>
        <w:br/>
        <w:br/>
        <w:t>е</w:t>
        <w:br/>
        <w:br/>
        <w:t>р</w:t>
        <w:br/>
        <w:br/>
        <w:t>е</w:t>
        <w:br/>
        <w:br/>
        <w:t>с</w:t>
        <w:br/>
        <w:br/>
        <w:t>е</w:t>
        <w:br/>
        <w:br/>
        <w:t>ч</w:t>
        <w:br/>
        <w:br/>
        <w:t>е</w:t>
        <w:br/>
        <w:br/>
        <w:t>н</w:t>
        <w:br/>
        <w:br/>
        <w:t>и</w:t>
        <w:br/>
        <w:br/>
        <w:t>я</w:t>
        <w:br/>
        <w:br/>
        <w:t>,</w:t>
        <w:br/>
        <w:br/>
        <w:t xml:space="preserve"> </w:t>
        <w:br/>
        <w:br/>
        <w:t>п</w:t>
        <w:br/>
        <w:br/>
        <w:t>р</w:t>
        <w:br/>
        <w:br/>
        <w:t>о</w:t>
        <w:br/>
        <w:br/>
        <w:t>в</w:t>
        <w:br/>
        <w:br/>
        <w:t>е</w:t>
        <w:br/>
        <w:br/>
        <w:t>р</w:t>
        <w:br/>
        <w:br/>
        <w:t>к</w:t>
        <w:br/>
        <w:br/>
        <w:t>а</w:t>
        <w:br/>
        <w:br/>
        <w:t xml:space="preserve"> </w:t>
        <w:br/>
        <w:br/>
        <w:t>н</w:t>
        <w:br/>
        <w:br/>
        <w:t>а</w:t>
        <w:br/>
        <w:br/>
        <w:t xml:space="preserve"> </w:t>
        <w:br/>
        <w:br/>
        <w:t>к</w:t>
        <w:br/>
        <w:br/>
        <w:t>о</w:t>
        <w:br/>
        <w:br/>
        <w:t>л</w:t>
        <w:br/>
        <w:br/>
        <w:t>л</w:t>
        <w:br/>
        <w:br/>
        <w:t>и</w:t>
        <w:br/>
        <w:br/>
        <w:t>з</w:t>
        <w:br/>
        <w:br/>
        <w:t>и</w:t>
        <w:br/>
        <w:br/>
        <w:t>и</w:t>
        <w:br/>
        <w:br/>
        <w:t>,</w:t>
        <w:br/>
        <w:br/>
        <w:t xml:space="preserve"> </w:t>
        <w:br/>
        <w:br/>
        <w:t>п</w:t>
        <w:br/>
        <w:br/>
        <w:t>р</w:t>
        <w:br/>
        <w:br/>
        <w:t>о</w:t>
        <w:br/>
        <w:br/>
        <w:t>в</w:t>
        <w:br/>
        <w:br/>
        <w:t>е</w:t>
        <w:br/>
        <w:br/>
        <w:t>р</w:t>
        <w:br/>
        <w:br/>
        <w:t>к</w:t>
        <w:br/>
        <w:br/>
        <w:t>а</w:t>
        <w:br/>
        <w:br/>
        <w:t xml:space="preserve"> </w:t>
        <w:br/>
        <w:br/>
        <w:t>н</w:t>
        <w:br/>
        <w:br/>
        <w:t>а</w:t>
        <w:br/>
        <w:br/>
        <w:t xml:space="preserve"> </w:t>
        <w:br/>
        <w:br/>
        <w:t>к</w:t>
        <w:br/>
        <w:br/>
        <w:t>о</w:t>
        <w:br/>
        <w:br/>
        <w:t>р</w:t>
        <w:br/>
        <w:br/>
        <w:t>р</w:t>
        <w:br/>
        <w:br/>
        <w:t>е</w:t>
        <w:br/>
        <w:br/>
        <w:t>к</w:t>
        <w:br/>
        <w:br/>
        <w:t>т</w:t>
        <w:br/>
        <w:br/>
        <w:t>н</w:t>
        <w:br/>
        <w:br/>
        <w:t>о</w:t>
        <w:br/>
        <w:br/>
        <w:t>с</w:t>
        <w:br/>
        <w:br/>
        <w:t>т</w:t>
        <w:br/>
        <w:br/>
        <w:t>ь</w:t>
        <w:br/>
        <w:br/>
        <w:t xml:space="preserve"> </w:t>
        <w:br/>
        <w:br/>
        <w:t>д</w:t>
        <w:br/>
        <w:br/>
        <w:t>а</w:t>
        <w:br/>
        <w:br/>
        <w:t>н</w:t>
        <w:br/>
        <w:br/>
        <w:t>н</w:t>
        <w:br/>
        <w:br/>
        <w:t>ы</w:t>
        <w:br/>
        <w:br/>
        <w:t>х</w:t>
        <w:br/>
        <w:br/>
        <w:t>)</w:t>
        <w:br/>
        <w:br/>
        <w:t>.</w:t>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В</w:t>
        <w:br/>
        <w:br/>
        <w:t>а</w:t>
        <w:br/>
        <w:br/>
        <w:t>л</w:t>
        <w:br/>
        <w:br/>
        <w:t>и</w:t>
        <w:br/>
        <w:br/>
        <w:t>д</w:t>
        <w:br/>
        <w:br/>
        <w:t>а</w:t>
        <w:br/>
        <w:br/>
        <w:t>ц</w:t>
        <w:br/>
        <w:br/>
        <w:t>и</w:t>
        <w:br/>
        <w:br/>
        <w:t>я</w:t>
        <w:br/>
        <w:br/>
        <w:t xml:space="preserve"> </w:t>
        <w:br/>
        <w:br/>
        <w:t>д</w:t>
        <w:br/>
        <w:br/>
        <w:t>а</w:t>
        <w:br/>
        <w:br/>
        <w:t>н</w:t>
        <w:br/>
        <w:br/>
        <w:t>н</w:t>
        <w:br/>
        <w:br/>
        <w:t>ы</w:t>
        <w:br/>
        <w:br/>
        <w:t>х</w:t>
        <w:br/>
        <w:br/>
        <w:t xml:space="preserve"> </w:t>
        <w:br/>
        <w:br/>
        <w:t>я</w:t>
        <w:br/>
        <w:br/>
        <w:t>в</w:t>
        <w:br/>
        <w:br/>
        <w:t>л</w:t>
        <w:br/>
        <w:br/>
        <w:t>я</w:t>
        <w:br/>
        <w:br/>
        <w:t>е</w:t>
        <w:br/>
        <w:br/>
        <w:t>т</w:t>
        <w:br/>
        <w:br/>
        <w:t>с</w:t>
        <w:br/>
        <w:br/>
        <w:t>я</w:t>
        <w:br/>
        <w:br/>
        <w:t xml:space="preserve"> </w:t>
        <w:br/>
        <w:br/>
        <w:t>в</w:t>
        <w:br/>
        <w:br/>
        <w:t>а</w:t>
        <w:br/>
        <w:br/>
        <w:t>ж</w:t>
        <w:br/>
        <w:br/>
        <w:t>н</w:t>
        <w:br/>
        <w:br/>
        <w:t>ы</w:t>
        <w:br/>
        <w:br/>
        <w:t>м</w:t>
        <w:br/>
        <w:br/>
        <w:t xml:space="preserve"> </w:t>
        <w:br/>
        <w:br/>
        <w:t>э</w:t>
        <w:br/>
        <w:br/>
        <w:t>т</w:t>
        <w:br/>
        <w:br/>
        <w:t>а</w:t>
        <w:br/>
        <w:br/>
        <w:t>п</w:t>
        <w:br/>
        <w:br/>
        <w:t>о</w:t>
        <w:br/>
        <w:br/>
        <w:t>м</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м</w:t>
        <w:br/>
        <w:br/>
        <w:t>о</w:t>
        <w:br/>
        <w:br/>
        <w:t>д</w:t>
        <w:br/>
        <w:br/>
        <w:t>е</w:t>
        <w:br/>
        <w:br/>
        <w:t>л</w:t>
        <w:br/>
        <w:br/>
        <w:t>и</w:t>
        <w:br/>
        <w:br/>
        <w:t xml:space="preserve"> </w:t>
        <w:br/>
        <w:br/>
        <w:t>и</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о</w:t>
        <w:br/>
        <w:br/>
        <w:t>т</w:t>
        <w:br/>
        <w:br/>
        <w:t>в</w:t>
        <w:br/>
        <w:br/>
        <w:t>е</w:t>
        <w:br/>
        <w:br/>
        <w:t>т</w:t>
        <w:br/>
        <w:br/>
        <w:t>с</w:t>
        <w:br/>
        <w:br/>
        <w:t>т</w:t>
        <w:br/>
        <w:br/>
        <w:t>в</w:t>
        <w:br/>
        <w:br/>
        <w:t>и</w:t>
        <w:br/>
        <w:br/>
        <w:t>е</w:t>
        <w:br/>
        <w:br/>
        <w:t xml:space="preserve"> </w:t>
        <w:br/>
        <w:br/>
        <w:t>д</w:t>
        <w:br/>
        <w:br/>
        <w:t>а</w:t>
        <w:br/>
        <w:br/>
        <w:t>н</w:t>
        <w:br/>
        <w:br/>
        <w:t>н</w:t>
        <w:br/>
        <w:br/>
        <w:t>ы</w:t>
        <w:br/>
        <w:br/>
        <w:t>х</w:t>
        <w:br/>
        <w:br/>
        <w:t xml:space="preserve"> </w:t>
        <w:br/>
        <w:br/>
        <w:t>р</w:t>
        <w:br/>
        <w:br/>
        <w:t>е</w:t>
        <w:br/>
        <w:br/>
        <w:t>а</w:t>
        <w:br/>
        <w:br/>
        <w:t>л</w:t>
        <w:br/>
        <w:br/>
        <w:t>ь</w:t>
        <w:br/>
        <w:br/>
        <w:t>н</w:t>
        <w:br/>
        <w:br/>
        <w:t>ы</w:t>
        <w:br/>
        <w:br/>
        <w:t>м</w:t>
        <w:br/>
        <w:br/>
        <w:t xml:space="preserve"> </w:t>
        <w:br/>
        <w:br/>
        <w:t>у</w:t>
        <w:br/>
        <w:br/>
        <w:t>с</w:t>
        <w:br/>
        <w:br/>
        <w:t>л</w:t>
        <w:br/>
        <w:br/>
        <w:t>о</w:t>
        <w:br/>
        <w:br/>
        <w:t>в</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а</w:t>
        <w:br/>
        <w:br/>
        <w:t>ж</w:t>
        <w:br/>
        <w:br/>
        <w:t>н</w:t>
        <w:br/>
        <w:br/>
        <w:t>о</w:t>
        <w:br/>
        <w:br/>
        <w:t>с</w:t>
        <w:br/>
        <w:br/>
        <w:t>т</w:t>
        <w:br/>
        <w:br/>
        <w:t>ь</w:t>
        <w:br/>
        <w:br/>
        <w:t xml:space="preserve"> </w:t>
        <w:br/>
        <w:br/>
        <w:t>п</w:t>
        <w:br/>
        <w:br/>
        <w:t>р</w:t>
        <w:br/>
        <w:br/>
        <w:t>о</w:t>
        <w:br/>
        <w:br/>
        <w:t>в</w:t>
        <w:br/>
        <w:br/>
        <w:t>е</w:t>
        <w:br/>
        <w:br/>
        <w:t>р</w:t>
        <w:br/>
        <w:br/>
        <w:t>к</w:t>
        <w:br/>
        <w:br/>
        <w:t>и</w:t>
        <w:br/>
        <w:br/>
        <w:t xml:space="preserve"> </w:t>
        <w:br/>
        <w:br/>
        <w:t>д</w:t>
        <w:br/>
        <w:br/>
        <w:t>а</w:t>
        <w:br/>
        <w:br/>
        <w:t>н</w:t>
        <w:br/>
        <w:br/>
        <w:t>н</w:t>
        <w:br/>
        <w:br/>
        <w:t>ы</w:t>
        <w:br/>
        <w:br/>
        <w:t>х</w:t>
        <w:br/>
        <w:br/>
        <w:t xml:space="preserve"> </w:t>
        <w:br/>
        <w:br/>
        <w:t>н</w:t>
        <w:br/>
        <w:br/>
        <w:t>а</w:t>
        <w:br/>
        <w:br/>
        <w:t xml:space="preserve"> </w:t>
        <w:br/>
        <w:br/>
        <w:t>с</w:t>
        <w:br/>
        <w:br/>
        <w:t>о</w:t>
        <w:br/>
        <w:br/>
        <w:t>о</w:t>
        <w:br/>
        <w:br/>
        <w:t>т</w:t>
        <w:br/>
        <w:br/>
        <w:t>в</w:t>
        <w:br/>
        <w:br/>
        <w:t>е</w:t>
        <w:br/>
        <w:br/>
        <w:t>т</w:t>
        <w:br/>
        <w:br/>
        <w:t>с</w:t>
        <w:br/>
        <w:br/>
        <w:t>т</w:t>
        <w:br/>
        <w:br/>
        <w:t>в</w:t>
        <w:br/>
        <w:br/>
        <w:t>и</w:t>
        <w:br/>
        <w:br/>
        <w:t>е</w:t>
        <w:br/>
        <w:br/>
        <w:t xml:space="preserve"> </w:t>
        <w:br/>
        <w:br/>
        <w:t>с</w:t>
        <w:br/>
        <w:br/>
        <w:t>т</w:t>
        <w:br/>
        <w:br/>
        <w:t>а</w:t>
        <w:br/>
        <w:br/>
        <w:t>н</w:t>
        <w:br/>
        <w:br/>
        <w:t>д</w:t>
        <w:br/>
        <w:br/>
        <w:t>а</w:t>
        <w:br/>
        <w:br/>
        <w:t>р</w:t>
        <w:br/>
        <w:br/>
        <w:t>т</w:t>
        <w:br/>
        <w:br/>
        <w:t>а</w:t>
        <w:br/>
        <w:br/>
        <w:t>м</w:t>
        <w:br/>
        <w:br/>
        <w:t>,</w:t>
        <w:br/>
        <w:br/>
        <w:t xml:space="preserve"> </w:t>
        <w:br/>
        <w:br/>
        <w:t>с</w:t>
        <w:br/>
        <w:br/>
        <w:t>п</w:t>
        <w:br/>
        <w:br/>
        <w:t>е</w:t>
        <w:br/>
        <w:br/>
        <w:t>ц</w:t>
        <w:br/>
        <w:br/>
        <w:t>и</w:t>
        <w:br/>
        <w:br/>
        <w:t>ф</w:t>
        <w:br/>
        <w:br/>
        <w:t>и</w:t>
        <w:br/>
        <w:br/>
        <w:t>к</w:t>
        <w:br/>
        <w:br/>
        <w:t>а</w:t>
        <w:br/>
        <w:br/>
        <w:t>ц</w:t>
        <w:br/>
        <w:br/>
        <w:t>и</w:t>
        <w:br/>
        <w:br/>
        <w:t>я</w:t>
        <w:br/>
        <w:br/>
        <w:t>м</w:t>
        <w:br/>
        <w:br/>
        <w:t xml:space="preserve"> </w:t>
        <w:br/>
        <w:br/>
        <w:t>и</w:t>
        <w:br/>
        <w:br/>
        <w:t xml:space="preserve"> </w:t>
        <w:br/>
        <w:br/>
        <w:t>т</w:t>
        <w:br/>
        <w:br/>
        <w:t>р</w:t>
        <w:br/>
        <w:br/>
        <w:t>е</w:t>
        <w:br/>
        <w:br/>
        <w:t>б</w:t>
        <w:br/>
        <w:br/>
        <w:t>о</w:t>
        <w:br/>
        <w:br/>
        <w:t>в</w:t>
        <w:br/>
        <w:br/>
        <w:t>а</w:t>
        <w:br/>
        <w:br/>
        <w:t>н</w:t>
        <w:br/>
        <w:br/>
        <w:t>и</w:t>
        <w:br/>
        <w:br/>
        <w:t>я</w:t>
        <w:br/>
        <w:br/>
        <w:t>м</w:t>
        <w:br/>
        <w:br/>
        <w:t xml:space="preserve"> </w:t>
        <w:br/>
        <w:br/>
        <w:t>п</w:t>
        <w:br/>
        <w:br/>
        <w:t>р</w:t>
        <w:br/>
        <w:br/>
        <w:t>о</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в</w:t>
        <w:br/>
        <w:br/>
        <w:t>а</w:t>
        <w:br/>
        <w:br/>
        <w:t>л</w:t>
        <w:br/>
        <w:br/>
        <w:t>и</w:t>
        <w:br/>
        <w:br/>
        <w:t>д</w:t>
        <w:br/>
        <w:br/>
        <w:t>а</w:t>
        <w:br/>
        <w:br/>
        <w:t>ц</w:t>
        <w:br/>
        <w:br/>
        <w:t>и</w:t>
        <w:br/>
        <w:br/>
        <w:t>и</w:t>
        <w:br/>
        <w:br/>
        <w:t xml:space="preserve"> </w:t>
        <w:br/>
        <w:br/>
        <w:t>д</w:t>
        <w:br/>
        <w:br/>
        <w:t>а</w:t>
        <w:br/>
        <w:br/>
        <w:t>н</w:t>
        <w:br/>
        <w:br/>
        <w:t>н</w:t>
        <w:br/>
        <w:br/>
        <w:t>ы</w:t>
        <w:br/>
        <w:br/>
        <w:t>х</w:t>
        <w:br/>
        <w:br/>
        <w:t xml:space="preserve"> </w:t>
        <w:br/>
        <w:br/>
        <w:t>и</w:t>
        <w:br/>
        <w:br/>
        <w:t xml:space="preserve"> </w:t>
        <w:br/>
        <w:br/>
        <w:t>в</w:t>
        <w:br/>
        <w:br/>
        <w:t>ы</w:t>
        <w:br/>
        <w:br/>
        <w:t>я</w:t>
        <w:br/>
        <w:br/>
        <w:t>в</w:t>
        <w:br/>
        <w:br/>
        <w:t>л</w:t>
        <w:br/>
        <w:br/>
        <w:t>е</w:t>
        <w:br/>
        <w:br/>
        <w:t>н</w:t>
        <w:br/>
        <w:br/>
        <w:t>и</w:t>
        <w:br/>
        <w:br/>
        <w:t>я</w:t>
        <w:br/>
        <w:br/>
        <w:t xml:space="preserve"> </w:t>
        <w:br/>
        <w:br/>
        <w:t>н</w:t>
        <w:br/>
        <w:br/>
        <w:t>е</w:t>
        <w:br/>
        <w:br/>
        <w:t>с</w:t>
        <w:br/>
        <w:br/>
        <w:t>о</w:t>
        <w:br/>
        <w:br/>
        <w:t>о</w:t>
        <w:br/>
        <w:br/>
        <w:t>т</w:t>
        <w:br/>
        <w:br/>
        <w:t>в</w:t>
        <w:br/>
        <w:br/>
        <w:t>е</w:t>
        <w:br/>
        <w:br/>
        <w:t>т</w:t>
        <w:br/>
        <w:br/>
        <w:t>с</w:t>
        <w:br/>
        <w:br/>
        <w:t>т</w:t>
        <w:br/>
        <w:br/>
        <w:t>в</w:t>
        <w:br/>
        <w:br/>
        <w:t>и</w:t>
        <w:br/>
        <w:br/>
        <w:t>й</w:t>
        <w:br/>
        <w:br/>
        <w:t>.</w:t>
        <w:br/>
        <w:br/>
        <w:br/>
      </w:r>
    </w:p>
    <w:p>
      <w:r>
        <w:br w:type="page"/>
      </w:r>
    </w:p>
    <w:p>
      <w:pPr>
        <w:pStyle w:val="Heading1"/>
      </w:pPr>
      <w:r>
        <w:t xml:space="preserve">Глава 3 ideas: </w:t>
      </w:r>
    </w:p>
    <w:p>
      <w:pPr>
        <w:pStyle w:val="Heading2"/>
      </w:pPr>
      <w:r>
        <w:t>Структура Глава 4: Технологии получения данных для информационной модели</w:t>
      </w:r>
    </w:p>
    <w:p>
      <w:r>
        <w:t>**4.1 Обзор методов получения данных**</w:t>
      </w:r>
    </w:p>
    <w:p>
      <w:pPr>
        <w:pStyle w:val="ListParagraph"/>
      </w:pPr>
      <w:r>
        <w:t xml:space="preserve">  </w:t>
      </w:r>
      <w:r>
        <w:rPr>
          <w:b/>
        </w:rPr>
        <w:t>Аргумент:</w:t>
      </w:r>
      <w:r>
        <w:rPr/>
        <w:t xml:space="preserve"> Выбор метода получения данных зависит от стадии проекта, доступных ресурсов и требуемой точности.</w:t>
      </w:r>
    </w:p>
    <w:p>
      <w:pPr>
        <w:pStyle w:val="ListParagraph"/>
      </w:pPr>
      <w:r>
        <w:t xml:space="preserve">  Подтверждение:  Ручной ввод данных – трудоемкий и подвержен ошибкам.</w:t>
      </w:r>
    </w:p>
    <w:p>
      <w:pPr>
        <w:pStyle w:val="ListParagraph"/>
      </w:pPr>
      <w:r>
        <w:t xml:space="preserve">  Подтверждение:  Автоматизированные методы повышают скорость и точность получения данных.</w:t>
      </w:r>
    </w:p>
    <w:p>
      <w:pPr>
        <w:pStyle w:val="ListParagraph"/>
      </w:pPr>
      <w:r>
        <w:t xml:space="preserve">  Подтверждение:  Комбинированный подход позволяет оптимизировать процесс получения данных.</w:t>
      </w:r>
    </w:p>
    <w:p>
      <w:pPr>
        <w:pStyle w:val="ListParagraph"/>
      </w:pPr>
      <w:r>
        <w:t xml:space="preserve">  </w:t>
      </w:r>
      <w:r>
        <w:rPr>
          <w:b/>
        </w:rPr>
        <w:t>Аргумент:</w:t>
      </w:r>
      <w:r>
        <w:rPr/>
        <w:t xml:space="preserve">  Лазерное сканирование и фотограмметрия позволяют быстро и точно получить 3D-модель существующего объекта.</w:t>
      </w:r>
    </w:p>
    <w:p>
      <w:pPr>
        <w:pStyle w:val="ListParagraph"/>
      </w:pPr>
      <w:r>
        <w:t xml:space="preserve">  Подтверждение:  Применимо для обследования существующих объектов (реконструкция, модернизация).</w:t>
      </w:r>
    </w:p>
    <w:p>
      <w:pPr>
        <w:pStyle w:val="ListParagraph"/>
      </w:pPr>
      <w:r>
        <w:t xml:space="preserve">  Подтверждение:  Позволяет получить облако точек, которое можно использовать для создания 3D-модели.</w:t>
      </w:r>
    </w:p>
    <w:p>
      <w:pPr>
        <w:pStyle w:val="ListParagraph"/>
      </w:pPr>
      <w:r>
        <w:t xml:space="preserve">  Подтверждение:  Требует специального оборудования и программного обеспечения.</w:t>
      </w:r>
    </w:p>
    <w:p>
      <w:pPr>
        <w:pStyle w:val="ListParagraph"/>
      </w:pPr>
      <w:r>
        <w:t xml:space="preserve">  </w:t>
      </w:r>
      <w:r>
        <w:rPr>
          <w:b/>
        </w:rPr>
        <w:t>Аргумент:</w:t>
      </w:r>
      <w:r>
        <w:rPr/>
        <w:t xml:space="preserve"> Дроны позволяют получить данные о больших территориях и объектах с высокой точностью.</w:t>
      </w:r>
    </w:p>
    <w:p>
      <w:pPr>
        <w:pStyle w:val="ListParagraph"/>
      </w:pPr>
      <w:r>
        <w:t xml:space="preserve">  Подтверждение:  Применимо для получения ортофотопланов, цифровых моделей рельефа и 3D-моделей.</w:t>
      </w:r>
    </w:p>
    <w:p>
      <w:pPr>
        <w:pStyle w:val="ListParagraph"/>
      </w:pPr>
      <w:r>
        <w:t xml:space="preserve">  Подтверждение:  Позволяет проводить мониторинг строительства и контроль качества работ.</w:t>
      </w:r>
    </w:p>
    <w:p>
      <w:pPr>
        <w:pStyle w:val="ListParagraph"/>
      </w:pPr>
      <w:r>
        <w:t xml:space="preserve">  Подтверждение:  Требует соблюдения правил безопасности полетов и получения разрешений.</w:t>
      </w:r>
    </w:p>
    <w:p>
      <w:pPr>
        <w:pStyle w:val="ListParagraph"/>
      </w:pPr>
      <w:r>
        <w:t xml:space="preserve">  </w:t>
      </w:r>
      <w:r>
        <w:rPr>
          <w:b/>
        </w:rPr>
        <w:t>Аргумент:</w:t>
      </w:r>
      <w:r>
        <w:rPr/>
        <w:t xml:space="preserve">  Повторное использование данных из существующих систем позволяет сократить время и затраты на создание информационной модели.</w:t>
      </w:r>
    </w:p>
    <w:p>
      <w:pPr>
        <w:pStyle w:val="ListParagraph"/>
      </w:pPr>
      <w:r>
        <w:t xml:space="preserve">  Подтверждение:  Требует конвертации данных в формат, совместимый с информационной моделью.</w:t>
      </w:r>
    </w:p>
    <w:p>
      <w:pPr>
        <w:pStyle w:val="ListParagraph"/>
      </w:pPr>
      <w:r>
        <w:t xml:space="preserve">  Подтверждение:  Необходимо обеспечить согласованность и качество данных.</w:t>
      </w:r>
    </w:p>
    <w:p>
      <w:pPr>
        <w:pStyle w:val="ListParagraph"/>
      </w:pPr>
      <w:r>
        <w:t xml:space="preserve">  Подтверждение:  Использование стандартных форматов обмена данными (IFC, STEP).</w:t>
      </w:r>
    </w:p>
    <w:p>
      <w:pPr>
        <w:pStyle w:val="ListParagraph"/>
      </w:pPr>
      <w:r>
        <w:t xml:space="preserve">  </w:t>
      </w:r>
      <w:r>
        <w:rPr>
          <w:b/>
        </w:rPr>
        <w:t>Аргумент:</w:t>
      </w:r>
      <w:r>
        <w:rPr/>
        <w:t xml:space="preserve">  Автоматическое извлечение данных из документов (чертежей, спецификаций, отчетов) позволяет сократить время и затраты на ввод данных.</w:t>
      </w:r>
    </w:p>
    <w:p>
      <w:pPr>
        <w:pStyle w:val="ListParagraph"/>
      </w:pPr>
      <w:r>
        <w:t xml:space="preserve">  Подтверждение:  Использование технологий оптического распознавания символов (OCR) и искусственного интеллекта (AI).</w:t>
      </w:r>
    </w:p>
    <w:p>
      <w:pPr>
        <w:pStyle w:val="ListParagraph"/>
      </w:pPr>
      <w:r>
        <w:t xml:space="preserve">  Подтверждение:  Необходимо обеспечить высокое качество исходных документов.</w:t>
      </w:r>
    </w:p>
    <w:p>
      <w:pPr>
        <w:pStyle w:val="ListParagraph"/>
      </w:pPr>
      <w:r>
        <w:t xml:space="preserve">  Подтверждение:  Требуется обучение системы распознавания для конкретного типа документов.</w:t>
      </w:r>
    </w:p>
    <w:p>
      <w:pPr>
        <w:pStyle w:val="ListParagraph"/>
      </w:pPr>
      <w:r>
        <w:t xml:space="preserve">  </w:t>
      </w:r>
      <w:r>
        <w:rPr>
          <w:b/>
        </w:rPr>
        <w:t>Аргумент:</w:t>
      </w:r>
      <w:r>
        <w:rPr/>
        <w:t xml:space="preserve">  Ручной ввод данных необходим для тех объектов, по которым нет доступных цифровых данных.</w:t>
      </w:r>
    </w:p>
    <w:p>
      <w:pPr>
        <w:pStyle w:val="ListParagraph"/>
      </w:pPr>
      <w:r>
        <w:t xml:space="preserve">  Подтверждение:  Требует четких инструкций и контроля качества.</w:t>
      </w:r>
    </w:p>
    <w:p>
      <w:pPr>
        <w:pStyle w:val="ListParagraph"/>
      </w:pPr>
      <w:r>
        <w:t xml:space="preserve">  Подтверждение:  Использование специализированного программного обеспечения для ввода данных.</w:t>
      </w:r>
    </w:p>
    <w:p>
      <w:pPr>
        <w:pStyle w:val="ListParagraph"/>
      </w:pPr>
      <w:r>
        <w:t xml:space="preserve">  Подтверждение:  Верификация введенных данных с использованием исходных документов.</w:t>
      </w:r>
    </w:p>
    <w:p>
      <w:pPr>
        <w:pStyle w:val="ListParagraph"/>
      </w:pPr>
      <w:r>
        <w:t xml:space="preserve">  </w:t>
      </w:r>
      <w:r>
        <w:rPr>
          <w:b/>
        </w:rPr>
        <w:t>Аргумент:</w:t>
      </w:r>
      <w:r>
        <w:rPr/>
        <w:t xml:space="preserve">  Обеспечение качества и валидация данных являются ключевыми факторами успешного использования информационной модели.</w:t>
      </w:r>
    </w:p>
    <w:p>
      <w:pPr>
        <w:pStyle w:val="ListParagraph"/>
      </w:pPr>
      <w:r>
        <w:t xml:space="preserve">  Подтверждение:  Использование автоматизированных инструментов для проверки данных на ошибки и несоответствия.</w:t>
      </w:r>
    </w:p>
    <w:p>
      <w:pPr>
        <w:pStyle w:val="ListParagraph"/>
      </w:pPr>
      <w:r>
        <w:t xml:space="preserve">  Подтверждение:  Проведение регулярных проверок качества данных вручную.</w:t>
      </w:r>
    </w:p>
    <w:p>
      <w:pPr>
        <w:pStyle w:val="ListParagraph"/>
      </w:pPr>
      <w:r>
        <w:t xml:space="preserve">  Подтверждение:  Ведение истории изменений данных для отслеживания и анализа.</w:t>
      </w:r>
    </w:p>
    <w:p>
      <w:r>
        <w:br w:type="page"/>
      </w:r>
    </w:p>
    <w:p>
      <w:pPr>
        <w:pStyle w:val="Heading1"/>
      </w:pPr>
      <w:r>
        <w:t xml:space="preserve">Глава 3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Ф</w:t>
        <w:br/>
        <w:br/>
        <w:t>о</w:t>
        <w:br/>
        <w:br/>
        <w:t>р</w:t>
        <w:br/>
        <w:br/>
        <w:t>м</w:t>
        <w:br/>
        <w:br/>
        <w:t>и</w:t>
        <w:br/>
        <w:br/>
        <w:t>р</w:t>
        <w:br/>
        <w:br/>
        <w:t>о</w:t>
        <w:br/>
        <w:br/>
        <w:t>в</w:t>
        <w:br/>
        <w:br/>
        <w:t>а</w:t>
        <w:br/>
        <w:br/>
        <w:t>н</w:t>
        <w:br/>
        <w:br/>
        <w:t>и</w:t>
        <w:br/>
        <w:br/>
        <w:t>е</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д</w:t>
        <w:br/>
        <w:br/>
        <w:t>л</w:t>
        <w:br/>
        <w:br/>
        <w:t>я</w:t>
        <w:br/>
        <w:br/>
        <w:t xml:space="preserve"> </w:t>
        <w:br/>
        <w:br/>
        <w:t>п</w:t>
        <w:br/>
        <w:br/>
        <w:t>р</w:t>
        <w:br/>
        <w:br/>
        <w:t>о</w:t>
        <w:br/>
        <w:br/>
        <w:t>е</w:t>
        <w:br/>
        <w:br/>
        <w:t>к</w:t>
        <w:br/>
        <w:br/>
        <w:t>т</w:t>
        <w:br/>
        <w:br/>
        <w:t>и</w:t>
        <w:br/>
        <w:br/>
        <w:t>р</w:t>
        <w:br/>
        <w:br/>
        <w:t>о</w:t>
        <w:br/>
        <w:br/>
        <w:t>в</w:t>
        <w:br/>
        <w:br/>
        <w:t>а</w:t>
        <w:br/>
        <w:br/>
        <w:t>н</w:t>
        <w:br/>
        <w:br/>
        <w:t>и</w:t>
        <w:br/>
        <w:br/>
        <w:t>я</w:t>
        <w:br/>
        <w:br/>
        <w:br/>
        <w:br/>
        <w:br/>
        <w:br/>
        <w:br/>
        <w:br/>
        <w:t>*</w:t>
        <w:br/>
        <w:br/>
        <w:t>*</w:t>
        <w:br/>
        <w:br/>
        <w:t>3</w:t>
        <w:br/>
        <w:br/>
        <w:t>.</w:t>
        <w:br/>
        <w:br/>
        <w:t>1</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 xml:space="preserve"> </w:t>
        <w:br/>
        <w:br/>
        <w:t>и</w:t>
        <w:br/>
        <w:br/>
        <w:t xml:space="preserve"> </w:t>
        <w:br/>
        <w:br/>
        <w:t>з</w:t>
        <w:br/>
        <w:br/>
        <w:t>а</w:t>
        <w:br/>
        <w:br/>
        <w:t>д</w:t>
        <w:br/>
        <w:br/>
        <w:t>а</w:t>
        <w:br/>
        <w:br/>
        <w:t>ч</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 xml:space="preserve"> </w:t>
        <w:br/>
        <w:br/>
        <w:t>и</w:t>
        <w:br/>
        <w:br/>
        <w:t xml:space="preserve"> </w:t>
        <w:br/>
        <w:br/>
        <w:t>з</w:t>
        <w:br/>
        <w:br/>
        <w:t>а</w:t>
        <w:br/>
        <w:br/>
        <w:t>д</w:t>
        <w:br/>
        <w:br/>
        <w:t>а</w:t>
        <w:br/>
        <w:br/>
        <w:t>ч</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с</w:t>
        <w:br/>
        <w:br/>
        <w:t>о</w:t>
        <w:br/>
        <w:br/>
        <w:t>з</w:t>
        <w:br/>
        <w:br/>
        <w:t>д</w:t>
        <w:br/>
        <w:br/>
        <w:t>а</w:t>
        <w:br/>
        <w:br/>
        <w:t>н</w:t>
        <w:br/>
        <w:br/>
        <w:t>и</w:t>
        <w:br/>
        <w:br/>
        <w:t>я</w:t>
        <w:br/>
        <w:br/>
        <w:t xml:space="preserve"> </w:t>
        <w:br/>
        <w:br/>
        <w:t>э</w:t>
        <w:br/>
        <w:br/>
        <w:t>ф</w:t>
        <w:br/>
        <w:br/>
        <w:t>ф</w:t>
        <w:br/>
        <w:br/>
        <w:t>е</w:t>
        <w:br/>
        <w:br/>
        <w:t>к</w:t>
        <w:br/>
        <w:br/>
        <w:t>т</w:t>
        <w:br/>
        <w:br/>
        <w:t>и</w:t>
        <w:br/>
        <w:br/>
        <w:t>в</w:t>
        <w:br/>
        <w:br/>
        <w:t>н</w:t>
        <w:br/>
        <w:br/>
        <w:t>о</w:t>
        <w:br/>
        <w:br/>
        <w:t>й</w:t>
        <w:br/>
        <w:br/>
        <w:t xml:space="preserve"> </w:t>
        <w:br/>
        <w:br/>
        <w:t>и</w:t>
        <w:br/>
        <w:br/>
        <w:t xml:space="preserve"> </w:t>
        <w:br/>
        <w:br/>
        <w:t>п</w:t>
        <w:br/>
        <w:br/>
        <w:t>о</w:t>
        <w:br/>
        <w:br/>
        <w:t>л</w:t>
        <w:br/>
        <w:br/>
        <w:t>е</w:t>
        <w:br/>
        <w:br/>
        <w:t>з</w:t>
        <w:br/>
        <w:br/>
        <w:t>н</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м</w:t>
        <w:br/>
        <w:br/>
        <w:t>о</w:t>
        <w:br/>
        <w:br/>
        <w:t>д</w:t>
        <w:br/>
        <w:br/>
        <w:t>е</w:t>
        <w:br/>
        <w:br/>
        <w:t>л</w:t>
        <w:br/>
        <w:br/>
        <w:t>и</w:t>
        <w:br/>
        <w:br/>
        <w:t xml:space="preserve"> </w:t>
        <w:br/>
        <w:br/>
        <w:t>(</w:t>
        <w:br/>
        <w:br/>
        <w:t>п</w:t>
        <w:br/>
        <w:br/>
        <w:t>р</w:t>
        <w:br/>
        <w:br/>
        <w:t>о</w:t>
        <w:br/>
        <w:br/>
        <w:t>е</w:t>
        <w:br/>
        <w:br/>
        <w:t>к</w:t>
        <w:br/>
        <w:br/>
        <w:t>т</w:t>
        <w:br/>
        <w:br/>
        <w:t>и</w:t>
        <w:br/>
        <w:br/>
        <w:t>р</w:t>
        <w:br/>
        <w:br/>
        <w:t>о</w:t>
        <w:br/>
        <w:br/>
        <w:t>в</w:t>
        <w:br/>
        <w:br/>
        <w:t>а</w:t>
        <w:br/>
        <w:br/>
        <w:t>н</w:t>
        <w:br/>
        <w:br/>
        <w:t>и</w:t>
        <w:br/>
        <w:br/>
        <w:t>е</w:t>
        <w:br/>
        <w:br/>
        <w:t>,</w:t>
        <w:br/>
        <w:br/>
        <w:t xml:space="preserve"> </w:t>
        <w:br/>
        <w:br/>
        <w:t>с</w:t>
        <w:br/>
        <w:br/>
        <w:t>т</w:t>
        <w:br/>
        <w:br/>
        <w:t>р</w:t>
        <w:br/>
        <w:br/>
        <w:t>о</w:t>
        <w:br/>
        <w:br/>
        <w:t>и</w:t>
        <w:br/>
        <w:br/>
        <w:t>т</w:t>
        <w:br/>
        <w:br/>
        <w:t>е</w:t>
        <w:br/>
        <w:br/>
        <w:t>л</w:t>
        <w:br/>
        <w:br/>
        <w:t>ь</w:t>
        <w:br/>
        <w:br/>
        <w:t>с</w:t>
        <w:br/>
        <w:br/>
        <w:t>т</w:t>
        <w:br/>
        <w:br/>
        <w:t>в</w:t>
        <w:br/>
        <w:br/>
        <w:t>о</w:t>
        <w:br/>
        <w:br/>
        <w:t>,</w:t>
        <w:br/>
        <w:br/>
        <w:t xml:space="preserve"> </w:t>
        <w:br/>
        <w:br/>
        <w:t>э</w:t>
        <w:br/>
        <w:br/>
        <w:t>к</w:t>
        <w:br/>
        <w:br/>
        <w:t>с</w:t>
        <w:br/>
        <w:br/>
        <w:t>п</w:t>
        <w:br/>
        <w:br/>
        <w:t>л</w:t>
        <w:br/>
        <w:br/>
        <w:t>у</w:t>
        <w:br/>
        <w:br/>
        <w:t>а</w:t>
        <w:br/>
        <w:br/>
        <w:t>т</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н</w:t>
        <w:br/>
        <w:br/>
        <w:t>ф</w:t>
        <w:br/>
        <w:br/>
        <w:t>о</w:t>
        <w:br/>
        <w:br/>
        <w:t>р</w:t>
        <w:br/>
        <w:br/>
        <w:t>м</w:t>
        <w:br/>
        <w:br/>
        <w:t>а</w:t>
        <w:br/>
        <w:br/>
        <w:t>ц</w:t>
        <w:br/>
        <w:br/>
        <w:t>и</w:t>
        <w:br/>
        <w:br/>
        <w:t>и</w:t>
        <w:br/>
        <w:br/>
        <w:t>,</w:t>
        <w:br/>
        <w:br/>
        <w:t xml:space="preserve"> </w:t>
        <w:br/>
        <w:br/>
        <w:t>н</w:t>
        <w:br/>
        <w:br/>
        <w:t>е</w:t>
        <w:br/>
        <w:br/>
        <w:t>о</w:t>
        <w:br/>
        <w:br/>
        <w:t>б</w:t>
        <w:br/>
        <w:br/>
        <w:t>х</w:t>
        <w:br/>
        <w:br/>
        <w:t>о</w:t>
        <w:br/>
        <w:br/>
        <w:t>д</w:t>
        <w:br/>
        <w:br/>
        <w:t>и</w:t>
        <w:br/>
        <w:br/>
        <w:t>м</w:t>
        <w:br/>
        <w:br/>
        <w:t>о</w:t>
        <w:br/>
        <w:br/>
        <w:t>й</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п</w:t>
        <w:br/>
        <w:br/>
        <w:t>о</w:t>
        <w:br/>
        <w:br/>
        <w:t>с</w:t>
        <w:br/>
        <w:br/>
        <w:t>т</w:t>
        <w:br/>
        <w:br/>
        <w:t>а</w:t>
        <w:br/>
        <w:br/>
        <w:t>в</w:t>
        <w:br/>
        <w:br/>
        <w:t>л</w:t>
        <w:br/>
        <w:br/>
        <w:t>е</w:t>
        <w:br/>
        <w:br/>
        <w:t>н</w:t>
        <w:br/>
        <w:br/>
        <w:t>н</w:t>
        <w:br/>
        <w:br/>
        <w:t>ы</w:t>
        <w:br/>
        <w:br/>
        <w:t>х</w:t>
        <w:br/>
        <w:br/>
        <w:t xml:space="preserve"> </w:t>
        <w:br/>
        <w:br/>
        <w:t>ц</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о</w:t>
        <w:br/>
        <w:br/>
        <w:t>л</w:t>
        <w:br/>
        <w:br/>
        <w:t>ь</w:t>
        <w:br/>
        <w:br/>
        <w:t>з</w:t>
        <w:br/>
        <w:br/>
        <w:t>о</w:t>
        <w:br/>
        <w:br/>
        <w:t>в</w:t>
        <w:br/>
        <w:br/>
        <w:t>а</w:t>
        <w:br/>
        <w:br/>
        <w:t>т</w:t>
        <w:br/>
        <w:br/>
        <w:t>е</w:t>
        <w:br/>
        <w:br/>
        <w:t>л</w:t>
        <w:br/>
        <w:br/>
        <w:t>е</w:t>
        <w:br/>
        <w:br/>
        <w:t>й</w:t>
        <w:br/>
        <w:br/>
        <w:t xml:space="preserve"> </w:t>
        <w:br/>
        <w:br/>
        <w:t>м</w:t>
        <w:br/>
        <w:br/>
        <w:t>о</w:t>
        <w:br/>
        <w:br/>
        <w:t>д</w:t>
        <w:br/>
        <w:br/>
        <w:t>е</w:t>
        <w:br/>
        <w:br/>
        <w:t>л</w:t>
        <w:br/>
        <w:br/>
        <w:t>и</w:t>
        <w:br/>
        <w:br/>
        <w:t xml:space="preserve"> </w:t>
        <w:br/>
        <w:br/>
        <w:t>и</w:t>
        <w:br/>
        <w:br/>
        <w:t xml:space="preserve"> </w:t>
        <w:br/>
        <w:br/>
        <w:t>и</w:t>
        <w:br/>
        <w:br/>
        <w:t>х</w:t>
        <w:br/>
        <w:br/>
        <w:t xml:space="preserve"> </w:t>
        <w:br/>
        <w:br/>
        <w:t>п</w:t>
        <w:br/>
        <w:br/>
        <w:t>о</w:t>
        <w:br/>
        <w:br/>
        <w:t>т</w:t>
        <w:br/>
        <w:br/>
        <w:t>р</w:t>
        <w:br/>
        <w:br/>
        <w:t>е</w:t>
        <w:br/>
        <w:br/>
        <w:t>б</w:t>
        <w:br/>
        <w:br/>
        <w:t>н</w:t>
        <w:br/>
        <w:br/>
        <w:t>о</w:t>
        <w:br/>
        <w:br/>
        <w:t>с</w:t>
        <w:br/>
        <w:br/>
        <w:t>т</w:t>
        <w:br/>
        <w:br/>
        <w:t>е</w:t>
        <w:br/>
        <w:br/>
        <w:t>й</w:t>
        <w:br/>
        <w:br/>
        <w:t xml:space="preserve"> </w:t>
        <w:br/>
        <w:br/>
        <w:t>в</w:t>
        <w:br/>
        <w:br/>
        <w:t xml:space="preserve"> </w:t>
        <w:br/>
        <w:br/>
        <w:t>и</w:t>
        <w:br/>
        <w:br/>
        <w:t>н</w:t>
        <w:br/>
        <w:br/>
        <w:t>ф</w:t>
        <w:br/>
        <w:br/>
        <w:t>о</w:t>
        <w:br/>
        <w:br/>
        <w:t>р</w:t>
        <w:br/>
        <w:br/>
        <w:t>м</w:t>
        <w:br/>
        <w:br/>
        <w:t>а</w:t>
        <w:br/>
        <w:br/>
        <w:t>ц</w:t>
        <w:br/>
        <w:br/>
        <w:t>и</w:t>
        <w:br/>
        <w:br/>
        <w:t>и</w:t>
        <w:br/>
        <w:br/>
        <w:t>.</w:t>
        <w:br/>
        <w:br/>
        <w:br/>
        <w:br/>
        <w:br/>
        <w:br/>
        <w:br/>
        <w:br/>
        <w:t>*</w:t>
        <w:br/>
        <w:br/>
        <w:t>*</w:t>
        <w:br/>
        <w:br/>
        <w:t>3</w:t>
        <w:br/>
        <w:br/>
        <w:t>.</w:t>
        <w:br/>
        <w:br/>
        <w:t>2</w:t>
        <w:br/>
        <w:br/>
        <w:t xml:space="preserve"> </w:t>
        <w:br/>
        <w:br/>
        <w:t xml:space="preserve"> </w:t>
        <w:br/>
        <w:br/>
        <w:t>Р</w:t>
        <w:br/>
        <w:br/>
        <w:t>а</w:t>
        <w:br/>
        <w:br/>
        <w:t>з</w:t>
        <w:br/>
        <w:br/>
        <w:t>р</w:t>
        <w:br/>
        <w:br/>
        <w:t>а</w:t>
        <w:br/>
        <w:br/>
        <w:t>б</w:t>
        <w:br/>
        <w:br/>
        <w:t>о</w:t>
        <w:br/>
        <w:br/>
        <w:t>т</w:t>
        <w:br/>
        <w:br/>
        <w:t>к</w:t>
        <w:br/>
        <w:br/>
        <w:t>а</w:t>
        <w:br/>
        <w:br/>
        <w:t xml:space="preserve"> </w:t>
        <w:br/>
        <w:br/>
        <w:t>с</w:t>
        <w:br/>
        <w:br/>
        <w:t>т</w:t>
        <w:br/>
        <w:br/>
        <w:t>р</w:t>
        <w:br/>
        <w:br/>
        <w:t>у</w:t>
        <w:br/>
        <w:br/>
        <w:t>к</w:t>
        <w:br/>
        <w:br/>
        <w:t>т</w:t>
        <w:br/>
        <w:br/>
        <w:t>у</w:t>
        <w:br/>
        <w:br/>
        <w:t>р</w:t>
        <w:br/>
        <w:br/>
        <w:t>ы</w:t>
        <w:br/>
        <w:br/>
        <w:t xml:space="preserve"> </w:t>
        <w:br/>
        <w:br/>
        <w:t>д</w:t>
        <w:br/>
        <w:br/>
        <w:t>а</w:t>
        <w:br/>
        <w:br/>
        <w:t>н</w:t>
        <w:br/>
        <w:br/>
        <w:t>н</w:t>
        <w:br/>
        <w:br/>
        <w:t>ы</w:t>
        <w:br/>
        <w:br/>
        <w:t>х</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П</w:t>
        <w:br/>
        <w:br/>
        <w:t>р</w:t>
        <w:br/>
        <w:br/>
        <w:t>а</w:t>
        <w:br/>
        <w:br/>
        <w:t>в</w:t>
        <w:br/>
        <w:br/>
        <w:t>и</w:t>
        <w:br/>
        <w:br/>
        <w:t>л</w:t>
        <w:br/>
        <w:br/>
        <w:t>ь</w:t>
        <w:br/>
        <w:br/>
        <w:t>н</w:t>
        <w:br/>
        <w:br/>
        <w:t>а</w:t>
        <w:br/>
        <w:br/>
        <w:t>я</w:t>
        <w:br/>
        <w:br/>
        <w:t xml:space="preserve"> </w:t>
        <w:br/>
        <w:br/>
        <w:t>с</w:t>
        <w:br/>
        <w:br/>
        <w:t>т</w:t>
        <w:br/>
        <w:br/>
        <w:t>р</w:t>
        <w:br/>
        <w:br/>
        <w:t>у</w:t>
        <w:br/>
        <w:br/>
        <w:t>к</w:t>
        <w:br/>
        <w:br/>
        <w:t>т</w:t>
        <w:br/>
        <w:br/>
        <w:t>у</w:t>
        <w:br/>
        <w:br/>
        <w:t>р</w:t>
        <w:br/>
        <w:br/>
        <w:t>а</w:t>
        <w:br/>
        <w:br/>
        <w:t xml:space="preserve"> </w:t>
        <w:br/>
        <w:br/>
        <w:t>д</w:t>
        <w:br/>
        <w:br/>
        <w:t>а</w:t>
        <w:br/>
        <w:br/>
        <w:t>н</w:t>
        <w:br/>
        <w:br/>
        <w:t>н</w:t>
        <w:br/>
        <w:br/>
        <w:t>ы</w:t>
        <w:br/>
        <w:br/>
        <w:t>х</w:t>
        <w:br/>
        <w:br/>
        <w:t xml:space="preserve"> </w:t>
        <w:br/>
        <w:br/>
        <w:t>о</w:t>
        <w:br/>
        <w:br/>
        <w:t>б</w:t>
        <w:br/>
        <w:br/>
        <w:t>е</w:t>
        <w:br/>
        <w:br/>
        <w:t>с</w:t>
        <w:br/>
        <w:br/>
        <w:t>п</w:t>
        <w:br/>
        <w:br/>
        <w:t>е</w:t>
        <w:br/>
        <w:br/>
        <w:t>ч</w:t>
        <w:br/>
        <w:br/>
        <w:t>и</w:t>
        <w:br/>
        <w:br/>
        <w:t>в</w:t>
        <w:br/>
        <w:br/>
        <w:t>а</w:t>
        <w:br/>
        <w:br/>
        <w:t>е</w:t>
        <w:br/>
        <w:br/>
        <w:t>т</w:t>
        <w:br/>
        <w:br/>
        <w:t xml:space="preserve"> </w:t>
        <w:br/>
        <w:br/>
        <w:t>о</w:t>
        <w:br/>
        <w:br/>
        <w:t>р</w:t>
        <w:br/>
        <w:br/>
        <w:t>г</w:t>
        <w:br/>
        <w:br/>
        <w:t>а</w:t>
        <w:br/>
        <w:br/>
        <w:t>н</w:t>
        <w:br/>
        <w:br/>
        <w:t>и</w:t>
        <w:br/>
        <w:br/>
        <w:t>з</w:t>
        <w:br/>
        <w:br/>
        <w:t>а</w:t>
        <w:br/>
        <w:br/>
        <w:t>ц</w:t>
        <w:br/>
        <w:br/>
        <w:t>и</w:t>
        <w:br/>
        <w:br/>
        <w:t>ю</w:t>
        <w:br/>
        <w:br/>
        <w:t xml:space="preserve"> </w:t>
        <w:br/>
        <w:br/>
        <w:t>и</w:t>
        <w:br/>
        <w:br/>
        <w:t xml:space="preserve"> </w:t>
        <w:br/>
        <w:br/>
        <w:t>д</w:t>
        <w:br/>
        <w:br/>
        <w:t>о</w:t>
        <w:br/>
        <w:br/>
        <w:t>с</w:t>
        <w:br/>
        <w:br/>
        <w:t>т</w:t>
        <w:br/>
        <w:br/>
        <w:t>у</w:t>
        <w:br/>
        <w:br/>
        <w:t>п</w:t>
        <w:br/>
        <w:br/>
        <w:t>н</w:t>
        <w:br/>
        <w:br/>
        <w:t>о</w:t>
        <w:br/>
        <w:br/>
        <w:t>с</w:t>
        <w:br/>
        <w:br/>
        <w:t>т</w:t>
        <w:br/>
        <w:br/>
        <w:t>ь</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о</w:t>
        <w:br/>
        <w:br/>
        <w:t>с</w:t>
        <w:br/>
        <w:br/>
        <w:t>н</w:t>
        <w:br/>
        <w:br/>
        <w:t>о</w:t>
        <w:br/>
        <w:br/>
        <w:t>в</w:t>
        <w:br/>
        <w:br/>
        <w:t>н</w:t>
        <w:br/>
        <w:br/>
        <w:t>ы</w:t>
        <w:br/>
        <w:br/>
        <w:t>х</w:t>
        <w:br/>
        <w:br/>
        <w:t xml:space="preserve"> </w:t>
        <w:br/>
        <w:br/>
        <w:t>о</w:t>
        <w:br/>
        <w:br/>
        <w:t>б</w:t>
        <w:br/>
        <w:br/>
        <w:t>ъ</w:t>
        <w:br/>
        <w:br/>
        <w:t>е</w:t>
        <w:br/>
        <w:br/>
        <w:t>к</w:t>
        <w:br/>
        <w:br/>
        <w:t>т</w:t>
        <w:br/>
        <w:br/>
        <w:t>о</w:t>
        <w:br/>
        <w:br/>
        <w:t>в</w:t>
        <w:br/>
        <w:br/>
        <w:t xml:space="preserve"> </w:t>
        <w:br/>
        <w:br/>
        <w:t>и</w:t>
        <w:br/>
        <w:br/>
        <w:t xml:space="preserve"> </w:t>
        <w:br/>
        <w:br/>
        <w:t>и</w:t>
        <w:br/>
        <w:br/>
        <w:t>х</w:t>
        <w:br/>
        <w:br/>
        <w:t xml:space="preserve"> </w:t>
        <w:br/>
        <w:br/>
        <w:t>а</w:t>
        <w:br/>
        <w:br/>
        <w:t>т</w:t>
        <w:br/>
        <w:br/>
        <w:t>р</w:t>
        <w:br/>
        <w:br/>
        <w:t>и</w:t>
        <w:br/>
        <w:br/>
        <w:t>б</w:t>
        <w:br/>
        <w:br/>
        <w:t>у</w:t>
        <w:br/>
        <w:br/>
        <w:t>т</w:t>
        <w:br/>
        <w:br/>
        <w:t>о</w:t>
        <w:br/>
        <w:br/>
        <w:t>в</w:t>
        <w:br/>
        <w:br/>
        <w:t xml:space="preserve"> </w:t>
        <w:br/>
        <w:br/>
        <w:t>(</w:t>
        <w:br/>
        <w:br/>
        <w:t>о</w:t>
        <w:br/>
        <w:br/>
        <w:t>б</w:t>
        <w:br/>
        <w:br/>
        <w:t>о</w:t>
        <w:br/>
        <w:br/>
        <w:t>р</w:t>
        <w:br/>
        <w:br/>
        <w:t>у</w:t>
        <w:br/>
        <w:br/>
        <w:t>д</w:t>
        <w:br/>
        <w:br/>
        <w:t>о</w:t>
        <w:br/>
        <w:br/>
        <w:t>в</w:t>
        <w:br/>
        <w:br/>
        <w:t>а</w:t>
        <w:br/>
        <w:br/>
        <w:t>н</w:t>
        <w:br/>
        <w:br/>
        <w:t>и</w:t>
        <w:br/>
        <w:br/>
        <w:t>е</w:t>
        <w:br/>
        <w:br/>
        <w:t>,</w:t>
        <w:br/>
        <w:br/>
        <w:t xml:space="preserve"> </w:t>
        <w:br/>
        <w:br/>
        <w:t>т</w:t>
        <w:br/>
        <w:br/>
        <w:t>р</w:t>
        <w:br/>
        <w:br/>
        <w:t>у</w:t>
        <w:br/>
        <w:br/>
        <w:t>б</w:t>
        <w:br/>
        <w:br/>
        <w:t>о</w:t>
        <w:br/>
        <w:br/>
        <w:t>п</w:t>
        <w:br/>
        <w:br/>
        <w:t>р</w:t>
        <w:br/>
        <w:br/>
        <w:t>о</w:t>
        <w:br/>
        <w:br/>
        <w:t>в</w:t>
        <w:br/>
        <w:br/>
        <w:t>о</w:t>
        <w:br/>
        <w:br/>
        <w:t>д</w:t>
        <w:br/>
        <w:br/>
        <w:t>ы</w:t>
        <w:br/>
        <w:br/>
        <w:t>,</w:t>
        <w:br/>
        <w:br/>
        <w:t xml:space="preserve"> </w:t>
        <w:br/>
        <w:br/>
        <w:t>р</w:t>
        <w:br/>
        <w:br/>
        <w:t>е</w:t>
        <w:br/>
        <w:br/>
        <w:t>з</w:t>
        <w:br/>
        <w:br/>
        <w:t>е</w:t>
        <w:br/>
        <w:br/>
        <w:t>р</w:t>
        <w:br/>
        <w:br/>
        <w:t>в</w:t>
        <w:br/>
        <w:br/>
        <w:t>у</w:t>
        <w:br/>
        <w:br/>
        <w:t>а</w:t>
        <w:br/>
        <w:br/>
        <w:t>р</w:t>
        <w:br/>
        <w:br/>
        <w:t>ы</w:t>
        <w:br/>
        <w:br/>
        <w:t>,</w:t>
        <w:br/>
        <w:br/>
        <w:t xml:space="preserve"> </w:t>
        <w:br/>
        <w:br/>
        <w:t>з</w:t>
        <w:br/>
        <w:br/>
        <w:t>д</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в</w:t>
        <w:br/>
        <w:br/>
        <w:t>з</w:t>
        <w:br/>
        <w:br/>
        <w:t>а</w:t>
        <w:br/>
        <w:br/>
        <w:t>и</w:t>
        <w:br/>
        <w:br/>
        <w:t>м</w:t>
        <w:br/>
        <w:br/>
        <w:t>о</w:t>
        <w:br/>
        <w:br/>
        <w:t>с</w:t>
        <w:br/>
        <w:br/>
        <w:t>в</w:t>
        <w:br/>
        <w:br/>
        <w:t>я</w:t>
        <w:br/>
        <w:br/>
        <w:t>з</w:t>
        <w:br/>
        <w:br/>
        <w:t>е</w:t>
        <w:br/>
        <w:br/>
        <w:t>й</w:t>
        <w:br/>
        <w:br/>
        <w:t xml:space="preserve"> </w:t>
        <w:br/>
        <w:br/>
        <w:t>м</w:t>
        <w:br/>
        <w:br/>
        <w:t>е</w:t>
        <w:br/>
        <w:br/>
        <w:t>ж</w:t>
        <w:br/>
        <w:br/>
        <w:t>д</w:t>
        <w:br/>
        <w:br/>
        <w:t>у</w:t>
        <w:br/>
        <w:br/>
        <w:t xml:space="preserve"> </w:t>
        <w:br/>
        <w:br/>
        <w:t>о</w:t>
        <w:br/>
        <w:br/>
        <w:t>б</w:t>
        <w:br/>
        <w:br/>
        <w:t>ъ</w:t>
        <w:br/>
        <w:br/>
        <w:t>е</w:t>
        <w:br/>
        <w:br/>
        <w:t>к</w:t>
        <w:br/>
        <w:br/>
        <w:t>т</w:t>
        <w:br/>
        <w:br/>
        <w:t>а</w:t>
        <w:br/>
        <w:br/>
        <w:t>м</w:t>
        <w:br/>
        <w:br/>
        <w:t>и</w:t>
        <w:br/>
        <w:br/>
        <w:t xml:space="preserve"> </w:t>
        <w:br/>
        <w:br/>
        <w:t>(</w:t>
        <w:br/>
        <w:br/>
        <w:t>с</w:t>
        <w:br/>
        <w:br/>
        <w:t>о</w:t>
        <w:br/>
        <w:br/>
        <w:t>е</w:t>
        <w:br/>
        <w:br/>
        <w:t>д</w:t>
        <w:br/>
        <w:br/>
        <w:t>и</w:t>
        <w:br/>
        <w:br/>
        <w:t>н</w:t>
        <w:br/>
        <w:br/>
        <w:t>е</w:t>
        <w:br/>
        <w:br/>
        <w:t>н</w:t>
        <w:br/>
        <w:br/>
        <w:t>и</w:t>
        <w:br/>
        <w:br/>
        <w:t>я</w:t>
        <w:br/>
        <w:br/>
        <w:t>,</w:t>
        <w:br/>
        <w:br/>
        <w:t xml:space="preserve"> </w:t>
        <w:br/>
        <w:br/>
        <w:t>п</w:t>
        <w:br/>
        <w:br/>
        <w:t>р</w:t>
        <w:br/>
        <w:br/>
        <w:t>и</w:t>
        <w:br/>
        <w:br/>
        <w:t>н</w:t>
        <w:br/>
        <w:br/>
        <w:t>а</w:t>
        <w:br/>
        <w:br/>
        <w:t>д</w:t>
        <w:br/>
        <w:br/>
        <w:t>л</w:t>
        <w:br/>
        <w:br/>
        <w:t>е</w:t>
        <w:br/>
        <w:br/>
        <w:t>ж</w:t>
        <w:br/>
        <w:br/>
        <w:t>н</w:t>
        <w:br/>
        <w:br/>
        <w:t>о</w:t>
        <w:br/>
        <w:br/>
        <w:t>с</w:t>
        <w:br/>
        <w:br/>
        <w:t>т</w:t>
        <w:br/>
        <w:br/>
        <w:t>ь</w:t>
        <w:br/>
        <w:br/>
        <w:t>,</w:t>
        <w:br/>
        <w:br/>
        <w:t xml:space="preserve"> </w:t>
        <w:br/>
        <w:br/>
        <w:t>и</w:t>
        <w:br/>
        <w:br/>
        <w:t>е</w:t>
        <w:br/>
        <w:br/>
        <w:t>р</w:t>
        <w:br/>
        <w:br/>
        <w:t>а</w:t>
        <w:br/>
        <w:br/>
        <w:t>р</w:t>
        <w:br/>
        <w:br/>
        <w:t>х</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Р</w:t>
        <w:br/>
        <w:br/>
        <w:t>а</w:t>
        <w:br/>
        <w:br/>
        <w:t>з</w:t>
        <w:br/>
        <w:br/>
        <w:t>р</w:t>
        <w:br/>
        <w:br/>
        <w:t>а</w:t>
        <w:br/>
        <w:br/>
        <w:t>б</w:t>
        <w:br/>
        <w:br/>
        <w:t>о</w:t>
        <w:br/>
        <w:br/>
        <w:t>т</w:t>
        <w:br/>
        <w:br/>
        <w:t>к</w:t>
        <w:br/>
        <w:br/>
        <w:t>а</w:t>
        <w:br/>
        <w:br/>
        <w:t xml:space="preserve"> </w:t>
        <w:br/>
        <w:br/>
        <w:t>с</w:t>
        <w:br/>
        <w:br/>
        <w:t>х</w:t>
        <w:br/>
        <w:br/>
        <w:t>е</w:t>
        <w:br/>
        <w:br/>
        <w:t>м</w:t>
        <w:br/>
        <w:br/>
        <w:t>ы</w:t>
        <w:br/>
        <w:br/>
        <w:t xml:space="preserve"> </w:t>
        <w:br/>
        <w:br/>
        <w:t>д</w:t>
        <w:br/>
        <w:br/>
        <w:t>а</w:t>
        <w:br/>
        <w:br/>
        <w:t>н</w:t>
        <w:br/>
        <w:br/>
        <w:t>н</w:t>
        <w:br/>
        <w:br/>
        <w:t>ы</w:t>
        <w:br/>
        <w:br/>
        <w:t>х</w:t>
        <w:br/>
        <w:br/>
        <w:t>,</w:t>
        <w:br/>
        <w:br/>
        <w:t xml:space="preserve"> </w:t>
        <w:br/>
        <w:br/>
        <w:t>о</w:t>
        <w:br/>
        <w:br/>
        <w:t>т</w:t>
        <w:br/>
        <w:br/>
        <w:t>р</w:t>
        <w:br/>
        <w:br/>
        <w:t>а</w:t>
        <w:br/>
        <w:br/>
        <w:t>ж</w:t>
        <w:br/>
        <w:br/>
        <w:t>а</w:t>
        <w:br/>
        <w:br/>
        <w:t>ю</w:t>
        <w:br/>
        <w:br/>
        <w:t>щ</w:t>
        <w:br/>
        <w:br/>
        <w:t>е</w:t>
        <w:br/>
        <w:br/>
        <w:t>й</w:t>
        <w:br/>
        <w:br/>
        <w:t xml:space="preserve"> </w:t>
        <w:br/>
        <w:br/>
        <w:t>с</w:t>
        <w:br/>
        <w:br/>
        <w:t>т</w:t>
        <w:br/>
        <w:br/>
        <w:t>р</w:t>
        <w:br/>
        <w:br/>
        <w:t>у</w:t>
        <w:br/>
        <w:br/>
        <w:t>к</w:t>
        <w:br/>
        <w:br/>
        <w:t>т</w:t>
        <w:br/>
        <w:br/>
        <w:t>у</w:t>
        <w:br/>
        <w:br/>
        <w:t>р</w:t>
        <w:br/>
        <w:br/>
        <w:t>у</w:t>
        <w:br/>
        <w:br/>
        <w:t xml:space="preserve"> </w:t>
        <w:br/>
        <w:br/>
        <w:t>и</w:t>
        <w:br/>
        <w:br/>
        <w:t xml:space="preserve"> </w:t>
        <w:br/>
        <w:br/>
        <w:t>в</w:t>
        <w:br/>
        <w:br/>
        <w:t>з</w:t>
        <w:br/>
        <w:br/>
        <w:t>а</w:t>
        <w:br/>
        <w:br/>
        <w:t>и</w:t>
        <w:br/>
        <w:br/>
        <w:t>м</w:t>
        <w:br/>
        <w:br/>
        <w:t>о</w:t>
        <w:br/>
        <w:br/>
        <w:t>с</w:t>
        <w:br/>
        <w:br/>
        <w:t>в</w:t>
        <w:br/>
        <w:br/>
        <w:t>я</w:t>
        <w:br/>
        <w:br/>
        <w:t>з</w:t>
        <w:br/>
        <w:br/>
        <w:t>и</w:t>
        <w:br/>
        <w:br/>
        <w:t xml:space="preserve"> </w:t>
        <w:br/>
        <w:br/>
        <w:t>о</w:t>
        <w:br/>
        <w:br/>
        <w:t>б</w:t>
        <w:br/>
        <w:br/>
        <w:t>ъ</w:t>
        <w:br/>
        <w:br/>
        <w:t>е</w:t>
        <w:br/>
        <w:br/>
        <w:t>к</w:t>
        <w:br/>
        <w:br/>
        <w:t>т</w:t>
        <w:br/>
        <w:br/>
        <w:t>о</w:t>
        <w:br/>
        <w:br/>
        <w:t>в</w:t>
        <w:br/>
        <w:br/>
        <w:t>.</w:t>
        <w:br/>
        <w:br/>
        <w:br/>
        <w:br/>
        <w:br/>
        <w:br/>
        <w:br/>
        <w:br/>
        <w:t>*</w:t>
        <w:br/>
        <w:br/>
        <w:t>*</w:t>
        <w:br/>
        <w:br/>
        <w:t>3</w:t>
        <w:br/>
        <w:br/>
        <w:t>.</w:t>
        <w:br/>
        <w:br/>
        <w:t>3</w:t>
        <w:br/>
        <w:br/>
        <w:t xml:space="preserve"> </w:t>
        <w:br/>
        <w:br/>
        <w:t xml:space="preserve"> </w:t>
        <w:br/>
        <w:br/>
        <w:t>О</w:t>
        <w:br/>
        <w:br/>
        <w:t>п</w:t>
        <w:br/>
        <w:br/>
        <w:t>р</w:t>
        <w:br/>
        <w:br/>
        <w:t>е</w:t>
        <w:br/>
        <w:br/>
        <w:t>д</w:t>
        <w:br/>
        <w:br/>
        <w:t>е</w:t>
        <w:br/>
        <w:br/>
        <w:t>л</w:t>
        <w:br/>
        <w:br/>
        <w:t>е</w:t>
        <w:br/>
        <w:br/>
        <w:t>н</w:t>
        <w:br/>
        <w:br/>
        <w:t>и</w:t>
        <w:br/>
        <w:br/>
        <w:t>е</w:t>
        <w:br/>
        <w:br/>
        <w:t xml:space="preserve"> </w:t>
        <w:br/>
        <w:br/>
        <w:t>у</w:t>
        <w:br/>
        <w:br/>
        <w:t>р</w:t>
        <w:br/>
        <w:br/>
        <w:t>о</w:t>
        <w:br/>
        <w:br/>
        <w:t>в</w:t>
        <w:br/>
        <w:br/>
        <w:t>н</w:t>
        <w:br/>
        <w:br/>
        <w:t>е</w:t>
        <w:br/>
        <w:br/>
        <w:t>й</w:t>
        <w:br/>
        <w:br/>
        <w:t xml:space="preserve"> </w:t>
        <w:br/>
        <w:br/>
        <w:t>д</w:t>
        <w:br/>
        <w:br/>
        <w:t>е</w:t>
        <w:br/>
        <w:br/>
        <w:t>т</w:t>
        <w:br/>
        <w:br/>
        <w:t>а</w:t>
        <w:br/>
        <w:br/>
        <w:t>л</w:t>
        <w:br/>
        <w:br/>
        <w:t>и</w:t>
        <w:br/>
        <w:br/>
        <w:t>з</w:t>
        <w:br/>
        <w:br/>
        <w:t>а</w:t>
        <w:br/>
        <w:br/>
        <w:t>ц</w:t>
        <w:br/>
        <w:br/>
        <w:t>и</w:t>
        <w:br/>
        <w:br/>
        <w:t>и</w:t>
        <w:br/>
        <w:br/>
        <w:t xml:space="preserve"> </w:t>
        <w:br/>
        <w:br/>
        <w:t>(</w:t>
        <w:br/>
        <w:br/>
        <w:t>L</w:t>
        <w:br/>
        <w:br/>
        <w:t>O</w:t>
        <w:br/>
        <w:br/>
        <w:t>D</w:t>
        <w:br/>
        <w:br/>
        <w:t>)</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Р</w:t>
        <w:br/>
        <w:br/>
        <w:t>а</w:t>
        <w:br/>
        <w:br/>
        <w:t>з</w:t>
        <w:br/>
        <w:br/>
        <w:t>н</w:t>
        <w:br/>
        <w:br/>
        <w:t>ы</w:t>
        <w:br/>
        <w:br/>
        <w:t>е</w:t>
        <w:br/>
        <w:br/>
        <w:t xml:space="preserve"> </w:t>
        <w:br/>
        <w:br/>
        <w:t>э</w:t>
        <w:br/>
        <w:br/>
        <w:t>т</w:t>
        <w:br/>
        <w:br/>
        <w:t>а</w:t>
        <w:br/>
        <w:br/>
        <w:t>п</w:t>
        <w:br/>
        <w:br/>
        <w:t>ы</w:t>
        <w:br/>
        <w:br/>
        <w:t xml:space="preserve"> </w:t>
        <w:br/>
        <w:br/>
        <w:t>п</w:t>
        <w:br/>
        <w:br/>
        <w:t>р</w:t>
        <w:br/>
        <w:br/>
        <w:t>о</w:t>
        <w:br/>
        <w:br/>
        <w:t>е</w:t>
        <w:br/>
        <w:br/>
        <w:t>к</w:t>
        <w:br/>
        <w:br/>
        <w:t>т</w:t>
        <w:br/>
        <w:br/>
        <w:t>а</w:t>
        <w:br/>
        <w:br/>
        <w:t xml:space="preserve"> </w:t>
        <w:br/>
        <w:br/>
        <w:t>т</w:t>
        <w:br/>
        <w:br/>
        <w:t>р</w:t>
        <w:br/>
        <w:br/>
        <w:t>е</w:t>
        <w:br/>
        <w:br/>
        <w:t>б</w:t>
        <w:br/>
        <w:br/>
        <w:t>у</w:t>
        <w:br/>
        <w:br/>
        <w:t>ю</w:t>
        <w:br/>
        <w:br/>
        <w:t>т</w:t>
        <w:br/>
        <w:br/>
        <w:t xml:space="preserve"> </w:t>
        <w:br/>
        <w:br/>
        <w:t>р</w:t>
        <w:br/>
        <w:br/>
        <w:t>а</w:t>
        <w:br/>
        <w:br/>
        <w:t>з</w:t>
        <w:br/>
        <w:br/>
        <w:t>н</w:t>
        <w:br/>
        <w:br/>
        <w:t>о</w:t>
        <w:br/>
        <w:br/>
        <w:t>й</w:t>
        <w:br/>
        <w:br/>
        <w:t xml:space="preserve"> </w:t>
        <w:br/>
        <w:br/>
        <w:t>с</w:t>
        <w:br/>
        <w:br/>
        <w:t>т</w:t>
        <w:br/>
        <w:br/>
        <w:t>е</w:t>
        <w:br/>
        <w:br/>
        <w:t>п</w:t>
        <w:br/>
        <w:br/>
        <w:t>е</w:t>
        <w:br/>
        <w:br/>
        <w:t>н</w:t>
        <w:br/>
        <w:br/>
        <w:t>и</w:t>
        <w:br/>
        <w:br/>
        <w:t xml:space="preserve"> </w:t>
        <w:br/>
        <w:br/>
        <w:t>д</w:t>
        <w:br/>
        <w:br/>
        <w:t>е</w:t>
        <w:br/>
        <w:br/>
        <w:t>т</w:t>
        <w:br/>
        <w:br/>
        <w:t>а</w:t>
        <w:br/>
        <w:br/>
        <w:t>л</w:t>
        <w:br/>
        <w:br/>
        <w:t>и</w:t>
        <w:br/>
        <w:br/>
        <w:t>з</w:t>
        <w:br/>
        <w:br/>
        <w:t>а</w:t>
        <w:br/>
        <w:br/>
        <w:t>ц</w:t>
        <w:br/>
        <w:br/>
        <w:t>и</w:t>
        <w:br/>
        <w:br/>
        <w:t>и</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у</w:t>
        <w:br/>
        <w:br/>
        <w:t>р</w:t>
        <w:br/>
        <w:br/>
        <w:t>о</w:t>
        <w:br/>
        <w:br/>
        <w:t>в</w:t>
        <w:br/>
        <w:br/>
        <w:t>н</w:t>
        <w:br/>
        <w:br/>
        <w:t>е</w:t>
        <w:br/>
        <w:br/>
        <w:t>й</w:t>
        <w:br/>
        <w:br/>
        <w:t xml:space="preserve"> </w:t>
        <w:br/>
        <w:br/>
        <w:t>д</w:t>
        <w:br/>
        <w:br/>
        <w:t>е</w:t>
        <w:br/>
        <w:br/>
        <w:t>т</w:t>
        <w:br/>
        <w:br/>
        <w:t>а</w:t>
        <w:br/>
        <w:br/>
        <w:t>л</w:t>
        <w:br/>
        <w:br/>
        <w:t>и</w:t>
        <w:br/>
        <w:br/>
        <w:t>з</w:t>
        <w:br/>
        <w:br/>
        <w:t>а</w:t>
        <w:br/>
        <w:br/>
        <w:t>ц</w:t>
        <w:br/>
        <w:br/>
        <w:t>и</w:t>
        <w:br/>
        <w:br/>
        <w:t>и</w:t>
        <w:br/>
        <w:br/>
        <w:t xml:space="preserve"> </w:t>
        <w:br/>
        <w:br/>
        <w:t>д</w:t>
        <w:br/>
        <w:br/>
        <w:t>л</w:t>
        <w:br/>
        <w:br/>
        <w:t>я</w:t>
        <w:br/>
        <w:br/>
        <w:t xml:space="preserve"> </w:t>
        <w:br/>
        <w:br/>
        <w:t>р</w:t>
        <w:br/>
        <w:br/>
        <w:t>а</w:t>
        <w:br/>
        <w:br/>
        <w:t>з</w:t>
        <w:br/>
        <w:br/>
        <w:t>н</w:t>
        <w:br/>
        <w:br/>
        <w:t>ы</w:t>
        <w:br/>
        <w:br/>
        <w:t>х</w:t>
        <w:br/>
        <w:br/>
        <w:t xml:space="preserve"> </w:t>
        <w:br/>
        <w:br/>
        <w:t>о</w:t>
        <w:br/>
        <w:br/>
        <w:t>б</w:t>
        <w:br/>
        <w:br/>
        <w:t>ъ</w:t>
        <w:br/>
        <w:br/>
        <w:t>е</w:t>
        <w:br/>
        <w:br/>
        <w:t>к</w:t>
        <w:br/>
        <w:br/>
        <w:t>т</w:t>
        <w:br/>
        <w:br/>
        <w:t>о</w:t>
        <w:br/>
        <w:br/>
        <w:t>в</w:t>
        <w:br/>
        <w:br/>
        <w:t xml:space="preserve"> </w:t>
        <w:br/>
        <w:br/>
        <w:t>и</w:t>
        <w:br/>
        <w:br/>
        <w:t xml:space="preserve"> </w:t>
        <w:br/>
        <w:br/>
        <w:t>э</w:t>
        <w:br/>
        <w:br/>
        <w:t>т</w:t>
        <w:br/>
        <w:br/>
        <w:t>а</w:t>
        <w:br/>
        <w:br/>
        <w:t>п</w:t>
        <w:br/>
        <w:br/>
        <w:t>о</w:t>
        <w:br/>
        <w:br/>
        <w:t>в</w:t>
        <w:br/>
        <w:br/>
        <w:t xml:space="preserve"> </w:t>
        <w:br/>
        <w:br/>
        <w:t>п</w:t>
        <w:br/>
        <w:br/>
        <w:t>р</w:t>
        <w:br/>
        <w:br/>
        <w:t>о</w:t>
        <w:br/>
        <w:br/>
        <w:t>е</w:t>
        <w:br/>
        <w:br/>
        <w:t>к</w:t>
        <w:br/>
        <w:br/>
        <w:t>т</w:t>
        <w:br/>
        <w:br/>
        <w:t>а</w:t>
        <w:br/>
        <w:br/>
        <w:t xml:space="preserve"> </w:t>
        <w:br/>
        <w:br/>
        <w:t>(</w:t>
        <w:br/>
        <w:br/>
        <w:t>к</w:t>
        <w:br/>
        <w:br/>
        <w:t>о</w:t>
        <w:br/>
        <w:br/>
        <w:t>н</w:t>
        <w:br/>
        <w:br/>
        <w:t>ц</w:t>
        <w:br/>
        <w:br/>
        <w:t>е</w:t>
        <w:br/>
        <w:br/>
        <w:t>п</w:t>
        <w:br/>
        <w:br/>
        <w:t>т</w:t>
        <w:br/>
        <w:br/>
        <w:t>у</w:t>
        <w:br/>
        <w:br/>
        <w:t>а</w:t>
        <w:br/>
        <w:br/>
        <w:t>л</w:t>
        <w:br/>
        <w:br/>
        <w:t>ь</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t xml:space="preserve"> </w:t>
        <w:br/>
        <w:br/>
        <w:t>д</w:t>
        <w:br/>
        <w:br/>
        <w:t>е</w:t>
        <w:br/>
        <w:br/>
        <w:t>т</w:t>
        <w:br/>
        <w:br/>
        <w:t>а</w:t>
        <w:br/>
        <w:br/>
        <w:t>л</w:t>
        <w:br/>
        <w:br/>
        <w:t>ь</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t xml:space="preserve"> </w:t>
        <w:br/>
        <w:br/>
        <w:t>с</w:t>
        <w:br/>
        <w:br/>
        <w:t>т</w:t>
        <w:br/>
        <w:br/>
        <w:t>р</w:t>
        <w:br/>
        <w:br/>
        <w:t>о</w:t>
        <w:br/>
        <w:br/>
        <w:t>и</w:t>
        <w:br/>
        <w:br/>
        <w:t>т</w:t>
        <w:br/>
        <w:br/>
        <w:t>е</w:t>
        <w:br/>
        <w:br/>
        <w:t>л</w:t>
        <w:br/>
        <w:br/>
        <w:t>ь</w:t>
        <w:br/>
        <w:br/>
        <w:t>с</w:t>
        <w:br/>
        <w:br/>
        <w:t>т</w:t>
        <w:br/>
        <w:br/>
        <w:t>в</w:t>
        <w:br/>
        <w:br/>
        <w:t>о</w:t>
        <w:br/>
        <w:br/>
        <w:t>,</w:t>
        <w:br/>
        <w:br/>
        <w:t xml:space="preserve"> </w:t>
        <w:br/>
        <w:br/>
        <w:t>э</w:t>
        <w:br/>
        <w:br/>
        <w:t>к</w:t>
        <w:br/>
        <w:br/>
        <w:t>с</w:t>
        <w:br/>
        <w:br/>
        <w:t>п</w:t>
        <w:br/>
        <w:br/>
        <w:t>л</w:t>
        <w:br/>
        <w:br/>
        <w:t>у</w:t>
        <w:br/>
        <w:br/>
        <w:t>а</w:t>
        <w:br/>
        <w:br/>
        <w:t>т</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р</w:t>
        <w:br/>
        <w:br/>
        <w:t>и</w:t>
        <w:br/>
        <w:br/>
        <w:t>т</w:t>
        <w:br/>
        <w:br/>
        <w:t>е</w:t>
        <w:br/>
        <w:br/>
        <w:t>р</w:t>
        <w:br/>
        <w:br/>
        <w:t>и</w:t>
        <w:br/>
        <w:br/>
        <w:t>е</w:t>
        <w:br/>
        <w:br/>
        <w:t>в</w:t>
        <w:br/>
        <w:br/>
        <w:t xml:space="preserve"> </w:t>
        <w:br/>
        <w:br/>
        <w:t>д</w:t>
        <w:br/>
        <w:br/>
        <w:t>л</w:t>
        <w:br/>
        <w:br/>
        <w:t>я</w:t>
        <w:br/>
        <w:br/>
        <w:t xml:space="preserve"> </w:t>
        <w:br/>
        <w:br/>
        <w:t>п</w:t>
        <w:br/>
        <w:br/>
        <w:t>е</w:t>
        <w:br/>
        <w:br/>
        <w:t>р</w:t>
        <w:br/>
        <w:br/>
        <w:t>е</w:t>
        <w:br/>
        <w:br/>
        <w:t>х</w:t>
        <w:br/>
        <w:br/>
        <w:t>о</w:t>
        <w:br/>
        <w:br/>
        <w:t>д</w:t>
        <w:br/>
        <w:br/>
        <w:t>а</w:t>
        <w:br/>
        <w:br/>
        <w:t xml:space="preserve"> </w:t>
        <w:br/>
        <w:br/>
        <w:t>м</w:t>
        <w:br/>
        <w:br/>
        <w:t>е</w:t>
        <w:br/>
        <w:br/>
        <w:t>ж</w:t>
        <w:br/>
        <w:br/>
        <w:t>д</w:t>
        <w:br/>
        <w:br/>
        <w:t>у</w:t>
        <w:br/>
        <w:br/>
        <w:t xml:space="preserve"> </w:t>
        <w:br/>
        <w:br/>
        <w:t>у</w:t>
        <w:br/>
        <w:br/>
        <w:t>р</w:t>
        <w:br/>
        <w:br/>
        <w:t>о</w:t>
        <w:br/>
        <w:br/>
        <w:t>в</w:t>
        <w:br/>
        <w:br/>
        <w:t>н</w:t>
        <w:br/>
        <w:br/>
        <w:t>я</w:t>
        <w:br/>
        <w:br/>
        <w:t>м</w:t>
        <w:br/>
        <w:br/>
        <w:t>и</w:t>
        <w:br/>
        <w:br/>
        <w:t xml:space="preserve"> </w:t>
        <w:br/>
        <w:br/>
        <w:t>д</w:t>
        <w:br/>
        <w:br/>
        <w:t>е</w:t>
        <w:br/>
        <w:br/>
        <w:t>т</w:t>
        <w:br/>
        <w:br/>
        <w:t>а</w:t>
        <w:br/>
        <w:br/>
        <w:t>л</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L</w:t>
        <w:br/>
        <w:br/>
        <w:t>O</w:t>
        <w:br/>
        <w:br/>
        <w:t>D</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а</w:t>
        <w:br/>
        <w:br/>
        <w:t>л</w:t>
        <w:br/>
        <w:br/>
        <w:t>а</w:t>
        <w:br/>
        <w:br/>
        <w:t>н</w:t>
        <w:br/>
        <w:br/>
        <w:t>с</w:t>
        <w:br/>
        <w:br/>
        <w:t>а</w:t>
        <w:br/>
        <w:br/>
        <w:t xml:space="preserve"> </w:t>
        <w:br/>
        <w:br/>
        <w:t>м</w:t>
        <w:br/>
        <w:br/>
        <w:t>е</w:t>
        <w:br/>
        <w:br/>
        <w:t>ж</w:t>
        <w:br/>
        <w:br/>
        <w:t>д</w:t>
        <w:br/>
        <w:br/>
        <w:t>у</w:t>
        <w:br/>
        <w:br/>
        <w:t xml:space="preserve"> </w:t>
        <w:br/>
        <w:br/>
        <w:t>д</w:t>
        <w:br/>
        <w:br/>
        <w:t>е</w:t>
        <w:br/>
        <w:br/>
        <w:t>т</w:t>
        <w:br/>
        <w:br/>
        <w:t>а</w:t>
        <w:br/>
        <w:br/>
        <w:t>л</w:t>
        <w:br/>
        <w:br/>
        <w:t>и</w:t>
        <w:br/>
        <w:br/>
        <w:t>з</w:t>
        <w:br/>
        <w:br/>
        <w:t>а</w:t>
        <w:br/>
        <w:br/>
        <w:t>ц</w:t>
        <w:br/>
        <w:br/>
        <w:t>и</w:t>
        <w:br/>
        <w:br/>
        <w:t>е</w:t>
        <w:br/>
        <w:br/>
        <w:t>й</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ю</w:t>
        <w:br/>
        <w:br/>
        <w:t>.</w:t>
        <w:br/>
        <w:br/>
        <w:br/>
        <w:br/>
        <w:br/>
        <w:br/>
        <w:br/>
        <w:br/>
        <w:t>*</w:t>
        <w:br/>
        <w:br/>
        <w:t>*</w:t>
        <w:br/>
        <w:br/>
        <w:t>3</w:t>
        <w:br/>
        <w:br/>
        <w:t>.</w:t>
        <w:br/>
        <w:br/>
        <w:t>4</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к</w:t>
        <w:br/>
        <w:br/>
        <w:t>л</w:t>
        <w:br/>
        <w:br/>
        <w:t>а</w:t>
        <w:br/>
        <w:br/>
        <w:t>с</w:t>
        <w:br/>
        <w:br/>
        <w:t>с</w:t>
        <w:br/>
        <w:br/>
        <w:t>и</w:t>
        <w:br/>
        <w:br/>
        <w:t>ф</w:t>
        <w:br/>
        <w:br/>
        <w:t>и</w:t>
        <w:br/>
        <w:br/>
        <w:t>к</w:t>
        <w:br/>
        <w:br/>
        <w:t>а</w:t>
        <w:br/>
        <w:br/>
        <w:t>т</w:t>
        <w:br/>
        <w:br/>
        <w:t>о</w:t>
        <w:br/>
        <w:br/>
        <w:t>р</w:t>
        <w:br/>
        <w:br/>
        <w:t>о</w:t>
        <w:br/>
        <w:br/>
        <w:t>в</w:t>
        <w:br/>
        <w:br/>
        <w:t xml:space="preserve"> </w:t>
        <w:br/>
        <w:br/>
        <w:t>и</w:t>
        <w:br/>
        <w:br/>
        <w:t xml:space="preserve"> </w:t>
        <w:br/>
        <w:br/>
        <w:t>с</w:t>
        <w:br/>
        <w:br/>
        <w:t>т</w:t>
        <w:br/>
        <w:br/>
        <w:t>а</w:t>
        <w:br/>
        <w:br/>
        <w:t>н</w:t>
        <w:br/>
        <w:br/>
        <w:t>д</w:t>
        <w:br/>
        <w:br/>
        <w:t>а</w:t>
        <w:br/>
        <w:br/>
        <w:t>р</w:t>
        <w:br/>
        <w:br/>
        <w:t>т</w:t>
        <w:br/>
        <w:br/>
        <w:t>о</w:t>
        <w:br/>
        <w:br/>
        <w:t>в</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К</w:t>
        <w:br/>
        <w:br/>
        <w:t>л</w:t>
        <w:br/>
        <w:br/>
        <w:t>а</w:t>
        <w:br/>
        <w:br/>
        <w:t>с</w:t>
        <w:br/>
        <w:br/>
        <w:t>с</w:t>
        <w:br/>
        <w:br/>
        <w:t>и</w:t>
        <w:br/>
        <w:br/>
        <w:t>ф</w:t>
        <w:br/>
        <w:br/>
        <w:t>и</w:t>
        <w:br/>
        <w:br/>
        <w:t>к</w:t>
        <w:br/>
        <w:br/>
        <w:t>а</w:t>
        <w:br/>
        <w:br/>
        <w:t>т</w:t>
        <w:br/>
        <w:br/>
        <w:t>о</w:t>
        <w:br/>
        <w:br/>
        <w:t>р</w:t>
        <w:br/>
        <w:br/>
        <w:t>ы</w:t>
        <w:br/>
        <w:br/>
        <w:t xml:space="preserve"> </w:t>
        <w:br/>
        <w:br/>
        <w:t>и</w:t>
        <w:br/>
        <w:br/>
        <w:t xml:space="preserve"> </w:t>
        <w:br/>
        <w:br/>
        <w:t>с</w:t>
        <w:br/>
        <w:br/>
        <w:t>т</w:t>
        <w:br/>
        <w:br/>
        <w:t>а</w:t>
        <w:br/>
        <w:br/>
        <w:t>н</w:t>
        <w:br/>
        <w:br/>
        <w:t>д</w:t>
        <w:br/>
        <w:br/>
        <w:t>а</w:t>
        <w:br/>
        <w:br/>
        <w:t>р</w:t>
        <w:br/>
        <w:br/>
        <w:t>т</w:t>
        <w:br/>
        <w:br/>
        <w:t>ы</w:t>
        <w:br/>
        <w:br/>
        <w:t xml:space="preserve"> </w:t>
        <w:br/>
        <w:br/>
        <w:t>о</w:t>
        <w:br/>
        <w:br/>
        <w:t>б</w:t>
        <w:br/>
        <w:br/>
        <w:t>е</w:t>
        <w:br/>
        <w:br/>
        <w:t>с</w:t>
        <w:br/>
        <w:br/>
        <w:t>п</w:t>
        <w:br/>
        <w:br/>
        <w:t>е</w:t>
        <w:br/>
        <w:br/>
        <w:t>ч</w:t>
        <w:br/>
        <w:br/>
        <w:t>и</w:t>
        <w:br/>
        <w:br/>
        <w:t>в</w:t>
        <w:br/>
        <w:br/>
        <w:t>а</w:t>
        <w:br/>
        <w:br/>
        <w:t>ю</w:t>
        <w:br/>
        <w:br/>
        <w:t>т</w:t>
        <w:br/>
        <w:br/>
        <w:t xml:space="preserve"> </w:t>
        <w:br/>
        <w:br/>
        <w:t>с</w:t>
        <w:br/>
        <w:br/>
        <w:t>о</w:t>
        <w:br/>
        <w:br/>
        <w:t>г</w:t>
        <w:br/>
        <w:br/>
        <w:t>л</w:t>
        <w:br/>
        <w:br/>
        <w:t>а</w:t>
        <w:br/>
        <w:br/>
        <w:t>с</w:t>
        <w:br/>
        <w:br/>
        <w:t>о</w:t>
        <w:br/>
        <w:br/>
        <w:t>в</w:t>
        <w:br/>
        <w:br/>
        <w:t>а</w:t>
        <w:br/>
        <w:br/>
        <w:t>н</w:t>
        <w:br/>
        <w:br/>
        <w:t>н</w:t>
        <w:br/>
        <w:br/>
        <w:t>о</w:t>
        <w:br/>
        <w:br/>
        <w:t>с</w:t>
        <w:br/>
        <w:br/>
        <w:t>т</w:t>
        <w:br/>
        <w:br/>
        <w:t>ь</w:t>
        <w:br/>
        <w:br/>
        <w:t xml:space="preserve"> </w:t>
        <w:br/>
        <w:br/>
        <w:t>и</w:t>
        <w:br/>
        <w:br/>
        <w:t xml:space="preserve"> </w:t>
        <w:br/>
        <w:br/>
        <w:t>с</w:t>
        <w:br/>
        <w:br/>
        <w:t>о</w:t>
        <w:br/>
        <w:br/>
        <w:t>в</w:t>
        <w:br/>
        <w:br/>
        <w:t>м</w:t>
        <w:br/>
        <w:br/>
        <w:t>е</w:t>
        <w:br/>
        <w:br/>
        <w:t>с</w:t>
        <w:br/>
        <w:br/>
        <w:t>т</w:t>
        <w:br/>
        <w:br/>
        <w:t>и</w:t>
        <w:br/>
        <w:br/>
        <w:t>м</w:t>
        <w:br/>
        <w:br/>
        <w:t>о</w:t>
        <w:br/>
        <w:br/>
        <w:t>с</w:t>
        <w:br/>
        <w:br/>
        <w:t>т</w:t>
        <w:br/>
        <w:br/>
        <w:t>ь</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т</w:t>
        <w:br/>
        <w:br/>
        <w:t>р</w:t>
        <w:br/>
        <w:br/>
        <w:t>а</w:t>
        <w:br/>
        <w:br/>
        <w:t>с</w:t>
        <w:br/>
        <w:br/>
        <w:t>л</w:t>
        <w:br/>
        <w:br/>
        <w:t>е</w:t>
        <w:br/>
        <w:br/>
        <w:t>в</w:t>
        <w:br/>
        <w:br/>
        <w:t>ы</w:t>
        <w:br/>
        <w:br/>
        <w:t>х</w:t>
        <w:br/>
        <w:br/>
        <w:t xml:space="preserve"> </w:t>
        <w:br/>
        <w:br/>
        <w:t>с</w:t>
        <w:br/>
        <w:br/>
        <w:t>т</w:t>
        <w:br/>
        <w:br/>
        <w:t>а</w:t>
        <w:br/>
        <w:br/>
        <w:t>н</w:t>
        <w:br/>
        <w:br/>
        <w:t>д</w:t>
        <w:br/>
        <w:br/>
        <w:t>а</w:t>
        <w:br/>
        <w:br/>
        <w:t>р</w:t>
        <w:br/>
        <w:br/>
        <w:t>т</w:t>
        <w:br/>
        <w:br/>
        <w:t>о</w:t>
        <w:br/>
        <w:br/>
        <w:t>в</w:t>
        <w:br/>
        <w:br/>
        <w:t xml:space="preserve"> </w:t>
        <w:br/>
        <w:br/>
        <w:t>д</w:t>
        <w:br/>
        <w:br/>
        <w:t>л</w:t>
        <w:br/>
        <w:br/>
        <w:t>я</w:t>
        <w:br/>
        <w:br/>
        <w:t xml:space="preserve"> </w:t>
        <w:br/>
        <w:br/>
        <w:t>о</w:t>
        <w:br/>
        <w:br/>
        <w:t>п</w:t>
        <w:br/>
        <w:br/>
        <w:t>и</w:t>
        <w:br/>
        <w:br/>
        <w:t>с</w:t>
        <w:br/>
        <w:br/>
        <w:t>а</w:t>
        <w:br/>
        <w:br/>
        <w:t>н</w:t>
        <w:br/>
        <w:br/>
        <w:t>и</w:t>
        <w:br/>
        <w:br/>
        <w:t>я</w:t>
        <w:br/>
        <w:br/>
        <w:t xml:space="preserve"> </w:t>
        <w:br/>
        <w:br/>
        <w:t>о</w:t>
        <w:br/>
        <w:br/>
        <w:t>б</w:t>
        <w:br/>
        <w:br/>
        <w:t>ъ</w:t>
        <w:br/>
        <w:br/>
        <w:t>е</w:t>
        <w:br/>
        <w:br/>
        <w:t>к</w:t>
        <w:br/>
        <w:br/>
        <w:t>т</w:t>
        <w:br/>
        <w:br/>
        <w:t>о</w:t>
        <w:br/>
        <w:br/>
        <w:t>в</w:t>
        <w:br/>
        <w:br/>
        <w:t xml:space="preserve"> </w:t>
        <w:br/>
        <w:br/>
        <w:t>и</w:t>
        <w:br/>
        <w:br/>
        <w:t xml:space="preserve"> </w:t>
        <w:br/>
        <w:br/>
        <w:t>и</w:t>
        <w:br/>
        <w:br/>
        <w:t>х</w:t>
        <w:br/>
        <w:br/>
        <w:t xml:space="preserve"> </w:t>
        <w:br/>
        <w:br/>
        <w:t>а</w:t>
        <w:br/>
        <w:br/>
        <w:t>т</w:t>
        <w:br/>
        <w:br/>
        <w:t>р</w:t>
        <w:br/>
        <w:br/>
        <w:t>и</w:t>
        <w:br/>
        <w:br/>
        <w:t>б</w:t>
        <w:br/>
        <w:br/>
        <w:t>у</w:t>
        <w:br/>
        <w:br/>
        <w:t>т</w:t>
        <w:br/>
        <w:br/>
        <w:t>о</w:t>
        <w:br/>
        <w:br/>
        <w:t>в</w:t>
        <w:br/>
        <w:br/>
        <w:t xml:space="preserve"> </w:t>
        <w:br/>
        <w:br/>
        <w:t>(</w:t>
        <w:br/>
        <w:br/>
        <w:t>I</w:t>
        <w:br/>
        <w:br/>
        <w:t>S</w:t>
        <w:br/>
        <w:br/>
        <w:t>O</w:t>
        <w:br/>
        <w:br/>
        <w:t>,</w:t>
        <w:br/>
        <w:br/>
        <w:t xml:space="preserve"> </w:t>
        <w:br/>
        <w:br/>
        <w:t>A</w:t>
        <w:br/>
        <w:br/>
        <w:t>N</w:t>
        <w:br/>
        <w:br/>
        <w:t>S</w:t>
        <w:br/>
        <w:br/>
        <w:t>I</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к</w:t>
        <w:br/>
        <w:br/>
        <w:t>л</w:t>
        <w:br/>
        <w:br/>
        <w:t>а</w:t>
        <w:br/>
        <w:br/>
        <w:t>с</w:t>
        <w:br/>
        <w:br/>
        <w:t>с</w:t>
        <w:br/>
        <w:br/>
        <w:t>и</w:t>
        <w:br/>
        <w:br/>
        <w:t>ф</w:t>
        <w:br/>
        <w:br/>
        <w:t>и</w:t>
        <w:br/>
        <w:br/>
        <w:t>к</w:t>
        <w:br/>
        <w:br/>
        <w:t>а</w:t>
        <w:br/>
        <w:br/>
        <w:t>т</w:t>
        <w:br/>
        <w:br/>
        <w:t>о</w:t>
        <w:br/>
        <w:br/>
        <w:t>р</w:t>
        <w:br/>
        <w:br/>
        <w:t>о</w:t>
        <w:br/>
        <w:br/>
        <w:t>в</w:t>
        <w:br/>
        <w:br/>
        <w:t xml:space="preserve"> </w:t>
        <w:br/>
        <w:br/>
        <w:t>д</w:t>
        <w:br/>
        <w:br/>
        <w:t>л</w:t>
        <w:br/>
        <w:br/>
        <w:t>я</w:t>
        <w:br/>
        <w:br/>
        <w:t xml:space="preserve"> </w:t>
        <w:br/>
        <w:br/>
        <w:t>о</w:t>
        <w:br/>
        <w:br/>
        <w:t>р</w:t>
        <w:br/>
        <w:br/>
        <w:t>г</w:t>
        <w:br/>
        <w:br/>
        <w:t>а</w:t>
        <w:br/>
        <w:br/>
        <w:t>н</w:t>
        <w:br/>
        <w:br/>
        <w:t>и</w:t>
        <w:br/>
        <w:br/>
        <w:t>з</w:t>
        <w:br/>
        <w:br/>
        <w:t>а</w:t>
        <w:br/>
        <w:br/>
        <w:t>ц</w:t>
        <w:br/>
        <w:br/>
        <w:t>и</w:t>
        <w:br/>
        <w:br/>
        <w:t>и</w:t>
        <w:br/>
        <w:br/>
        <w:t xml:space="preserve"> </w:t>
        <w:br/>
        <w:br/>
        <w:t>и</w:t>
        <w:br/>
        <w:br/>
        <w:t xml:space="preserve"> </w:t>
        <w:br/>
        <w:br/>
        <w:t>п</w:t>
        <w:br/>
        <w:br/>
        <w:t>о</w:t>
        <w:br/>
        <w:br/>
        <w:t>и</w:t>
        <w:br/>
        <w:br/>
        <w:t>с</w:t>
        <w:br/>
        <w:br/>
        <w:t>к</w:t>
        <w:br/>
        <w:br/>
        <w:t>а</w:t>
        <w:br/>
        <w:br/>
        <w:t xml:space="preserve"> </w:t>
        <w:br/>
        <w:br/>
        <w:t>о</w:t>
        <w:br/>
        <w:br/>
        <w:t>б</w:t>
        <w:br/>
        <w:br/>
        <w:t>ъ</w:t>
        <w:br/>
        <w:br/>
        <w:t>е</w:t>
        <w:br/>
        <w:br/>
        <w:t>к</w:t>
        <w:br/>
        <w:br/>
        <w:t>т</w:t>
        <w:br/>
        <w:br/>
        <w:t>о</w:t>
        <w:br/>
        <w:br/>
        <w:t>в</w:t>
        <w:br/>
        <w:br/>
        <w:t xml:space="preserve"> </w:t>
        <w:br/>
        <w:br/>
        <w:t>(</w:t>
        <w:br/>
        <w:br/>
        <w:t>C</w:t>
        <w:br/>
        <w:br/>
        <w:t>O</w:t>
        <w:br/>
        <w:br/>
        <w:t>B</w:t>
        <w:br/>
        <w:br/>
        <w:t>i</w:t>
        <w:br/>
        <w:br/>
        <w:t>e</w:t>
        <w:br/>
        <w:br/>
        <w:t>,</w:t>
        <w:br/>
        <w:br/>
        <w:t xml:space="preserve"> </w:t>
        <w:br/>
        <w:br/>
        <w:t>U</w:t>
        <w:br/>
        <w:br/>
        <w:t>n</w:t>
        <w:br/>
        <w:br/>
        <w:t>i</w:t>
        <w:br/>
        <w:br/>
        <w:t>c</w:t>
        <w:br/>
        <w:br/>
        <w:t>l</w:t>
        <w:br/>
        <w:br/>
        <w:t>a</w:t>
        <w:br/>
        <w:br/>
        <w:t>s</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о</w:t>
        <w:br/>
        <w:br/>
        <w:t>о</w:t>
        <w:br/>
        <w:br/>
        <w:t>т</w:t>
        <w:br/>
        <w:br/>
        <w:t>в</w:t>
        <w:br/>
        <w:br/>
        <w:t>е</w:t>
        <w:br/>
        <w:br/>
        <w:t>т</w:t>
        <w:br/>
        <w:br/>
        <w:t>с</w:t>
        <w:br/>
        <w:br/>
        <w:t>т</w:t>
        <w:br/>
        <w:br/>
        <w:t>в</w:t>
        <w:br/>
        <w:br/>
        <w:t>и</w:t>
        <w:br/>
        <w:br/>
        <w:t>я</w:t>
        <w:br/>
        <w:br/>
        <w:t xml:space="preserve"> </w:t>
        <w:br/>
        <w:br/>
        <w:t>д</w:t>
        <w:br/>
        <w:br/>
        <w:t>а</w:t>
        <w:br/>
        <w:br/>
        <w:t>н</w:t>
        <w:br/>
        <w:br/>
        <w:t>н</w:t>
        <w:br/>
        <w:br/>
        <w:t>ы</w:t>
        <w:br/>
        <w:br/>
        <w:t>х</w:t>
        <w:br/>
        <w:br/>
        <w:t xml:space="preserve"> </w:t>
        <w:br/>
        <w:br/>
        <w:t>т</w:t>
        <w:br/>
        <w:br/>
        <w:t>р</w:t>
        <w:br/>
        <w:br/>
        <w:t>е</w:t>
        <w:br/>
        <w:br/>
        <w:t>б</w:t>
        <w:br/>
        <w:br/>
        <w:t>о</w:t>
        <w:br/>
        <w:br/>
        <w:t>в</w:t>
        <w:br/>
        <w:br/>
        <w:t>а</w:t>
        <w:br/>
        <w:br/>
        <w:t>н</w:t>
        <w:br/>
        <w:br/>
        <w:t>и</w:t>
        <w:br/>
        <w:br/>
        <w:t>я</w:t>
        <w:br/>
        <w:br/>
        <w:t>м</w:t>
        <w:br/>
        <w:br/>
        <w:t xml:space="preserve"> </w:t>
        <w:br/>
        <w:br/>
        <w:t>з</w:t>
        <w:br/>
        <w:br/>
        <w:t>а</w:t>
        <w:br/>
        <w:br/>
        <w:t>к</w:t>
        <w:br/>
        <w:br/>
        <w:t>а</w:t>
        <w:br/>
        <w:br/>
        <w:t>з</w:t>
        <w:br/>
        <w:br/>
        <w:t>ч</w:t>
        <w:br/>
        <w:br/>
        <w:t>и</w:t>
        <w:br/>
        <w:br/>
        <w:t>к</w:t>
        <w:br/>
        <w:br/>
        <w:t>а</w:t>
        <w:br/>
        <w:br/>
        <w:t xml:space="preserve"> </w:t>
        <w:br/>
        <w:br/>
        <w:t>и</w:t>
        <w:br/>
        <w:br/>
        <w:t xml:space="preserve"> </w:t>
        <w:br/>
        <w:br/>
        <w:t>н</w:t>
        <w:br/>
        <w:br/>
        <w:t>о</w:t>
        <w:br/>
        <w:br/>
        <w:t>р</w:t>
        <w:br/>
        <w:br/>
        <w:t>м</w:t>
        <w:br/>
        <w:br/>
        <w:t>а</w:t>
        <w:br/>
        <w:br/>
        <w:t>т</w:t>
        <w:br/>
        <w:br/>
        <w:t>и</w:t>
        <w:br/>
        <w:br/>
        <w:t>в</w:t>
        <w:br/>
        <w:br/>
        <w:t>н</w:t>
        <w:br/>
        <w:br/>
        <w:t>ы</w:t>
        <w:br/>
        <w:br/>
        <w:t>м</w:t>
        <w:br/>
        <w:br/>
        <w:t xml:space="preserve"> </w:t>
        <w:br/>
        <w:br/>
        <w:t>д</w:t>
        <w:br/>
        <w:br/>
        <w:t>о</w:t>
        <w:br/>
        <w:br/>
        <w:t>к</w:t>
        <w:br/>
        <w:br/>
        <w:t>у</w:t>
        <w:br/>
        <w:br/>
        <w:t>м</w:t>
        <w:br/>
        <w:br/>
        <w:t>е</w:t>
        <w:br/>
        <w:br/>
        <w:t>н</w:t>
        <w:br/>
        <w:br/>
        <w:t>т</w:t>
        <w:br/>
        <w:br/>
        <w:t>а</w:t>
        <w:br/>
        <w:br/>
        <w:t>м</w:t>
        <w:br/>
        <w:br/>
        <w:t>.</w:t>
        <w:br/>
        <w:br/>
        <w:br/>
        <w:br/>
        <w:br/>
        <w:br/>
        <w:br/>
        <w:br/>
        <w:t>*</w:t>
        <w:br/>
        <w:br/>
        <w:t>*</w:t>
        <w:br/>
        <w:br/>
        <w:t>3</w:t>
        <w:br/>
        <w:br/>
        <w:t>.</w:t>
        <w:br/>
        <w:br/>
        <w:t>5</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а</w:t>
        <w:br/>
        <w:br/>
        <w:t>в</w:t>
        <w:br/>
        <w:br/>
        <w:t>и</w:t>
        <w:br/>
        <w:br/>
        <w:t>л</w:t>
        <w:br/>
        <w:br/>
        <w:t xml:space="preserve"> </w:t>
        <w:br/>
        <w:br/>
        <w:t>в</w:t>
        <w:br/>
        <w:br/>
        <w:t>а</w:t>
        <w:br/>
        <w:br/>
        <w:t>л</w:t>
        <w:br/>
        <w:br/>
        <w:t>и</w:t>
        <w:br/>
        <w:br/>
        <w:t>д</w:t>
        <w:br/>
        <w:br/>
        <w:t>а</w:t>
        <w:br/>
        <w:br/>
        <w:t>ц</w:t>
        <w:br/>
        <w:br/>
        <w:t>и</w:t>
        <w:br/>
        <w:br/>
        <w:t>и</w:t>
        <w:br/>
        <w:br/>
        <w:t xml:space="preserve"> </w:t>
        <w:br/>
        <w:br/>
        <w:t>д</w:t>
        <w:br/>
        <w:br/>
        <w:t>а</w:t>
        <w:br/>
        <w:br/>
        <w:t>н</w:t>
        <w:br/>
        <w:br/>
        <w:t>н</w:t>
        <w:br/>
        <w:br/>
        <w:t>ы</w:t>
        <w:br/>
        <w:br/>
        <w:t>х</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а</w:t>
        <w:br/>
        <w:br/>
        <w:t>в</w:t>
        <w:br/>
        <w:br/>
        <w:t>и</w:t>
        <w:br/>
        <w:br/>
        <w:t>л</w:t>
        <w:br/>
        <w:br/>
        <w:t>а</w:t>
        <w:br/>
        <w:br/>
        <w:t xml:space="preserve"> </w:t>
        <w:br/>
        <w:br/>
        <w:t>в</w:t>
        <w:br/>
        <w:br/>
        <w:t>а</w:t>
        <w:br/>
        <w:br/>
        <w:t>л</w:t>
        <w:br/>
        <w:br/>
        <w:t>и</w:t>
        <w:br/>
        <w:br/>
        <w:t>д</w:t>
        <w:br/>
        <w:br/>
        <w:t>а</w:t>
        <w:br/>
        <w:br/>
        <w:t>ц</w:t>
        <w:br/>
        <w:br/>
        <w:t>и</w:t>
        <w:br/>
        <w:br/>
        <w:t>и</w:t>
        <w:br/>
        <w:br/>
        <w:t xml:space="preserve"> </w:t>
        <w:br/>
        <w:br/>
        <w:t>о</w:t>
        <w:br/>
        <w:br/>
        <w:t>б</w:t>
        <w:br/>
        <w:br/>
        <w:t>е</w:t>
        <w:br/>
        <w:br/>
        <w:t>с</w:t>
        <w:br/>
        <w:br/>
        <w:t>п</w:t>
        <w:br/>
        <w:br/>
        <w:t>е</w:t>
        <w:br/>
        <w:br/>
        <w:t>ч</w:t>
        <w:br/>
        <w:br/>
        <w:t>и</w:t>
        <w:br/>
        <w:br/>
        <w:t>в</w:t>
        <w:br/>
        <w:br/>
        <w:t>а</w:t>
        <w:br/>
        <w:br/>
        <w:t>ю</w:t>
        <w:br/>
        <w:br/>
        <w:t>т</w:t>
        <w:br/>
        <w:br/>
        <w:t xml:space="preserve"> </w:t>
        <w:br/>
        <w:br/>
        <w:t>к</w:t>
        <w:br/>
        <w:br/>
        <w:t>а</w:t>
        <w:br/>
        <w:br/>
        <w:t>ч</w:t>
        <w:br/>
        <w:br/>
        <w:t>е</w:t>
        <w:br/>
        <w:br/>
        <w:t>с</w:t>
        <w:br/>
        <w:br/>
        <w:t>т</w:t>
        <w:br/>
        <w:br/>
        <w:t>в</w:t>
        <w:br/>
        <w:br/>
        <w:t>о</w:t>
        <w:br/>
        <w:br/>
        <w:t xml:space="preserve"> </w:t>
        <w:br/>
        <w:br/>
        <w:t>и</w:t>
        <w:br/>
        <w:br/>
        <w:t xml:space="preserve"> </w:t>
        <w:br/>
        <w:br/>
        <w:t>д</w:t>
        <w:br/>
        <w:br/>
        <w:t>о</w:t>
        <w:br/>
        <w:br/>
        <w:t>с</w:t>
        <w:br/>
        <w:br/>
        <w:t>т</w:t>
        <w:br/>
        <w:br/>
        <w:t>о</w:t>
        <w:br/>
        <w:br/>
        <w:t>в</w:t>
        <w:br/>
        <w:br/>
        <w:t>е</w:t>
        <w:br/>
        <w:br/>
        <w:t>р</w:t>
        <w:br/>
        <w:br/>
        <w:t>н</w:t>
        <w:br/>
        <w:br/>
        <w:t>о</w:t>
        <w:br/>
        <w:br/>
        <w:t>с</w:t>
        <w:br/>
        <w:br/>
        <w:t>т</w:t>
        <w:br/>
        <w:br/>
        <w:t>ь</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а</w:t>
        <w:br/>
        <w:br/>
        <w:t>в</w:t>
        <w:br/>
        <w:br/>
        <w:t>и</w:t>
        <w:br/>
        <w:br/>
        <w:t>л</w:t>
        <w:br/>
        <w:br/>
        <w:t xml:space="preserve"> </w:t>
        <w:br/>
        <w:br/>
        <w:t>д</w:t>
        <w:br/>
        <w:br/>
        <w:t>л</w:t>
        <w:br/>
        <w:br/>
        <w:t>я</w:t>
        <w:br/>
        <w:br/>
        <w:t xml:space="preserve"> </w:t>
        <w:br/>
        <w:br/>
        <w:t>п</w:t>
        <w:br/>
        <w:br/>
        <w:t>р</w:t>
        <w:br/>
        <w:br/>
        <w:t>о</w:t>
        <w:br/>
        <w:br/>
        <w:t>в</w:t>
        <w:br/>
        <w:br/>
        <w:t>е</w:t>
        <w:br/>
        <w:br/>
        <w:t>р</w:t>
        <w:br/>
        <w:br/>
        <w:t>к</w:t>
        <w:br/>
        <w:br/>
        <w:t>и</w:t>
        <w:br/>
        <w:br/>
        <w:t xml:space="preserve"> </w:t>
        <w:br/>
        <w:br/>
        <w:t>ф</w:t>
        <w:br/>
        <w:br/>
        <w:t>о</w:t>
        <w:br/>
        <w:br/>
        <w:t>р</w:t>
        <w:br/>
        <w:br/>
        <w:t>м</w:t>
        <w:br/>
        <w:br/>
        <w:t>а</w:t>
        <w:br/>
        <w:br/>
        <w:t>т</w:t>
        <w:br/>
        <w:br/>
        <w:t>о</w:t>
        <w:br/>
        <w:br/>
        <w:t>в</w:t>
        <w:br/>
        <w:br/>
        <w:t xml:space="preserve"> </w:t>
        <w:br/>
        <w:br/>
        <w:t>д</w:t>
        <w:br/>
        <w:br/>
        <w:t>а</w:t>
        <w:br/>
        <w:br/>
        <w:t>н</w:t>
        <w:br/>
        <w:br/>
        <w:t>н</w:t>
        <w:br/>
        <w:br/>
        <w:t>ы</w:t>
        <w:br/>
        <w:br/>
        <w:t>х</w:t>
        <w:br/>
        <w:br/>
        <w:t xml:space="preserve"> </w:t>
        <w:br/>
        <w:br/>
        <w:t>(</w:t>
        <w:br/>
        <w:br/>
        <w:t>ч</w:t>
        <w:br/>
        <w:br/>
        <w:t>и</w:t>
        <w:br/>
        <w:br/>
        <w:t>с</w:t>
        <w:br/>
        <w:br/>
        <w:t>л</w:t>
        <w:br/>
        <w:br/>
        <w:t>а</w:t>
        <w:br/>
        <w:br/>
        <w:t>,</w:t>
        <w:br/>
        <w:br/>
        <w:t xml:space="preserve"> </w:t>
        <w:br/>
        <w:br/>
        <w:t>т</w:t>
        <w:br/>
        <w:br/>
        <w:t>е</w:t>
        <w:br/>
        <w:br/>
        <w:t>к</w:t>
        <w:br/>
        <w:br/>
        <w:t>с</w:t>
        <w:br/>
        <w:br/>
        <w:t>т</w:t>
        <w:br/>
        <w:br/>
        <w:t>,</w:t>
        <w:br/>
        <w:br/>
        <w:t xml:space="preserve"> </w:t>
        <w:br/>
        <w:br/>
        <w:t>д</w:t>
        <w:br/>
        <w:br/>
        <w:t>а</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а</w:t>
        <w:br/>
        <w:br/>
        <w:t>в</w:t>
        <w:br/>
        <w:br/>
        <w:t>и</w:t>
        <w:br/>
        <w:br/>
        <w:t>л</w:t>
        <w:br/>
        <w:br/>
        <w:t xml:space="preserve"> </w:t>
        <w:br/>
        <w:br/>
        <w:t>д</w:t>
        <w:br/>
        <w:br/>
        <w:t>л</w:t>
        <w:br/>
        <w:br/>
        <w:t>я</w:t>
        <w:br/>
        <w:br/>
        <w:t xml:space="preserve"> </w:t>
        <w:br/>
        <w:br/>
        <w:t>п</w:t>
        <w:br/>
        <w:br/>
        <w:t>р</w:t>
        <w:br/>
        <w:br/>
        <w:t>о</w:t>
        <w:br/>
        <w:br/>
        <w:t>в</w:t>
        <w:br/>
        <w:br/>
        <w:t>е</w:t>
        <w:br/>
        <w:br/>
        <w:t>р</w:t>
        <w:br/>
        <w:br/>
        <w:t>к</w:t>
        <w:br/>
        <w:br/>
        <w:t>и</w:t>
        <w:br/>
        <w:br/>
        <w:t xml:space="preserve"> </w:t>
        <w:br/>
        <w:br/>
        <w:t>д</w:t>
        <w:br/>
        <w:br/>
        <w:t>и</w:t>
        <w:br/>
        <w:br/>
        <w:t>а</w:t>
        <w:br/>
        <w:br/>
        <w:t>п</w:t>
        <w:br/>
        <w:br/>
        <w:t>а</w:t>
        <w:br/>
        <w:br/>
        <w:t>з</w:t>
        <w:br/>
        <w:br/>
        <w:t>о</w:t>
        <w:br/>
        <w:br/>
        <w:t>н</w:t>
        <w:br/>
        <w:br/>
        <w:t>о</w:t>
        <w:br/>
        <w:br/>
        <w:t>в</w:t>
        <w:br/>
        <w:br/>
        <w:t xml:space="preserve"> </w:t>
        <w:br/>
        <w:br/>
        <w:t>з</w:t>
        <w:br/>
        <w:br/>
        <w:t>н</w:t>
        <w:br/>
        <w:br/>
        <w:t>а</w:t>
        <w:br/>
        <w:br/>
        <w:t>ч</w:t>
        <w:br/>
        <w:br/>
        <w:t>е</w:t>
        <w:br/>
        <w:br/>
        <w:t>н</w:t>
        <w:br/>
        <w:br/>
        <w:t>и</w:t>
        <w:br/>
        <w:br/>
        <w:t>й</w:t>
        <w:br/>
        <w:br/>
        <w:t xml:space="preserve"> </w:t>
        <w:br/>
        <w:br/>
        <w:t>(</w:t>
        <w:br/>
        <w:br/>
        <w:t>т</w:t>
        <w:br/>
        <w:br/>
        <w:t>е</w:t>
        <w:br/>
        <w:br/>
        <w:t>м</w:t>
        <w:br/>
        <w:br/>
        <w:t>п</w:t>
        <w:br/>
        <w:br/>
        <w:t>е</w:t>
        <w:br/>
        <w:br/>
        <w:t>р</w:t>
        <w:br/>
        <w:br/>
        <w:t>а</w:t>
        <w:br/>
        <w:br/>
        <w:t>т</w:t>
        <w:br/>
        <w:br/>
        <w:t>у</w:t>
        <w:br/>
        <w:br/>
        <w:t>р</w:t>
        <w:br/>
        <w:br/>
        <w:t>а</w:t>
        <w:br/>
        <w:br/>
        <w:t>,</w:t>
        <w:br/>
        <w:br/>
        <w:t xml:space="preserve"> </w:t>
        <w:br/>
        <w:br/>
        <w:t>д</w:t>
        <w:br/>
        <w:br/>
        <w:t>а</w:t>
        <w:br/>
        <w:br/>
        <w:t>в</w:t>
        <w:br/>
        <w:br/>
        <w:t>л</w:t>
        <w:br/>
        <w:br/>
        <w:t>е</w:t>
        <w:br/>
        <w:br/>
        <w:t>н</w:t>
        <w:br/>
        <w:br/>
        <w:t>и</w:t>
        <w:br/>
        <w:br/>
        <w:t>е</w:t>
        <w:br/>
        <w:br/>
        <w:t>,</w:t>
        <w:br/>
        <w:br/>
        <w:t xml:space="preserve"> </w:t>
        <w:br/>
        <w:br/>
        <w:t>т</w:t>
        <w:br/>
        <w:br/>
        <w:t>о</w:t>
        <w:br/>
        <w:br/>
        <w:t>л</w:t>
        <w:br/>
        <w:br/>
        <w:t>щ</w:t>
        <w:br/>
        <w:br/>
        <w:t>и</w:t>
        <w:br/>
        <w:br/>
        <w:t>н</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а</w:t>
        <w:br/>
        <w:br/>
        <w:t>в</w:t>
        <w:br/>
        <w:br/>
        <w:t>и</w:t>
        <w:br/>
        <w:br/>
        <w:t>л</w:t>
        <w:br/>
        <w:br/>
        <w:t xml:space="preserve"> </w:t>
        <w:br/>
        <w:br/>
        <w:t>д</w:t>
        <w:br/>
        <w:br/>
        <w:t>л</w:t>
        <w:br/>
        <w:br/>
        <w:t>я</w:t>
        <w:br/>
        <w:br/>
        <w:t xml:space="preserve"> </w:t>
        <w:br/>
        <w:br/>
        <w:t>п</w:t>
        <w:br/>
        <w:br/>
        <w:t>р</w:t>
        <w:br/>
        <w:br/>
        <w:t>о</w:t>
        <w:br/>
        <w:br/>
        <w:t>в</w:t>
        <w:br/>
        <w:br/>
        <w:t>е</w:t>
        <w:br/>
        <w:br/>
        <w:t>р</w:t>
        <w:br/>
        <w:br/>
        <w:t>к</w:t>
        <w:br/>
        <w:br/>
        <w:t>и</w:t>
        <w:br/>
        <w:br/>
        <w:t xml:space="preserve"> </w:t>
        <w:br/>
        <w:br/>
        <w:t>в</w:t>
        <w:br/>
        <w:br/>
        <w:t>з</w:t>
        <w:br/>
        <w:br/>
        <w:t>а</w:t>
        <w:br/>
        <w:br/>
        <w:t>и</w:t>
        <w:br/>
        <w:br/>
        <w:t>м</w:t>
        <w:br/>
        <w:br/>
        <w:t>о</w:t>
        <w:br/>
        <w:br/>
        <w:t>с</w:t>
        <w:br/>
        <w:br/>
        <w:t>в</w:t>
        <w:br/>
        <w:br/>
        <w:t>я</w:t>
        <w:br/>
        <w:br/>
        <w:t>з</w:t>
        <w:br/>
        <w:br/>
        <w:t>е</w:t>
        <w:br/>
        <w:br/>
        <w:t>й</w:t>
        <w:br/>
        <w:br/>
        <w:t xml:space="preserve"> </w:t>
        <w:br/>
        <w:br/>
        <w:t>м</w:t>
        <w:br/>
        <w:br/>
        <w:t>е</w:t>
        <w:br/>
        <w:br/>
        <w:t>ж</w:t>
        <w:br/>
        <w:br/>
        <w:t>д</w:t>
        <w:br/>
        <w:br/>
        <w:t>у</w:t>
        <w:br/>
        <w:br/>
        <w:t xml:space="preserve"> </w:t>
        <w:br/>
        <w:br/>
        <w:t>о</w:t>
        <w:br/>
        <w:br/>
        <w:t>б</w:t>
        <w:br/>
        <w:br/>
        <w:t>ъ</w:t>
        <w:br/>
        <w:br/>
        <w:t>е</w:t>
        <w:br/>
        <w:br/>
        <w:t>к</w:t>
        <w:br/>
        <w:br/>
        <w:t>т</w:t>
        <w:br/>
        <w:br/>
        <w:t>а</w:t>
        <w:br/>
        <w:br/>
        <w:t>м</w:t>
        <w:br/>
        <w:br/>
        <w:t>и</w:t>
        <w:br/>
        <w:br/>
        <w:t xml:space="preserve"> </w:t>
        <w:br/>
        <w:br/>
        <w:t>(</w:t>
        <w:br/>
        <w:br/>
        <w:t>с</w:t>
        <w:br/>
        <w:br/>
        <w:t>о</w:t>
        <w:br/>
        <w:br/>
        <w:t>е</w:t>
        <w:br/>
        <w:br/>
        <w:t>д</w:t>
        <w:br/>
        <w:br/>
        <w:t>и</w:t>
        <w:br/>
        <w:br/>
        <w:t>н</w:t>
        <w:br/>
        <w:br/>
        <w:t>е</w:t>
        <w:br/>
        <w:br/>
        <w:t>н</w:t>
        <w:br/>
        <w:br/>
        <w:t>и</w:t>
        <w:br/>
        <w:br/>
        <w:t>я</w:t>
        <w:br/>
        <w:br/>
        <w:t>,</w:t>
        <w:br/>
        <w:br/>
        <w:t xml:space="preserve"> </w:t>
        <w:br/>
        <w:br/>
        <w:t>п</w:t>
        <w:br/>
        <w:br/>
        <w:t>р</w:t>
        <w:br/>
        <w:br/>
        <w:t>и</w:t>
        <w:br/>
        <w:br/>
        <w:t>н</w:t>
        <w:br/>
        <w:br/>
        <w:t>а</w:t>
        <w:br/>
        <w:br/>
        <w:t>д</w:t>
        <w:br/>
        <w:br/>
        <w:t>л</w:t>
        <w:br/>
        <w:br/>
        <w:t>е</w:t>
        <w:br/>
        <w:br/>
        <w:t>ж</w:t>
        <w:br/>
        <w:br/>
        <w:t>н</w:t>
        <w:br/>
        <w:br/>
        <w:t>о</w:t>
        <w:br/>
        <w:br/>
        <w:t>с</w:t>
        <w:br/>
        <w:br/>
        <w:t>т</w:t>
        <w:br/>
        <w:br/>
        <w:t>ь</w:t>
        <w:br/>
        <w:br/>
        <w:t>)</w:t>
        <w:br/>
        <w:br/>
        <w:t>.</w:t>
        <w:br/>
        <w:br/>
        <w:br/>
        <w:br/>
        <w:br/>
        <w:br/>
        <w:br/>
        <w:br/>
        <w:t>*</w:t>
        <w:br/>
        <w:br/>
        <w:t>*</w:t>
        <w:br/>
        <w:br/>
        <w:t>3</w:t>
        <w:br/>
        <w:br/>
        <w:t>.</w:t>
        <w:br/>
        <w:br/>
        <w:t>6</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п</w:t>
        <w:br/>
        <w:br/>
        <w:t>о</w:t>
        <w:br/>
        <w:br/>
        <w:t>в</w:t>
        <w:br/>
        <w:br/>
        <w:t>ы</w:t>
        <w:br/>
        <w:br/>
        <w:t>ш</w:t>
        <w:br/>
        <w:br/>
        <w:t>а</w:t>
        <w:br/>
        <w:br/>
        <w:t>е</w:t>
        <w:br/>
        <w:br/>
        <w:t>т</w:t>
        <w:br/>
        <w:br/>
        <w:t xml:space="preserve"> </w:t>
        <w:br/>
        <w:br/>
        <w:t>э</w:t>
        <w:br/>
        <w:br/>
        <w:t>ф</w:t>
        <w:br/>
        <w:br/>
        <w:t>ф</w:t>
        <w:br/>
        <w:br/>
        <w:t>е</w:t>
        <w:br/>
        <w:br/>
        <w:t>к</w:t>
        <w:br/>
        <w:br/>
        <w:t>т</w:t>
        <w:br/>
        <w:br/>
        <w:t>и</w:t>
        <w:br/>
        <w:br/>
        <w:t>в</w:t>
        <w:br/>
        <w:br/>
        <w:t>н</w:t>
        <w:br/>
        <w:br/>
        <w:t>о</w:t>
        <w:br/>
        <w:br/>
        <w:t>с</w:t>
        <w:br/>
        <w:br/>
        <w:t>т</w:t>
        <w:br/>
        <w:br/>
        <w:t>ь</w:t>
        <w:br/>
        <w:br/>
        <w:t xml:space="preserve"> </w:t>
        <w:br/>
        <w:br/>
        <w:t>р</w:t>
        <w:br/>
        <w:br/>
        <w:t>а</w:t>
        <w:br/>
        <w:br/>
        <w:t>б</w:t>
        <w:br/>
        <w:br/>
        <w:t>о</w:t>
        <w:br/>
        <w:br/>
        <w:t>т</w:t>
        <w:br/>
        <w:br/>
        <w:t>ы</w:t>
        <w:br/>
        <w:br/>
        <w:t xml:space="preserve"> </w:t>
        <w:br/>
        <w:br/>
        <w:t>и</w:t>
        <w:br/>
        <w:br/>
        <w:t xml:space="preserve"> </w:t>
        <w:br/>
        <w:br/>
        <w:t>с</w:t>
        <w:br/>
        <w:br/>
        <w:t>н</w:t>
        <w:br/>
        <w:br/>
        <w:t>и</w:t>
        <w:br/>
        <w:br/>
        <w:t>ж</w:t>
        <w:br/>
        <w:br/>
        <w:t>а</w:t>
        <w:br/>
        <w:br/>
        <w:t>е</w:t>
        <w:br/>
        <w:br/>
        <w:t>т</w:t>
        <w:br/>
        <w:br/>
        <w:t xml:space="preserve"> </w:t>
        <w:br/>
        <w:br/>
        <w:t>р</w:t>
        <w:br/>
        <w:br/>
        <w:t>и</w:t>
        <w:br/>
        <w:br/>
        <w:t>с</w:t>
        <w:br/>
        <w:br/>
        <w:t>к</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е</w:t>
        <w:br/>
        <w:br/>
        <w:t>к</w:t>
        <w:br/>
        <w:br/>
        <w:t>т</w:t>
        <w:br/>
        <w:br/>
        <w:t>а</w:t>
        <w:br/>
        <w:br/>
        <w:t>м</w:t>
        <w:br/>
        <w:br/>
        <w:t>и</w:t>
        <w:br/>
        <w:br/>
        <w:t xml:space="preserve"> </w:t>
        <w:br/>
        <w:br/>
        <w:t>(</w:t>
        <w:br/>
        <w:br/>
        <w:t>п</w:t>
        <w:br/>
        <w:br/>
        <w:t>л</w:t>
        <w:br/>
        <w:br/>
        <w:t>а</w:t>
        <w:br/>
        <w:br/>
        <w:t>н</w:t>
        <w:br/>
        <w:br/>
        <w:t>и</w:t>
        <w:br/>
        <w:br/>
        <w:t>р</w:t>
        <w:br/>
        <w:br/>
        <w:t>о</w:t>
        <w:br/>
        <w:br/>
        <w:t>в</w:t>
        <w:br/>
        <w:br/>
        <w:t>а</w:t>
        <w:br/>
        <w:br/>
        <w:t>н</w:t>
        <w:br/>
        <w:br/>
        <w:t>и</w:t>
        <w:br/>
        <w:br/>
        <w:t>е</w:t>
        <w:br/>
        <w:br/>
        <w:t>,</w:t>
        <w:br/>
        <w:br/>
        <w:t xml:space="preserve"> </w:t>
        <w:br/>
        <w:br/>
        <w:t>б</w:t>
        <w:br/>
        <w:br/>
        <w:t>ю</w:t>
        <w:br/>
        <w:br/>
        <w:t>д</w:t>
        <w:br/>
        <w:br/>
        <w:t>ж</w:t>
        <w:br/>
        <w:br/>
        <w:t>е</w:t>
        <w:br/>
        <w:br/>
        <w:t>т</w:t>
        <w:br/>
        <w:br/>
        <w:t>и</w:t>
        <w:br/>
        <w:br/>
        <w:t>р</w:t>
        <w:br/>
        <w:br/>
        <w:t>о</w:t>
        <w:br/>
        <w:br/>
        <w:t>в</w:t>
        <w:br/>
        <w:br/>
        <w:t>а</w:t>
        <w:br/>
        <w:br/>
        <w:t>н</w:t>
        <w:br/>
        <w:br/>
        <w:t>и</w:t>
        <w:br/>
        <w:br/>
        <w:t>е</w:t>
        <w:br/>
        <w:br/>
        <w:t>,</w:t>
        <w:br/>
        <w:br/>
        <w:t xml:space="preserve"> </w:t>
        <w:br/>
        <w:br/>
        <w:t>о</w:t>
        <w:br/>
        <w:br/>
        <w:t>т</w:t>
        <w:br/>
        <w:br/>
        <w:t>ч</w:t>
        <w:br/>
        <w:br/>
        <w:t>е</w:t>
        <w:br/>
        <w:br/>
        <w:t>т</w:t>
        <w:br/>
        <w:br/>
        <w:t>н</w:t>
        <w:br/>
        <w:br/>
        <w:t>о</w:t>
        <w:br/>
        <w:br/>
        <w:t>с</w:t>
        <w:br/>
        <w:br/>
        <w:t>т</w:t>
        <w:br/>
        <w:br/>
        <w:t>ь</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а</w:t>
        <w:br/>
        <w:br/>
        <w:t>к</w:t>
        <w:br/>
        <w:br/>
        <w:t>т</w:t>
        <w:br/>
        <w:br/>
        <w:t>и</w:t>
        <w:br/>
        <w:br/>
        <w:t>в</w:t>
        <w:br/>
        <w:br/>
        <w:t>а</w:t>
        <w:br/>
        <w:br/>
        <w:t>м</w:t>
        <w:br/>
        <w:br/>
        <w:t>и</w:t>
        <w:br/>
        <w:br/>
        <w:t xml:space="preserve"> </w:t>
        <w:br/>
        <w:br/>
        <w:t>(</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р</w:t>
        <w:br/>
        <w:br/>
        <w:t>е</w:t>
        <w:br/>
        <w:br/>
        <w:t>м</w:t>
        <w:br/>
        <w:br/>
        <w:t>о</w:t>
        <w:br/>
        <w:br/>
        <w:t>н</w:t>
        <w:br/>
        <w:br/>
        <w:t>т</w:t>
        <w:br/>
        <w:br/>
        <w:t>,</w:t>
        <w:br/>
        <w:br/>
        <w:t xml:space="preserve"> </w:t>
        <w:br/>
        <w:br/>
        <w:t>з</w:t>
        <w:br/>
        <w:br/>
        <w:t>а</w:t>
        <w:br/>
        <w:br/>
        <w:t>м</w:t>
        <w:br/>
        <w:br/>
        <w:t>е</w:t>
        <w:br/>
        <w:br/>
        <w:t>н</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а</w:t>
        <w:br/>
        <w:br/>
        <w:t>н</w:t>
        <w:br/>
        <w:br/>
        <w:t>а</w:t>
        <w:br/>
        <w:br/>
        <w:t>л</w:t>
        <w:br/>
        <w:br/>
        <w:t>и</w:t>
        <w:br/>
        <w:br/>
        <w:t>з</w:t>
        <w:br/>
        <w:br/>
        <w:t>а</w:t>
        <w:br/>
        <w:br/>
        <w:t xml:space="preserve"> </w:t>
        <w:br/>
        <w:br/>
        <w:t>и</w:t>
        <w:br/>
        <w:br/>
        <w:t xml:space="preserve"> </w:t>
        <w:br/>
        <w:br/>
        <w:t>м</w:t>
        <w:br/>
        <w:br/>
        <w:t>о</w:t>
        <w:br/>
        <w:br/>
        <w:t>д</w:t>
        <w:br/>
        <w:br/>
        <w:t>е</w:t>
        <w:br/>
        <w:br/>
        <w:t>л</w:t>
        <w:br/>
        <w:br/>
        <w:t>и</w:t>
        <w:br/>
        <w:br/>
        <w:t>р</w:t>
        <w:br/>
        <w:br/>
        <w:t>о</w:t>
        <w:br/>
        <w:br/>
        <w:t>в</w:t>
        <w:br/>
        <w:br/>
        <w:t>а</w:t>
        <w:br/>
        <w:br/>
        <w:t>н</w:t>
        <w:br/>
        <w:br/>
        <w:t>и</w:t>
        <w:br/>
        <w:br/>
        <w:t>я</w:t>
        <w:br/>
        <w:br/>
        <w:t xml:space="preserve"> </w:t>
        <w:br/>
        <w:br/>
        <w:t>(</w:t>
        <w:br/>
        <w:br/>
        <w:t>р</w:t>
        <w:br/>
        <w:br/>
        <w:t>а</w:t>
        <w:br/>
        <w:br/>
        <w:t>с</w:t>
        <w:br/>
        <w:br/>
        <w:t>ч</w:t>
        <w:br/>
        <w:br/>
        <w:t>е</w:t>
        <w:br/>
        <w:br/>
        <w:t>т</w:t>
        <w:br/>
        <w:br/>
        <w:t>ы</w:t>
        <w:br/>
        <w:br/>
        <w:t>,</w:t>
        <w:br/>
        <w:br/>
        <w:t xml:space="preserve"> </w:t>
        <w:br/>
        <w:br/>
        <w:t>о</w:t>
        <w:br/>
        <w:br/>
        <w:t>п</w:t>
        <w:br/>
        <w:br/>
        <w:t>т</w:t>
        <w:br/>
        <w:br/>
        <w:t>и</w:t>
        <w:br/>
        <w:br/>
        <w:t>м</w:t>
        <w:br/>
        <w:br/>
        <w:t>и</w:t>
        <w:br/>
        <w:br/>
        <w:t>з</w:t>
        <w:br/>
        <w:br/>
        <w:t>а</w:t>
        <w:br/>
        <w:br/>
        <w:t>ц</w:t>
        <w:br/>
        <w:br/>
        <w:t>и</w:t>
        <w:br/>
        <w:br/>
        <w:t>я</w:t>
        <w:br/>
        <w:br/>
        <w:t>,</w:t>
        <w:br/>
        <w:br/>
        <w:t xml:space="preserve"> </w:t>
        <w:br/>
        <w:br/>
        <w:t>в</w:t>
        <w:br/>
        <w:br/>
        <w:t>и</w:t>
        <w:br/>
        <w:br/>
        <w:t>з</w:t>
        <w:br/>
        <w:br/>
        <w:t>у</w:t>
        <w:br/>
        <w:br/>
        <w:t>а</w:t>
        <w:br/>
        <w:br/>
        <w:t>л</w:t>
        <w:br/>
        <w:br/>
        <w:t>и</w:t>
        <w:br/>
        <w:br/>
        <w:t>з</w:t>
        <w:br/>
        <w:br/>
        <w:t>а</w:t>
        <w:br/>
        <w:br/>
        <w:t>ц</w:t>
        <w:br/>
        <w:br/>
        <w:t>и</w:t>
        <w:br/>
        <w:br/>
        <w:t>я</w:t>
        <w:br/>
        <w:br/>
        <w:t>)</w:t>
        <w:br/>
        <w:br/>
        <w:t>.</w:t>
        <w:br/>
        <w:br/>
        <w:br/>
        <w:br/>
        <w:br/>
        <w:br/>
        <w:br/>
        <w:br/>
        <w:t>*</w:t>
        <w:br/>
        <w:br/>
        <w:t>*</w:t>
        <w:br/>
        <w:br/>
        <w:t>3</w:t>
        <w:br/>
        <w:br/>
        <w:t>.</w:t>
        <w:br/>
        <w:br/>
        <w:t>7</w:t>
        <w:br/>
        <w:br/>
        <w:t xml:space="preserve"> </w:t>
        <w:br/>
        <w:br/>
        <w:t xml:space="preserve"> </w:t>
        <w:br/>
        <w:br/>
        <w:t>П</w:t>
        <w:br/>
        <w:br/>
        <w:t>р</w:t>
        <w:br/>
        <w:br/>
        <w:t>о</w:t>
        <w:br/>
        <w:br/>
        <w:t>ц</w:t>
        <w:br/>
        <w:br/>
        <w:t>е</w:t>
        <w:br/>
        <w:br/>
        <w:t>с</w:t>
        <w:br/>
        <w:br/>
        <w:t>с</w:t>
        <w:br/>
        <w:br/>
        <w:t xml:space="preserve"> </w:t>
        <w:br/>
        <w:br/>
        <w:t>у</w:t>
        <w:br/>
        <w:br/>
        <w:t>п</w:t>
        <w:br/>
        <w:br/>
        <w:t>р</w:t>
        <w:br/>
        <w:br/>
        <w:t>а</w:t>
        <w:br/>
        <w:br/>
        <w:t>в</w:t>
        <w:br/>
        <w:br/>
        <w:t>л</w:t>
        <w:br/>
        <w:br/>
        <w:t>е</w:t>
        <w:br/>
        <w:br/>
        <w:t>н</w:t>
        <w:br/>
        <w:br/>
        <w:t>и</w:t>
        <w:br/>
        <w:br/>
        <w:t>я</w:t>
        <w:br/>
        <w:br/>
        <w:t xml:space="preserve"> </w:t>
        <w:br/>
        <w:br/>
        <w:t>и</w:t>
        <w:br/>
        <w:br/>
        <w:t>з</w:t>
        <w:br/>
        <w:br/>
        <w:t>м</w:t>
        <w:br/>
        <w:br/>
        <w:t>е</w:t>
        <w:br/>
        <w:br/>
        <w:t>н</w:t>
        <w:br/>
        <w:br/>
        <w:t>е</w:t>
        <w:br/>
        <w:br/>
        <w:t>н</w:t>
        <w:br/>
        <w:br/>
        <w:t>и</w:t>
        <w:br/>
        <w:br/>
        <w:t>я</w:t>
        <w:br/>
        <w:br/>
        <w:t>м</w:t>
        <w:br/>
        <w:br/>
        <w:t>и</w:t>
        <w:br/>
        <w:br/>
        <w:t xml:space="preserve"> </w:t>
        <w:br/>
        <w:br/>
        <w:t>в</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 xml:space="preserve"> </w:t>
        <w:br/>
        <w:br/>
        <w:t>Э</w:t>
        <w:br/>
        <w:br/>
        <w:t>ф</w:t>
        <w:br/>
        <w:br/>
        <w:t>ф</w:t>
        <w:br/>
        <w:br/>
        <w:t>е</w:t>
        <w:br/>
        <w:br/>
        <w:t>к</w:t>
        <w:br/>
        <w:br/>
        <w:t>т</w:t>
        <w:br/>
        <w:br/>
        <w:t>и</w:t>
        <w:br/>
        <w:br/>
        <w:t>в</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и</w:t>
        <w:br/>
        <w:br/>
        <w:t xml:space="preserve"> </w:t>
        <w:br/>
        <w:br/>
        <w:t>о</w:t>
        <w:br/>
        <w:br/>
        <w:t>б</w:t>
        <w:br/>
        <w:br/>
        <w:t>е</w:t>
        <w:br/>
        <w:br/>
        <w:t>с</w:t>
        <w:br/>
        <w:br/>
        <w:t>п</w:t>
        <w:br/>
        <w:br/>
        <w:t>е</w:t>
        <w:br/>
        <w:br/>
        <w:t>ч</w:t>
        <w:br/>
        <w:br/>
        <w:t>и</w:t>
        <w:br/>
        <w:br/>
        <w:t>в</w:t>
        <w:br/>
        <w:br/>
        <w:t>а</w:t>
        <w:br/>
        <w:br/>
        <w:t>е</w:t>
        <w:br/>
        <w:br/>
        <w:t>т</w:t>
        <w:br/>
        <w:br/>
        <w:t xml:space="preserve"> </w:t>
        <w:br/>
        <w:br/>
        <w:t>а</w:t>
        <w:br/>
        <w:br/>
        <w:t>к</w:t>
        <w:br/>
        <w:br/>
        <w:t>т</w:t>
        <w:br/>
        <w:br/>
        <w:t>у</w:t>
        <w:br/>
        <w:br/>
        <w:t>а</w:t>
        <w:br/>
        <w:br/>
        <w:t>л</w:t>
        <w:br/>
        <w:br/>
        <w:t>ь</w:t>
        <w:br/>
        <w:br/>
        <w:t>н</w:t>
        <w:br/>
        <w:br/>
        <w:t>о</w:t>
        <w:br/>
        <w:br/>
        <w:t>с</w:t>
        <w:br/>
        <w:br/>
        <w:t>т</w:t>
        <w:br/>
        <w:br/>
        <w:t>ь</w:t>
        <w:br/>
        <w:br/>
        <w:t xml:space="preserve"> </w:t>
        <w:br/>
        <w:br/>
        <w:t>и</w:t>
        <w:br/>
        <w:br/>
        <w:t xml:space="preserve"> </w:t>
        <w:br/>
        <w:br/>
        <w:t>д</w:t>
        <w:br/>
        <w:br/>
        <w:t>о</w:t>
        <w:br/>
        <w:br/>
        <w:t>с</w:t>
        <w:br/>
        <w:br/>
        <w:t>т</w:t>
        <w:br/>
        <w:br/>
        <w:t>о</w:t>
        <w:br/>
        <w:br/>
        <w:t>в</w:t>
        <w:br/>
        <w:br/>
        <w:t>е</w:t>
        <w:br/>
        <w:br/>
        <w:t>р</w:t>
        <w:br/>
        <w:br/>
        <w:t>н</w:t>
        <w:br/>
        <w:br/>
        <w:t>о</w:t>
        <w:br/>
        <w:br/>
        <w:t>с</w:t>
        <w:br/>
        <w:br/>
        <w:t>т</w:t>
        <w:br/>
        <w:br/>
        <w:t>ь</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о</w:t>
        <w:br/>
        <w:br/>
        <w:t>ц</w:t>
        <w:br/>
        <w:br/>
        <w:t>е</w:t>
        <w:br/>
        <w:br/>
        <w:t>с</w:t>
        <w:br/>
        <w:br/>
        <w:t>с</w:t>
        <w:br/>
        <w:br/>
        <w:t>а</w:t>
        <w:br/>
        <w:br/>
        <w:t xml:space="preserve"> </w:t>
        <w:br/>
        <w:br/>
        <w:t>в</w:t>
        <w:br/>
        <w:br/>
        <w:t>н</w:t>
        <w:br/>
        <w:br/>
        <w:t>е</w:t>
        <w:br/>
        <w:br/>
        <w:t>с</w:t>
        <w:br/>
        <w:br/>
        <w:t>е</w:t>
        <w:br/>
        <w:br/>
        <w:t>н</w:t>
        <w:br/>
        <w:br/>
        <w:t>и</w:t>
        <w:br/>
        <w:br/>
        <w:t>я</w:t>
        <w:br/>
        <w:br/>
        <w:t xml:space="preserve"> </w:t>
        <w:br/>
        <w:br/>
        <w:t>и</w:t>
        <w:br/>
        <w:br/>
        <w:t>з</w:t>
        <w:br/>
        <w:br/>
        <w:t>м</w:t>
        <w:br/>
        <w:br/>
        <w:t>е</w:t>
        <w:br/>
        <w:br/>
        <w:t>н</w:t>
        <w:br/>
        <w:br/>
        <w:t>е</w:t>
        <w:br/>
        <w:br/>
        <w:t>н</w:t>
        <w:br/>
        <w:br/>
        <w:t>и</w:t>
        <w:br/>
        <w:br/>
        <w:t>й</w:t>
        <w:br/>
        <w:br/>
        <w:t xml:space="preserve"> </w:t>
        <w:br/>
        <w:br/>
        <w:t>в</w:t>
        <w:br/>
        <w:br/>
        <w:t xml:space="preserve"> </w:t>
        <w:br/>
        <w:br/>
        <w:t>м</w:t>
        <w:br/>
        <w:br/>
        <w:t>о</w:t>
        <w:br/>
        <w:br/>
        <w:t>д</w:t>
        <w:br/>
        <w:br/>
        <w:t>е</w:t>
        <w:br/>
        <w:br/>
        <w:t>л</w:t>
        <w:br/>
        <w:br/>
        <w:t>ь</w:t>
        <w:br/>
        <w:br/>
        <w:t xml:space="preserve"> </w:t>
        <w:br/>
        <w:br/>
        <w:t>(</w:t>
        <w:br/>
        <w:br/>
        <w:t>и</w:t>
        <w:br/>
        <w:br/>
        <w:t>н</w:t>
        <w:br/>
        <w:br/>
        <w:t>и</w:t>
        <w:br/>
        <w:br/>
        <w:t>ц</w:t>
        <w:br/>
        <w:br/>
        <w:t>и</w:t>
        <w:br/>
        <w:br/>
        <w:t>а</w:t>
        <w:br/>
        <w:br/>
        <w:t>ц</w:t>
        <w:br/>
        <w:br/>
        <w:t>и</w:t>
        <w:br/>
        <w:br/>
        <w:t>я</w:t>
        <w:br/>
        <w:br/>
        <w:t>,</w:t>
        <w:br/>
        <w:br/>
        <w:t xml:space="preserve"> </w:t>
        <w:br/>
        <w:br/>
        <w:t>у</w:t>
        <w:br/>
        <w:br/>
        <w:t>т</w:t>
        <w:br/>
        <w:br/>
        <w:t>в</w:t>
        <w:br/>
        <w:br/>
        <w:t>е</w:t>
        <w:br/>
        <w:br/>
        <w:t>р</w:t>
        <w:br/>
        <w:br/>
        <w:t>ж</w:t>
        <w:br/>
        <w:br/>
        <w:t>д</w:t>
        <w:br/>
        <w:br/>
        <w:t>е</w:t>
        <w:br/>
        <w:br/>
        <w:t>н</w:t>
        <w:br/>
        <w:br/>
        <w:t>и</w:t>
        <w:br/>
        <w:br/>
        <w:t>е</w:t>
        <w:br/>
        <w:br/>
        <w:t>,</w:t>
        <w:br/>
        <w:br/>
        <w:t xml:space="preserve"> </w:t>
        <w:br/>
        <w:br/>
        <w:t>р</w:t>
        <w:br/>
        <w:br/>
        <w:t>е</w:t>
        <w:br/>
        <w:br/>
        <w:t>а</w:t>
        <w:br/>
        <w:br/>
        <w:t>л</w:t>
        <w:br/>
        <w:br/>
        <w:t>и</w:t>
        <w:br/>
        <w:br/>
        <w:t>з</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о</w:t>
        <w:br/>
        <w:br/>
        <w:t>т</w:t>
        <w:br/>
        <w:br/>
        <w:t>в</w:t>
        <w:br/>
        <w:br/>
        <w:t>е</w:t>
        <w:br/>
        <w:br/>
        <w:t>т</w:t>
        <w:br/>
        <w:br/>
        <w:t>с</w:t>
        <w:br/>
        <w:br/>
        <w:t>т</w:t>
        <w:br/>
        <w:br/>
        <w:t>в</w:t>
        <w:br/>
        <w:br/>
        <w:t>е</w:t>
        <w:br/>
        <w:br/>
        <w:t>н</w:t>
        <w:br/>
        <w:br/>
        <w:t>н</w:t>
        <w:br/>
        <w:br/>
        <w:t>ы</w:t>
        <w:br/>
        <w:br/>
        <w:t>х</w:t>
        <w:br/>
        <w:br/>
        <w:t xml:space="preserve"> </w:t>
        <w:br/>
        <w:br/>
        <w:t>з</w:t>
        <w:br/>
        <w:br/>
        <w:t>а</w:t>
        <w:br/>
        <w:br/>
        <w:t xml:space="preserve"> </w:t>
        <w:br/>
        <w:br/>
        <w:t>в</w:t>
        <w:br/>
        <w:br/>
        <w:t>н</w:t>
        <w:br/>
        <w:br/>
        <w:t>е</w:t>
        <w:br/>
        <w:br/>
        <w:t>с</w:t>
        <w:br/>
        <w:br/>
        <w:t>е</w:t>
        <w:br/>
        <w:br/>
        <w:t>н</w:t>
        <w:br/>
        <w:br/>
        <w:t>и</w:t>
        <w:br/>
        <w:br/>
        <w:t>е</w:t>
        <w:br/>
        <w:br/>
        <w:t xml:space="preserve"> </w:t>
        <w:br/>
        <w:br/>
        <w:t>и</w:t>
        <w:br/>
        <w:br/>
        <w:t>з</w:t>
        <w:br/>
        <w:br/>
        <w:t>м</w:t>
        <w:br/>
        <w:br/>
        <w:t>е</w:t>
        <w:br/>
        <w:br/>
        <w:t>н</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т</w:t>
        <w:br/>
        <w:br/>
        <w:t>в</w:t>
        <w:br/>
        <w:br/>
        <w:t>е</w:t>
        <w:br/>
        <w:br/>
        <w:t>р</w:t>
        <w:br/>
        <w:br/>
        <w:t>ж</w:t>
        <w:br/>
        <w:br/>
        <w:t>д</w:t>
        <w:br/>
        <w:br/>
        <w:t>е</w:t>
        <w:br/>
        <w:br/>
        <w:t>н</w:t>
        <w:br/>
        <w:br/>
        <w:t>и</w:t>
        <w:br/>
        <w:br/>
        <w:t>е</w:t>
        <w:br/>
        <w:br/>
        <w:t>:</w:t>
        <w:br/>
        <w:br/>
        <w:t xml:space="preserve"> </w:t>
        <w:br/>
        <w:br/>
        <w:t xml:space="preserve"> </w:t>
        <w:br/>
        <w:br/>
        <w:t>В</w:t>
        <w:br/>
        <w:br/>
        <w:t>е</w:t>
        <w:br/>
        <w:br/>
        <w:t>д</w:t>
        <w:br/>
        <w:br/>
        <w:t>е</w:t>
        <w:br/>
        <w:br/>
        <w:t>н</w:t>
        <w:br/>
        <w:br/>
        <w:t>и</w:t>
        <w:br/>
        <w:br/>
        <w:t>е</w:t>
        <w:br/>
        <w:br/>
        <w:t xml:space="preserve"> </w:t>
        <w:br/>
        <w:br/>
        <w:t>и</w:t>
        <w:br/>
        <w:br/>
        <w:t>с</w:t>
        <w:br/>
        <w:br/>
        <w:t>т</w:t>
        <w:br/>
        <w:br/>
        <w:t>о</w:t>
        <w:br/>
        <w:br/>
        <w:t>р</w:t>
        <w:br/>
        <w:br/>
        <w:t>и</w:t>
        <w:br/>
        <w:br/>
        <w:t>и</w:t>
        <w:br/>
        <w:br/>
        <w:t xml:space="preserve"> </w:t>
        <w:br/>
        <w:br/>
        <w:t>и</w:t>
        <w:br/>
        <w:br/>
        <w:t>з</w:t>
        <w:br/>
        <w:br/>
        <w:t>м</w:t>
        <w:br/>
        <w:br/>
        <w:t>е</w:t>
        <w:br/>
        <w:br/>
        <w:t>н</w:t>
        <w:br/>
        <w:br/>
        <w:t>е</w:t>
        <w:br/>
        <w:br/>
        <w:t>н</w:t>
        <w:br/>
        <w:br/>
        <w:t>и</w:t>
        <w:br/>
        <w:br/>
        <w:t>й</w:t>
        <w:br/>
        <w:br/>
        <w:t xml:space="preserve"> </w:t>
        <w:br/>
        <w:br/>
        <w:t>(</w:t>
        <w:br/>
        <w:br/>
        <w:t>д</w:t>
        <w:br/>
        <w:br/>
        <w:t>а</w:t>
        <w:br/>
        <w:br/>
        <w:t>т</w:t>
        <w:br/>
        <w:br/>
        <w:t>а</w:t>
        <w:br/>
        <w:br/>
        <w:t>,</w:t>
        <w:br/>
        <w:br/>
        <w:t xml:space="preserve"> </w:t>
        <w:br/>
        <w:br/>
        <w:t>а</w:t>
        <w:br/>
        <w:br/>
        <w:t>в</w:t>
        <w:br/>
        <w:br/>
        <w:t>т</w:t>
        <w:br/>
        <w:br/>
        <w:t>о</w:t>
        <w:br/>
        <w:br/>
        <w:t>р</w:t>
        <w:br/>
        <w:br/>
        <w:t>,</w:t>
        <w:br/>
        <w:br/>
        <w:t xml:space="preserve"> </w:t>
        <w:br/>
        <w:br/>
        <w:t>о</w:t>
        <w:br/>
        <w:br/>
        <w:t>п</w:t>
        <w:br/>
        <w:br/>
        <w:t>и</w:t>
        <w:br/>
        <w:br/>
        <w:t>с</w:t>
        <w:br/>
        <w:br/>
        <w:t>а</w:t>
        <w:br/>
        <w:br/>
        <w:t>н</w:t>
        <w:br/>
        <w:br/>
        <w:t>и</w:t>
        <w:br/>
        <w:br/>
        <w:t>е</w:t>
        <w:br/>
        <w:br/>
        <w:t>)</w:t>
        <w:br/>
        <w:br/>
        <w:t>.</w:t>
        <w:br/>
        <w:br/>
        <w:br/>
      </w:r>
    </w:p>
    <w:p>
      <w:r>
        <w:br w:type="page"/>
      </w:r>
    </w:p>
    <w:p>
      <w:pPr>
        <w:pStyle w:val="Heading1"/>
      </w:pPr>
      <w:r>
        <w:t xml:space="preserve">Глава 4 ideas: </w:t>
      </w:r>
    </w:p>
    <w:p>
      <w:pPr>
        <w:pStyle w:val="Heading2"/>
      </w:pPr>
      <w:r>
        <w:t>Структура Глава 4: Использование информационной модели на различных этапах жизненного цикла проекта</w:t>
      </w:r>
    </w:p>
    <w:p>
      <w:r>
        <w:t>**4.1 Концептуальное проектирование и выбор альтернатив**</w:t>
      </w:r>
    </w:p>
    <w:p>
      <w:pPr>
        <w:pStyle w:val="ListParagraph"/>
      </w:pPr>
      <w:r>
        <w:t xml:space="preserve">  </w:t>
      </w:r>
      <w:r>
        <w:rPr>
          <w:b/>
        </w:rPr>
        <w:t>Визуализация и оценка альтернатив:</w:t>
      </w:r>
      <w:r>
        <w:rPr/>
        <w:t xml:space="preserve"> Использование модели для создания реалистичных изображений и анимаций различных вариантов расположения и конфигурации установки, позволяющих оценить их преимущества и недостатки.</w:t>
      </w:r>
    </w:p>
    <w:p>
      <w:pPr>
        <w:pStyle w:val="ListParagraph"/>
      </w:pPr>
      <w:r>
        <w:t xml:space="preserve">  </w:t>
      </w:r>
      <w:r>
        <w:rPr>
          <w:b/>
        </w:rPr>
        <w:t>Предварительная оценка стоимости:</w:t>
      </w:r>
      <w:r>
        <w:rPr/>
        <w:t xml:space="preserve"> Автоматизированное извлечение данных о количестве и стоимости оборудования и материалов из модели для проведения предварительной оценки стоимости различных альтернатив.</w:t>
      </w:r>
    </w:p>
    <w:p>
      <w:pPr>
        <w:pStyle w:val="ListParagraph"/>
      </w:pPr>
      <w:r>
        <w:t xml:space="preserve">  </w:t>
      </w:r>
      <w:r>
        <w:rPr>
          <w:b/>
        </w:rPr>
        <w:t>Оценка воздействия на окружающую среду:</w:t>
      </w:r>
      <w:r>
        <w:rPr/>
        <w:t xml:space="preserve"> Использование модели для моделирования влияния установки на окружающую среду (шум, выбросы, сточные воды) и разработки мер по снижению негативного воздействия.</w:t>
      </w:r>
    </w:p>
    <w:p>
      <w:pPr>
        <w:pStyle w:val="ListParagraph"/>
      </w:pPr>
      <w:r>
        <w:t xml:space="preserve">  </w:t>
      </w:r>
      <w:r>
        <w:rPr>
          <w:b/>
        </w:rPr>
        <w:t>Создание 3D-модели с высокой степенью детализации:</w:t>
      </w:r>
      <w:r>
        <w:rPr/>
        <w:t xml:space="preserve"> Разработка подробной трехмерной модели установки, включая все элементы и узлы.</w:t>
      </w:r>
    </w:p>
    <w:p>
      <w:pPr>
        <w:pStyle w:val="ListParagraph"/>
      </w:pPr>
      <w:r>
        <w:t xml:space="preserve">  </w:t>
      </w:r>
      <w:r>
        <w:rPr>
          <w:b/>
        </w:rPr>
        <w:t>Автоматическое создание проектной документации:</w:t>
      </w:r>
      <w:r>
        <w:rPr/>
        <w:t xml:space="preserve"> Автоматическое извлечение данных из модели для создания спецификаций, ведомостей материалов, планов, разрезов и другой проектной документации.</w:t>
      </w:r>
    </w:p>
    <w:p>
      <w:pPr>
        <w:pStyle w:val="ListParagraph"/>
      </w:pPr>
      <w:r>
        <w:t xml:space="preserve">  </w:t>
      </w:r>
      <w:r>
        <w:rPr>
          <w:b/>
        </w:rPr>
        <w:t>Проведение инженерных расчетов:</w:t>
      </w:r>
      <w:r>
        <w:rPr/>
        <w:t xml:space="preserve"> Использование модели для проведения расчетов на прочность, устойчивость, гидравлику, теплотехнику и другие параметры установки.</w:t>
      </w:r>
    </w:p>
    <w:p>
      <w:pPr>
        <w:pStyle w:val="ListParagraph"/>
      </w:pPr>
      <w:r>
        <w:t xml:space="preserve">  </w:t>
      </w:r>
      <w:r>
        <w:rPr>
          <w:b/>
        </w:rPr>
        <w:t>Выявление и устранение коллизий:</w:t>
      </w:r>
      <w:r>
        <w:rPr/>
        <w:t xml:space="preserve"> Автоматическое обнаружение и разрешение коллизий между различными элементами установки в модели.</w:t>
      </w:r>
    </w:p>
    <w:p>
      <w:pPr>
        <w:pStyle w:val="ListParagraph"/>
      </w:pPr>
      <w:r>
        <w:t xml:space="preserve">  </w:t>
      </w:r>
      <w:r>
        <w:rPr>
          <w:b/>
        </w:rPr>
        <w:t>Визуализация и презентация проекта:</w:t>
      </w:r>
      <w:r>
        <w:rPr/>
        <w:t xml:space="preserve"> Создание фотореалистичных визуализаций и анимаций для демонстрации проекта заказчику и другим заинтересованным сторонам.</w:t>
      </w:r>
    </w:p>
    <w:p>
      <w:pPr>
        <w:pStyle w:val="ListParagraph"/>
      </w:pPr>
      <w:r>
        <w:t xml:space="preserve">  </w:t>
      </w:r>
      <w:r>
        <w:rPr>
          <w:b/>
        </w:rPr>
        <w:t>Планирование последовательности строительных работ:</w:t>
      </w:r>
      <w:r>
        <w:rPr/>
        <w:t xml:space="preserve"> Использование модели для разработки графика строительных работ и оптимизации последовательности выполнения операций.</w:t>
      </w:r>
    </w:p>
    <w:p>
      <w:pPr>
        <w:pStyle w:val="ListParagraph"/>
      </w:pPr>
      <w:r>
        <w:t xml:space="preserve">  </w:t>
      </w:r>
      <w:r>
        <w:rPr>
          <w:b/>
        </w:rPr>
        <w:t>Формирование перечня материалов и оборудования:</w:t>
      </w:r>
      <w:r>
        <w:rPr/>
        <w:t xml:space="preserve"> Автоматическое извлечение данных из модели для формирования перечня необходимых материалов и оборудования.</w:t>
      </w:r>
    </w:p>
    <w:p>
      <w:pPr>
        <w:pStyle w:val="ListParagraph"/>
      </w:pPr>
      <w:r>
        <w:t xml:space="preserve">  </w:t>
      </w:r>
      <w:r>
        <w:rPr>
          <w:b/>
        </w:rPr>
        <w:t>Разработка смет и бюджетов:</w:t>
      </w:r>
      <w:r>
        <w:rPr/>
        <w:t xml:space="preserve"> Автоматическое создание смет и бюджетов строительных работ на основе данных из модели.</w:t>
      </w:r>
    </w:p>
    <w:p>
      <w:pPr>
        <w:pStyle w:val="ListParagraph"/>
      </w:pPr>
      <w:r>
        <w:t xml:space="preserve">  </w:t>
      </w:r>
      <w:r>
        <w:rPr>
          <w:b/>
        </w:rPr>
        <w:t>Планирование логистики и доставки материалов:</w:t>
      </w:r>
      <w:r>
        <w:rPr/>
        <w:t xml:space="preserve"> Использование модели для планирования логистики и доставки материалов на строительную площадку.</w:t>
      </w:r>
    </w:p>
    <w:p>
      <w:pPr>
        <w:pStyle w:val="ListParagraph"/>
      </w:pPr>
      <w:r>
        <w:t xml:space="preserve">  </w:t>
      </w:r>
      <w:r>
        <w:rPr>
          <w:b/>
        </w:rPr>
        <w:t>Контроль качества строительных работ:</w:t>
      </w:r>
      <w:r>
        <w:rPr/>
        <w:t xml:space="preserve"> Использование модели в качестве эталона для контроля качества строительных работ и выявления отклонений от проекта.</w:t>
      </w:r>
    </w:p>
    <w:p>
      <w:pPr>
        <w:pStyle w:val="ListParagraph"/>
      </w:pPr>
      <w:r>
        <w:t xml:space="preserve">  </w:t>
      </w:r>
      <w:r>
        <w:rPr>
          <w:b/>
        </w:rPr>
        <w:t>Визуализация прогресса строительства:</w:t>
      </w:r>
      <w:r>
        <w:rPr/>
        <w:t xml:space="preserve"> Моделирование процесса строительства и отслеживание прогресса выполнения работ.</w:t>
      </w:r>
    </w:p>
    <w:p>
      <w:pPr>
        <w:pStyle w:val="ListParagraph"/>
      </w:pPr>
      <w:r>
        <w:t xml:space="preserve">  </w:t>
      </w:r>
      <w:r>
        <w:rPr>
          <w:b/>
        </w:rPr>
        <w:t>Выявление и устранение проблем на площадке:</w:t>
      </w:r>
      <w:r>
        <w:rPr/>
        <w:t xml:space="preserve"> Использование модели для выявления и решения проблем, возникающих на строительной площадке.</w:t>
      </w:r>
    </w:p>
    <w:p>
      <w:pPr>
        <w:pStyle w:val="ListParagraph"/>
      </w:pPr>
      <w:r>
        <w:t xml:space="preserve">  </w:t>
      </w:r>
      <w:r>
        <w:rPr>
          <w:b/>
        </w:rPr>
        <w:t>Мобильный доступ к модели:</w:t>
      </w:r>
      <w:r>
        <w:rPr/>
        <w:t xml:space="preserve"> Предоставление доступа к модели на мобильных устройствах для строительного персонала.</w:t>
      </w:r>
    </w:p>
    <w:p>
      <w:pPr>
        <w:pStyle w:val="ListParagraph"/>
      </w:pPr>
      <w:r>
        <w:t xml:space="preserve">  </w:t>
      </w:r>
      <w:r>
        <w:rPr>
          <w:b/>
        </w:rPr>
        <w:t>Проверка соответствия проекту:</w:t>
      </w:r>
      <w:r>
        <w:rPr/>
        <w:t xml:space="preserve"> Использование модели для проверки соответствия построенной установки проектным требованиям.</w:t>
      </w:r>
    </w:p>
    <w:p>
      <w:pPr>
        <w:pStyle w:val="ListParagraph"/>
      </w:pPr>
      <w:r>
        <w:t xml:space="preserve">  </w:t>
      </w:r>
      <w:r>
        <w:rPr>
          <w:b/>
        </w:rPr>
        <w:t>Испытания и пусконаладка:</w:t>
      </w:r>
      <w:r>
        <w:rPr/>
        <w:t xml:space="preserve"> Моделирование процесса пусконаладочных работ и выявление потенциальных проблем.</w:t>
      </w:r>
    </w:p>
    <w:p>
      <w:pPr>
        <w:pStyle w:val="ListParagraph"/>
      </w:pPr>
      <w:r>
        <w:t xml:space="preserve">  </w:t>
      </w:r>
      <w:r>
        <w:rPr>
          <w:b/>
        </w:rPr>
        <w:t>Обучение персонала:</w:t>
      </w:r>
      <w:r>
        <w:rPr/>
        <w:t xml:space="preserve"> Использование модели для обучения персонала эксплуатации и техническому обслуживанию установки.</w:t>
      </w:r>
    </w:p>
    <w:p>
      <w:pPr>
        <w:pStyle w:val="ListParagraph"/>
      </w:pPr>
      <w:r>
        <w:t xml:space="preserve">  </w:t>
      </w:r>
      <w:r>
        <w:rPr>
          <w:b/>
        </w:rPr>
        <w:t>Планирование технического обслуживания:</w:t>
      </w:r>
      <w:r>
        <w:rPr/>
        <w:t xml:space="preserve"> Использование модели для планирования и оптимизации графиков технического обслуживания и ремонта.</w:t>
      </w:r>
    </w:p>
    <w:p>
      <w:pPr>
        <w:pStyle w:val="ListParagraph"/>
      </w:pPr>
      <w:r>
        <w:t xml:space="preserve">  </w:t>
      </w:r>
      <w:r>
        <w:rPr>
          <w:b/>
        </w:rPr>
        <w:t>Мониторинг состояния оборудования:</w:t>
      </w:r>
      <w:r>
        <w:rPr/>
        <w:t xml:space="preserve"> Интеграция модели с системами мониторинга состояния оборудования для прогнозирования неисправностей.</w:t>
      </w:r>
    </w:p>
    <w:p>
      <w:pPr>
        <w:pStyle w:val="ListParagraph"/>
      </w:pPr>
      <w:r>
        <w:t xml:space="preserve">  </w:t>
      </w:r>
      <w:r>
        <w:rPr>
          <w:b/>
        </w:rPr>
        <w:t>Оптимизация режимов работы:</w:t>
      </w:r>
      <w:r>
        <w:rPr/>
        <w:t xml:space="preserve"> Использование модели для оптимизации режимов работы установки и снижения затрат на эксплуатацию.</w:t>
      </w:r>
    </w:p>
    <w:p>
      <w:pPr>
        <w:pStyle w:val="ListParagraph"/>
      </w:pPr>
      <w:r>
        <w:t xml:space="preserve">  </w:t>
      </w:r>
      <w:r>
        <w:rPr>
          <w:b/>
        </w:rPr>
        <w:t>Разработка проектов модернизации:</w:t>
      </w:r>
      <w:r>
        <w:rPr/>
        <w:t xml:space="preserve"> Использование модели для разработки проектов модернизации и реконструкции установки.</w:t>
      </w:r>
    </w:p>
    <w:p>
      <w:pPr>
        <w:pStyle w:val="ListParagraph"/>
      </w:pPr>
      <w:r>
        <w:t xml:space="preserve">  </w:t>
      </w:r>
      <w:r>
        <w:rPr>
          <w:b/>
        </w:rPr>
        <w:t>Оценка эффективности модернизации:</w:t>
      </w:r>
      <w:r>
        <w:rPr/>
        <w:t xml:space="preserve"> Моделирование влияния модернизации на производительность и энергоэффективность установки.</w:t>
      </w:r>
    </w:p>
    <w:p>
      <w:pPr>
        <w:pStyle w:val="ListParagraph"/>
      </w:pPr>
      <w:r>
        <w:t xml:space="preserve">  </w:t>
      </w:r>
      <w:r>
        <w:rPr>
          <w:b/>
        </w:rPr>
        <w:t>Планирование демонтажных работ:</w:t>
      </w:r>
      <w:r>
        <w:rPr/>
        <w:t xml:space="preserve"> Использование модели для планирования последовательности демонтажных работ и обеспечения безопасности.</w:t>
      </w:r>
    </w:p>
    <w:p>
      <w:pPr>
        <w:pStyle w:val="ListParagraph"/>
      </w:pPr>
      <w:r>
        <w:t xml:space="preserve">  </w:t>
      </w:r>
      <w:r>
        <w:rPr>
          <w:b/>
        </w:rPr>
        <w:t>Оценка стоимости демонтажа:</w:t>
      </w:r>
      <w:r>
        <w:rPr/>
        <w:t xml:space="preserve"> Оценка стоимости демонтажа и утилизации установки.</w:t>
      </w:r>
    </w:p>
    <w:p>
      <w:r>
        <w:br w:type="page"/>
      </w:r>
    </w:p>
    <w:p>
      <w:pPr>
        <w:pStyle w:val="Heading1"/>
      </w:pPr>
      <w:r>
        <w:t xml:space="preserve">Глава 4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4</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н</w:t>
        <w:br/>
        <w:br/>
        <w:t>а</w:t>
        <w:br/>
        <w:br/>
        <w:t xml:space="preserve"> </w:t>
        <w:br/>
        <w:br/>
        <w:t>р</w:t>
        <w:br/>
        <w:br/>
        <w:t>а</w:t>
        <w:br/>
        <w:br/>
        <w:t>з</w:t>
        <w:br/>
        <w:br/>
        <w:t>л</w:t>
        <w:br/>
        <w:br/>
        <w:t>и</w:t>
        <w:br/>
        <w:br/>
        <w:t>ч</w:t>
        <w:br/>
        <w:br/>
        <w:t>н</w:t>
        <w:br/>
        <w:br/>
        <w:t>ы</w:t>
        <w:br/>
        <w:br/>
        <w:t>х</w:t>
        <w:br/>
        <w:br/>
        <w:t xml:space="preserve"> </w:t>
        <w:br/>
        <w:br/>
        <w:t>э</w:t>
        <w:br/>
        <w:br/>
        <w:t>т</w:t>
        <w:br/>
        <w:br/>
        <w:t>а</w:t>
        <w:br/>
        <w:br/>
        <w:t>п</w:t>
        <w:br/>
        <w:br/>
        <w:t>а</w:t>
        <w:br/>
        <w:br/>
        <w:t>х</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 xml:space="preserve"> </w:t>
        <w:br/>
        <w:br/>
        <w:t>п</w:t>
        <w:br/>
        <w:br/>
        <w:t>р</w:t>
        <w:br/>
        <w:br/>
        <w:t>о</w:t>
        <w:br/>
        <w:br/>
        <w:t>е</w:t>
        <w:br/>
        <w:br/>
        <w:t>к</w:t>
        <w:br/>
        <w:br/>
        <w:t>т</w:t>
        <w:br/>
        <w:br/>
        <w:t>а</w:t>
        <w:br/>
        <w:br/>
        <w:br/>
        <w:br/>
        <w:br/>
        <w:br/>
        <w:br/>
        <w:br/>
        <w:t>*</w:t>
        <w:br/>
        <w:br/>
        <w:t>*</w:t>
        <w:br/>
        <w:br/>
        <w:t>4</w:t>
        <w:br/>
        <w:br/>
        <w:t>.</w:t>
        <w:br/>
        <w:br/>
        <w:t>1</w:t>
        <w:br/>
        <w:br/>
        <w:t xml:space="preserve"> </w:t>
        <w:br/>
        <w:br/>
        <w:t>К</w:t>
        <w:br/>
        <w:br/>
        <w:t>о</w:t>
        <w:br/>
        <w:br/>
        <w:t>н</w:t>
        <w:br/>
        <w:br/>
        <w:t>ц</w:t>
        <w:br/>
        <w:br/>
        <w:t>е</w:t>
        <w:br/>
        <w:br/>
        <w:t>п</w:t>
        <w:br/>
        <w:br/>
        <w:t>т</w:t>
        <w:br/>
        <w:br/>
        <w:t>у</w:t>
        <w:br/>
        <w:br/>
        <w:t>а</w:t>
        <w:br/>
        <w:br/>
        <w:t>л</w:t>
        <w:br/>
        <w:br/>
        <w:t>ь</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и</w:t>
        <w:br/>
        <w:br/>
        <w:t xml:space="preserve"> </w:t>
        <w:br/>
        <w:br/>
        <w:t>в</w:t>
        <w:br/>
        <w:br/>
        <w:t>ы</w:t>
        <w:br/>
        <w:br/>
        <w:t>б</w:t>
        <w:br/>
        <w:br/>
        <w:t>о</w:t>
        <w:br/>
        <w:br/>
        <w:t>р</w:t>
        <w:br/>
        <w:br/>
        <w:t xml:space="preserve"> </w:t>
        <w:br/>
        <w:br/>
        <w:t>а</w:t>
        <w:br/>
        <w:br/>
        <w:t>л</w:t>
        <w:br/>
        <w:br/>
        <w:t>ь</w:t>
        <w:br/>
        <w:br/>
        <w:t>т</w:t>
        <w:br/>
        <w:br/>
        <w:t>е</w:t>
        <w:br/>
        <w:br/>
        <w:t>р</w:t>
        <w:br/>
        <w:br/>
        <w:t>н</w:t>
        <w:br/>
        <w:br/>
        <w:t>а</w:t>
        <w:br/>
        <w:br/>
        <w:t>т</w:t>
        <w:br/>
        <w:br/>
        <w:t>и</w:t>
        <w:br/>
        <w:br/>
        <w:t>в</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о</w:t>
        <w:br/>
        <w:br/>
        <w:t>ц</w:t>
        <w:br/>
        <w:br/>
        <w:t>е</w:t>
        <w:br/>
        <w:br/>
        <w:t>н</w:t>
        <w:br/>
        <w:br/>
        <w:t>к</w:t>
        <w:br/>
        <w:br/>
        <w:t>и</w:t>
        <w:br/>
        <w:br/>
        <w:t xml:space="preserve"> </w:t>
        <w:br/>
        <w:br/>
        <w:t>р</w:t>
        <w:br/>
        <w:br/>
        <w:t>а</w:t>
        <w:br/>
        <w:br/>
        <w:t>з</w:t>
        <w:br/>
        <w:br/>
        <w:t>л</w:t>
        <w:br/>
        <w:br/>
        <w:t>и</w:t>
        <w:br/>
        <w:br/>
        <w:t>ч</w:t>
        <w:br/>
        <w:br/>
        <w:t>н</w:t>
        <w:br/>
        <w:br/>
        <w:t>ы</w:t>
        <w:br/>
        <w:br/>
        <w:t>х</w:t>
        <w:br/>
        <w:br/>
        <w:t xml:space="preserve"> </w:t>
        <w:br/>
        <w:br/>
        <w:t>в</w:t>
        <w:br/>
        <w:br/>
        <w:t>а</w:t>
        <w:br/>
        <w:br/>
        <w:t>р</w:t>
        <w:br/>
        <w:br/>
        <w:t>и</w:t>
        <w:br/>
        <w:br/>
        <w:t>а</w:t>
        <w:br/>
        <w:br/>
        <w:t>н</w:t>
        <w:br/>
        <w:br/>
        <w:t>т</w:t>
        <w:br/>
        <w:br/>
        <w:t>о</w:t>
        <w:br/>
        <w:br/>
        <w:t>в</w:t>
        <w:br/>
        <w:br/>
        <w:t xml:space="preserve"> </w:t>
        <w:br/>
        <w:br/>
        <w:t>р</w:t>
        <w:br/>
        <w:br/>
        <w:t>а</w:t>
        <w:br/>
        <w:br/>
        <w:t>с</w:t>
        <w:br/>
        <w:br/>
        <w:t>п</w:t>
        <w:br/>
        <w:br/>
        <w:t>о</w:t>
        <w:br/>
        <w:br/>
        <w:t>л</w:t>
        <w:br/>
        <w:br/>
        <w:t>о</w:t>
        <w:br/>
        <w:br/>
        <w:t>ж</w:t>
        <w:br/>
        <w:br/>
        <w:t>е</w:t>
        <w:br/>
        <w:br/>
        <w:t>н</w:t>
        <w:br/>
        <w:br/>
        <w:t>и</w:t>
        <w:br/>
        <w:br/>
        <w:t>я</w:t>
        <w:br/>
        <w:br/>
        <w:t xml:space="preserve"> </w:t>
        <w:br/>
        <w:br/>
        <w:t>и</w:t>
        <w:br/>
        <w:br/>
        <w:t xml:space="preserve"> </w:t>
        <w:br/>
        <w:br/>
        <w:t>к</w:t>
        <w:br/>
        <w:br/>
        <w:t>о</w:t>
        <w:br/>
        <w:br/>
        <w:t>н</w:t>
        <w:br/>
        <w:br/>
        <w:t>ф</w:t>
        <w:br/>
        <w:br/>
        <w:t>и</w:t>
        <w:br/>
        <w:br/>
        <w:t>г</w:t>
        <w:br/>
        <w:br/>
        <w:t>у</w:t>
        <w:br/>
        <w:br/>
        <w:t>р</w:t>
        <w:br/>
        <w:br/>
        <w:t>а</w:t>
        <w:br/>
        <w:br/>
        <w:t>ц</w:t>
        <w:br/>
        <w:br/>
        <w:t>и</w:t>
        <w:br/>
        <w:br/>
        <w:t>и</w:t>
        <w:br/>
        <w:br/>
        <w:t xml:space="preserve"> </w:t>
        <w:br/>
        <w:br/>
        <w:t>у</w:t>
        <w:br/>
        <w:br/>
        <w:t>с</w:t>
        <w:br/>
        <w:br/>
        <w:t>т</w:t>
        <w:br/>
        <w:br/>
        <w:t>а</w:t>
        <w:br/>
        <w:br/>
        <w:t>н</w:t>
        <w:br/>
        <w:br/>
        <w:t>о</w:t>
        <w:br/>
        <w:br/>
        <w:t>в</w:t>
        <w:br/>
        <w:br/>
        <w:t>к</w:t>
        <w:br/>
        <w:br/>
        <w:t>и</w:t>
        <w:br/>
        <w:br/>
        <w:t>.</w:t>
        <w:br/>
        <w:br/>
        <w:br/>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п</w:t>
        <w:br/>
        <w:br/>
        <w:t>р</w:t>
        <w:br/>
        <w:br/>
        <w:t>е</w:t>
        <w:br/>
        <w:br/>
        <w:t>д</w:t>
        <w:br/>
        <w:br/>
        <w:t>в</w:t>
        <w:br/>
        <w:br/>
        <w:t>а</w:t>
        <w:br/>
        <w:br/>
        <w:t>р</w:t>
        <w:br/>
        <w:br/>
        <w:t>и</w:t>
        <w:br/>
        <w:br/>
        <w:t>т</w:t>
        <w:br/>
        <w:br/>
        <w:t>е</w:t>
        <w:br/>
        <w:br/>
        <w:t>л</w:t>
        <w:br/>
        <w:br/>
        <w:t>ь</w:t>
        <w:br/>
        <w:br/>
        <w:t>н</w:t>
        <w:br/>
        <w:br/>
        <w:t>ы</w:t>
        <w:br/>
        <w:br/>
        <w:t>х</w:t>
        <w:br/>
        <w:br/>
        <w:t xml:space="preserve"> </w:t>
        <w:br/>
        <w:br/>
        <w:t>р</w:t>
        <w:br/>
        <w:br/>
        <w:t>а</w:t>
        <w:br/>
        <w:br/>
        <w:t>с</w:t>
        <w:br/>
        <w:br/>
        <w:t>ч</w:t>
        <w:br/>
        <w:br/>
        <w:t>е</w:t>
        <w:br/>
        <w:br/>
        <w:t>т</w:t>
        <w:br/>
        <w:br/>
        <w:t>о</w:t>
        <w:br/>
        <w:br/>
        <w:t>в</w:t>
        <w:br/>
        <w:br/>
        <w:t xml:space="preserve"> </w:t>
        <w:br/>
        <w:br/>
        <w:t>и</w:t>
        <w:br/>
        <w:br/>
        <w:t xml:space="preserve"> </w:t>
        <w:br/>
        <w:br/>
        <w:t>о</w:t>
        <w:br/>
        <w:br/>
        <w:t>ц</w:t>
        <w:br/>
        <w:br/>
        <w:t>е</w:t>
        <w:br/>
        <w:br/>
        <w:t>н</w:t>
        <w:br/>
        <w:br/>
        <w:t>к</w:t>
        <w:br/>
        <w:br/>
        <w:t>и</w:t>
        <w:br/>
        <w:br/>
        <w:t xml:space="preserve"> </w:t>
        <w:br/>
        <w:br/>
        <w:t>с</w:t>
        <w:br/>
        <w:br/>
        <w:t>т</w:t>
        <w:br/>
        <w:br/>
        <w:t>о</w:t>
        <w:br/>
        <w:br/>
        <w:t>и</w:t>
        <w:br/>
        <w:br/>
        <w:t>м</w:t>
        <w:br/>
        <w:br/>
        <w:t>о</w:t>
        <w:br/>
        <w:br/>
        <w:t>с</w:t>
        <w:br/>
        <w:br/>
        <w:t>т</w:t>
        <w:br/>
        <w:br/>
        <w:t>и</w:t>
        <w:br/>
        <w:br/>
        <w:t xml:space="preserve"> </w:t>
        <w:br/>
        <w:br/>
        <w:t>р</w:t>
        <w:br/>
        <w:br/>
        <w:t>а</w:t>
        <w:br/>
        <w:br/>
        <w:t>з</w:t>
        <w:br/>
        <w:br/>
        <w:t>л</w:t>
        <w:br/>
        <w:br/>
        <w:t>и</w:t>
        <w:br/>
        <w:br/>
        <w:t>ч</w:t>
        <w:br/>
        <w:br/>
        <w:t>н</w:t>
        <w:br/>
        <w:br/>
        <w:t>ы</w:t>
        <w:br/>
        <w:br/>
        <w:t>х</w:t>
        <w:br/>
        <w:br/>
        <w:t xml:space="preserve"> </w:t>
        <w:br/>
        <w:br/>
        <w:t>а</w:t>
        <w:br/>
        <w:br/>
        <w:t>л</w:t>
        <w:br/>
        <w:br/>
        <w:t>ь</w:t>
        <w:br/>
        <w:br/>
        <w:t>т</w:t>
        <w:br/>
        <w:br/>
        <w:t>е</w:t>
        <w:br/>
        <w:br/>
        <w:t>р</w:t>
        <w:br/>
        <w:br/>
        <w:t>н</w:t>
        <w:br/>
        <w:br/>
        <w:t>а</w:t>
        <w:br/>
        <w:br/>
        <w:t>т</w:t>
        <w:br/>
        <w:br/>
        <w:t>и</w:t>
        <w:br/>
        <w:br/>
        <w:t>в</w:t>
        <w:br/>
        <w:br/>
        <w:t>.</w:t>
        <w:br/>
        <w:br/>
        <w:br/>
        <w:br/>
        <w:br/>
        <w:t>*</w:t>
        <w:br/>
        <w:br/>
        <w:t xml:space="preserve"> </w:t>
        <w:br/>
        <w:br/>
        <w:t xml:space="preserve"> </w:t>
        <w:br/>
        <w:br/>
        <w:t xml:space="preserve"> </w:t>
        <w:br/>
        <w:br/>
        <w:t>О</w:t>
        <w:br/>
        <w:br/>
        <w:t>ц</w:t>
        <w:br/>
        <w:br/>
        <w:t>е</w:t>
        <w:br/>
        <w:br/>
        <w:t>н</w:t>
        <w:br/>
        <w:br/>
        <w:t>к</w:t>
        <w:br/>
        <w:br/>
        <w:t>а</w:t>
        <w:br/>
        <w:br/>
        <w:t xml:space="preserve"> </w:t>
        <w:br/>
        <w:br/>
        <w:t>в</w:t>
        <w:br/>
        <w:br/>
        <w:t>л</w:t>
        <w:br/>
        <w:br/>
        <w:t>и</w:t>
        <w:br/>
        <w:br/>
        <w:t>я</w:t>
        <w:br/>
        <w:br/>
        <w:t>н</w:t>
        <w:br/>
        <w:br/>
        <w:t>и</w:t>
        <w:br/>
        <w:br/>
        <w:t>я</w:t>
        <w:br/>
        <w:br/>
        <w:t xml:space="preserve"> </w:t>
        <w:br/>
        <w:br/>
        <w:t>п</w:t>
        <w:br/>
        <w:br/>
        <w:t>р</w:t>
        <w:br/>
        <w:br/>
        <w:t>о</w:t>
        <w:br/>
        <w:br/>
        <w:t>е</w:t>
        <w:br/>
        <w:br/>
        <w:t>к</w:t>
        <w:br/>
        <w:br/>
        <w:t>т</w:t>
        <w:br/>
        <w:br/>
        <w:t>а</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с</w:t>
        <w:br/>
        <w:br/>
        <w:t>н</w:t>
        <w:br/>
        <w:br/>
        <w:t>и</w:t>
        <w:br/>
        <w:br/>
        <w:t>ж</w:t>
        <w:br/>
        <w:br/>
        <w:t>е</w:t>
        <w:br/>
        <w:br/>
        <w:t>н</w:t>
        <w:br/>
        <w:br/>
        <w:t>и</w:t>
        <w:br/>
        <w:br/>
        <w:t>ю</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w:t>
        <w:br/>
        <w:br/>
        <w:br/>
        <w:br/>
        <w:br/>
        <w:br/>
        <w:br/>
        <w:br/>
        <w:t>*</w:t>
        <w:br/>
        <w:br/>
        <w:t>*</w:t>
        <w:br/>
        <w:br/>
        <w:t>4</w:t>
        <w:br/>
        <w:br/>
        <w:t>.</w:t>
        <w:br/>
        <w:br/>
        <w:t>2</w:t>
        <w:br/>
        <w:br/>
        <w:t xml:space="preserve"> </w:t>
        <w:br/>
        <w:br/>
        <w:t>Д</w:t>
        <w:br/>
        <w:br/>
        <w:t>е</w:t>
        <w:br/>
        <w:br/>
        <w:t>т</w:t>
        <w:br/>
        <w:br/>
        <w:t>а</w:t>
        <w:br/>
        <w:br/>
        <w:t>л</w:t>
        <w:br/>
        <w:br/>
        <w:t>ь</w:t>
        <w:br/>
        <w:br/>
        <w:t>н</w:t>
        <w:br/>
        <w:br/>
        <w:t>о</w:t>
        <w:br/>
        <w:br/>
        <w:t>е</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и</w:t>
        <w:br/>
        <w:br/>
        <w:t xml:space="preserve"> </w:t>
        <w:br/>
        <w:br/>
        <w:t>р</w:t>
        <w:br/>
        <w:br/>
        <w:t>а</w:t>
        <w:br/>
        <w:br/>
        <w:t>з</w:t>
        <w:br/>
        <w:br/>
        <w:t>р</w:t>
        <w:br/>
        <w:br/>
        <w:t>а</w:t>
        <w:br/>
        <w:br/>
        <w:t>б</w:t>
        <w:br/>
        <w:br/>
        <w:t>о</w:t>
        <w:br/>
        <w:br/>
        <w:t>т</w:t>
        <w:br/>
        <w:br/>
        <w:t>к</w:t>
        <w:br/>
        <w:br/>
        <w:t>а</w:t>
        <w:br/>
        <w:br/>
        <w:t xml:space="preserve"> </w:t>
        <w:br/>
        <w:br/>
        <w:t>д</w:t>
        <w:br/>
        <w:br/>
        <w:t>о</w:t>
        <w:br/>
        <w:br/>
        <w:t>к</w:t>
        <w:br/>
        <w:br/>
        <w:t>у</w:t>
        <w:br/>
        <w:br/>
        <w:t>м</w:t>
        <w:br/>
        <w:br/>
        <w:t>е</w:t>
        <w:br/>
        <w:br/>
        <w:t>н</w:t>
        <w:br/>
        <w:br/>
        <w:t>т</w:t>
        <w:br/>
        <w:br/>
        <w:t>а</w:t>
        <w:br/>
        <w:br/>
        <w:t>ц</w:t>
        <w:br/>
        <w:br/>
        <w:t>и</w:t>
        <w:br/>
        <w:br/>
        <w:t>и</w:t>
        <w:br/>
        <w:br/>
        <w:t>*</w:t>
        <w:br/>
        <w:br/>
        <w:t>*</w:t>
        <w:br/>
        <w:br/>
        <w:br/>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т</w:t>
        <w:br/>
        <w:br/>
        <w:t>р</w:t>
        <w:br/>
        <w:br/>
        <w:t>е</w:t>
        <w:br/>
        <w:br/>
        <w:t>х</w:t>
        <w:br/>
        <w:br/>
        <w:t>м</w:t>
        <w:br/>
        <w:br/>
        <w:t>е</w:t>
        <w:br/>
        <w:br/>
        <w:t>р</w:t>
        <w:br/>
        <w:br/>
        <w:t>н</w:t>
        <w:br/>
        <w:br/>
        <w:t>о</w:t>
        <w:br/>
        <w:br/>
        <w:t>й</w:t>
        <w:br/>
        <w:br/>
        <w:t xml:space="preserve"> </w:t>
        <w:br/>
        <w:br/>
        <w:t>м</w:t>
        <w:br/>
        <w:br/>
        <w:t>о</w:t>
        <w:br/>
        <w:br/>
        <w:t>д</w:t>
        <w:br/>
        <w:br/>
        <w:t>е</w:t>
        <w:br/>
        <w:br/>
        <w:t>л</w:t>
        <w:br/>
        <w:br/>
        <w:t>и</w:t>
        <w:br/>
        <w:br/>
        <w:t xml:space="preserve"> </w:t>
        <w:br/>
        <w:br/>
        <w:t>у</w:t>
        <w:br/>
        <w:br/>
        <w:t>с</w:t>
        <w:br/>
        <w:br/>
        <w:t>т</w:t>
        <w:br/>
        <w:br/>
        <w:t>а</w:t>
        <w:br/>
        <w:br/>
        <w:t>н</w:t>
        <w:br/>
        <w:br/>
        <w:t>о</w:t>
        <w:br/>
        <w:br/>
        <w:t>в</w:t>
        <w:br/>
        <w:br/>
        <w:t>к</w:t>
        <w:br/>
        <w:br/>
        <w:t>и</w:t>
        <w:br/>
        <w:br/>
        <w:t xml:space="preserve"> </w:t>
        <w:br/>
        <w:br/>
        <w:t>с</w:t>
        <w:br/>
        <w:br/>
        <w:t xml:space="preserve"> </w:t>
        <w:br/>
        <w:br/>
        <w:t>в</w:t>
        <w:br/>
        <w:br/>
        <w:t>ы</w:t>
        <w:br/>
        <w:br/>
        <w:t>с</w:t>
        <w:br/>
        <w:br/>
        <w:t>о</w:t>
        <w:br/>
        <w:br/>
        <w:t>к</w:t>
        <w:br/>
        <w:br/>
        <w:t>о</w:t>
        <w:br/>
        <w:br/>
        <w:t>й</w:t>
        <w:br/>
        <w:br/>
        <w:t xml:space="preserve"> </w:t>
        <w:br/>
        <w:br/>
        <w:t>с</w:t>
        <w:br/>
        <w:br/>
        <w:t>т</w:t>
        <w:br/>
        <w:br/>
        <w:t>е</w:t>
        <w:br/>
        <w:br/>
        <w:t>п</w:t>
        <w:br/>
        <w:br/>
        <w:t>е</w:t>
        <w:br/>
        <w:br/>
        <w:t>н</w:t>
        <w:br/>
        <w:br/>
        <w:t>ь</w:t>
        <w:br/>
        <w:br/>
        <w:t>ю</w:t>
        <w:br/>
        <w:br/>
        <w:t xml:space="preserve"> </w:t>
        <w:br/>
        <w:br/>
        <w:t>д</w:t>
        <w:br/>
        <w:br/>
        <w:t>е</w:t>
        <w:br/>
        <w:br/>
        <w:t>т</w:t>
        <w:br/>
        <w:br/>
        <w:t>а</w:t>
        <w:br/>
        <w:br/>
        <w:t>л</w:t>
        <w:br/>
        <w:br/>
        <w:t>и</w:t>
        <w:br/>
        <w:br/>
        <w:t>з</w:t>
        <w:br/>
        <w:br/>
        <w:t>а</w:t>
        <w:br/>
        <w:br/>
        <w:t>ц</w:t>
        <w:br/>
        <w:br/>
        <w:t>и</w:t>
        <w:br/>
        <w:br/>
        <w:t>и</w:t>
        <w:br/>
        <w:br/>
        <w:t>.</w:t>
        <w:br/>
        <w:br/>
        <w:br/>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с</w:t>
        <w:br/>
        <w:br/>
        <w:t>о</w:t>
        <w:br/>
        <w:br/>
        <w:t>з</w:t>
        <w:br/>
        <w:br/>
        <w:t>д</w:t>
        <w:br/>
        <w:br/>
        <w:t>а</w:t>
        <w:br/>
        <w:br/>
        <w:t>н</w:t>
        <w:br/>
        <w:br/>
        <w:t>и</w:t>
        <w:br/>
        <w:br/>
        <w:t>е</w:t>
        <w:br/>
        <w:br/>
        <w:t xml:space="preserve"> </w:t>
        <w:br/>
        <w:br/>
        <w:t>с</w:t>
        <w:br/>
        <w:br/>
        <w:t>п</w:t>
        <w:br/>
        <w:br/>
        <w:t>е</w:t>
        <w:br/>
        <w:br/>
        <w:t>ц</w:t>
        <w:br/>
        <w:br/>
        <w:t>и</w:t>
        <w:br/>
        <w:br/>
        <w:t>ф</w:t>
        <w:br/>
        <w:br/>
        <w:t>и</w:t>
        <w:br/>
        <w:br/>
        <w:t>к</w:t>
        <w:br/>
        <w:br/>
        <w:t>а</w:t>
        <w:br/>
        <w:br/>
        <w:t>ц</w:t>
        <w:br/>
        <w:br/>
        <w:t>и</w:t>
        <w:br/>
        <w:br/>
        <w:t>й</w:t>
        <w:br/>
        <w:br/>
        <w:t>,</w:t>
        <w:br/>
        <w:br/>
        <w:t xml:space="preserve"> </w:t>
        <w:br/>
        <w:br/>
        <w:t>в</w:t>
        <w:br/>
        <w:br/>
        <w:t>е</w:t>
        <w:br/>
        <w:br/>
        <w:t>д</w:t>
        <w:br/>
        <w:br/>
        <w:t>о</w:t>
        <w:br/>
        <w:br/>
        <w:t>м</w:t>
        <w:br/>
        <w:br/>
        <w:t>о</w:t>
        <w:br/>
        <w:br/>
        <w:t>с</w:t>
        <w:br/>
        <w:br/>
        <w:t>т</w:t>
        <w:br/>
        <w:br/>
        <w:t>е</w:t>
        <w:br/>
        <w:br/>
        <w:t>й</w:t>
        <w:br/>
        <w:br/>
        <w:t xml:space="preserve"> </w:t>
        <w:br/>
        <w:br/>
        <w:t>м</w:t>
        <w:br/>
        <w:br/>
        <w:t>а</w:t>
        <w:br/>
        <w:br/>
        <w:t>т</w:t>
        <w:br/>
        <w:br/>
        <w:t>е</w:t>
        <w:br/>
        <w:br/>
        <w:t>р</w:t>
        <w:br/>
        <w:br/>
        <w:t>и</w:t>
        <w:br/>
        <w:br/>
        <w:t>а</w:t>
        <w:br/>
        <w:br/>
        <w:t>л</w:t>
        <w:br/>
        <w:br/>
        <w:t>о</w:t>
        <w:br/>
        <w:br/>
        <w:t>в</w:t>
        <w:br/>
        <w:br/>
        <w:t xml:space="preserve"> </w:t>
        <w:br/>
        <w:br/>
        <w:t>и</w:t>
        <w:br/>
        <w:br/>
        <w:t xml:space="preserve"> </w:t>
        <w:br/>
        <w:br/>
        <w:t>д</w:t>
        <w:br/>
        <w:br/>
        <w:t>р</w:t>
        <w:br/>
        <w:br/>
        <w:t>у</w:t>
        <w:br/>
        <w:br/>
        <w:t>г</w:t>
        <w:br/>
        <w:br/>
        <w:t>о</w:t>
        <w:br/>
        <w:br/>
        <w:t>й</w:t>
        <w:br/>
        <w:br/>
        <w:t xml:space="preserve"> </w:t>
        <w:br/>
        <w:br/>
        <w:t>п</w:t>
        <w:br/>
        <w:br/>
        <w:t>р</w:t>
        <w:br/>
        <w:br/>
        <w:t>о</w:t>
        <w:br/>
        <w:br/>
        <w:t>е</w:t>
        <w:br/>
        <w:br/>
        <w:t>к</w:t>
        <w:br/>
        <w:br/>
        <w:t>т</w:t>
        <w:br/>
        <w:br/>
        <w:t>н</w:t>
        <w:br/>
        <w:br/>
        <w:t>о</w:t>
        <w:br/>
        <w:br/>
        <w:t>й</w:t>
        <w:br/>
        <w:br/>
        <w:t xml:space="preserve"> </w:t>
        <w:br/>
        <w:br/>
        <w:t>д</w:t>
        <w:br/>
        <w:br/>
        <w:t>о</w:t>
        <w:br/>
        <w:br/>
        <w:t>к</w:t>
        <w:br/>
        <w:br/>
        <w:t>у</w:t>
        <w:br/>
        <w:br/>
        <w:t>м</w:t>
        <w:br/>
        <w:br/>
        <w:t>е</w:t>
        <w:br/>
        <w:br/>
        <w:t>н</w:t>
        <w:br/>
        <w:br/>
        <w:t>т</w:t>
        <w:br/>
        <w:br/>
        <w:t>а</w:t>
        <w:br/>
        <w:br/>
        <w:t>ц</w:t>
        <w:br/>
        <w:br/>
        <w:t>и</w:t>
        <w:br/>
        <w:br/>
        <w:t>и</w:t>
        <w:br/>
        <w:br/>
        <w:t>.</w:t>
        <w:br/>
        <w:br/>
        <w:br/>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р</w:t>
        <w:br/>
        <w:br/>
        <w:t>а</w:t>
        <w:br/>
        <w:br/>
        <w:t>с</w:t>
        <w:br/>
        <w:br/>
        <w:t>ч</w:t>
        <w:br/>
        <w:br/>
        <w:t>е</w:t>
        <w:br/>
        <w:br/>
        <w:t>т</w:t>
        <w:br/>
        <w:br/>
        <w:t>о</w:t>
        <w:br/>
        <w:br/>
        <w:t>в</w:t>
        <w:br/>
        <w:br/>
        <w:t xml:space="preserve"> </w:t>
        <w:br/>
        <w:br/>
        <w:t>н</w:t>
        <w:br/>
        <w:br/>
        <w:t>а</w:t>
        <w:br/>
        <w:br/>
        <w:t xml:space="preserve"> </w:t>
        <w:br/>
        <w:br/>
        <w:t>п</w:t>
        <w:br/>
        <w:br/>
        <w:t>р</w:t>
        <w:br/>
        <w:br/>
        <w:t>о</w:t>
        <w:br/>
        <w:br/>
        <w:t>ч</w:t>
        <w:br/>
        <w:br/>
        <w:t>н</w:t>
        <w:br/>
        <w:br/>
        <w:t>о</w:t>
        <w:br/>
        <w:br/>
        <w:t>с</w:t>
        <w:br/>
        <w:br/>
        <w:t>т</w:t>
        <w:br/>
        <w:br/>
        <w:t>ь</w:t>
        <w:br/>
        <w:br/>
        <w:t>,</w:t>
        <w:br/>
        <w:br/>
        <w:t xml:space="preserve"> </w:t>
        <w:br/>
        <w:br/>
        <w:t>у</w:t>
        <w:br/>
        <w:br/>
        <w:t>с</w:t>
        <w:br/>
        <w:br/>
        <w:t>т</w:t>
        <w:br/>
        <w:br/>
        <w:t>о</w:t>
        <w:br/>
        <w:br/>
        <w:t>й</w:t>
        <w:br/>
        <w:br/>
        <w:t>ч</w:t>
        <w:br/>
        <w:br/>
        <w:t>и</w:t>
        <w:br/>
        <w:br/>
        <w:t>в</w:t>
        <w:br/>
        <w:br/>
        <w:t>о</w:t>
        <w:br/>
        <w:br/>
        <w:t>с</w:t>
        <w:br/>
        <w:br/>
        <w:t>т</w:t>
        <w:br/>
        <w:br/>
        <w:t>ь</w:t>
        <w:br/>
        <w:br/>
        <w:t xml:space="preserve"> </w:t>
        <w:br/>
        <w:br/>
        <w:t>и</w:t>
        <w:br/>
        <w:br/>
        <w:t xml:space="preserve"> </w:t>
        <w:br/>
        <w:br/>
        <w:t>д</w:t>
        <w:br/>
        <w:br/>
        <w:t>р</w:t>
        <w:br/>
        <w:br/>
        <w:t>у</w:t>
        <w:br/>
        <w:br/>
        <w:t>г</w:t>
        <w:br/>
        <w:br/>
        <w:t>и</w:t>
        <w:br/>
        <w:br/>
        <w:t>е</w:t>
        <w:br/>
        <w:br/>
        <w:t xml:space="preserve"> </w:t>
        <w:br/>
        <w:br/>
        <w:t>п</w:t>
        <w:br/>
        <w:br/>
        <w:t>а</w:t>
        <w:br/>
        <w:br/>
        <w:t>р</w:t>
        <w:br/>
        <w:br/>
        <w:t>а</w:t>
        <w:br/>
        <w:br/>
        <w:t>м</w:t>
        <w:br/>
        <w:br/>
        <w:t>е</w:t>
        <w:br/>
        <w:br/>
        <w:t>т</w:t>
        <w:br/>
        <w:br/>
        <w:t>р</w:t>
        <w:br/>
        <w:br/>
        <w:t>ы</w:t>
        <w:br/>
        <w:br/>
        <w:t xml:space="preserve"> </w:t>
        <w:br/>
        <w:br/>
        <w:t>у</w:t>
        <w:br/>
        <w:br/>
        <w:t>с</w:t>
        <w:br/>
        <w:br/>
        <w:t>т</w:t>
        <w:br/>
        <w:br/>
        <w:t>а</w:t>
        <w:br/>
        <w:br/>
        <w:t>н</w:t>
        <w:br/>
        <w:br/>
        <w:t>о</w:t>
        <w:br/>
        <w:br/>
        <w:t>в</w:t>
        <w:br/>
        <w:br/>
        <w:t>к</w:t>
        <w:br/>
        <w:br/>
        <w:t>и</w:t>
        <w:br/>
        <w:br/>
        <w:t>.</w:t>
        <w:br/>
        <w:br/>
        <w:br/>
        <w:br/>
        <w:br/>
        <w:t>*</w:t>
        <w:br/>
        <w:br/>
        <w:t xml:space="preserve"> </w:t>
        <w:br/>
        <w:br/>
        <w:t xml:space="preserve"> </w:t>
        <w:br/>
        <w:br/>
        <w:t xml:space="preserve"> </w:t>
        <w:br/>
        <w:br/>
        <w:t>В</w:t>
        <w:br/>
        <w:br/>
        <w:t>ы</w:t>
        <w:br/>
        <w:br/>
        <w:t>я</w:t>
        <w:br/>
        <w:br/>
        <w:t>в</w:t>
        <w:br/>
        <w:br/>
        <w:t>л</w:t>
        <w:br/>
        <w:br/>
        <w:t>е</w:t>
        <w:br/>
        <w:br/>
        <w:t>н</w:t>
        <w:br/>
        <w:br/>
        <w:t>и</w:t>
        <w:br/>
        <w:br/>
        <w:t>е</w:t>
        <w:br/>
        <w:br/>
        <w:t xml:space="preserve"> </w:t>
        <w:br/>
        <w:br/>
        <w:t>и</w:t>
        <w:br/>
        <w:br/>
        <w:t xml:space="preserve"> </w:t>
        <w:br/>
        <w:br/>
        <w:t>у</w:t>
        <w:br/>
        <w:br/>
        <w:t>с</w:t>
        <w:br/>
        <w:br/>
        <w:t>т</w:t>
        <w:br/>
        <w:br/>
        <w:t>р</w:t>
        <w:br/>
        <w:br/>
        <w:t>а</w:t>
        <w:br/>
        <w:br/>
        <w:t>н</w:t>
        <w:br/>
        <w:br/>
        <w:t>е</w:t>
        <w:br/>
        <w:br/>
        <w:t>н</w:t>
        <w:br/>
        <w:br/>
        <w:t>и</w:t>
        <w:br/>
        <w:br/>
        <w:t>е</w:t>
        <w:br/>
        <w:br/>
        <w:t xml:space="preserve"> </w:t>
        <w:br/>
        <w:br/>
        <w:t>к</w:t>
        <w:br/>
        <w:br/>
        <w:t>о</w:t>
        <w:br/>
        <w:br/>
        <w:t>л</w:t>
        <w:br/>
        <w:br/>
        <w:t>л</w:t>
        <w:br/>
        <w:br/>
        <w:t>и</w:t>
        <w:br/>
        <w:br/>
        <w:t>з</w:t>
        <w:br/>
        <w:br/>
        <w:t>и</w:t>
        <w:br/>
        <w:br/>
        <w:t>й</w:t>
        <w:br/>
        <w:br/>
        <w:t xml:space="preserve"> </w:t>
        <w:br/>
        <w:br/>
        <w:t>и</w:t>
        <w:br/>
        <w:br/>
        <w:t xml:space="preserve"> </w:t>
        <w:br/>
        <w:br/>
        <w:t>д</w:t>
        <w:br/>
        <w:br/>
        <w:t>р</w:t>
        <w:br/>
        <w:br/>
        <w:t>у</w:t>
        <w:br/>
        <w:br/>
        <w:t>г</w:t>
        <w:br/>
        <w:br/>
        <w:t>и</w:t>
        <w:br/>
        <w:br/>
        <w:t>х</w:t>
        <w:br/>
        <w:br/>
        <w:t xml:space="preserve"> </w:t>
        <w:br/>
        <w:br/>
        <w:t>п</w:t>
        <w:br/>
        <w:br/>
        <w:t>р</w:t>
        <w:br/>
        <w:br/>
        <w:t>о</w:t>
        <w:br/>
        <w:br/>
        <w:t>б</w:t>
        <w:br/>
        <w:br/>
        <w:t>л</w:t>
        <w:br/>
        <w:br/>
        <w:t>е</w:t>
        <w:br/>
        <w:br/>
        <w:t>м</w:t>
        <w:br/>
        <w:br/>
        <w:t xml:space="preserve"> </w:t>
        <w:br/>
        <w:br/>
        <w:t>н</w:t>
        <w:br/>
        <w:br/>
        <w:t>а</w:t>
        <w:br/>
        <w:br/>
        <w:t xml:space="preserve"> </w:t>
        <w:br/>
        <w:br/>
        <w:t>э</w:t>
        <w:br/>
        <w:br/>
        <w:t>т</w:t>
        <w:br/>
        <w:br/>
        <w:t>а</w:t>
        <w:br/>
        <w:br/>
        <w:t>п</w:t>
        <w:br/>
        <w:br/>
        <w:t>е</w:t>
        <w:br/>
        <w:br/>
        <w:t xml:space="preserve"> </w:t>
        <w:br/>
        <w:br/>
        <w:t>п</w:t>
        <w:br/>
        <w:br/>
        <w:t>р</w:t>
        <w:br/>
        <w:br/>
        <w:t>о</w:t>
        <w:br/>
        <w:br/>
        <w:t>е</w:t>
        <w:br/>
        <w:br/>
        <w:t>к</w:t>
        <w:br/>
        <w:br/>
        <w:t>т</w:t>
        <w:br/>
        <w:br/>
        <w:t>и</w:t>
        <w:br/>
        <w:br/>
        <w:t>р</w:t>
        <w:br/>
        <w:br/>
        <w:t>о</w:t>
        <w:br/>
        <w:br/>
        <w:t>в</w:t>
        <w:br/>
        <w:br/>
        <w:t>а</w:t>
        <w:br/>
        <w:br/>
        <w:t>н</w:t>
        <w:br/>
        <w:br/>
        <w:t>и</w:t>
        <w:br/>
        <w:br/>
        <w:t>я</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р</w:t>
        <w:br/>
        <w:br/>
        <w:t>е</w:t>
        <w:br/>
        <w:br/>
        <w:t>а</w:t>
        <w:br/>
        <w:br/>
        <w:t>л</w:t>
        <w:br/>
        <w:br/>
        <w:t>и</w:t>
        <w:br/>
        <w:br/>
        <w:t>с</w:t>
        <w:br/>
        <w:br/>
        <w:t>т</w:t>
        <w:br/>
        <w:br/>
        <w:t>и</w:t>
        <w:br/>
        <w:br/>
        <w:t>ч</w:t>
        <w:br/>
        <w:br/>
        <w:t>н</w:t>
        <w:br/>
        <w:br/>
        <w:t>ы</w:t>
        <w:br/>
        <w:br/>
        <w:t>х</w:t>
        <w:br/>
        <w:br/>
        <w:t xml:space="preserve"> </w:t>
        <w:br/>
        <w:br/>
        <w:t>в</w:t>
        <w:br/>
        <w:br/>
        <w:t>и</w:t>
        <w:br/>
        <w:br/>
        <w:t>з</w:t>
        <w:br/>
        <w:br/>
        <w:t>у</w:t>
        <w:br/>
        <w:br/>
        <w:t>а</w:t>
        <w:br/>
        <w:br/>
        <w:t>л</w:t>
        <w:br/>
        <w:br/>
        <w:t>и</w:t>
        <w:br/>
        <w:br/>
        <w:t>з</w:t>
        <w:br/>
        <w:br/>
        <w:t>а</w:t>
        <w:br/>
        <w:br/>
        <w:t>ц</w:t>
        <w:br/>
        <w:br/>
        <w:t>и</w:t>
        <w:br/>
        <w:br/>
        <w:t>й</w:t>
        <w:br/>
        <w:br/>
        <w:t xml:space="preserve"> </w:t>
        <w:br/>
        <w:br/>
        <w:t>и</w:t>
        <w:br/>
        <w:br/>
        <w:t xml:space="preserve"> </w:t>
        <w:br/>
        <w:br/>
        <w:t>а</w:t>
        <w:br/>
        <w:br/>
        <w:t>н</w:t>
        <w:br/>
        <w:br/>
        <w:t>и</w:t>
        <w:br/>
        <w:br/>
        <w:t>м</w:t>
        <w:br/>
        <w:br/>
        <w:t>а</w:t>
        <w:br/>
        <w:br/>
        <w:t>ц</w:t>
        <w:br/>
        <w:br/>
        <w:t>и</w:t>
        <w:br/>
        <w:br/>
        <w:t>й</w:t>
        <w:br/>
        <w:br/>
        <w:t xml:space="preserve"> </w:t>
        <w:br/>
        <w:br/>
        <w:t>д</w:t>
        <w:br/>
        <w:br/>
        <w:t>л</w:t>
        <w:br/>
        <w:br/>
        <w:t>я</w:t>
        <w:br/>
        <w:br/>
        <w:t xml:space="preserve"> </w:t>
        <w:br/>
        <w:br/>
        <w:t>д</w:t>
        <w:br/>
        <w:br/>
        <w:t>е</w:t>
        <w:br/>
        <w:br/>
        <w:t>м</w:t>
        <w:br/>
        <w:br/>
        <w:t>о</w:t>
        <w:br/>
        <w:br/>
        <w:t>н</w:t>
        <w:br/>
        <w:br/>
        <w:t>с</w:t>
        <w:br/>
        <w:br/>
        <w:t>т</w:t>
        <w:br/>
        <w:br/>
        <w:t>р</w:t>
        <w:br/>
        <w:br/>
        <w:t>а</w:t>
        <w:br/>
        <w:br/>
        <w:t>ц</w:t>
        <w:br/>
        <w:br/>
        <w:t>и</w:t>
        <w:br/>
        <w:br/>
        <w:t>и</w:t>
        <w:br/>
        <w:br/>
        <w:t xml:space="preserve"> </w:t>
        <w:br/>
        <w:br/>
        <w:t>п</w:t>
        <w:br/>
        <w:br/>
        <w:t>р</w:t>
        <w:br/>
        <w:br/>
        <w:t>о</w:t>
        <w:br/>
        <w:br/>
        <w:t>е</w:t>
        <w:br/>
        <w:br/>
        <w:t>к</w:t>
        <w:br/>
        <w:br/>
        <w:t>т</w:t>
        <w:br/>
        <w:br/>
        <w:t>а</w:t>
        <w:br/>
        <w:br/>
        <w:t xml:space="preserve"> </w:t>
        <w:br/>
        <w:br/>
        <w:t>з</w:t>
        <w:br/>
        <w:br/>
        <w:t>а</w:t>
        <w:br/>
        <w:br/>
        <w:t>к</w:t>
        <w:br/>
        <w:br/>
        <w:t>а</w:t>
        <w:br/>
        <w:br/>
        <w:t>з</w:t>
        <w:br/>
        <w:br/>
        <w:t>ч</w:t>
        <w:br/>
        <w:br/>
        <w:t>и</w:t>
        <w:br/>
        <w:br/>
        <w:t>к</w:t>
        <w:br/>
        <w:br/>
        <w:t>у</w:t>
        <w:br/>
        <w:br/>
        <w:t xml:space="preserve"> </w:t>
        <w:br/>
        <w:br/>
        <w:t>и</w:t>
        <w:br/>
        <w:br/>
        <w:t xml:space="preserve"> </w:t>
        <w:br/>
        <w:br/>
        <w:t>д</w:t>
        <w:br/>
        <w:br/>
        <w:t>р</w:t>
        <w:br/>
        <w:br/>
        <w:t>у</w:t>
        <w:br/>
        <w:br/>
        <w:t>г</w:t>
        <w:br/>
        <w:br/>
        <w:t>и</w:t>
        <w:br/>
        <w:br/>
        <w:t>м</w:t>
        <w:br/>
        <w:br/>
        <w:t xml:space="preserve"> </w:t>
        <w:br/>
        <w:br/>
        <w:t>з</w:t>
        <w:br/>
        <w:br/>
        <w:t>а</w:t>
        <w:br/>
        <w:br/>
        <w:t>и</w:t>
        <w:br/>
        <w:br/>
        <w:t>н</w:t>
        <w:br/>
        <w:br/>
        <w:t>т</w:t>
        <w:br/>
        <w:br/>
        <w:t>е</w:t>
        <w:br/>
        <w:br/>
        <w:t>р</w:t>
        <w:br/>
        <w:br/>
        <w:t>е</w:t>
        <w:br/>
        <w:br/>
        <w:t>с</w:t>
        <w:br/>
        <w:br/>
        <w:t>о</w:t>
        <w:br/>
        <w:br/>
        <w:t>в</w:t>
        <w:br/>
        <w:br/>
        <w:t>а</w:t>
        <w:br/>
        <w:br/>
        <w:t>н</w:t>
        <w:br/>
        <w:br/>
        <w:t>н</w:t>
        <w:br/>
        <w:br/>
        <w:t>ы</w:t>
        <w:br/>
        <w:br/>
        <w:t>м</w:t>
        <w:br/>
        <w:br/>
        <w:t xml:space="preserve"> </w:t>
        <w:br/>
        <w:br/>
        <w:t>с</w:t>
        <w:br/>
        <w:br/>
        <w:t>т</w:t>
        <w:br/>
        <w:br/>
        <w:t>о</w:t>
        <w:br/>
        <w:br/>
        <w:t>р</w:t>
        <w:br/>
        <w:br/>
        <w:t>о</w:t>
        <w:br/>
        <w:br/>
        <w:t>н</w:t>
        <w:br/>
        <w:br/>
        <w:t>а</w:t>
        <w:br/>
        <w:br/>
        <w:t>м</w:t>
        <w:br/>
        <w:br/>
        <w:t>.</w:t>
        <w:br/>
        <w:br/>
        <w:br/>
        <w:br/>
        <w:br/>
        <w:br/>
        <w:br/>
        <w:br/>
        <w:t>*</w:t>
        <w:br/>
        <w:br/>
        <w:t>*</w:t>
        <w:br/>
        <w:br/>
        <w:t>4</w:t>
        <w:br/>
        <w:br/>
        <w:t>.</w:t>
        <w:br/>
        <w:br/>
        <w:t>3</w:t>
        <w:br/>
        <w:br/>
        <w:t xml:space="preserve"> </w:t>
        <w:br/>
        <w:br/>
        <w:t>П</w:t>
        <w:br/>
        <w:br/>
        <w:t>о</w:t>
        <w:br/>
        <w:br/>
        <w:t>д</w:t>
        <w:br/>
        <w:br/>
        <w:t>г</w:t>
        <w:br/>
        <w:br/>
        <w:t>о</w:t>
        <w:br/>
        <w:br/>
        <w:t>т</w:t>
        <w:br/>
        <w:br/>
        <w:t>о</w:t>
        <w:br/>
        <w:br/>
        <w:t>в</w:t>
        <w:br/>
        <w:br/>
        <w:t>к</w:t>
        <w:br/>
        <w:br/>
        <w:t>а</w:t>
        <w:br/>
        <w:br/>
        <w:t xml:space="preserve"> </w:t>
        <w:br/>
        <w:br/>
        <w:t>к</w:t>
        <w:br/>
        <w:br/>
        <w:t xml:space="preserve"> </w:t>
        <w:br/>
        <w:br/>
        <w:t>с</w:t>
        <w:br/>
        <w:br/>
        <w:t>т</w:t>
        <w:br/>
        <w:br/>
        <w:t>р</w:t>
        <w:br/>
        <w:br/>
        <w:t>о</w:t>
        <w:br/>
        <w:br/>
        <w:t>и</w:t>
        <w:br/>
        <w:br/>
        <w:t>т</w:t>
        <w:br/>
        <w:br/>
        <w:t>е</w:t>
        <w:br/>
        <w:br/>
        <w:t>л</w:t>
        <w:br/>
        <w:br/>
        <w:t>ь</w:t>
        <w:br/>
        <w:br/>
        <w:t>с</w:t>
        <w:br/>
        <w:br/>
        <w:t>т</w:t>
        <w:br/>
        <w:br/>
        <w:t>в</w:t>
        <w:br/>
        <w:br/>
        <w:t>у</w:t>
        <w:br/>
        <w:br/>
        <w:t xml:space="preserve"> </w:t>
        <w:br/>
        <w:br/>
        <w:t>и</w:t>
        <w:br/>
        <w:br/>
        <w:t xml:space="preserve"> </w:t>
        <w:br/>
        <w:br/>
        <w:t>п</w:t>
        <w:br/>
        <w:br/>
        <w:t>л</w:t>
        <w:br/>
        <w:br/>
        <w:t>а</w:t>
        <w:br/>
        <w:br/>
        <w:t>н</w:t>
        <w:br/>
        <w:br/>
        <w:t>и</w:t>
        <w:br/>
        <w:br/>
        <w:t>р</w:t>
        <w:br/>
        <w:br/>
        <w:t>о</w:t>
        <w:br/>
        <w:br/>
        <w:t>в</w:t>
        <w:br/>
        <w:br/>
        <w:t>а</w:t>
        <w:br/>
        <w:br/>
        <w:t>н</w:t>
        <w:br/>
        <w:br/>
        <w:t>и</w:t>
        <w:br/>
        <w:br/>
        <w:t>е</w:t>
        <w:br/>
        <w:br/>
        <w:t xml:space="preserve"> </w:t>
        <w:br/>
        <w:br/>
        <w:t>р</w:t>
        <w:br/>
        <w:br/>
        <w:t>а</w:t>
        <w:br/>
        <w:br/>
        <w:t>б</w:t>
        <w:br/>
        <w:br/>
        <w:t>о</w:t>
        <w:br/>
        <w:br/>
        <w:t>т</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п</w:t>
        <w:br/>
        <w:br/>
        <w:t>л</w:t>
        <w:br/>
        <w:br/>
        <w:t>а</w:t>
        <w:br/>
        <w:br/>
        <w:t>н</w:t>
        <w:br/>
        <w:br/>
        <w:t>и</w:t>
        <w:br/>
        <w:br/>
        <w:t>р</w:t>
        <w:br/>
        <w:br/>
        <w:t>о</w:t>
        <w:br/>
        <w:br/>
        <w:t>в</w:t>
        <w:br/>
        <w:br/>
        <w:t>а</w:t>
        <w:br/>
        <w:br/>
        <w:t>н</w:t>
        <w:br/>
        <w:br/>
        <w:t>и</w:t>
        <w:br/>
        <w:br/>
        <w:t>я</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и</w:t>
        <w:br/>
        <w:br/>
        <w:t xml:space="preserve"> </w:t>
        <w:br/>
        <w:br/>
        <w:t>с</w:t>
        <w:br/>
        <w:br/>
        <w:t>т</w:t>
        <w:br/>
        <w:br/>
        <w:t>р</w:t>
        <w:br/>
        <w:br/>
        <w:t>о</w:t>
        <w:br/>
        <w:br/>
        <w:t>и</w:t>
        <w:br/>
        <w:br/>
        <w:t>т</w:t>
        <w:br/>
        <w:br/>
        <w:t>е</w:t>
        <w:br/>
        <w:br/>
        <w:t>л</w:t>
        <w:br/>
        <w:br/>
        <w:t>ь</w:t>
        <w:br/>
        <w:br/>
        <w:t>н</w:t>
        <w:br/>
        <w:br/>
        <w:t>ы</w:t>
        <w:br/>
        <w:br/>
        <w:t>х</w:t>
        <w:br/>
        <w:br/>
        <w:t xml:space="preserve"> </w:t>
        <w:br/>
        <w:br/>
        <w:t>р</w:t>
        <w:br/>
        <w:br/>
        <w:t>а</w:t>
        <w:br/>
        <w:br/>
        <w:t>б</w:t>
        <w:br/>
        <w:br/>
        <w:t>о</w:t>
        <w:br/>
        <w:br/>
        <w:t>т</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г</w:t>
        <w:br/>
        <w:br/>
        <w:t>р</w:t>
        <w:br/>
        <w:br/>
        <w:t>а</w:t>
        <w:br/>
        <w:br/>
        <w:t>ф</w:t>
        <w:br/>
        <w:br/>
        <w:t>и</w:t>
        <w:br/>
        <w:br/>
        <w:t>к</w:t>
        <w:br/>
        <w:br/>
        <w:t>а</w:t>
        <w:br/>
        <w:br/>
        <w:t xml:space="preserve"> </w:t>
        <w:br/>
        <w:br/>
        <w:t>с</w:t>
        <w:br/>
        <w:br/>
        <w:t>т</w:t>
        <w:br/>
        <w:br/>
        <w:t>р</w:t>
        <w:br/>
        <w:br/>
        <w:t>о</w:t>
        <w:br/>
        <w:br/>
        <w:t>и</w:t>
        <w:br/>
        <w:br/>
        <w:t>т</w:t>
        <w:br/>
        <w:br/>
        <w:t>е</w:t>
        <w:br/>
        <w:br/>
        <w:t>л</w:t>
        <w:br/>
        <w:br/>
        <w:t>ь</w:t>
        <w:br/>
        <w:br/>
        <w:t>с</w:t>
        <w:br/>
        <w:br/>
        <w:t>т</w:t>
        <w:br/>
        <w:br/>
        <w:t>в</w:t>
        <w:br/>
        <w:br/>
        <w:t>а</w:t>
        <w:br/>
        <w:br/>
        <w:t>.</w:t>
        <w:br/>
        <w:br/>
        <w:br/>
        <w:br/>
        <w:br/>
        <w:t>*</w:t>
        <w:br/>
        <w:br/>
        <w:t xml:space="preserve"> </w:t>
        <w:br/>
        <w:br/>
        <w:t xml:space="preserve"> </w:t>
        <w:br/>
        <w:br/>
        <w:t xml:space="preserve"> </w:t>
        <w:br/>
        <w:br/>
        <w:t>Ф</w:t>
        <w:br/>
        <w:br/>
        <w:t>о</w:t>
        <w:br/>
        <w:br/>
        <w:t>р</w:t>
        <w:br/>
        <w:br/>
        <w:t>м</w:t>
        <w:br/>
        <w:br/>
        <w:t>и</w:t>
        <w:br/>
        <w:br/>
        <w:t>р</w:t>
        <w:br/>
        <w:br/>
        <w:t>о</w:t>
        <w:br/>
        <w:br/>
        <w:t>в</w:t>
        <w:br/>
        <w:br/>
        <w:t>а</w:t>
        <w:br/>
        <w:br/>
        <w:t>н</w:t>
        <w:br/>
        <w:br/>
        <w:t>и</w:t>
        <w:br/>
        <w:br/>
        <w:t>е</w:t>
        <w:br/>
        <w:br/>
        <w:t xml:space="preserve"> </w:t>
        <w:br/>
        <w:br/>
        <w:t>п</w:t>
        <w:br/>
        <w:br/>
        <w:t>е</w:t>
        <w:br/>
        <w:br/>
        <w:t>р</w:t>
        <w:br/>
        <w:br/>
        <w:t>е</w:t>
        <w:br/>
        <w:br/>
        <w:t>ч</w:t>
        <w:br/>
        <w:br/>
        <w:t>н</w:t>
        <w:br/>
        <w:br/>
        <w:t>я</w:t>
        <w:br/>
        <w:br/>
        <w:t xml:space="preserve"> </w:t>
        <w:br/>
        <w:br/>
        <w:t>н</w:t>
        <w:br/>
        <w:br/>
        <w:t>е</w:t>
        <w:br/>
        <w:br/>
        <w:t>о</w:t>
        <w:br/>
        <w:br/>
        <w:t>б</w:t>
        <w:br/>
        <w:br/>
        <w:t>х</w:t>
        <w:br/>
        <w:br/>
        <w:t>о</w:t>
        <w:br/>
        <w:br/>
        <w:t>д</w:t>
        <w:br/>
        <w:br/>
        <w:t>и</w:t>
        <w:br/>
        <w:br/>
        <w:t>м</w:t>
        <w:br/>
        <w:br/>
        <w:t>ы</w:t>
        <w:br/>
        <w:br/>
        <w:t>х</w:t>
        <w:br/>
        <w:br/>
        <w:t xml:space="preserve"> </w:t>
        <w:br/>
        <w:br/>
        <w:t>м</w:t>
        <w:br/>
        <w:br/>
        <w:t>а</w:t>
        <w:br/>
        <w:br/>
        <w:t>т</w:t>
        <w:br/>
        <w:br/>
        <w:t>е</w:t>
        <w:br/>
        <w:br/>
        <w:t>р</w:t>
        <w:br/>
        <w:br/>
        <w:t>и</w:t>
        <w:br/>
        <w:br/>
        <w:t>а</w:t>
        <w:br/>
        <w:br/>
        <w:t>л</w:t>
        <w:br/>
        <w:br/>
        <w:t>о</w:t>
        <w:br/>
        <w:br/>
        <w:t>в</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П</w:t>
        <w:br/>
        <w:br/>
        <w:t>о</w:t>
        <w:br/>
        <w:br/>
        <w:t>д</w:t>
        <w:br/>
        <w:br/>
        <w:t>г</w:t>
        <w:br/>
        <w:br/>
        <w:t>о</w:t>
        <w:br/>
        <w:br/>
        <w:t>т</w:t>
        <w:br/>
        <w:br/>
        <w:t>о</w:t>
        <w:br/>
        <w:br/>
        <w:t>в</w:t>
        <w:br/>
        <w:br/>
        <w:t>к</w:t>
        <w:br/>
        <w:br/>
        <w:t>а</w:t>
        <w:br/>
        <w:br/>
        <w:t xml:space="preserve"> </w:t>
        <w:br/>
        <w:br/>
        <w:t>с</w:t>
        <w:br/>
        <w:br/>
        <w:t>м</w:t>
        <w:br/>
        <w:br/>
        <w:t>е</w:t>
        <w:br/>
        <w:br/>
        <w:t>т</w:t>
        <w:br/>
        <w:br/>
        <w:t xml:space="preserve"> </w:t>
        <w:br/>
        <w:br/>
        <w:t>и</w:t>
        <w:br/>
        <w:br/>
        <w:t xml:space="preserve"> </w:t>
        <w:br/>
        <w:br/>
        <w:t>б</w:t>
        <w:br/>
        <w:br/>
        <w:t>ю</w:t>
        <w:br/>
        <w:br/>
        <w:t>д</w:t>
        <w:br/>
        <w:br/>
        <w:t>ж</w:t>
        <w:br/>
        <w:br/>
        <w:t>е</w:t>
        <w:br/>
        <w:br/>
        <w:t>т</w:t>
        <w:br/>
        <w:br/>
        <w:t>о</w:t>
        <w:br/>
        <w:br/>
        <w:t>в</w:t>
        <w:br/>
        <w:br/>
        <w:t xml:space="preserve"> </w:t>
        <w:br/>
        <w:br/>
        <w:t>с</w:t>
        <w:br/>
        <w:br/>
        <w:t>т</w:t>
        <w:br/>
        <w:br/>
        <w:t>р</w:t>
        <w:br/>
        <w:br/>
        <w:t>о</w:t>
        <w:br/>
        <w:br/>
        <w:t>и</w:t>
        <w:br/>
        <w:br/>
        <w:t>т</w:t>
        <w:br/>
        <w:br/>
        <w:t>е</w:t>
        <w:br/>
        <w:br/>
        <w:t>л</w:t>
        <w:br/>
        <w:br/>
        <w:t>ь</w:t>
        <w:br/>
        <w:br/>
        <w:t>н</w:t>
        <w:br/>
        <w:br/>
        <w:t>ы</w:t>
        <w:br/>
        <w:br/>
        <w:t>х</w:t>
        <w:br/>
        <w:br/>
        <w:t xml:space="preserve"> </w:t>
        <w:br/>
        <w:br/>
        <w:t>р</w:t>
        <w:br/>
        <w:br/>
        <w:t>а</w:t>
        <w:br/>
        <w:br/>
        <w:t>б</w:t>
        <w:br/>
        <w:br/>
        <w:t>о</w:t>
        <w:br/>
        <w:br/>
        <w:t>т</w:t>
        <w:br/>
        <w:br/>
        <w:t>.</w:t>
        <w:br/>
        <w:br/>
        <w:br/>
        <w:br/>
        <w:br/>
        <w:t>*</w:t>
        <w:br/>
        <w:br/>
        <w:t xml:space="preserve"> </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л</w:t>
        <w:br/>
        <w:br/>
        <w:t>о</w:t>
        <w:br/>
        <w:br/>
        <w:t>г</w:t>
        <w:br/>
        <w:br/>
        <w:t>и</w:t>
        <w:br/>
        <w:br/>
        <w:t>с</w:t>
        <w:br/>
        <w:br/>
        <w:t>т</w:t>
        <w:br/>
        <w:br/>
        <w:t>и</w:t>
        <w:br/>
        <w:br/>
        <w:t>к</w:t>
        <w:br/>
        <w:br/>
        <w:t>и</w:t>
        <w:br/>
        <w:br/>
        <w:t xml:space="preserve"> </w:t>
        <w:br/>
        <w:br/>
        <w:t>и</w:t>
        <w:br/>
        <w:br/>
        <w:t xml:space="preserve"> </w:t>
        <w:br/>
        <w:br/>
        <w:t>д</w:t>
        <w:br/>
        <w:br/>
        <w:t>о</w:t>
        <w:br/>
        <w:br/>
        <w:t>с</w:t>
        <w:br/>
        <w:br/>
        <w:t>т</w:t>
        <w:br/>
        <w:br/>
        <w:t>а</w:t>
        <w:br/>
        <w:br/>
        <w:t>в</w:t>
        <w:br/>
        <w:br/>
        <w:t>к</w:t>
        <w:br/>
        <w:br/>
        <w:t>и</w:t>
        <w:br/>
        <w:br/>
        <w:t xml:space="preserve"> </w:t>
        <w:br/>
        <w:br/>
        <w:t>м</w:t>
        <w:br/>
        <w:br/>
        <w:t>а</w:t>
        <w:br/>
        <w:br/>
        <w:t>т</w:t>
        <w:br/>
        <w:br/>
        <w:t>е</w:t>
        <w:br/>
        <w:br/>
        <w:t>р</w:t>
        <w:br/>
        <w:br/>
        <w:t>и</w:t>
        <w:br/>
        <w:br/>
        <w:t>а</w:t>
        <w:br/>
        <w:br/>
        <w:t>л</w:t>
        <w:br/>
        <w:br/>
        <w:t>о</w:t>
        <w:br/>
        <w:br/>
        <w:t>в</w:t>
        <w:br/>
        <w:br/>
        <w:t xml:space="preserve"> </w:t>
        <w:br/>
        <w:br/>
        <w:t>н</w:t>
        <w:br/>
        <w:br/>
        <w:t>а</w:t>
        <w:br/>
        <w:br/>
        <w:t xml:space="preserve"> </w:t>
        <w:br/>
        <w:br/>
        <w:t>с</w:t>
        <w:br/>
        <w:br/>
        <w:t>т</w:t>
        <w:br/>
        <w:br/>
        <w:t>р</w:t>
        <w:br/>
        <w:br/>
        <w:t>о</w:t>
        <w:br/>
        <w:br/>
        <w:t>и</w:t>
        <w:br/>
        <w:br/>
        <w:t>т</w:t>
        <w:br/>
        <w:br/>
        <w:t>е</w:t>
        <w:br/>
        <w:br/>
        <w:t>л</w:t>
        <w:br/>
        <w:br/>
        <w:t>ь</w:t>
        <w:br/>
        <w:br/>
        <w:t>н</w:t>
        <w:br/>
        <w:br/>
        <w:t>у</w:t>
        <w:br/>
        <w:br/>
        <w:t>ю</w:t>
        <w:br/>
        <w:br/>
        <w:t xml:space="preserve"> </w:t>
        <w:br/>
        <w:br/>
        <w:t>п</w:t>
        <w:br/>
        <w:br/>
        <w:t>л</w:t>
        <w:br/>
        <w:br/>
        <w:t>о</w:t>
        <w:br/>
        <w:br/>
        <w:t>щ</w:t>
        <w:br/>
        <w:br/>
        <w:t>а</w:t>
        <w:br/>
        <w:br/>
        <w:t>д</w:t>
        <w:br/>
        <w:br/>
        <w:t>к</w:t>
        <w:br/>
        <w:br/>
        <w:t>у</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п</w:t>
        <w:br/>
        <w:br/>
        <w:t>о</w:t>
        <w:br/>
        <w:br/>
        <w:t>д</w:t>
        <w:br/>
        <w:br/>
        <w:t>г</w:t>
        <w:br/>
        <w:br/>
        <w:t>о</w:t>
        <w:br/>
        <w:br/>
        <w:t>т</w:t>
        <w:br/>
        <w:br/>
        <w:t>о</w:t>
        <w:br/>
        <w:br/>
        <w:t>в</w:t>
        <w:br/>
        <w:br/>
        <w:t>к</w:t>
        <w:br/>
        <w:br/>
        <w:t>а</w:t>
        <w:br/>
        <w:br/>
        <w:t xml:space="preserve"> </w:t>
        <w:br/>
        <w:br/>
        <w:t>и</w:t>
        <w:br/>
        <w:br/>
        <w:t>н</w:t>
        <w:br/>
        <w:br/>
        <w:t>с</w:t>
        <w:br/>
        <w:br/>
        <w:t>т</w:t>
        <w:br/>
        <w:br/>
        <w:t>р</w:t>
        <w:br/>
        <w:br/>
        <w:t>у</w:t>
        <w:br/>
        <w:br/>
        <w:t>к</w:t>
        <w:br/>
        <w:br/>
        <w:t>ц</w:t>
        <w:br/>
        <w:br/>
        <w:t>и</w:t>
        <w:br/>
        <w:br/>
        <w:t>й</w:t>
        <w:br/>
        <w:br/>
        <w:t xml:space="preserve"> </w:t>
        <w:br/>
        <w:br/>
        <w:t>п</w:t>
        <w:br/>
        <w:br/>
        <w:t>о</w:t>
        <w:br/>
        <w:br/>
        <w:t xml:space="preserve"> </w:t>
        <w:br/>
        <w:br/>
        <w:t>с</w:t>
        <w:br/>
        <w:br/>
        <w:t>т</w:t>
        <w:br/>
        <w:br/>
        <w:t>р</w:t>
        <w:br/>
        <w:br/>
        <w:t>о</w:t>
        <w:br/>
        <w:br/>
        <w:t>и</w:t>
        <w:br/>
        <w:br/>
        <w:t>т</w:t>
        <w:br/>
        <w:br/>
        <w:t>е</w:t>
        <w:br/>
        <w:br/>
        <w:t>л</w:t>
        <w:br/>
        <w:br/>
        <w:t>ь</w:t>
        <w:br/>
        <w:br/>
        <w:t>с</w:t>
        <w:br/>
        <w:br/>
        <w:t>т</w:t>
        <w:br/>
        <w:br/>
        <w:t>в</w:t>
        <w:br/>
        <w:br/>
        <w:t>у</w:t>
        <w:br/>
        <w:br/>
        <w:t xml:space="preserve"> </w:t>
        <w:br/>
        <w:br/>
        <w:t>и</w:t>
        <w:br/>
        <w:br/>
        <w:t xml:space="preserve"> </w:t>
        <w:br/>
        <w:br/>
        <w:t>м</w:t>
        <w:br/>
        <w:br/>
        <w:t>о</w:t>
        <w:br/>
        <w:br/>
        <w:t>н</w:t>
        <w:br/>
        <w:br/>
        <w:t>т</w:t>
        <w:br/>
        <w:br/>
        <w:t>а</w:t>
        <w:br/>
        <w:br/>
        <w:t>ж</w:t>
        <w:br/>
        <w:br/>
        <w:t>у</w:t>
        <w:br/>
        <w:br/>
        <w:t>.</w:t>
        <w:br/>
        <w:br/>
        <w:br/>
        <w:br/>
        <w:br/>
        <w:br/>
        <w:br/>
        <w:br/>
        <w:t>*</w:t>
        <w:br/>
        <w:br/>
        <w:t>*</w:t>
        <w:br/>
        <w:br/>
        <w:t>4</w:t>
        <w:br/>
        <w:br/>
        <w:t>.</w:t>
        <w:br/>
        <w:br/>
        <w:t>4</w:t>
        <w:br/>
        <w:br/>
        <w:t xml:space="preserve"> </w:t>
        <w:br/>
        <w:br/>
        <w:t>С</w:t>
        <w:br/>
        <w:br/>
        <w:t>т</w:t>
        <w:br/>
        <w:br/>
        <w:t>р</w:t>
        <w:br/>
        <w:br/>
        <w:t>о</w:t>
        <w:br/>
        <w:br/>
        <w:t>и</w:t>
        <w:br/>
        <w:br/>
        <w:t>т</w:t>
        <w:br/>
        <w:br/>
        <w:t>е</w:t>
        <w:br/>
        <w:br/>
        <w:t>л</w:t>
        <w:br/>
        <w:br/>
        <w:t>ь</w:t>
        <w:br/>
        <w:br/>
        <w:t>с</w:t>
        <w:br/>
        <w:br/>
        <w:t>т</w:t>
        <w:br/>
        <w:br/>
        <w:t>в</w:t>
        <w:br/>
        <w:br/>
        <w:t>о</w:t>
        <w:br/>
        <w:br/>
        <w:t xml:space="preserve"> </w:t>
        <w:br/>
        <w:br/>
        <w:t>и</w:t>
        <w:br/>
        <w:br/>
        <w:t xml:space="preserve"> </w:t>
        <w:br/>
        <w:br/>
        <w:t>м</w:t>
        <w:br/>
        <w:br/>
        <w:t>о</w:t>
        <w:br/>
        <w:br/>
        <w:t>н</w:t>
        <w:br/>
        <w:br/>
        <w:t>т</w:t>
        <w:br/>
        <w:br/>
        <w:t>а</w:t>
        <w:br/>
        <w:br/>
        <w:t>ж</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в</w:t>
        <w:br/>
        <w:br/>
        <w:t xml:space="preserve"> </w:t>
        <w:br/>
        <w:br/>
        <w:t>к</w:t>
        <w:br/>
        <w:br/>
        <w:t>а</w:t>
        <w:br/>
        <w:br/>
        <w:t>ч</w:t>
        <w:br/>
        <w:br/>
        <w:t>е</w:t>
        <w:br/>
        <w:br/>
        <w:t>с</w:t>
        <w:br/>
        <w:br/>
        <w:t>т</w:t>
        <w:br/>
        <w:br/>
        <w:t>в</w:t>
        <w:br/>
        <w:br/>
        <w:t>е</w:t>
        <w:br/>
        <w:br/>
        <w:t xml:space="preserve"> </w:t>
        <w:br/>
        <w:br/>
        <w:t>о</w:t>
        <w:br/>
        <w:br/>
        <w:t>с</w:t>
        <w:br/>
        <w:br/>
        <w:t>н</w:t>
        <w:br/>
        <w:br/>
        <w:t>о</w:t>
        <w:br/>
        <w:br/>
        <w:t>в</w:t>
        <w:br/>
        <w:br/>
        <w:t>ы</w:t>
        <w:br/>
        <w:br/>
        <w:t xml:space="preserve"> </w:t>
        <w:br/>
        <w:br/>
        <w:t>д</w:t>
        <w:br/>
        <w:br/>
        <w:t>л</w:t>
        <w:br/>
        <w:br/>
        <w:t>я</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 xml:space="preserve"> </w:t>
        <w:br/>
        <w:br/>
        <w:t>с</w:t>
        <w:br/>
        <w:br/>
        <w:t>т</w:t>
        <w:br/>
        <w:br/>
        <w:t>р</w:t>
        <w:br/>
        <w:br/>
        <w:t>о</w:t>
        <w:br/>
        <w:br/>
        <w:t>и</w:t>
        <w:br/>
        <w:br/>
        <w:t>т</w:t>
        <w:br/>
        <w:br/>
        <w:t>е</w:t>
        <w:br/>
        <w:br/>
        <w:t>л</w:t>
        <w:br/>
        <w:br/>
        <w:t>ь</w:t>
        <w:br/>
        <w:br/>
        <w:t>н</w:t>
        <w:br/>
        <w:br/>
        <w:t>ы</w:t>
        <w:br/>
        <w:br/>
        <w:t>х</w:t>
        <w:br/>
        <w:br/>
        <w:t xml:space="preserve"> </w:t>
        <w:br/>
        <w:br/>
        <w:t>р</w:t>
        <w:br/>
        <w:br/>
        <w:t>а</w:t>
        <w:br/>
        <w:br/>
        <w:t>б</w:t>
        <w:br/>
        <w:br/>
        <w:t>о</w:t>
        <w:br/>
        <w:br/>
        <w:t>т</w:t>
        <w:br/>
        <w:br/>
        <w:t>.</w:t>
        <w:br/>
        <w:br/>
        <w:br/>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с</w:t>
        <w:br/>
        <w:br/>
        <w:t>т</w:t>
        <w:br/>
        <w:br/>
        <w:t>р</w:t>
        <w:br/>
        <w:br/>
        <w:t>о</w:t>
        <w:br/>
        <w:br/>
        <w:t>и</w:t>
        <w:br/>
        <w:br/>
        <w:t>т</w:t>
        <w:br/>
        <w:br/>
        <w:t>е</w:t>
        <w:br/>
        <w:br/>
        <w:t>л</w:t>
        <w:br/>
        <w:br/>
        <w:t>ь</w:t>
        <w:br/>
        <w:br/>
        <w:t>с</w:t>
        <w:br/>
        <w:br/>
        <w:t>т</w:t>
        <w:br/>
        <w:br/>
        <w:t>в</w:t>
        <w:br/>
        <w:br/>
        <w:t>а</w:t>
        <w:br/>
        <w:br/>
        <w:t xml:space="preserve"> </w:t>
        <w:br/>
        <w:br/>
        <w:t>и</w:t>
        <w:br/>
        <w:br/>
        <w:t xml:space="preserve"> </w:t>
        <w:br/>
        <w:br/>
        <w:t>о</w:t>
        <w:br/>
        <w:br/>
        <w:t>т</w:t>
        <w:br/>
        <w:br/>
        <w:t>с</w:t>
        <w:br/>
        <w:br/>
        <w:t>л</w:t>
        <w:br/>
        <w:br/>
        <w:t>е</w:t>
        <w:br/>
        <w:br/>
        <w:t>ж</w:t>
        <w:br/>
        <w:br/>
        <w:t>и</w:t>
        <w:br/>
        <w:br/>
        <w:t>в</w:t>
        <w:br/>
        <w:br/>
        <w:t>а</w:t>
        <w:br/>
        <w:br/>
        <w:t>н</w:t>
        <w:br/>
        <w:br/>
        <w:t>и</w:t>
        <w:br/>
        <w:br/>
        <w:t>е</w:t>
        <w:br/>
        <w:br/>
        <w:t xml:space="preserve"> </w:t>
        <w:br/>
        <w:br/>
        <w:t>о</w:t>
        <w:br/>
        <w:br/>
        <w:t>т</w:t>
        <w:br/>
        <w:br/>
        <w:t>к</w:t>
        <w:br/>
        <w:br/>
        <w:t>л</w:t>
        <w:br/>
        <w:br/>
        <w:t>о</w:t>
        <w:br/>
        <w:br/>
        <w:t>н</w:t>
        <w:br/>
        <w:br/>
        <w:t>е</w:t>
        <w:br/>
        <w:br/>
        <w:t>н</w:t>
        <w:br/>
        <w:br/>
        <w:t>и</w:t>
        <w:br/>
        <w:br/>
        <w:t>й</w:t>
        <w:br/>
        <w:br/>
        <w:t xml:space="preserve"> </w:t>
        <w:br/>
        <w:br/>
        <w:t>о</w:t>
        <w:br/>
        <w:br/>
        <w:t>т</w:t>
        <w:br/>
        <w:br/>
        <w:t xml:space="preserve"> </w:t>
        <w:br/>
        <w:br/>
        <w:t>п</w:t>
        <w:br/>
        <w:br/>
        <w:t>р</w:t>
        <w:br/>
        <w:br/>
        <w:t>о</w:t>
        <w:br/>
        <w:br/>
        <w:t>е</w:t>
        <w:br/>
        <w:br/>
        <w:t>к</w:t>
        <w:br/>
        <w:br/>
        <w:t>т</w:t>
        <w:br/>
        <w:br/>
        <w:t>а</w:t>
        <w:br/>
        <w:br/>
        <w:t>.</w:t>
        <w:br/>
        <w:br/>
        <w:br/>
        <w:br/>
        <w:br/>
        <w:t>*</w:t>
        <w:br/>
        <w:br/>
        <w:t xml:space="preserve"> </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и</w:t>
        <w:br/>
        <w:br/>
        <w:t xml:space="preserve"> </w:t>
        <w:br/>
        <w:br/>
        <w:t>у</w:t>
        <w:br/>
        <w:br/>
        <w:t>с</w:t>
        <w:br/>
        <w:br/>
        <w:t>т</w:t>
        <w:br/>
        <w:br/>
        <w:t>р</w:t>
        <w:br/>
        <w:br/>
        <w:t>а</w:t>
        <w:br/>
        <w:br/>
        <w:t>н</w:t>
        <w:br/>
        <w:br/>
        <w:t>е</w:t>
        <w:br/>
        <w:br/>
        <w:t>н</w:t>
        <w:br/>
        <w:br/>
        <w:t>и</w:t>
        <w:br/>
        <w:br/>
        <w:t>е</w:t>
        <w:br/>
        <w:br/>
        <w:t xml:space="preserve"> </w:t>
        <w:br/>
        <w:br/>
        <w:t>п</w:t>
        <w:br/>
        <w:br/>
        <w:t>р</w:t>
        <w:br/>
        <w:br/>
        <w:t>о</w:t>
        <w:br/>
        <w:br/>
        <w:t>б</w:t>
        <w:br/>
        <w:br/>
        <w:t>л</w:t>
        <w:br/>
        <w:br/>
        <w:t>е</w:t>
        <w:br/>
        <w:br/>
        <w:t>м</w:t>
        <w:br/>
        <w:br/>
        <w:t xml:space="preserve"> </w:t>
        <w:br/>
        <w:br/>
        <w:t>н</w:t>
        <w:br/>
        <w:br/>
        <w:t>а</w:t>
        <w:br/>
        <w:br/>
        <w:t xml:space="preserve"> </w:t>
        <w:br/>
        <w:br/>
        <w:t>с</w:t>
        <w:br/>
        <w:br/>
        <w:t>т</w:t>
        <w:br/>
        <w:br/>
        <w:t>р</w:t>
        <w:br/>
        <w:br/>
        <w:t>о</w:t>
        <w:br/>
        <w:br/>
        <w:t>и</w:t>
        <w:br/>
        <w:br/>
        <w:t>т</w:t>
        <w:br/>
        <w:br/>
        <w:t>е</w:t>
        <w:br/>
        <w:br/>
        <w:t>л</w:t>
        <w:br/>
        <w:br/>
        <w:t>ь</w:t>
        <w:br/>
        <w:br/>
        <w:t>н</w:t>
        <w:br/>
        <w:br/>
        <w:t>о</w:t>
        <w:br/>
        <w:br/>
        <w:t>й</w:t>
        <w:br/>
        <w:br/>
        <w:t xml:space="preserve"> </w:t>
        <w:br/>
        <w:br/>
        <w:t>п</w:t>
        <w:br/>
        <w:br/>
        <w:t>л</w:t>
        <w:br/>
        <w:br/>
        <w:t>о</w:t>
        <w:br/>
        <w:br/>
        <w:t>щ</w:t>
        <w:br/>
        <w:br/>
        <w:t>а</w:t>
        <w:br/>
        <w:br/>
        <w:t>д</w:t>
        <w:br/>
        <w:br/>
        <w:t>к</w:t>
        <w:br/>
        <w:br/>
        <w:t>е</w:t>
        <w:br/>
        <w:br/>
        <w:t>.</w:t>
        <w:br/>
        <w:br/>
        <w:br/>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с</w:t>
        <w:br/>
        <w:br/>
        <w:t>о</w:t>
        <w:br/>
        <w:br/>
        <w:t>з</w:t>
        <w:br/>
        <w:br/>
        <w:t>д</w:t>
        <w:br/>
        <w:br/>
        <w:t>а</w:t>
        <w:br/>
        <w:br/>
        <w:t>н</w:t>
        <w:br/>
        <w:br/>
        <w:t>и</w:t>
        <w:br/>
        <w:br/>
        <w:t>е</w:t>
        <w:br/>
        <w:br/>
        <w:t xml:space="preserve"> </w:t>
        <w:br/>
        <w:br/>
        <w:t>о</w:t>
        <w:br/>
        <w:br/>
        <w:t>т</w:t>
        <w:br/>
        <w:br/>
        <w:t>ч</w:t>
        <w:br/>
        <w:br/>
        <w:t>е</w:t>
        <w:br/>
        <w:br/>
        <w:t>т</w:t>
        <w:br/>
        <w:br/>
        <w:t>о</w:t>
        <w:br/>
        <w:br/>
        <w:t>в</w:t>
        <w:br/>
        <w:br/>
        <w:t xml:space="preserve"> </w:t>
        <w:br/>
        <w:br/>
        <w:t>о</w:t>
        <w:br/>
        <w:br/>
        <w:t xml:space="preserve"> </w:t>
        <w:br/>
        <w:br/>
        <w:t>х</w:t>
        <w:br/>
        <w:br/>
        <w:t>о</w:t>
        <w:br/>
        <w:br/>
        <w:t>д</w:t>
        <w:br/>
        <w:br/>
        <w:t>е</w:t>
        <w:br/>
        <w:br/>
        <w:t xml:space="preserve"> </w:t>
        <w:br/>
        <w:br/>
        <w:t>с</w:t>
        <w:br/>
        <w:br/>
        <w:t>т</w:t>
        <w:br/>
        <w:br/>
        <w:t>р</w:t>
        <w:br/>
        <w:br/>
        <w:t>о</w:t>
        <w:br/>
        <w:br/>
        <w:t>и</w:t>
        <w:br/>
        <w:br/>
        <w:t>т</w:t>
        <w:br/>
        <w:br/>
        <w:t>е</w:t>
        <w:br/>
        <w:br/>
        <w:t>л</w:t>
        <w:br/>
        <w:br/>
        <w:t>ь</w:t>
        <w:br/>
        <w:br/>
        <w:t>с</w:t>
        <w:br/>
        <w:br/>
        <w:t>т</w:t>
        <w:br/>
        <w:br/>
        <w:t>в</w:t>
        <w:br/>
        <w:br/>
        <w:t>а</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б</w:t>
        <w:br/>
        <w:br/>
        <w:t>и</w:t>
        <w:br/>
        <w:br/>
        <w:t>л</w:t>
        <w:br/>
        <w:br/>
        <w:t>ь</w:t>
        <w:br/>
        <w:br/>
        <w:t>н</w:t>
        <w:br/>
        <w:br/>
        <w:t>ы</w:t>
        <w:br/>
        <w:br/>
        <w:t>х</w:t>
        <w:br/>
        <w:br/>
        <w:t xml:space="preserve"> </w:t>
        <w:br/>
        <w:br/>
        <w:t>у</w:t>
        <w:br/>
        <w:br/>
        <w:t>с</w:t>
        <w:br/>
        <w:br/>
        <w:t>т</w:t>
        <w:br/>
        <w:br/>
        <w:t>р</w:t>
        <w:br/>
        <w:br/>
        <w:t>о</w:t>
        <w:br/>
        <w:br/>
        <w:t>й</w:t>
        <w:br/>
        <w:br/>
        <w:t>с</w:t>
        <w:br/>
        <w:br/>
        <w:t>т</w:t>
        <w:br/>
        <w:br/>
        <w:t>в</w:t>
        <w:br/>
        <w:br/>
        <w:t xml:space="preserve"> </w:t>
        <w:br/>
        <w:br/>
        <w:t>д</w:t>
        <w:br/>
        <w:br/>
        <w:t>л</w:t>
        <w:br/>
        <w:br/>
        <w:t>я</w:t>
        <w:br/>
        <w:br/>
        <w:t xml:space="preserve"> </w:t>
        <w:br/>
        <w:br/>
        <w:t>д</w:t>
        <w:br/>
        <w:br/>
        <w:t>о</w:t>
        <w:br/>
        <w:br/>
        <w:t>с</w:t>
        <w:br/>
        <w:br/>
        <w:t>т</w:t>
        <w:br/>
        <w:br/>
        <w:t>у</w:t>
        <w:br/>
        <w:br/>
        <w:t>п</w:t>
        <w:br/>
        <w:br/>
        <w:t>а</w:t>
        <w:br/>
        <w:br/>
        <w:t xml:space="preserve"> </w:t>
        <w:br/>
        <w:br/>
        <w:t>к</w:t>
        <w:br/>
        <w:br/>
        <w:t xml:space="preserve"> </w:t>
        <w:br/>
        <w:br/>
        <w:t>м</w:t>
        <w:br/>
        <w:br/>
        <w:t>о</w:t>
        <w:br/>
        <w:br/>
        <w:t>д</w:t>
        <w:br/>
        <w:br/>
        <w:t>е</w:t>
        <w:br/>
        <w:br/>
        <w:t>л</w:t>
        <w:br/>
        <w:br/>
        <w:t>и</w:t>
        <w:br/>
        <w:br/>
        <w:t xml:space="preserve"> </w:t>
        <w:br/>
        <w:br/>
        <w:t>н</w:t>
        <w:br/>
        <w:br/>
        <w:t>а</w:t>
        <w:br/>
        <w:br/>
        <w:t xml:space="preserve"> </w:t>
        <w:br/>
        <w:br/>
        <w:t>с</w:t>
        <w:br/>
        <w:br/>
        <w:t>т</w:t>
        <w:br/>
        <w:br/>
        <w:t>р</w:t>
        <w:br/>
        <w:br/>
        <w:t>о</w:t>
        <w:br/>
        <w:br/>
        <w:t>и</w:t>
        <w:br/>
        <w:br/>
        <w:t>т</w:t>
        <w:br/>
        <w:br/>
        <w:t>е</w:t>
        <w:br/>
        <w:br/>
        <w:t>л</w:t>
        <w:br/>
        <w:br/>
        <w:t>ь</w:t>
        <w:br/>
        <w:br/>
        <w:t>н</w:t>
        <w:br/>
        <w:br/>
        <w:t>о</w:t>
        <w:br/>
        <w:br/>
        <w:t>й</w:t>
        <w:br/>
        <w:br/>
        <w:t xml:space="preserve"> </w:t>
        <w:br/>
        <w:br/>
        <w:t>п</w:t>
        <w:br/>
        <w:br/>
        <w:t>л</w:t>
        <w:br/>
        <w:br/>
        <w:t>о</w:t>
        <w:br/>
        <w:br/>
        <w:t>щ</w:t>
        <w:br/>
        <w:br/>
        <w:t>а</w:t>
        <w:br/>
        <w:br/>
        <w:t>д</w:t>
        <w:br/>
        <w:br/>
        <w:t>к</w:t>
        <w:br/>
        <w:br/>
        <w:t>е</w:t>
        <w:br/>
        <w:br/>
        <w:t>.</w:t>
        <w:br/>
        <w:br/>
        <w:br/>
        <w:br/>
        <w:br/>
        <w:br/>
        <w:br/>
        <w:br/>
        <w:t>*</w:t>
        <w:br/>
        <w:br/>
        <w:t>*</w:t>
        <w:br/>
        <w:br/>
        <w:t>4</w:t>
        <w:br/>
        <w:br/>
        <w:t>.</w:t>
        <w:br/>
        <w:br/>
        <w:t>5</w:t>
        <w:br/>
        <w:br/>
        <w:t xml:space="preserve"> </w:t>
        <w:br/>
        <w:br/>
        <w:t>В</w:t>
        <w:br/>
        <w:br/>
        <w:t>в</w:t>
        <w:br/>
        <w:br/>
        <w:t>о</w:t>
        <w:br/>
        <w:br/>
        <w:t>д</w:t>
        <w:br/>
        <w:br/>
        <w:t xml:space="preserve"> </w:t>
        <w:br/>
        <w:br/>
        <w:t>в</w:t>
        <w:br/>
        <w:br/>
        <w:t xml:space="preserve"> </w:t>
        <w:br/>
        <w:br/>
        <w:t>э</w:t>
        <w:br/>
        <w:br/>
        <w:t>к</w:t>
        <w:br/>
        <w:br/>
        <w:t>с</w:t>
        <w:br/>
        <w:br/>
        <w:t>п</w:t>
        <w:br/>
        <w:br/>
        <w:t>л</w:t>
        <w:br/>
        <w:br/>
        <w:t>у</w:t>
        <w:br/>
        <w:br/>
        <w:t>а</w:t>
        <w:br/>
        <w:br/>
        <w:t>т</w:t>
        <w:br/>
        <w:br/>
        <w:t>а</w:t>
        <w:br/>
        <w:br/>
        <w:t>ц</w:t>
        <w:br/>
        <w:br/>
        <w:t>и</w:t>
        <w:br/>
        <w:br/>
        <w:t>ю</w:t>
        <w:br/>
        <w:br/>
        <w:t xml:space="preserve"> </w:t>
        <w:br/>
        <w:br/>
        <w:t>и</w:t>
        <w:br/>
        <w:br/>
        <w:t xml:space="preserve"> </w:t>
        <w:br/>
        <w:br/>
        <w:t>п</w:t>
        <w:br/>
        <w:br/>
        <w:t>у</w:t>
        <w:br/>
        <w:br/>
        <w:t>с</w:t>
        <w:br/>
        <w:br/>
        <w:t>к</w:t>
        <w:br/>
        <w:br/>
        <w:t>о</w:t>
        <w:br/>
        <w:br/>
        <w:t>н</w:t>
        <w:br/>
        <w:br/>
        <w:t>а</w:t>
        <w:br/>
        <w:br/>
        <w:t>л</w:t>
        <w:br/>
        <w:br/>
        <w:t>а</w:t>
        <w:br/>
        <w:br/>
        <w:t>д</w:t>
        <w:br/>
        <w:br/>
        <w:t>о</w:t>
        <w:br/>
        <w:br/>
        <w:t>ч</w:t>
        <w:br/>
        <w:br/>
        <w:t>н</w:t>
        <w:br/>
        <w:br/>
        <w:t>ы</w:t>
        <w:br/>
        <w:br/>
        <w:t>е</w:t>
        <w:br/>
        <w:br/>
        <w:t xml:space="preserve"> </w:t>
        <w:br/>
        <w:br/>
        <w:t>р</w:t>
        <w:br/>
        <w:br/>
        <w:t>а</w:t>
        <w:br/>
        <w:br/>
        <w:t>б</w:t>
        <w:br/>
        <w:br/>
        <w:t>о</w:t>
        <w:br/>
        <w:br/>
        <w:t>т</w:t>
        <w:br/>
        <w:br/>
        <w:t>ы</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п</w:t>
        <w:br/>
        <w:br/>
        <w:t>р</w:t>
        <w:br/>
        <w:br/>
        <w:t>о</w:t>
        <w:br/>
        <w:br/>
        <w:t>в</w:t>
        <w:br/>
        <w:br/>
        <w:t>е</w:t>
        <w:br/>
        <w:br/>
        <w:t>р</w:t>
        <w:br/>
        <w:br/>
        <w:t>к</w:t>
        <w:br/>
        <w:br/>
        <w:t>и</w:t>
        <w:br/>
        <w:br/>
        <w:t xml:space="preserve"> </w:t>
        <w:br/>
        <w:br/>
        <w:t>с</w:t>
        <w:br/>
        <w:br/>
        <w:t>о</w:t>
        <w:br/>
        <w:br/>
        <w:t>о</w:t>
        <w:br/>
        <w:br/>
        <w:t>т</w:t>
        <w:br/>
        <w:br/>
        <w:t>в</w:t>
        <w:br/>
        <w:br/>
        <w:t>е</w:t>
        <w:br/>
        <w:br/>
        <w:t>т</w:t>
        <w:br/>
        <w:br/>
        <w:t>с</w:t>
        <w:br/>
        <w:br/>
        <w:t>т</w:t>
        <w:br/>
        <w:br/>
        <w:t>в</w:t>
        <w:br/>
        <w:br/>
        <w:t>и</w:t>
        <w:br/>
        <w:br/>
        <w:t>я</w:t>
        <w:br/>
        <w:br/>
        <w:t xml:space="preserve"> </w:t>
        <w:br/>
        <w:br/>
        <w:t>у</w:t>
        <w:br/>
        <w:br/>
        <w:t>с</w:t>
        <w:br/>
        <w:br/>
        <w:t>т</w:t>
        <w:br/>
        <w:br/>
        <w:t>а</w:t>
        <w:br/>
        <w:br/>
        <w:t>н</w:t>
        <w:br/>
        <w:br/>
        <w:t>о</w:t>
        <w:br/>
        <w:br/>
        <w:t>в</w:t>
        <w:br/>
        <w:br/>
        <w:t>к</w:t>
        <w:br/>
        <w:br/>
        <w:t>и</w:t>
        <w:br/>
        <w:br/>
        <w:t xml:space="preserve"> </w:t>
        <w:br/>
        <w:br/>
        <w:t>п</w:t>
        <w:br/>
        <w:br/>
        <w:t>р</w:t>
        <w:br/>
        <w:br/>
        <w:t>о</w:t>
        <w:br/>
        <w:br/>
        <w:t>е</w:t>
        <w:br/>
        <w:br/>
        <w:t>к</w:t>
        <w:br/>
        <w:br/>
        <w:t>т</w:t>
        <w:br/>
        <w:br/>
        <w:t>н</w:t>
        <w:br/>
        <w:br/>
        <w:t>ы</w:t>
        <w:br/>
        <w:br/>
        <w:t>м</w:t>
        <w:br/>
        <w:br/>
        <w:t xml:space="preserve"> </w:t>
        <w:br/>
        <w:br/>
        <w:t>т</w:t>
        <w:br/>
        <w:br/>
        <w:t>р</w:t>
        <w:br/>
        <w:br/>
        <w:t>е</w:t>
        <w:br/>
        <w:br/>
        <w:t>б</w:t>
        <w:br/>
        <w:br/>
        <w:t>о</w:t>
        <w:br/>
        <w:br/>
        <w:t>в</w:t>
        <w:br/>
        <w:br/>
        <w:t>а</w:t>
        <w:br/>
        <w:br/>
        <w:t>н</w:t>
        <w:br/>
        <w:br/>
        <w:t>и</w:t>
        <w:br/>
        <w:br/>
        <w:t>я</w:t>
        <w:br/>
        <w:br/>
        <w:t>м</w:t>
        <w:br/>
        <w:br/>
        <w:t>.</w:t>
        <w:br/>
        <w:br/>
        <w:br/>
        <w:br/>
        <w:br/>
        <w:t>*</w:t>
        <w:br/>
        <w:br/>
        <w:t xml:space="preserve"> </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и</w:t>
        <w:br/>
        <w:br/>
        <w:t xml:space="preserve"> </w:t>
        <w:br/>
        <w:br/>
        <w:t>у</w:t>
        <w:br/>
        <w:br/>
        <w:t>с</w:t>
        <w:br/>
        <w:br/>
        <w:t>т</w:t>
        <w:br/>
        <w:br/>
        <w:t>р</w:t>
        <w:br/>
        <w:br/>
        <w:t>а</w:t>
        <w:br/>
        <w:br/>
        <w:t>н</w:t>
        <w:br/>
        <w:br/>
        <w:t>е</w:t>
        <w:br/>
        <w:br/>
        <w:t>н</w:t>
        <w:br/>
        <w:br/>
        <w:t>и</w:t>
        <w:br/>
        <w:br/>
        <w:t>е</w:t>
        <w:br/>
        <w:br/>
        <w:t xml:space="preserve"> </w:t>
        <w:br/>
        <w:br/>
        <w:t>д</w:t>
        <w:br/>
        <w:br/>
        <w:t>е</w:t>
        <w:br/>
        <w:br/>
        <w:t>ф</w:t>
        <w:br/>
        <w:br/>
        <w:t>е</w:t>
        <w:br/>
        <w:br/>
        <w:t>к</w:t>
        <w:br/>
        <w:br/>
        <w:t>т</w:t>
        <w:br/>
        <w:br/>
        <w:t>о</w:t>
        <w:br/>
        <w:br/>
        <w:t>в</w:t>
        <w:br/>
        <w:br/>
        <w:t xml:space="preserve"> </w:t>
        <w:br/>
        <w:br/>
        <w:t>и</w:t>
        <w:br/>
        <w:br/>
        <w:t xml:space="preserve"> </w:t>
        <w:br/>
        <w:br/>
        <w:t>н</w:t>
        <w:br/>
        <w:br/>
        <w:t>е</w:t>
        <w:br/>
        <w:br/>
        <w:t>д</w:t>
        <w:br/>
        <w:br/>
        <w:t>о</w:t>
        <w:br/>
        <w:br/>
        <w:t>с</w:t>
        <w:br/>
        <w:br/>
        <w:t>т</w:t>
        <w:br/>
        <w:br/>
        <w:t>а</w:t>
        <w:br/>
        <w:br/>
        <w:t>т</w:t>
        <w:br/>
        <w:br/>
        <w:t>к</w:t>
        <w:br/>
        <w:br/>
        <w:t>о</w:t>
        <w:br/>
        <w:br/>
        <w:t>в</w:t>
        <w:br/>
        <w:br/>
        <w:t>.</w:t>
        <w:br/>
        <w:br/>
        <w:br/>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и</w:t>
        <w:br/>
        <w:br/>
        <w:t>с</w:t>
        <w:br/>
        <w:br/>
        <w:t>п</w:t>
        <w:br/>
        <w:br/>
        <w:t>ы</w:t>
        <w:br/>
        <w:br/>
        <w:t>т</w:t>
        <w:br/>
        <w:br/>
        <w:t>а</w:t>
        <w:br/>
        <w:br/>
        <w:t>н</w:t>
        <w:br/>
        <w:br/>
        <w:t>и</w:t>
        <w:br/>
        <w:br/>
        <w:t>й</w:t>
        <w:br/>
        <w:br/>
        <w:t xml:space="preserve"> </w:t>
        <w:br/>
        <w:br/>
        <w:t>и</w:t>
        <w:br/>
        <w:br/>
        <w:t xml:space="preserve"> </w:t>
        <w:br/>
        <w:br/>
        <w:t>п</w:t>
        <w:br/>
        <w:br/>
        <w:t>у</w:t>
        <w:br/>
        <w:br/>
        <w:t>с</w:t>
        <w:br/>
        <w:br/>
        <w:t>к</w:t>
        <w:br/>
        <w:br/>
        <w:t>о</w:t>
        <w:br/>
        <w:br/>
        <w:t>н</w:t>
        <w:br/>
        <w:br/>
        <w:t>а</w:t>
        <w:br/>
        <w:br/>
        <w:t>л</w:t>
        <w:br/>
        <w:br/>
        <w:t>а</w:t>
        <w:br/>
        <w:br/>
        <w:t>д</w:t>
        <w:br/>
        <w:br/>
        <w:t>о</w:t>
        <w:br/>
        <w:br/>
        <w:t>ч</w:t>
        <w:br/>
        <w:br/>
        <w:t>н</w:t>
        <w:br/>
        <w:br/>
        <w:t>ы</w:t>
        <w:br/>
        <w:br/>
        <w:t>х</w:t>
        <w:br/>
        <w:br/>
        <w:t xml:space="preserve"> </w:t>
        <w:br/>
        <w:br/>
        <w:t>р</w:t>
        <w:br/>
        <w:br/>
        <w:t>а</w:t>
        <w:br/>
        <w:br/>
        <w:t>б</w:t>
        <w:br/>
        <w:br/>
        <w:t>о</w:t>
        <w:br/>
        <w:br/>
        <w:t>т</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э</w:t>
        <w:br/>
        <w:br/>
        <w:t>к</w:t>
        <w:br/>
        <w:br/>
        <w:t>с</w:t>
        <w:br/>
        <w:br/>
        <w:t>п</w:t>
        <w:br/>
        <w:br/>
        <w:t>л</w:t>
        <w:br/>
        <w:br/>
        <w:t>у</w:t>
        <w:br/>
        <w:br/>
        <w:t>а</w:t>
        <w:br/>
        <w:br/>
        <w:t>т</w:t>
        <w:br/>
        <w:br/>
        <w:t>а</w:t>
        <w:br/>
        <w:br/>
        <w:t>ц</w:t>
        <w:br/>
        <w:br/>
        <w:t>и</w:t>
        <w:br/>
        <w:br/>
        <w:t>и</w:t>
        <w:br/>
        <w:br/>
        <w:t xml:space="preserve"> </w:t>
        <w:br/>
        <w:br/>
        <w:t>и</w:t>
        <w:br/>
        <w:br/>
        <w:t xml:space="preserve"> </w:t>
        <w:br/>
        <w:br/>
        <w:t>т</w:t>
        <w:br/>
        <w:br/>
        <w:t>е</w:t>
        <w:br/>
        <w:br/>
        <w:t>х</w:t>
        <w:br/>
        <w:br/>
        <w:t>н</w:t>
        <w:br/>
        <w:br/>
        <w:t>и</w:t>
        <w:br/>
        <w:br/>
        <w:t>ч</w:t>
        <w:br/>
        <w:br/>
        <w:t>е</w:t>
        <w:br/>
        <w:br/>
        <w:t>с</w:t>
        <w:br/>
        <w:br/>
        <w:t>к</w:t>
        <w:br/>
        <w:br/>
        <w:t>о</w:t>
        <w:br/>
        <w:br/>
        <w:t>м</w:t>
        <w:br/>
        <w:br/>
        <w:t>у</w:t>
        <w:br/>
        <w:br/>
        <w:t xml:space="preserve"> </w:t>
        <w:br/>
        <w:br/>
        <w:t>о</w:t>
        <w:br/>
        <w:br/>
        <w:t>б</w:t>
        <w:br/>
        <w:br/>
        <w:t>с</w:t>
        <w:br/>
        <w:br/>
        <w:t>л</w:t>
        <w:br/>
        <w:br/>
        <w:t>у</w:t>
        <w:br/>
        <w:br/>
        <w:t>ж</w:t>
        <w:br/>
        <w:br/>
        <w:t>и</w:t>
        <w:br/>
        <w:br/>
        <w:t>в</w:t>
        <w:br/>
        <w:br/>
        <w:t>а</w:t>
        <w:br/>
        <w:br/>
        <w:t>н</w:t>
        <w:br/>
        <w:br/>
        <w:t>и</w:t>
        <w:br/>
        <w:br/>
        <w:t>ю</w:t>
        <w:br/>
        <w:br/>
        <w:t xml:space="preserve"> </w:t>
        <w:br/>
        <w:br/>
        <w:t>у</w:t>
        <w:br/>
        <w:br/>
        <w:t>с</w:t>
        <w:br/>
        <w:br/>
        <w:t>т</w:t>
        <w:br/>
        <w:br/>
        <w:t>а</w:t>
        <w:br/>
        <w:br/>
        <w:t>н</w:t>
        <w:br/>
        <w:br/>
        <w:t>о</w:t>
        <w:br/>
        <w:br/>
        <w:t>в</w:t>
        <w:br/>
        <w:br/>
        <w:t>к</w:t>
        <w:br/>
        <w:br/>
        <w:t>и</w:t>
        <w:br/>
        <w:br/>
        <w:t>.</w:t>
        <w:br/>
        <w:br/>
        <w:br/>
        <w:br/>
        <w:br/>
        <w:br/>
        <w:br/>
        <w:br/>
        <w:t>*</w:t>
        <w:br/>
        <w:br/>
        <w:t>*</w:t>
        <w:br/>
        <w:br/>
        <w:t>4</w:t>
        <w:br/>
        <w:br/>
        <w:t>.</w:t>
        <w:br/>
        <w:br/>
        <w:t>6</w:t>
        <w:br/>
        <w:br/>
        <w:t xml:space="preserve"> </w:t>
        <w:br/>
        <w:br/>
        <w:t>Э</w:t>
        <w:br/>
        <w:br/>
        <w:t>к</w:t>
        <w:br/>
        <w:br/>
        <w:t>с</w:t>
        <w:br/>
        <w:br/>
        <w:t>п</w:t>
        <w:br/>
        <w:br/>
        <w:t>л</w:t>
        <w:br/>
        <w:br/>
        <w:t>у</w:t>
        <w:br/>
        <w:br/>
        <w:t>а</w:t>
        <w:br/>
        <w:br/>
        <w:t>т</w:t>
        <w:br/>
        <w:br/>
        <w:t>а</w:t>
        <w:br/>
        <w:br/>
        <w:t>ц</w:t>
        <w:br/>
        <w:br/>
        <w:t>и</w:t>
        <w:br/>
        <w:br/>
        <w:t>я</w:t>
        <w:br/>
        <w:br/>
        <w:t xml:space="preserve"> </w:t>
        <w:br/>
        <w:br/>
        <w:t>и</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п</w:t>
        <w:br/>
        <w:br/>
        <w:t>л</w:t>
        <w:br/>
        <w:br/>
        <w:t>а</w:t>
        <w:br/>
        <w:br/>
        <w:t>н</w:t>
        <w:br/>
        <w:br/>
        <w:t>и</w:t>
        <w:br/>
        <w:br/>
        <w:t>р</w:t>
        <w:br/>
        <w:br/>
        <w:t>о</w:t>
        <w:br/>
        <w:br/>
        <w:t>в</w:t>
        <w:br/>
        <w:br/>
        <w:t>а</w:t>
        <w:br/>
        <w:br/>
        <w:t>н</w:t>
        <w:br/>
        <w:br/>
        <w:t>и</w:t>
        <w:br/>
        <w:br/>
        <w:t>я</w:t>
        <w:br/>
        <w:br/>
        <w:t xml:space="preserve"> </w:t>
        <w:br/>
        <w:br/>
        <w:t>и</w:t>
        <w:br/>
        <w:br/>
        <w:t xml:space="preserve"> </w:t>
        <w:br/>
        <w:br/>
        <w:t>п</w:t>
        <w:br/>
        <w:br/>
        <w:t>р</w:t>
        <w:br/>
        <w:br/>
        <w:t>о</w:t>
        <w:br/>
        <w:br/>
        <w:t>в</w:t>
        <w:br/>
        <w:br/>
        <w:t>е</w:t>
        <w:br/>
        <w:br/>
        <w:t>д</w:t>
        <w:br/>
        <w:br/>
        <w:t>е</w:t>
        <w:br/>
        <w:br/>
        <w:t>н</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р</w:t>
        <w:br/>
        <w:br/>
        <w:t>е</w:t>
        <w:br/>
        <w:br/>
        <w:t>м</w:t>
        <w:br/>
        <w:br/>
        <w:t>о</w:t>
        <w:br/>
        <w:br/>
        <w:t>н</w:t>
        <w:br/>
        <w:br/>
        <w:t>т</w:t>
        <w:br/>
        <w:br/>
        <w:t>а</w:t>
        <w:br/>
        <w:br/>
        <w:t>.</w:t>
        <w:br/>
        <w:br/>
        <w:br/>
        <w:br/>
        <w:br/>
        <w:t>*</w:t>
        <w:br/>
        <w:br/>
        <w:t xml:space="preserve"> </w:t>
        <w:br/>
        <w:br/>
        <w:t xml:space="preserve"> </w:t>
        <w:br/>
        <w:br/>
        <w:t xml:space="preserve"> </w:t>
        <w:br/>
        <w:br/>
        <w:t>О</w:t>
        <w:br/>
        <w:br/>
        <w:t>т</w:t>
        <w:br/>
        <w:br/>
        <w:t>с</w:t>
        <w:br/>
        <w:br/>
        <w:t>л</w:t>
        <w:br/>
        <w:br/>
        <w:t>е</w:t>
        <w:br/>
        <w:br/>
        <w:t>ж</w:t>
        <w:br/>
        <w:br/>
        <w:t>и</w:t>
        <w:br/>
        <w:br/>
        <w:t>в</w:t>
        <w:br/>
        <w:br/>
        <w:t>а</w:t>
        <w:br/>
        <w:br/>
        <w:t>н</w:t>
        <w:br/>
        <w:br/>
        <w:t>и</w:t>
        <w:br/>
        <w:br/>
        <w:t>е</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с</w:t>
        <w:br/>
        <w:br/>
        <w:t>т</w:t>
        <w:br/>
        <w:br/>
        <w:t>и</w:t>
        <w:br/>
        <w:br/>
        <w:t xml:space="preserve"> </w:t>
        <w:br/>
        <w:br/>
        <w:t>р</w:t>
        <w:br/>
        <w:br/>
        <w:t>е</w:t>
        <w:br/>
        <w:br/>
        <w:t>м</w:t>
        <w:br/>
        <w:br/>
        <w:t>о</w:t>
        <w:br/>
        <w:br/>
        <w:t>н</w:t>
        <w:br/>
        <w:br/>
        <w:t>т</w:t>
        <w:br/>
        <w:br/>
        <w:t>а</w:t>
        <w:br/>
        <w:br/>
        <w:t xml:space="preserve"> </w:t>
        <w:br/>
        <w:br/>
        <w:t>и</w:t>
        <w:br/>
        <w:br/>
        <w:t>л</w:t>
        <w:br/>
        <w:br/>
        <w:t>и</w:t>
        <w:br/>
        <w:br/>
        <w:t xml:space="preserve"> </w:t>
        <w:br/>
        <w:br/>
        <w:t>з</w:t>
        <w:br/>
        <w:br/>
        <w:t>а</w:t>
        <w:br/>
        <w:br/>
        <w:t>м</w:t>
        <w:br/>
        <w:br/>
        <w:t>е</w:t>
        <w:br/>
        <w:br/>
        <w:t>н</w:t>
        <w:br/>
        <w:br/>
        <w:t>ы</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э</w:t>
        <w:br/>
        <w:br/>
        <w:t>к</w:t>
        <w:br/>
        <w:br/>
        <w:t>с</w:t>
        <w:br/>
        <w:br/>
        <w:t>п</w:t>
        <w:br/>
        <w:br/>
        <w:t>л</w:t>
        <w:br/>
        <w:br/>
        <w:t>у</w:t>
        <w:br/>
        <w:br/>
        <w:t>а</w:t>
        <w:br/>
        <w:br/>
        <w:t>т</w:t>
        <w:br/>
        <w:br/>
        <w:t>а</w:t>
        <w:br/>
        <w:br/>
        <w:t>ц</w:t>
        <w:br/>
        <w:br/>
        <w:t>и</w:t>
        <w:br/>
        <w:br/>
        <w:t>ю</w:t>
        <w:br/>
        <w:br/>
        <w:t>.</w:t>
        <w:br/>
        <w:br/>
        <w:br/>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в</w:t>
        <w:br/>
        <w:br/>
        <w:t>ы</w:t>
        <w:br/>
        <w:br/>
        <w:t>я</w:t>
        <w:br/>
        <w:br/>
        <w:t>в</w:t>
        <w:br/>
        <w:br/>
        <w:t>л</w:t>
        <w:br/>
        <w:br/>
        <w:t>е</w:t>
        <w:br/>
        <w:br/>
        <w:t>н</w:t>
        <w:br/>
        <w:br/>
        <w:t>и</w:t>
        <w:br/>
        <w:br/>
        <w:t>е</w:t>
        <w:br/>
        <w:br/>
        <w:t xml:space="preserve"> </w:t>
        <w:br/>
        <w:br/>
        <w:t>н</w:t>
        <w:br/>
        <w:br/>
        <w:t>е</w:t>
        <w:br/>
        <w:br/>
        <w:t>и</w:t>
        <w:br/>
        <w:br/>
        <w:t>с</w:t>
        <w:br/>
        <w:br/>
        <w:t>п</w:t>
        <w:br/>
        <w:br/>
        <w:t>р</w:t>
        <w:br/>
        <w:br/>
        <w:t>а</w:t>
        <w:br/>
        <w:br/>
        <w:t>в</w:t>
        <w:br/>
        <w:br/>
        <w:t>н</w:t>
        <w:br/>
        <w:br/>
        <w:t>о</w:t>
        <w:br/>
        <w:br/>
        <w:t>с</w:t>
        <w:br/>
        <w:br/>
        <w:t>т</w:t>
        <w:br/>
        <w:br/>
        <w:t>е</w:t>
        <w:br/>
        <w:br/>
        <w:t>й</w:t>
        <w:br/>
        <w:br/>
        <w:t>.</w:t>
        <w:br/>
        <w:br/>
        <w:br/>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а</w:t>
        <w:br/>
        <w:br/>
        <w:t>к</w:t>
        <w:br/>
        <w:br/>
        <w:t>т</w:t>
        <w:br/>
        <w:br/>
        <w:t>и</w:t>
        <w:br/>
        <w:br/>
        <w:t>в</w:t>
        <w:br/>
        <w:br/>
        <w:t>а</w:t>
        <w:br/>
        <w:br/>
        <w:t>м</w:t>
        <w:br/>
        <w:br/>
        <w:t>и</w:t>
        <w:br/>
        <w:br/>
        <w:t xml:space="preserve"> </w:t>
        <w:br/>
        <w:br/>
        <w:t>и</w:t>
        <w:br/>
        <w:br/>
        <w:t xml:space="preserve"> </w:t>
        <w:br/>
        <w:br/>
        <w:t>п</w:t>
        <w:br/>
        <w:br/>
        <w:t>л</w:t>
        <w:br/>
        <w:br/>
        <w:t>а</w:t>
        <w:br/>
        <w:br/>
        <w:t>н</w:t>
        <w:br/>
        <w:br/>
        <w:t>и</w:t>
        <w:br/>
        <w:br/>
        <w:t>р</w:t>
        <w:br/>
        <w:br/>
        <w:t>о</w:t>
        <w:br/>
        <w:br/>
        <w:t>в</w:t>
        <w:br/>
        <w:br/>
        <w:t>а</w:t>
        <w:br/>
        <w:br/>
        <w:t>н</w:t>
        <w:br/>
        <w:br/>
        <w:t>и</w:t>
        <w:br/>
        <w:br/>
        <w:t>е</w:t>
        <w:br/>
        <w:br/>
        <w:t xml:space="preserve"> </w:t>
        <w:br/>
        <w:br/>
        <w:t>и</w:t>
        <w:br/>
        <w:br/>
        <w:t>н</w:t>
        <w:br/>
        <w:br/>
        <w:t>в</w:t>
        <w:br/>
        <w:br/>
        <w:t>е</w:t>
        <w:br/>
        <w:br/>
        <w:t>с</w:t>
        <w:br/>
        <w:br/>
        <w:t>т</w:t>
        <w:br/>
        <w:br/>
        <w:t>и</w:t>
        <w:br/>
        <w:br/>
        <w:t>ц</w:t>
        <w:br/>
        <w:br/>
        <w:t>и</w:t>
        <w:br/>
        <w:br/>
        <w:t>й</w:t>
        <w:br/>
        <w:br/>
        <w:t xml:space="preserve"> </w:t>
        <w:br/>
        <w:br/>
        <w:t>в</w:t>
        <w:br/>
        <w:br/>
        <w:t xml:space="preserve"> </w:t>
        <w:br/>
        <w:br/>
        <w:t>м</w:t>
        <w:br/>
        <w:br/>
        <w:t>о</w:t>
        <w:br/>
        <w:br/>
        <w:t>д</w:t>
        <w:br/>
        <w:br/>
        <w:t>е</w:t>
        <w:br/>
        <w:br/>
        <w:t>р</w:t>
        <w:br/>
        <w:br/>
        <w:t>н</w:t>
        <w:br/>
        <w:br/>
        <w:t>и</w:t>
        <w:br/>
        <w:br/>
        <w:t>з</w:t>
        <w:br/>
        <w:br/>
        <w:t>а</w:t>
        <w:br/>
        <w:br/>
        <w:t>ц</w:t>
        <w:br/>
        <w:br/>
        <w:t>и</w:t>
        <w:br/>
        <w:br/>
        <w:t>ю</w:t>
        <w:br/>
        <w:br/>
        <w:t xml:space="preserve"> </w:t>
        <w:br/>
        <w:br/>
        <w:t>у</w:t>
        <w:br/>
        <w:br/>
        <w:t>с</w:t>
        <w:br/>
        <w:br/>
        <w:t>т</w:t>
        <w:br/>
        <w:br/>
        <w:t>а</w:t>
        <w:br/>
        <w:br/>
        <w:t>н</w:t>
        <w:br/>
        <w:br/>
        <w:t>о</w:t>
        <w:br/>
        <w:br/>
        <w:t>в</w:t>
        <w:br/>
        <w:br/>
        <w:t>к</w:t>
        <w:br/>
        <w:br/>
        <w:t>и</w:t>
        <w:br/>
        <w:br/>
        <w:t>.</w:t>
        <w:br/>
        <w:br/>
        <w:br/>
        <w:br/>
        <w:br/>
        <w:br/>
        <w:br/>
        <w:br/>
        <w:t>*</w:t>
        <w:br/>
        <w:br/>
        <w:t>*</w:t>
        <w:br/>
        <w:br/>
        <w:t>4</w:t>
        <w:br/>
        <w:br/>
        <w:t>.</w:t>
        <w:br/>
        <w:br/>
        <w:t>7</w:t>
        <w:br/>
        <w:br/>
        <w:t xml:space="preserve"> </w:t>
        <w:br/>
        <w:br/>
        <w:t>М</w:t>
        <w:br/>
        <w:br/>
        <w:t>о</w:t>
        <w:br/>
        <w:br/>
        <w:t>д</w:t>
        <w:br/>
        <w:br/>
        <w:t>е</w:t>
        <w:br/>
        <w:br/>
        <w:t>р</w:t>
        <w:br/>
        <w:br/>
        <w:t>н</w:t>
        <w:br/>
        <w:br/>
        <w:t>и</w:t>
        <w:br/>
        <w:br/>
        <w:t>з</w:t>
        <w:br/>
        <w:br/>
        <w:t>а</w:t>
        <w:br/>
        <w:br/>
        <w:t>ц</w:t>
        <w:br/>
        <w:br/>
        <w:t>и</w:t>
        <w:br/>
        <w:br/>
        <w:t>я</w:t>
        <w:br/>
        <w:br/>
        <w:t xml:space="preserve"> </w:t>
        <w:br/>
        <w:br/>
        <w:t>и</w:t>
        <w:br/>
        <w:br/>
        <w:t xml:space="preserve"> </w:t>
        <w:br/>
        <w:br/>
        <w:t>р</w:t>
        <w:br/>
        <w:br/>
        <w:t>е</w:t>
        <w:br/>
        <w:br/>
        <w:t>к</w:t>
        <w:br/>
        <w:br/>
        <w:t>о</w:t>
        <w:br/>
        <w:br/>
        <w:t>н</w:t>
        <w:br/>
        <w:br/>
        <w:t>с</w:t>
        <w:br/>
        <w:br/>
        <w:t>т</w:t>
        <w:br/>
        <w:br/>
        <w:t>р</w:t>
        <w:br/>
        <w:br/>
        <w:t>у</w:t>
        <w:br/>
        <w:br/>
        <w:t>к</w:t>
        <w:br/>
        <w:br/>
        <w:t>ц</w:t>
        <w:br/>
        <w:br/>
        <w:t>и</w:t>
        <w:br/>
        <w:br/>
        <w:t>я</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р</w:t>
        <w:br/>
        <w:br/>
        <w:t>а</w:t>
        <w:br/>
        <w:br/>
        <w:t>з</w:t>
        <w:br/>
        <w:br/>
        <w:t>р</w:t>
        <w:br/>
        <w:br/>
        <w:t>а</w:t>
        <w:br/>
        <w:br/>
        <w:t>б</w:t>
        <w:br/>
        <w:br/>
        <w:t>о</w:t>
        <w:br/>
        <w:br/>
        <w:t>т</w:t>
        <w:br/>
        <w:br/>
        <w:t>к</w:t>
        <w:br/>
        <w:br/>
        <w:t>и</w:t>
        <w:br/>
        <w:br/>
        <w:t xml:space="preserve"> </w:t>
        <w:br/>
        <w:br/>
        <w:t>п</w:t>
        <w:br/>
        <w:br/>
        <w:t>р</w:t>
        <w:br/>
        <w:br/>
        <w:t>о</w:t>
        <w:br/>
        <w:br/>
        <w:t>е</w:t>
        <w:br/>
        <w:br/>
        <w:t>к</w:t>
        <w:br/>
        <w:br/>
        <w:t>т</w:t>
        <w:br/>
        <w:br/>
        <w:t>о</w:t>
        <w:br/>
        <w:br/>
        <w:t>в</w:t>
        <w:br/>
        <w:br/>
        <w:t xml:space="preserve"> </w:t>
        <w:br/>
        <w:br/>
        <w:t>м</w:t>
        <w:br/>
        <w:br/>
        <w:t>о</w:t>
        <w:br/>
        <w:br/>
        <w:t>д</w:t>
        <w:br/>
        <w:br/>
        <w:t>е</w:t>
        <w:br/>
        <w:br/>
        <w:t>р</w:t>
        <w:br/>
        <w:br/>
        <w:t>н</w:t>
        <w:br/>
        <w:br/>
        <w:t>и</w:t>
        <w:br/>
        <w:br/>
        <w:t>з</w:t>
        <w:br/>
        <w:br/>
        <w:t>а</w:t>
        <w:br/>
        <w:br/>
        <w:t>ц</w:t>
        <w:br/>
        <w:br/>
        <w:t>и</w:t>
        <w:br/>
        <w:br/>
        <w:t>и</w:t>
        <w:br/>
        <w:br/>
        <w:t xml:space="preserve"> </w:t>
        <w:br/>
        <w:br/>
        <w:t>и</w:t>
        <w:br/>
        <w:br/>
        <w:t xml:space="preserve"> </w:t>
        <w:br/>
        <w:br/>
        <w:t>р</w:t>
        <w:br/>
        <w:br/>
        <w:t>е</w:t>
        <w:br/>
        <w:br/>
        <w:t>к</w:t>
        <w:br/>
        <w:br/>
        <w:t>о</w:t>
        <w:br/>
        <w:br/>
        <w:t>н</w:t>
        <w:br/>
        <w:br/>
        <w:t>с</w:t>
        <w:br/>
        <w:br/>
        <w:t>т</w:t>
        <w:br/>
        <w:br/>
        <w:t>р</w:t>
        <w:br/>
        <w:br/>
        <w:t>у</w:t>
        <w:br/>
        <w:br/>
        <w:t>к</w:t>
        <w:br/>
        <w:br/>
        <w:t>ц</w:t>
        <w:br/>
        <w:br/>
        <w:t>и</w:t>
        <w:br/>
        <w:br/>
        <w:t>и</w:t>
        <w:br/>
        <w:br/>
        <w:t xml:space="preserve"> </w:t>
        <w:br/>
        <w:br/>
        <w:t>у</w:t>
        <w:br/>
        <w:br/>
        <w:t>с</w:t>
        <w:br/>
        <w:br/>
        <w:t>т</w:t>
        <w:br/>
        <w:br/>
        <w:t>а</w:t>
        <w:br/>
        <w:br/>
        <w:t>н</w:t>
        <w:br/>
        <w:br/>
        <w:t>о</w:t>
        <w:br/>
        <w:br/>
        <w:t>в</w:t>
        <w:br/>
        <w:br/>
        <w:t>к</w:t>
        <w:br/>
        <w:br/>
        <w:t>и</w:t>
        <w:br/>
        <w:br/>
        <w:t>.</w:t>
        <w:br/>
        <w:br/>
        <w:br/>
        <w:br/>
        <w:br/>
        <w:t>*</w:t>
        <w:br/>
        <w:br/>
        <w:t xml:space="preserve"> </w:t>
        <w:br/>
        <w:br/>
        <w:t xml:space="preserve"> </w:t>
        <w:br/>
        <w:br/>
        <w:t xml:space="preserve"> </w:t>
        <w:br/>
        <w:br/>
        <w:t>О</w:t>
        <w:br/>
        <w:br/>
        <w:t>ц</w:t>
        <w:br/>
        <w:br/>
        <w:t>е</w:t>
        <w:br/>
        <w:br/>
        <w:t>н</w:t>
        <w:br/>
        <w:br/>
        <w:t>к</w:t>
        <w:br/>
        <w:br/>
        <w:t>а</w:t>
        <w:br/>
        <w:br/>
        <w:t xml:space="preserve"> </w:t>
        <w:br/>
        <w:br/>
        <w:t>э</w:t>
        <w:br/>
        <w:br/>
        <w:t>ф</w:t>
        <w:br/>
        <w:br/>
        <w:t>ф</w:t>
        <w:br/>
        <w:br/>
        <w:t>е</w:t>
        <w:br/>
        <w:br/>
        <w:t>к</w:t>
        <w:br/>
        <w:br/>
        <w:t>т</w:t>
        <w:br/>
        <w:br/>
        <w:t>и</w:t>
        <w:br/>
        <w:br/>
        <w:t>в</w:t>
        <w:br/>
        <w:br/>
        <w:t>н</w:t>
        <w:br/>
        <w:br/>
        <w:t>о</w:t>
        <w:br/>
        <w:br/>
        <w:t>с</w:t>
        <w:br/>
        <w:br/>
        <w:t>т</w:t>
        <w:br/>
        <w:br/>
        <w:t>и</w:t>
        <w:br/>
        <w:br/>
        <w:t xml:space="preserve"> </w:t>
        <w:br/>
        <w:br/>
        <w:t>м</w:t>
        <w:br/>
        <w:br/>
        <w:t>о</w:t>
        <w:br/>
        <w:br/>
        <w:t>д</w:t>
        <w:br/>
        <w:br/>
        <w:t>е</w:t>
        <w:br/>
        <w:br/>
        <w:t>р</w:t>
        <w:br/>
        <w:br/>
        <w:t>н</w:t>
        <w:br/>
        <w:br/>
        <w:t>и</w:t>
        <w:br/>
        <w:br/>
        <w:t>з</w:t>
        <w:br/>
        <w:br/>
        <w:t>а</w:t>
        <w:br/>
        <w:br/>
        <w:t>ц</w:t>
        <w:br/>
        <w:br/>
        <w:t>и</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w:t>
        <w:br/>
        <w:br/>
        <w:t xml:space="preserve"> </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р</w:t>
        <w:br/>
        <w:br/>
        <w:t>а</w:t>
        <w:br/>
        <w:br/>
        <w:t>б</w:t>
        <w:br/>
        <w:br/>
        <w:t>о</w:t>
        <w:br/>
        <w:br/>
        <w:t>т</w:t>
        <w:br/>
        <w:br/>
        <w:t xml:space="preserve"> </w:t>
        <w:br/>
        <w:br/>
        <w:t>п</w:t>
        <w:br/>
        <w:br/>
        <w:t>о</w:t>
        <w:br/>
        <w:br/>
        <w:t xml:space="preserve"> </w:t>
        <w:br/>
        <w:br/>
        <w:t>м</w:t>
        <w:br/>
        <w:br/>
        <w:t>о</w:t>
        <w:br/>
        <w:br/>
        <w:t>д</w:t>
        <w:br/>
        <w:br/>
        <w:t>е</w:t>
        <w:br/>
        <w:br/>
        <w:t>р</w:t>
        <w:br/>
        <w:br/>
        <w:t>н</w:t>
        <w:br/>
        <w:br/>
        <w:t>и</w:t>
        <w:br/>
        <w:br/>
        <w:t>з</w:t>
        <w:br/>
        <w:br/>
        <w:t>а</w:t>
        <w:br/>
        <w:br/>
        <w:t>ц</w:t>
        <w:br/>
        <w:br/>
        <w:t>и</w:t>
        <w:br/>
        <w:br/>
        <w:t>и</w:t>
        <w:br/>
        <w:br/>
        <w:t xml:space="preserve"> </w:t>
        <w:br/>
        <w:br/>
        <w:t>и</w:t>
        <w:br/>
        <w:br/>
        <w:t xml:space="preserve"> </w:t>
        <w:br/>
        <w:br/>
        <w:t>р</w:t>
        <w:br/>
        <w:br/>
        <w:t>е</w:t>
        <w:br/>
        <w:br/>
        <w:t>к</w:t>
        <w:br/>
        <w:br/>
        <w:t>о</w:t>
        <w:br/>
        <w:br/>
        <w:t>н</w:t>
        <w:br/>
        <w:br/>
        <w:t>с</w:t>
        <w:br/>
        <w:br/>
        <w:t>т</w:t>
        <w:br/>
        <w:br/>
        <w:t>р</w:t>
        <w:br/>
        <w:br/>
        <w:t>у</w:t>
        <w:br/>
        <w:br/>
        <w:t>к</w:t>
        <w:br/>
        <w:br/>
        <w:t>ц</w:t>
        <w:br/>
        <w:br/>
        <w:t>и</w:t>
        <w:br/>
        <w:br/>
        <w:t>и</w:t>
        <w:br/>
        <w:br/>
        <w:t>.</w:t>
        <w:br/>
        <w:br/>
        <w:br/>
        <w:br/>
        <w:br/>
        <w:t>*</w:t>
        <w:br/>
        <w:br/>
        <w:t xml:space="preserve"> </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р</w:t>
        <w:br/>
        <w:br/>
        <w:t>а</w:t>
        <w:br/>
        <w:br/>
        <w:t>б</w:t>
        <w:br/>
        <w:br/>
        <w:t>о</w:t>
        <w:br/>
        <w:br/>
        <w:t>т</w:t>
        <w:br/>
        <w:br/>
        <w:t xml:space="preserve"> </w:t>
        <w:br/>
        <w:br/>
        <w:t>п</w:t>
        <w:br/>
        <w:br/>
        <w:t>о</w:t>
        <w:br/>
        <w:br/>
        <w:t xml:space="preserve"> </w:t>
        <w:br/>
        <w:br/>
        <w:t>м</w:t>
        <w:br/>
        <w:br/>
        <w:t>о</w:t>
        <w:br/>
        <w:br/>
        <w:t>д</w:t>
        <w:br/>
        <w:br/>
        <w:t>е</w:t>
        <w:br/>
        <w:br/>
        <w:t>р</w:t>
        <w:br/>
        <w:br/>
        <w:t>н</w:t>
        <w:br/>
        <w:br/>
        <w:t>и</w:t>
        <w:br/>
        <w:br/>
        <w:t>з</w:t>
        <w:br/>
        <w:br/>
        <w:t>а</w:t>
        <w:br/>
        <w:br/>
        <w:t>ц</w:t>
        <w:br/>
        <w:br/>
        <w:t>и</w:t>
        <w:br/>
        <w:br/>
        <w:t>и</w:t>
        <w:br/>
        <w:br/>
        <w:t xml:space="preserve"> </w:t>
        <w:br/>
        <w:br/>
        <w:t>и</w:t>
        <w:br/>
        <w:br/>
        <w:t xml:space="preserve"> </w:t>
        <w:br/>
        <w:br/>
        <w:t>р</w:t>
        <w:br/>
        <w:br/>
        <w:t>е</w:t>
        <w:br/>
        <w:br/>
        <w:t>к</w:t>
        <w:br/>
        <w:br/>
        <w:t>о</w:t>
        <w:br/>
        <w:br/>
        <w:t>н</w:t>
        <w:br/>
        <w:br/>
        <w:t>с</w:t>
        <w:br/>
        <w:br/>
        <w:t>т</w:t>
        <w:br/>
        <w:br/>
        <w:t>р</w:t>
        <w:br/>
        <w:br/>
        <w:t>у</w:t>
        <w:br/>
        <w:br/>
        <w:t>к</w:t>
        <w:br/>
        <w:br/>
        <w:t>ц</w:t>
        <w:br/>
        <w:br/>
        <w:t>и</w:t>
        <w:br/>
        <w:br/>
        <w:t>и</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э</w:t>
        <w:br/>
        <w:br/>
        <w:t>к</w:t>
        <w:br/>
        <w:br/>
        <w:t>с</w:t>
        <w:br/>
        <w:br/>
        <w:t>п</w:t>
        <w:br/>
        <w:br/>
        <w:t>л</w:t>
        <w:br/>
        <w:br/>
        <w:t>у</w:t>
        <w:br/>
        <w:br/>
        <w:t>а</w:t>
        <w:br/>
        <w:br/>
        <w:t>т</w:t>
        <w:br/>
        <w:br/>
        <w:t>а</w:t>
        <w:br/>
        <w:br/>
        <w:t>ц</w:t>
        <w:br/>
        <w:br/>
        <w:t>и</w:t>
        <w:br/>
        <w:br/>
        <w:t>и</w:t>
        <w:br/>
        <w:br/>
        <w:t xml:space="preserve"> </w:t>
        <w:br/>
        <w:br/>
        <w:t>и</w:t>
        <w:br/>
        <w:br/>
        <w:t xml:space="preserve"> </w:t>
        <w:br/>
        <w:br/>
        <w:t>т</w:t>
        <w:br/>
        <w:br/>
        <w:t>е</w:t>
        <w:br/>
        <w:br/>
        <w:t>х</w:t>
        <w:br/>
        <w:br/>
        <w:t>н</w:t>
        <w:br/>
        <w:br/>
        <w:t>и</w:t>
        <w:br/>
        <w:br/>
        <w:t>ч</w:t>
        <w:br/>
        <w:br/>
        <w:t>е</w:t>
        <w:br/>
        <w:br/>
        <w:t>с</w:t>
        <w:br/>
        <w:br/>
        <w:t>к</w:t>
        <w:br/>
        <w:br/>
        <w:t>о</w:t>
        <w:br/>
        <w:br/>
        <w:t>м</w:t>
        <w:br/>
        <w:br/>
        <w:t>у</w:t>
        <w:br/>
        <w:br/>
        <w:t xml:space="preserve"> </w:t>
        <w:br/>
        <w:br/>
        <w:t>о</w:t>
        <w:br/>
        <w:br/>
        <w:t>б</w:t>
        <w:br/>
        <w:br/>
        <w:t>с</w:t>
        <w:br/>
        <w:br/>
        <w:t>л</w:t>
        <w:br/>
        <w:br/>
        <w:t>у</w:t>
        <w:br/>
        <w:br/>
        <w:t>ж</w:t>
        <w:br/>
        <w:br/>
        <w:t>и</w:t>
        <w:br/>
        <w:br/>
        <w:t>в</w:t>
        <w:br/>
        <w:br/>
        <w:t>а</w:t>
        <w:br/>
        <w:br/>
        <w:t>н</w:t>
        <w:br/>
        <w:br/>
        <w:t>и</w:t>
        <w:br/>
        <w:br/>
        <w:t>ю</w:t>
        <w:br/>
        <w:br/>
        <w:t xml:space="preserve"> </w:t>
        <w:br/>
        <w:br/>
        <w:t>м</w:t>
        <w:br/>
        <w:br/>
        <w:t>о</w:t>
        <w:br/>
        <w:br/>
        <w:t>д</w:t>
        <w:br/>
        <w:br/>
        <w:t>е</w:t>
        <w:br/>
        <w:br/>
        <w:t>р</w:t>
        <w:br/>
        <w:br/>
        <w:t>н</w:t>
        <w:br/>
        <w:br/>
        <w:t>и</w:t>
        <w:br/>
        <w:br/>
        <w:t>з</w:t>
        <w:br/>
        <w:br/>
        <w:t>и</w:t>
        <w:br/>
        <w:br/>
        <w:t>р</w:t>
        <w:br/>
        <w:br/>
        <w:t>о</w:t>
        <w:br/>
        <w:br/>
        <w:t>в</w:t>
        <w:br/>
        <w:br/>
        <w:t>а</w:t>
        <w:br/>
        <w:br/>
        <w:t>н</w:t>
        <w:br/>
        <w:br/>
        <w:t>н</w:t>
        <w:br/>
        <w:br/>
        <w:t>о</w:t>
        <w:br/>
        <w:br/>
        <w:t>й</w:t>
        <w:br/>
        <w:br/>
        <w:t xml:space="preserve"> </w:t>
        <w:br/>
        <w:br/>
        <w:t>у</w:t>
        <w:br/>
        <w:br/>
        <w:t>с</w:t>
        <w:br/>
        <w:br/>
        <w:t>т</w:t>
        <w:br/>
        <w:br/>
        <w:t>а</w:t>
        <w:br/>
        <w:br/>
        <w:t>н</w:t>
        <w:br/>
        <w:br/>
        <w:t>о</w:t>
        <w:br/>
        <w:br/>
        <w:t>в</w:t>
        <w:br/>
        <w:br/>
        <w:t>к</w:t>
        <w:br/>
        <w:br/>
        <w:t>и</w:t>
        <w:br/>
        <w:br/>
        <w:t>.</w:t>
        <w:br/>
        <w:br/>
        <w:br/>
        <w:br/>
        <w:br/>
        <w:br/>
        <w:br/>
        <w:br/>
        <w:t>*</w:t>
        <w:br/>
        <w:br/>
        <w:t>*</w:t>
        <w:br/>
        <w:br/>
        <w:t>4</w:t>
        <w:br/>
        <w:br/>
        <w:t>.</w:t>
        <w:br/>
        <w:br/>
        <w:t>8</w:t>
        <w:br/>
        <w:br/>
        <w:t xml:space="preserve"> </w:t>
        <w:br/>
        <w:br/>
        <w:t>Д</w:t>
        <w:br/>
        <w:br/>
        <w:t>е</w:t>
        <w:br/>
        <w:br/>
        <w:t>м</w:t>
        <w:br/>
        <w:br/>
        <w:t>о</w:t>
        <w:br/>
        <w:br/>
        <w:t>н</w:t>
        <w:br/>
        <w:br/>
        <w:t>т</w:t>
        <w:br/>
        <w:br/>
        <w:t>а</w:t>
        <w:br/>
        <w:br/>
        <w:t>ж</w:t>
        <w:br/>
        <w:br/>
        <w:t xml:space="preserve"> </w:t>
        <w:br/>
        <w:br/>
        <w:t>и</w:t>
        <w:br/>
        <w:br/>
        <w:t xml:space="preserve"> </w:t>
        <w:br/>
        <w:br/>
        <w:t>у</w:t>
        <w:br/>
        <w:br/>
        <w:t>т</w:t>
        <w:br/>
        <w:br/>
        <w:t>и</w:t>
        <w:br/>
        <w:br/>
        <w:t>л</w:t>
        <w:br/>
        <w:br/>
        <w:t>и</w:t>
        <w:br/>
        <w:br/>
        <w:t>з</w:t>
        <w:br/>
        <w:br/>
        <w:t>а</w:t>
        <w:br/>
        <w:br/>
        <w:t>ц</w:t>
        <w:br/>
        <w:br/>
        <w:t>и</w:t>
        <w:br/>
        <w:br/>
        <w:t>я</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д</w:t>
        <w:br/>
        <w:br/>
        <w:t>е</w:t>
        <w:br/>
        <w:br/>
        <w:t>л</w:t>
        <w:br/>
        <w:br/>
        <w:t>и</w:t>
        <w:br/>
        <w:br/>
        <w:t xml:space="preserve"> </w:t>
        <w:br/>
        <w:br/>
        <w:t>д</w:t>
        <w:br/>
        <w:br/>
        <w:t>л</w:t>
        <w:br/>
        <w:br/>
        <w:t>я</w:t>
        <w:br/>
        <w:br/>
        <w:t xml:space="preserve"> </w:t>
        <w:br/>
        <w:br/>
        <w:t>п</w:t>
        <w:br/>
        <w:br/>
        <w:t>л</w:t>
        <w:br/>
        <w:br/>
        <w:t>а</w:t>
        <w:br/>
        <w:br/>
        <w:t>н</w:t>
        <w:br/>
        <w:br/>
        <w:t>и</w:t>
        <w:br/>
        <w:br/>
        <w:t>р</w:t>
        <w:br/>
        <w:br/>
        <w:t>о</w:t>
        <w:br/>
        <w:br/>
        <w:t>в</w:t>
        <w:br/>
        <w:br/>
        <w:t>а</w:t>
        <w:br/>
        <w:br/>
        <w:t>н</w:t>
        <w:br/>
        <w:br/>
        <w:t>и</w:t>
        <w:br/>
        <w:br/>
        <w:t>я</w:t>
        <w:br/>
        <w:br/>
        <w:t xml:space="preserve"> </w:t>
        <w:br/>
        <w:br/>
        <w:t>р</w:t>
        <w:br/>
        <w:br/>
        <w:t>а</w:t>
        <w:br/>
        <w:br/>
        <w:t>б</w:t>
        <w:br/>
        <w:br/>
        <w:t>о</w:t>
        <w:br/>
        <w:br/>
        <w:t>т</w:t>
        <w:br/>
        <w:br/>
        <w:t xml:space="preserve"> </w:t>
        <w:br/>
        <w:br/>
        <w:t>п</w:t>
        <w:br/>
        <w:br/>
        <w:t>о</w:t>
        <w:br/>
        <w:br/>
        <w:t xml:space="preserve"> </w:t>
        <w:br/>
        <w:br/>
        <w:t>д</w:t>
        <w:br/>
        <w:br/>
        <w:t>е</w:t>
        <w:br/>
        <w:br/>
        <w:t>м</w:t>
        <w:br/>
        <w:br/>
        <w:t>о</w:t>
        <w:br/>
        <w:br/>
        <w:t>н</w:t>
        <w:br/>
        <w:br/>
        <w:t>т</w:t>
        <w:br/>
        <w:br/>
        <w:t>а</w:t>
        <w:br/>
        <w:br/>
        <w:t>ж</w:t>
        <w:br/>
        <w:br/>
        <w:t>у</w:t>
        <w:br/>
        <w:br/>
        <w:t xml:space="preserve"> </w:t>
        <w:br/>
        <w:br/>
        <w:t>и</w:t>
        <w:br/>
        <w:br/>
        <w:t xml:space="preserve"> </w:t>
        <w:br/>
        <w:br/>
        <w:t>у</w:t>
        <w:br/>
        <w:br/>
        <w:t>т</w:t>
        <w:br/>
        <w:br/>
        <w:t>и</w:t>
        <w:br/>
        <w:br/>
        <w:t>л</w:t>
        <w:br/>
        <w:br/>
        <w:t>и</w:t>
        <w:br/>
        <w:br/>
        <w:t>з</w:t>
        <w:br/>
        <w:br/>
        <w:t>а</w:t>
        <w:br/>
        <w:br/>
        <w:t>ц</w:t>
        <w:br/>
        <w:br/>
        <w:t>и</w:t>
        <w:br/>
        <w:br/>
        <w:t>и</w:t>
        <w:br/>
        <w:br/>
        <w:t xml:space="preserve"> </w:t>
        <w:br/>
        <w:br/>
        <w:t>у</w:t>
        <w:br/>
        <w:br/>
        <w:t>с</w:t>
        <w:br/>
        <w:br/>
        <w:t>т</w:t>
        <w:br/>
        <w:br/>
        <w:t>а</w:t>
        <w:br/>
        <w:br/>
        <w:t>н</w:t>
        <w:br/>
        <w:br/>
        <w:t>о</w:t>
        <w:br/>
        <w:br/>
        <w:t>в</w:t>
        <w:br/>
        <w:br/>
        <w:t>к</w:t>
        <w:br/>
        <w:br/>
        <w:t>и</w:t>
        <w:br/>
        <w:br/>
        <w:t>.</w:t>
        <w:br/>
        <w:br/>
        <w:br/>
        <w:br/>
        <w:br/>
        <w:t>*</w:t>
        <w:br/>
        <w:br/>
        <w:t xml:space="preserve"> </w:t>
        <w:br/>
        <w:br/>
        <w:t xml:space="preserve"> </w:t>
        <w:br/>
        <w:br/>
        <w:t xml:space="preserve"> </w:t>
        <w:br/>
        <w:br/>
        <w:t>О</w:t>
        <w:br/>
        <w:br/>
        <w:t>ц</w:t>
        <w:br/>
        <w:br/>
        <w:t>е</w:t>
        <w:br/>
        <w:br/>
        <w:t>н</w:t>
        <w:br/>
        <w:br/>
        <w:t>к</w:t>
        <w:br/>
        <w:br/>
        <w:t>а</w:t>
        <w:br/>
        <w:br/>
        <w:t xml:space="preserve"> </w:t>
        <w:br/>
        <w:br/>
        <w:t>с</w:t>
        <w:br/>
        <w:br/>
        <w:t>т</w:t>
        <w:br/>
        <w:br/>
        <w:t>о</w:t>
        <w:br/>
        <w:br/>
        <w:t>и</w:t>
        <w:br/>
        <w:br/>
        <w:t>м</w:t>
        <w:br/>
        <w:br/>
        <w:t>о</w:t>
        <w:br/>
        <w:br/>
        <w:t>с</w:t>
        <w:br/>
        <w:br/>
        <w:t>т</w:t>
        <w:br/>
        <w:br/>
        <w:t>и</w:t>
        <w:br/>
        <w:br/>
        <w:t xml:space="preserve"> </w:t>
        <w:br/>
        <w:br/>
        <w:t>д</w:t>
        <w:br/>
        <w:br/>
        <w:t>е</w:t>
        <w:br/>
        <w:br/>
        <w:t>м</w:t>
        <w:br/>
        <w:br/>
        <w:t>о</w:t>
        <w:br/>
        <w:br/>
        <w:t>н</w:t>
        <w:br/>
        <w:br/>
        <w:t>т</w:t>
        <w:br/>
        <w:br/>
        <w:t>а</w:t>
        <w:br/>
        <w:br/>
        <w:t>ж</w:t>
        <w:br/>
        <w:br/>
        <w:t>а</w:t>
        <w:br/>
        <w:br/>
        <w:t xml:space="preserve"> </w:t>
        <w:br/>
        <w:br/>
        <w:t>и</w:t>
        <w:br/>
        <w:br/>
        <w:t xml:space="preserve"> </w:t>
        <w:br/>
        <w:br/>
        <w:t>у</w:t>
        <w:br/>
        <w:br/>
        <w:t>т</w:t>
        <w:br/>
        <w:br/>
        <w:t>и</w:t>
        <w:br/>
        <w:br/>
        <w:t>л</w:t>
        <w:br/>
        <w:br/>
        <w:t>и</w:t>
        <w:br/>
        <w:br/>
        <w:t>з</w:t>
        <w:br/>
        <w:br/>
        <w:t>а</w:t>
        <w:br/>
        <w:br/>
        <w:t>ц</w:t>
        <w:br/>
        <w:br/>
        <w:t>и</w:t>
        <w:br/>
        <w:br/>
        <w:t>и</w:t>
        <w:br/>
        <w:br/>
        <w:t>.</w:t>
        <w:br/>
        <w:br/>
        <w:br/>
        <w:br/>
        <w:br/>
        <w:t>*</w:t>
        <w:br/>
        <w:br/>
        <w:t xml:space="preserve"> </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р</w:t>
        <w:br/>
        <w:br/>
        <w:t>а</w:t>
        <w:br/>
        <w:br/>
        <w:t>б</w:t>
        <w:br/>
        <w:br/>
        <w:t>о</w:t>
        <w:br/>
        <w:br/>
        <w:t>т</w:t>
        <w:br/>
        <w:br/>
        <w:t xml:space="preserve"> </w:t>
        <w:br/>
        <w:br/>
        <w:t>п</w:t>
        <w:br/>
        <w:br/>
        <w:t>о</w:t>
        <w:br/>
        <w:br/>
        <w:t xml:space="preserve"> </w:t>
        <w:br/>
        <w:br/>
        <w:t>д</w:t>
        <w:br/>
        <w:br/>
        <w:t>е</w:t>
        <w:br/>
        <w:br/>
        <w:t>м</w:t>
        <w:br/>
        <w:br/>
        <w:t>о</w:t>
        <w:br/>
        <w:br/>
        <w:t>н</w:t>
        <w:br/>
        <w:br/>
        <w:t>т</w:t>
        <w:br/>
        <w:br/>
        <w:t>а</w:t>
        <w:br/>
        <w:br/>
        <w:t>ж</w:t>
        <w:br/>
        <w:br/>
        <w:t>у</w:t>
        <w:br/>
        <w:br/>
        <w:t xml:space="preserve"> </w:t>
        <w:br/>
        <w:br/>
        <w:t>и</w:t>
        <w:br/>
        <w:br/>
        <w:t xml:space="preserve"> </w:t>
        <w:br/>
        <w:br/>
        <w:t>у</w:t>
        <w:br/>
        <w:br/>
        <w:t>т</w:t>
        <w:br/>
        <w:br/>
        <w:t>и</w:t>
        <w:br/>
        <w:br/>
        <w:t>л</w:t>
        <w:br/>
        <w:br/>
        <w:t>и</w:t>
        <w:br/>
        <w:br/>
        <w:t>з</w:t>
        <w:br/>
        <w:br/>
        <w:t>а</w:t>
        <w:br/>
        <w:br/>
        <w:t>ц</w:t>
        <w:br/>
        <w:br/>
        <w:t>и</w:t>
        <w:br/>
        <w:br/>
        <w:t>и</w:t>
        <w:br/>
        <w:br/>
        <w:t>.</w:t>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и</w:t>
        <w:br/>
        <w:br/>
        <w:t xml:space="preserve"> </w:t>
        <w:br/>
        <w:br/>
        <w:t>д</w:t>
        <w:br/>
        <w:br/>
        <w:t>е</w:t>
        <w:br/>
        <w:br/>
        <w:t>м</w:t>
        <w:br/>
        <w:br/>
        <w:t>о</w:t>
        <w:br/>
        <w:br/>
        <w:t>н</w:t>
        <w:br/>
        <w:br/>
        <w:t>т</w:t>
        <w:br/>
        <w:br/>
        <w:t>а</w:t>
        <w:br/>
        <w:br/>
        <w:t>ж</w:t>
        <w:br/>
        <w:br/>
        <w:t>е</w:t>
        <w:br/>
        <w:br/>
        <w:t xml:space="preserve"> </w:t>
        <w:br/>
        <w:br/>
        <w:t>и</w:t>
        <w:br/>
        <w:br/>
        <w:t xml:space="preserve"> </w:t>
        <w:br/>
        <w:br/>
        <w:t>у</w:t>
        <w:br/>
        <w:br/>
        <w:t>т</w:t>
        <w:br/>
        <w:br/>
        <w:t>и</w:t>
        <w:br/>
        <w:br/>
        <w:t>л</w:t>
        <w:br/>
        <w:br/>
        <w:t>и</w:t>
        <w:br/>
        <w:br/>
        <w:t>з</w:t>
        <w:br/>
        <w:br/>
        <w:t>а</w:t>
        <w:br/>
        <w:br/>
        <w:t>ц</w:t>
        <w:br/>
        <w:br/>
        <w:t>и</w:t>
        <w:br/>
        <w:br/>
        <w:t>и</w:t>
        <w:br/>
        <w:br/>
        <w:t>.</w:t>
        <w:br/>
        <w:br/>
        <w:br/>
      </w:r>
    </w:p>
    <w:p>
      <w:r>
        <w:br w:type="page"/>
      </w:r>
    </w:p>
    <w:p>
      <w:pPr>
        <w:pStyle w:val="Heading1"/>
      </w:pPr>
      <w:r>
        <w:t xml:space="preserve">Глава 5 ideas: </w:t>
      </w:r>
    </w:p>
    <w:p>
      <w:pPr>
        <w:pStyle w:val="Heading2"/>
      </w:pPr>
      <w:r>
        <w:t>Список идей для главы 5: Перспективы и вызовы внедрения BIM-технологий в нефтегазовой отрасли</w:t>
      </w:r>
    </w:p>
    <w:p>
      <w:r>
        <w:t>Основываясь на предложенном плане и учитывая рамки главы, вот список идей для включения:</w:t>
        <w:br/>
        <w:br/>
        <w:t>**5.1 Преимущества и выгоды от внедрения BIM:**</w:t>
      </w:r>
    </w:p>
    <w:p>
      <w:pPr>
        <w:pStyle w:val="ListParagraph"/>
      </w:pPr>
      <w:r>
        <w:t xml:space="preserve">  </w:t>
      </w:r>
      <w:r>
        <w:rPr>
          <w:b/>
        </w:rPr>
        <w:t>Повышение эффективности проектирования:</w:t>
      </w:r>
      <w:r>
        <w:rPr/>
        <w:t xml:space="preserve"> (уже включено в плане - подтверждаем)</w:t>
      </w:r>
    </w:p>
    <w:p>
      <w:pPr>
        <w:pStyle w:val="ListParagraph"/>
      </w:pPr>
      <w:r>
        <w:t xml:space="preserve">  </w:t>
      </w:r>
      <w:r>
        <w:rPr>
          <w:b/>
        </w:rPr>
        <w:t>Снижение рисков и повышение безопасности:</w:t>
      </w:r>
      <w:r>
        <w:rPr/>
        <w:t xml:space="preserve"> (уже включено в плане - подтверждаем)</w:t>
      </w:r>
    </w:p>
    <w:p>
      <w:pPr>
        <w:pStyle w:val="ListParagraph"/>
      </w:pPr>
      <w:r>
        <w:t xml:space="preserve">  </w:t>
      </w:r>
      <w:r>
        <w:rPr>
          <w:b/>
        </w:rPr>
        <w:t>Оптимизация затрат на строительство и эксплуатацию:</w:t>
      </w:r>
      <w:r>
        <w:rPr/>
        <w:t xml:space="preserve"> (уже включено в плане - подтверждаем)</w:t>
      </w:r>
    </w:p>
    <w:p>
      <w:pPr>
        <w:pStyle w:val="ListParagraph"/>
      </w:pPr>
      <w:r>
        <w:t xml:space="preserve">  </w:t>
      </w:r>
      <w:r>
        <w:rPr>
          <w:b/>
        </w:rPr>
        <w:t>Улучшение взаимодействия между участниками проекта:</w:t>
      </w:r>
      <w:r>
        <w:rPr/>
        <w:t xml:space="preserve"> (уже включено в плане - подтверждаем)</w:t>
      </w:r>
    </w:p>
    <w:p>
      <w:pPr>
        <w:pStyle w:val="ListParagraph"/>
      </w:pPr>
      <w:r>
        <w:t xml:space="preserve">  </w:t>
      </w:r>
      <w:r>
        <w:rPr>
          <w:b/>
        </w:rPr>
        <w:t>Сокращение количества ошибок и переработок:</w:t>
      </w:r>
      <w:r>
        <w:rPr/>
        <w:t xml:space="preserve"> Дополнение к эффективности проектирования.</w:t>
      </w:r>
    </w:p>
    <w:p>
      <w:pPr>
        <w:pStyle w:val="ListParagraph"/>
      </w:pPr>
      <w:r>
        <w:t xml:space="preserve">  </w:t>
      </w:r>
      <w:r>
        <w:rPr>
          <w:b/>
        </w:rPr>
        <w:t>Улучшенное управление данными и документацией:</w:t>
      </w:r>
      <w:r>
        <w:rPr/>
        <w:t xml:space="preserve"> Важно для больших проектов.</w:t>
      </w:r>
    </w:p>
    <w:p>
      <w:pPr>
        <w:pStyle w:val="ListParagraph"/>
      </w:pPr>
      <w:r>
        <w:t xml:space="preserve">  </w:t>
      </w:r>
      <w:r>
        <w:rPr>
          <w:b/>
        </w:rPr>
        <w:t>Оптимизация использования ресурсов (материалы, оборудование, персонал).</w:t>
      </w:r>
      <w:r>
        <w:rPr/>
        <w:t xml:space="preserve"> Связь с затратами.</w:t>
      </w:r>
    </w:p>
    <w:p>
      <w:pPr>
        <w:pStyle w:val="ListParagraph"/>
      </w:pPr>
      <w:r>
        <w:t xml:space="preserve">  </w:t>
      </w:r>
      <w:r>
        <w:rPr>
          <w:b/>
        </w:rPr>
        <w:t>Высокая стоимость внедрения:</w:t>
      </w:r>
      <w:r>
        <w:rPr/>
        <w:t xml:space="preserve"> (уже включено в плане - подтверждаем)</w:t>
      </w:r>
    </w:p>
    <w:p>
      <w:pPr>
        <w:pStyle w:val="ListParagraph"/>
      </w:pPr>
      <w:r>
        <w:t xml:space="preserve">  </w:t>
      </w:r>
      <w:r>
        <w:rPr>
          <w:b/>
        </w:rPr>
        <w:t>Недостаток квалифицированных специалистов:</w:t>
      </w:r>
      <w:r>
        <w:rPr/>
        <w:t xml:space="preserve"> (уже включено в плане - подтверждаем)</w:t>
      </w:r>
    </w:p>
    <w:p>
      <w:pPr>
        <w:pStyle w:val="ListParagraph"/>
      </w:pPr>
      <w:r>
        <w:t xml:space="preserve">  </w:t>
      </w:r>
      <w:r>
        <w:rPr>
          <w:b/>
        </w:rPr>
        <w:t>Отсутствие единых стандартов и нормативных требований:</w:t>
      </w:r>
      <w:r>
        <w:rPr/>
        <w:t xml:space="preserve"> (уже включено в плане - подтверждаем)</w:t>
      </w:r>
    </w:p>
    <w:p>
      <w:pPr>
        <w:pStyle w:val="ListParagraph"/>
      </w:pPr>
      <w:r>
        <w:t xml:space="preserve">  </w:t>
      </w:r>
      <w:r>
        <w:rPr>
          <w:b/>
        </w:rPr>
        <w:t>Сопротивление изменениям и организационная инерция:</w:t>
      </w:r>
      <w:r>
        <w:rPr/>
        <w:t xml:space="preserve"> (уже включено в плане - подтверждаем)</w:t>
      </w:r>
    </w:p>
    <w:p>
      <w:pPr>
        <w:pStyle w:val="ListParagraph"/>
      </w:pPr>
      <w:r>
        <w:t xml:space="preserve">  </w:t>
      </w:r>
      <w:r>
        <w:rPr>
          <w:b/>
        </w:rPr>
        <w:t>Проблемы совместимости и интеграции различных программных продуктов:</w:t>
      </w:r>
      <w:r>
        <w:rPr/>
        <w:t xml:space="preserve"> (уже включено в плане - подтверждаем)</w:t>
      </w:r>
    </w:p>
    <w:p>
      <w:pPr>
        <w:pStyle w:val="ListParagraph"/>
      </w:pPr>
      <w:r>
        <w:t xml:space="preserve">  </w:t>
      </w:r>
      <w:r>
        <w:rPr>
          <w:b/>
        </w:rPr>
        <w:t>Сложность интеграции BIM с существующими системами (ERP, EAM и др.).</w:t>
      </w:r>
      <w:r>
        <w:rPr/>
        <w:t xml:space="preserve"> Важная проблема в крупных компаниях.</w:t>
      </w:r>
    </w:p>
    <w:p>
      <w:pPr>
        <w:pStyle w:val="ListParagraph"/>
      </w:pPr>
      <w:r>
        <w:t xml:space="preserve">  </w:t>
      </w:r>
      <w:r>
        <w:rPr>
          <w:b/>
        </w:rPr>
        <w:t>Проблемы с защитой конфиденциальной информации при использовании облачных решений.</w:t>
      </w:r>
      <w:r>
        <w:rPr/>
        <w:t xml:space="preserve"> Безопасность данных.</w:t>
      </w:r>
    </w:p>
    <w:p>
      <w:pPr>
        <w:pStyle w:val="ListParagraph"/>
      </w:pPr>
      <w:r>
        <w:t xml:space="preserve">  </w:t>
      </w:r>
      <w:r>
        <w:rPr>
          <w:b/>
        </w:rPr>
        <w:t>Необходимость изменения бизнес-процессов.</w:t>
      </w:r>
      <w:r>
        <w:rPr/>
        <w:t xml:space="preserve">  Не просто внедрение ПО, а реорганизация работы.</w:t>
      </w:r>
    </w:p>
    <w:p>
      <w:pPr>
        <w:pStyle w:val="ListParagraph"/>
      </w:pPr>
      <w:r>
        <w:t xml:space="preserve">  </w:t>
      </w:r>
      <w:r>
        <w:rPr>
          <w:b/>
        </w:rPr>
        <w:t>Использование облачных BIM-решений:</w:t>
      </w:r>
      <w:r>
        <w:rPr/>
        <w:t xml:space="preserve"> (уже включено в плане - подтверждаем)</w:t>
      </w:r>
    </w:p>
    <w:p>
      <w:pPr>
        <w:pStyle w:val="ListParagraph"/>
      </w:pPr>
      <w:r>
        <w:t xml:space="preserve">  </w:t>
      </w:r>
      <w:r>
        <w:rPr>
          <w:b/>
        </w:rPr>
        <w:t>Внедрение технологий искусственного интеллекта и машинного обучения:</w:t>
      </w:r>
      <w:r>
        <w:rPr/>
        <w:t xml:space="preserve"> (уже включено в плане - подтверждаем)</w:t>
      </w:r>
    </w:p>
    <w:p>
      <w:pPr>
        <w:pStyle w:val="ListParagraph"/>
      </w:pPr>
      <w:r>
        <w:t xml:space="preserve">  </w:t>
      </w:r>
      <w:r>
        <w:rPr>
          <w:b/>
        </w:rPr>
        <w:t>Использование технологий виртуальной и дополненной реальности:</w:t>
      </w:r>
      <w:r>
        <w:rPr/>
        <w:t xml:space="preserve"> (уже включено в плане - подтверждаем)</w:t>
      </w:r>
    </w:p>
    <w:p>
      <w:pPr>
        <w:pStyle w:val="ListParagraph"/>
      </w:pPr>
      <w:r>
        <w:t xml:space="preserve">  </w:t>
      </w:r>
      <w:r>
        <w:rPr>
          <w:b/>
        </w:rPr>
        <w:t>Развитие цифровых двойников:</w:t>
      </w:r>
      <w:r>
        <w:rPr/>
        <w:t xml:space="preserve"> (уже включено в плане - подтверждаем)</w:t>
      </w:r>
    </w:p>
    <w:p>
      <w:pPr>
        <w:pStyle w:val="ListParagraph"/>
      </w:pPr>
      <w:r>
        <w:t xml:space="preserve">  </w:t>
      </w:r>
      <w:r>
        <w:rPr>
          <w:b/>
        </w:rPr>
        <w:t>Интеграция BIM с другими цифровыми технологиями:</w:t>
      </w:r>
      <w:r>
        <w:rPr/>
        <w:t xml:space="preserve"> (уже включено в плане - подтверждаем)</w:t>
      </w:r>
    </w:p>
    <w:p>
      <w:pPr>
        <w:pStyle w:val="ListParagraph"/>
      </w:pPr>
      <w:r>
        <w:t xml:space="preserve">  </w:t>
      </w:r>
      <w:r>
        <w:rPr>
          <w:b/>
        </w:rPr>
        <w:t>Использование BIM для поддержки принятия решений на протяжении всего жизненного цикла объекта.</w:t>
      </w:r>
      <w:r>
        <w:rPr/>
        <w:t xml:space="preserve"> Управление активами.</w:t>
      </w:r>
    </w:p>
    <w:p>
      <w:pPr>
        <w:pStyle w:val="ListParagraph"/>
      </w:pPr>
      <w:r>
        <w:t xml:space="preserve">  </w:t>
      </w:r>
      <w:r>
        <w:rPr>
          <w:b/>
        </w:rPr>
        <w:t>Применение BIM для повышения эффективности технического обслуживания и ремонта оборудования.</w:t>
      </w:r>
      <w:r>
        <w:rPr/>
        <w:t xml:space="preserve">  Предиктивное обслуживание.</w:t>
      </w:r>
    </w:p>
    <w:p>
      <w:pPr>
        <w:pStyle w:val="ListParagraph"/>
      </w:pPr>
      <w:r>
        <w:t xml:space="preserve">  </w:t>
      </w:r>
      <w:r>
        <w:rPr>
          <w:b/>
        </w:rPr>
        <w:t>Использование BIM для поддержки управления проектами строительства (4D, 5D).</w:t>
      </w:r>
      <w:r>
        <w:rPr/>
        <w:t xml:space="preserve">  Визуализация графика строительства и стоимости.</w:t>
      </w:r>
    </w:p>
    <w:p>
      <w:pPr>
        <w:pStyle w:val="ListParagraph"/>
      </w:pPr>
      <w:r>
        <w:t xml:space="preserve">  </w:t>
      </w:r>
      <w:r>
        <w:rPr>
          <w:b/>
        </w:rPr>
        <w:t>Разработка четкой BIM-стратегии и плана внедрения:</w:t>
      </w:r>
      <w:r>
        <w:rPr/>
        <w:t xml:space="preserve"> (уже включено в плане - подтверждаем)</w:t>
      </w:r>
    </w:p>
    <w:p>
      <w:pPr>
        <w:pStyle w:val="ListParagraph"/>
      </w:pPr>
      <w:r>
        <w:t xml:space="preserve">  </w:t>
      </w:r>
      <w:r>
        <w:rPr>
          <w:b/>
        </w:rPr>
        <w:t>Обучение персонала и повышение квалификации специалистов:</w:t>
      </w:r>
      <w:r>
        <w:rPr/>
        <w:t xml:space="preserve"> (уже включено в плане - подтверждаем)</w:t>
      </w:r>
    </w:p>
    <w:p>
      <w:pPr>
        <w:pStyle w:val="ListParagraph"/>
      </w:pPr>
      <w:r>
        <w:t xml:space="preserve">  </w:t>
      </w:r>
      <w:r>
        <w:rPr>
          <w:b/>
        </w:rPr>
        <w:t>Разработка BIM-стандартов и руководств:</w:t>
      </w:r>
      <w:r>
        <w:rPr/>
        <w:t xml:space="preserve"> (уже включено в плане - подтверждаем)</w:t>
      </w:r>
    </w:p>
    <w:p>
      <w:pPr>
        <w:pStyle w:val="ListParagraph"/>
      </w:pPr>
      <w:r>
        <w:t xml:space="preserve">  </w:t>
      </w:r>
      <w:r>
        <w:rPr>
          <w:b/>
        </w:rPr>
        <w:t>Обеспечение поддержки со стороны руководства компании:</w:t>
      </w:r>
      <w:r>
        <w:rPr/>
        <w:t xml:space="preserve"> (уже включено в плане - подтверждаем)</w:t>
      </w:r>
    </w:p>
    <w:p>
      <w:pPr>
        <w:pStyle w:val="ListParagraph"/>
      </w:pPr>
      <w:r>
        <w:t xml:space="preserve">  </w:t>
      </w:r>
      <w:r>
        <w:rPr>
          <w:b/>
        </w:rPr>
        <w:t>Постоянный мониторинг и оценка результатов:</w:t>
      </w:r>
      <w:r>
        <w:rPr/>
        <w:t xml:space="preserve"> (уже включено в плане - подтверждаем)</w:t>
      </w:r>
    </w:p>
    <w:p>
      <w:pPr>
        <w:pStyle w:val="ListParagraph"/>
      </w:pPr>
      <w:r>
        <w:t xml:space="preserve">  </w:t>
      </w:r>
      <w:r>
        <w:rPr>
          <w:b/>
        </w:rPr>
        <w:t>Поэтапное внедрение BIM, начиная с пилотных проектов.</w:t>
      </w:r>
      <w:r>
        <w:rPr/>
        <w:t xml:space="preserve">  Позволяет получить опыт и избежать крупных ошибок.</w:t>
      </w:r>
    </w:p>
    <w:p>
      <w:pPr>
        <w:pStyle w:val="ListParagraph"/>
      </w:pPr>
      <w:r>
        <w:t xml:space="preserve">  </w:t>
      </w:r>
      <w:r>
        <w:rPr>
          <w:b/>
        </w:rPr>
        <w:t>Создание межфункциональных команд для внедрения BIM.</w:t>
      </w:r>
      <w:r>
        <w:rPr/>
        <w:t xml:space="preserve">  Вовлечение всех заинтересованных сторон.</w:t>
      </w:r>
    </w:p>
    <w:p>
      <w:pPr>
        <w:pStyle w:val="ListParagraph"/>
      </w:pPr>
      <w:r>
        <w:t xml:space="preserve">  </w:t>
      </w:r>
      <w:r>
        <w:rPr>
          <w:b/>
        </w:rPr>
        <w:t>Установление четких ролей и обязанностей для всех участников BIM-процесса.</w:t>
      </w:r>
    </w:p>
    <w:p>
      <w:r>
        <w:br/>
        <w:br/>
        <w:t>Этот список дополняет и конкретизирует предложенный план, сохраняя его рамки и логическую структуру.  Он обеспечивает всестороннее освещение темы и дает практические рекомендации для успешного внедрения BIM в нефтегазовой отрасли.</w:t>
      </w:r>
    </w:p>
    <w:p>
      <w:r>
        <w:br w:type="page"/>
      </w:r>
    </w:p>
    <w:p>
      <w:pPr>
        <w:pStyle w:val="Heading1"/>
      </w:pPr>
      <w:r>
        <w:t xml:space="preserve">Глава 5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5</w:t>
        <w:br/>
        <w:br/>
        <w:t>:</w:t>
        <w:br/>
        <w:br/>
        <w:t xml:space="preserve"> </w:t>
        <w:br/>
        <w:br/>
        <w:t>П</w:t>
        <w:br/>
        <w:br/>
        <w:t>е</w:t>
        <w:br/>
        <w:br/>
        <w:t>р</w:t>
        <w:br/>
        <w:br/>
        <w:t>с</w:t>
        <w:br/>
        <w:br/>
        <w:t>п</w:t>
        <w:br/>
        <w:br/>
        <w:t>е</w:t>
        <w:br/>
        <w:br/>
        <w:t>к</w:t>
        <w:br/>
        <w:br/>
        <w:t>т</w:t>
        <w:br/>
        <w:br/>
        <w:t>и</w:t>
        <w:br/>
        <w:br/>
        <w:t>в</w:t>
        <w:br/>
        <w:br/>
        <w:t>ы</w:t>
        <w:br/>
        <w:br/>
        <w:t xml:space="preserve"> </w:t>
        <w:br/>
        <w:br/>
        <w:t>и</w:t>
        <w:br/>
        <w:br/>
        <w:t xml:space="preserve"> </w:t>
        <w:br/>
        <w:br/>
        <w:t>в</w:t>
        <w:br/>
        <w:br/>
        <w:t>ы</w:t>
        <w:br/>
        <w:br/>
        <w:t>з</w:t>
        <w:br/>
        <w:br/>
        <w:t>о</w:t>
        <w:br/>
        <w:br/>
        <w:t>в</w:t>
        <w:br/>
        <w:br/>
        <w:t>ы</w:t>
        <w:br/>
        <w:br/>
        <w:t xml:space="preserve"> </w:t>
        <w:br/>
        <w:br/>
        <w:t>в</w:t>
        <w:br/>
        <w:br/>
        <w:t>н</w:t>
        <w:br/>
        <w:br/>
        <w:t>е</w:t>
        <w:br/>
        <w:br/>
        <w:t>д</w:t>
        <w:br/>
        <w:br/>
        <w:t>р</w:t>
        <w:br/>
        <w:br/>
        <w:t>е</w:t>
        <w:br/>
        <w:br/>
        <w:t>н</w:t>
        <w:br/>
        <w:br/>
        <w:t>и</w:t>
        <w:br/>
        <w:br/>
        <w:t>я</w:t>
        <w:br/>
        <w:br/>
        <w:t xml:space="preserve"> </w:t>
        <w:br/>
        <w:br/>
        <w:t>B</w:t>
        <w:br/>
        <w:br/>
        <w:t>I</w:t>
        <w:br/>
        <w:br/>
        <w:t>M</w:t>
        <w:br/>
        <w:br/>
        <w:t>-</w:t>
        <w:br/>
        <w:br/>
        <w:t>т</w:t>
        <w:br/>
        <w:br/>
        <w:t>е</w:t>
        <w:br/>
        <w:br/>
        <w:t>х</w:t>
        <w:br/>
        <w:br/>
        <w:t>н</w:t>
        <w:br/>
        <w:br/>
        <w:t>о</w:t>
        <w:br/>
        <w:br/>
        <w:t>л</w:t>
        <w:br/>
        <w:br/>
        <w:t>о</w:t>
        <w:br/>
        <w:br/>
        <w:t>г</w:t>
        <w:br/>
        <w:br/>
        <w:t>и</w:t>
        <w:br/>
        <w:br/>
        <w:t>й</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5</w:t>
        <w:br/>
        <w:br/>
        <w:t>.</w:t>
        <w:br/>
        <w:br/>
        <w:t>1</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в</w:t>
        <w:br/>
        <w:br/>
        <w:t>ы</w:t>
        <w:br/>
        <w:br/>
        <w:t>г</w:t>
        <w:br/>
        <w:br/>
        <w:t>о</w:t>
        <w:br/>
        <w:br/>
        <w:t>д</w:t>
        <w:br/>
        <w:br/>
        <w:t>ы</w:t>
        <w:br/>
        <w:br/>
        <w:t xml:space="preserve"> </w:t>
        <w:br/>
        <w:br/>
        <w:t>о</w:t>
        <w:br/>
        <w:br/>
        <w:t>т</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е</w:t>
        <w:br/>
        <w:br/>
        <w:t>к</w:t>
        <w:br/>
        <w:br/>
        <w:t>т</w:t>
        <w:br/>
        <w:br/>
        <w:t>и</w:t>
        <w:br/>
        <w:br/>
        <w:t>р</w:t>
        <w:br/>
        <w:br/>
        <w:t>о</w:t>
        <w:br/>
        <w:br/>
        <w:t>в</w:t>
        <w:br/>
        <w:br/>
        <w:t>а</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з</w:t>
        <w:br/>
        <w:br/>
        <w:t>а</w:t>
        <w:br/>
        <w:br/>
        <w:t xml:space="preserve"> </w:t>
        <w:br/>
        <w:br/>
        <w:t>с</w:t>
        <w:br/>
        <w:br/>
        <w:t>ч</w:t>
        <w:br/>
        <w:br/>
        <w:t>е</w:t>
        <w:br/>
        <w:br/>
        <w:t>т</w:t>
        <w:br/>
        <w:br/>
        <w:t xml:space="preserve"> </w:t>
        <w:br/>
        <w:br/>
        <w:t>а</w:t>
        <w:br/>
        <w:br/>
        <w:t>в</w:t>
        <w:br/>
        <w:br/>
        <w:t>т</w:t>
        <w:br/>
        <w:br/>
        <w:t>о</w:t>
        <w:br/>
        <w:br/>
        <w:t>м</w:t>
        <w:br/>
        <w:br/>
        <w:t>а</w:t>
        <w:br/>
        <w:br/>
        <w:t>т</w:t>
        <w:br/>
        <w:br/>
        <w:t>и</w:t>
        <w:br/>
        <w:br/>
        <w:t>з</w:t>
        <w:br/>
        <w:br/>
        <w:t>а</w:t>
        <w:br/>
        <w:br/>
        <w:t>ц</w:t>
        <w:br/>
        <w:br/>
        <w:t>и</w:t>
        <w:br/>
        <w:br/>
        <w:t>и</w:t>
        <w:br/>
        <w:br/>
        <w:t xml:space="preserve"> </w:t>
        <w:br/>
        <w:br/>
        <w:t>р</w:t>
        <w:br/>
        <w:br/>
        <w:t>у</w:t>
        <w:br/>
        <w:br/>
        <w:t>т</w:t>
        <w:br/>
        <w:br/>
        <w:t>и</w:t>
        <w:br/>
        <w:br/>
        <w:t>н</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е</w:t>
        <w:br/>
        <w:br/>
        <w:t>к</w:t>
        <w:br/>
        <w:br/>
        <w:t>т</w:t>
        <w:br/>
        <w:br/>
        <w:t>н</w:t>
        <w:br/>
        <w:br/>
        <w:t>о</w:t>
        <w:br/>
        <w:br/>
        <w:t>й</w:t>
        <w:br/>
        <w:br/>
        <w:t xml:space="preserve"> </w:t>
        <w:br/>
        <w:br/>
        <w:t>д</w:t>
        <w:br/>
        <w:br/>
        <w:t>о</w:t>
        <w:br/>
        <w:br/>
        <w:t>к</w:t>
        <w:br/>
        <w:br/>
        <w:t>у</w:t>
        <w:br/>
        <w:br/>
        <w:t>м</w:t>
        <w:br/>
        <w:br/>
        <w:t>е</w:t>
        <w:br/>
        <w:br/>
        <w:t>н</w:t>
        <w:br/>
        <w:br/>
        <w:t>т</w:t>
        <w:br/>
        <w:br/>
        <w:t>а</w:t>
        <w:br/>
        <w:br/>
        <w:t>ц</w:t>
        <w:br/>
        <w:br/>
        <w:t>и</w:t>
        <w:br/>
        <w:br/>
        <w:t>и</w:t>
        <w:br/>
        <w:br/>
        <w:t xml:space="preserve"> </w:t>
        <w:br/>
        <w:br/>
        <w:t>и</w:t>
        <w:br/>
        <w:br/>
        <w:t xml:space="preserve"> </w:t>
        <w:br/>
        <w:br/>
        <w:t>с</w:t>
        <w:br/>
        <w:br/>
        <w:t>н</w:t>
        <w:br/>
        <w:br/>
        <w:t>и</w:t>
        <w:br/>
        <w:br/>
        <w:t>ж</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п</w:t>
        <w:br/>
        <w:br/>
        <w:t>р</w:t>
        <w:br/>
        <w:br/>
        <w:t>о</w:t>
        <w:br/>
        <w:br/>
        <w:t>е</w:t>
        <w:br/>
        <w:br/>
        <w:t>к</w:t>
        <w:br/>
        <w:br/>
        <w:t>т</w:t>
        <w:br/>
        <w:br/>
        <w:t>и</w:t>
        <w:br/>
        <w:br/>
        <w:t>р</w:t>
        <w:br/>
        <w:br/>
        <w:t>о</w:t>
        <w:br/>
        <w:br/>
        <w:t>в</w:t>
        <w:br/>
        <w:br/>
        <w:t>а</w:t>
        <w:br/>
        <w:br/>
        <w:t>н</w:t>
        <w:br/>
        <w:br/>
        <w:t>и</w:t>
        <w:br/>
        <w:br/>
        <w:t>е</w:t>
        <w:br/>
        <w:br/>
        <w:t>.</w:t>
        <w:br/>
        <w:br/>
        <w:br/>
        <w:br/>
        <w:br/>
        <w:t>*</w:t>
        <w:br/>
        <w:br/>
        <w:t xml:space="preserve"> </w:t>
        <w:br/>
        <w:br/>
        <w:t xml:space="preserve"> </w:t>
        <w:br/>
        <w:br/>
        <w:t xml:space="preserve"> </w:t>
        <w:br/>
        <w:br/>
        <w:t>*</w:t>
        <w:br/>
        <w:br/>
        <w:t>*</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я</w:t>
        <w:br/>
        <w:br/>
        <w:t>в</w:t>
        <w:br/>
        <w:br/>
        <w:t>л</w:t>
        <w:br/>
        <w:br/>
        <w:t>е</w:t>
        <w:br/>
        <w:br/>
        <w:t>н</w:t>
        <w:br/>
        <w:br/>
        <w:t>и</w:t>
        <w:br/>
        <w:br/>
        <w:t>е</w:t>
        <w:br/>
        <w:br/>
        <w:t xml:space="preserve"> </w:t>
        <w:br/>
        <w:br/>
        <w:t>и</w:t>
        <w:br/>
        <w:br/>
        <w:t xml:space="preserve"> </w:t>
        <w:br/>
        <w:br/>
        <w:t>у</w:t>
        <w:br/>
        <w:br/>
        <w:t>с</w:t>
        <w:br/>
        <w:br/>
        <w:t>т</w:t>
        <w:br/>
        <w:br/>
        <w:t>р</w:t>
        <w:br/>
        <w:br/>
        <w:t>а</w:t>
        <w:br/>
        <w:br/>
        <w:t>н</w:t>
        <w:br/>
        <w:br/>
        <w:t>е</w:t>
        <w:br/>
        <w:br/>
        <w:t>н</w:t>
        <w:br/>
        <w:br/>
        <w:t>и</w:t>
        <w:br/>
        <w:br/>
        <w:t>е</w:t>
        <w:br/>
        <w:br/>
        <w:t xml:space="preserve"> </w:t>
        <w:br/>
        <w:br/>
        <w:t>к</w:t>
        <w:br/>
        <w:br/>
        <w:t>о</w:t>
        <w:br/>
        <w:br/>
        <w:t>л</w:t>
        <w:br/>
        <w:br/>
        <w:t>л</w:t>
        <w:br/>
        <w:br/>
        <w:t>и</w:t>
        <w:br/>
        <w:br/>
        <w:t>з</w:t>
        <w:br/>
        <w:br/>
        <w:t>и</w:t>
        <w:br/>
        <w:br/>
        <w:t>й</w:t>
        <w:br/>
        <w:br/>
        <w:t xml:space="preserve"> </w:t>
        <w:br/>
        <w:br/>
        <w:t>и</w:t>
        <w:br/>
        <w:br/>
        <w:t xml:space="preserve"> </w:t>
        <w:br/>
        <w:br/>
        <w:t>к</w:t>
        <w:br/>
        <w:br/>
        <w:t>о</w:t>
        <w:br/>
        <w:br/>
        <w:t>н</w:t>
        <w:br/>
        <w:br/>
        <w:t>ф</w:t>
        <w:br/>
        <w:br/>
        <w:t>л</w:t>
        <w:br/>
        <w:br/>
        <w:t>и</w:t>
        <w:br/>
        <w:br/>
        <w:t>к</w:t>
        <w:br/>
        <w:br/>
        <w:t>т</w:t>
        <w:br/>
        <w:br/>
        <w:t>о</w:t>
        <w:br/>
        <w:br/>
        <w:t>в</w:t>
        <w:br/>
        <w:br/>
        <w:t xml:space="preserve"> </w:t>
        <w:br/>
        <w:br/>
        <w:t>н</w:t>
        <w:br/>
        <w:br/>
        <w:t>а</w:t>
        <w:br/>
        <w:br/>
        <w:t xml:space="preserve"> </w:t>
        <w:br/>
        <w:br/>
        <w:t>э</w:t>
        <w:br/>
        <w:br/>
        <w:t>т</w:t>
        <w:br/>
        <w:br/>
        <w:t>а</w:t>
        <w:br/>
        <w:br/>
        <w:t>п</w:t>
        <w:br/>
        <w:br/>
        <w:t>е</w:t>
        <w:br/>
        <w:br/>
        <w:t xml:space="preserve"> </w:t>
        <w:br/>
        <w:br/>
        <w:t>п</w:t>
        <w:br/>
        <w:br/>
        <w:t>р</w:t>
        <w:br/>
        <w:br/>
        <w:t>о</w:t>
        <w:br/>
        <w:br/>
        <w:t>е</w:t>
        <w:br/>
        <w:br/>
        <w:t>к</w:t>
        <w:br/>
        <w:br/>
        <w:t>т</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н</w:t>
        <w:br/>
        <w:br/>
        <w:t>а</w:t>
        <w:br/>
        <w:br/>
        <w:t>л</w:t>
        <w:br/>
        <w:br/>
        <w:t>и</w:t>
        <w:br/>
        <w:br/>
        <w:t>з</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с</w:t>
        <w:br/>
        <w:br/>
        <w:t>т</w:t>
        <w:br/>
        <w:br/>
        <w:t>р</w:t>
        <w:br/>
        <w:br/>
        <w:t>о</w:t>
        <w:br/>
        <w:br/>
        <w:t>и</w:t>
        <w:br/>
        <w:br/>
        <w:t>т</w:t>
        <w:br/>
        <w:br/>
        <w:t>е</w:t>
        <w:br/>
        <w:br/>
        <w:t>л</w:t>
        <w:br/>
        <w:br/>
        <w:t>ь</w:t>
        <w:br/>
        <w:br/>
        <w:t>н</w:t>
        <w:br/>
        <w:br/>
        <w:t>о</w:t>
        <w:br/>
        <w:br/>
        <w:t>й</w:t>
        <w:br/>
        <w:br/>
        <w:t xml:space="preserve"> </w:t>
        <w:br/>
        <w:br/>
        <w:t>п</w:t>
        <w:br/>
        <w:br/>
        <w:t>л</w:t>
        <w:br/>
        <w:br/>
        <w:t>о</w:t>
        <w:br/>
        <w:br/>
        <w:t>щ</w:t>
        <w:br/>
        <w:br/>
        <w:t>а</w:t>
        <w:br/>
        <w:br/>
        <w:t>д</w:t>
        <w:br/>
        <w:br/>
        <w:t>к</w:t>
        <w:br/>
        <w:br/>
        <w:t>е</w:t>
        <w:br/>
        <w:br/>
        <w:t xml:space="preserve"> </w:t>
        <w:br/>
        <w:br/>
        <w:t>и</w:t>
        <w:br/>
        <w:br/>
        <w:t xml:space="preserve"> </w:t>
        <w:br/>
        <w:br/>
        <w:t>в</w:t>
        <w:br/>
        <w:br/>
        <w:t>о</w:t>
        <w:br/>
        <w:br/>
        <w:t xml:space="preserve"> </w:t>
        <w:br/>
        <w:br/>
        <w:t>в</w:t>
        <w:br/>
        <w:br/>
        <w:t>р</w:t>
        <w:br/>
        <w:br/>
        <w:t>е</w:t>
        <w:br/>
        <w:br/>
        <w:t>м</w:t>
        <w:br/>
        <w:br/>
        <w:t>я</w:t>
        <w:br/>
        <w:br/>
        <w:t xml:space="preserve"> </w:t>
        <w:br/>
        <w:br/>
        <w:t>э</w:t>
        <w:br/>
        <w:br/>
        <w:t>к</w:t>
        <w:br/>
        <w:br/>
        <w:t>с</w:t>
        <w:br/>
        <w:br/>
        <w:t>п</w:t>
        <w:br/>
        <w:br/>
        <w:t>л</w:t>
        <w:br/>
        <w:br/>
        <w:t>у</w:t>
        <w:br/>
        <w:br/>
        <w:t>а</w:t>
        <w:br/>
        <w:br/>
        <w:t>т</w:t>
        <w:br/>
        <w:br/>
        <w:t>а</w:t>
        <w:br/>
        <w:br/>
        <w:t>ц</w:t>
        <w:br/>
        <w:br/>
        <w:t>и</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з</w:t>
        <w:br/>
        <w:br/>
        <w:t>а</w:t>
        <w:br/>
        <w:br/>
        <w:t>т</w:t>
        <w:br/>
        <w:br/>
        <w:t>р</w:t>
        <w:br/>
        <w:br/>
        <w:t>а</w:t>
        <w:br/>
        <w:br/>
        <w:t>т</w:t>
        <w:br/>
        <w:br/>
        <w:t xml:space="preserve"> </w:t>
        <w:br/>
        <w:br/>
        <w:t>н</w:t>
        <w:br/>
        <w:br/>
        <w:t>а</w:t>
        <w:br/>
        <w:br/>
        <w:t xml:space="preserve"> </w:t>
        <w:br/>
        <w:br/>
        <w:t>с</w:t>
        <w:br/>
        <w:br/>
        <w:t>т</w:t>
        <w:br/>
        <w:br/>
        <w:t>р</w:t>
        <w:br/>
        <w:br/>
        <w:t>о</w:t>
        <w:br/>
        <w:br/>
        <w:t>и</w:t>
        <w:br/>
        <w:br/>
        <w:t>т</w:t>
        <w:br/>
        <w:br/>
        <w:t>е</w:t>
        <w:br/>
        <w:br/>
        <w:t>л</w:t>
        <w:br/>
        <w:br/>
        <w:t>ь</w:t>
        <w:br/>
        <w:br/>
        <w:t>с</w:t>
        <w:br/>
        <w:br/>
        <w:t>т</w:t>
        <w:br/>
        <w:br/>
        <w:t>в</w:t>
        <w:br/>
        <w:br/>
        <w:t>о</w:t>
        <w:br/>
        <w:br/>
        <w:t xml:space="preserve"> </w:t>
        <w:br/>
        <w:br/>
        <w:t>и</w:t>
        <w:br/>
        <w:br/>
        <w:t xml:space="preserve"> </w:t>
        <w:br/>
        <w:br/>
        <w:t>э</w:t>
        <w:br/>
        <w:br/>
        <w:t>к</w:t>
        <w:br/>
        <w:br/>
        <w:t>с</w:t>
        <w:br/>
        <w:br/>
        <w:t>п</w:t>
        <w:br/>
        <w:br/>
        <w:t>л</w:t>
        <w:br/>
        <w:br/>
        <w:t>у</w:t>
        <w:br/>
        <w:br/>
        <w:t>а</w:t>
        <w:br/>
        <w:br/>
        <w:t>т</w:t>
        <w:br/>
        <w:br/>
        <w:t>а</w:t>
        <w:br/>
        <w:br/>
        <w:t>ц</w:t>
        <w:br/>
        <w:br/>
        <w:t>и</w:t>
        <w:br/>
        <w:br/>
        <w:t>ю</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м</w:t>
        <w:br/>
        <w:br/>
        <w:t>а</w:t>
        <w:br/>
        <w:br/>
        <w:t>т</w:t>
        <w:br/>
        <w:br/>
        <w:t>е</w:t>
        <w:br/>
        <w:br/>
        <w:t>р</w:t>
        <w:br/>
        <w:br/>
        <w:t>и</w:t>
        <w:br/>
        <w:br/>
        <w:t>а</w:t>
        <w:br/>
        <w:br/>
        <w:t>л</w:t>
        <w:br/>
        <w:br/>
        <w:t>ы</w:t>
        <w:br/>
        <w:br/>
        <w:t xml:space="preserve"> </w:t>
        <w:br/>
        <w:br/>
        <w:t>и</w:t>
        <w:br/>
        <w:br/>
        <w:t xml:space="preserve"> </w:t>
        <w:br/>
        <w:br/>
        <w:t>о</w:t>
        <w:br/>
        <w:br/>
        <w:t>б</w:t>
        <w:br/>
        <w:br/>
        <w:t>о</w:t>
        <w:br/>
        <w:br/>
        <w:t>р</w:t>
        <w:br/>
        <w:br/>
        <w:t>у</w:t>
        <w:br/>
        <w:br/>
        <w:t>д</w:t>
        <w:br/>
        <w:br/>
        <w:t>о</w:t>
        <w:br/>
        <w:br/>
        <w:t>в</w:t>
        <w:br/>
        <w:br/>
        <w:t>а</w:t>
        <w:br/>
        <w:br/>
        <w:t>н</w:t>
        <w:br/>
        <w:br/>
        <w:t>и</w:t>
        <w:br/>
        <w:br/>
        <w:t>е</w:t>
        <w:br/>
        <w:br/>
        <w:t xml:space="preserve"> </w:t>
        <w:br/>
        <w:br/>
        <w:t>з</w:t>
        <w:br/>
        <w:br/>
        <w:t>а</w:t>
        <w:br/>
        <w:br/>
        <w:t xml:space="preserve"> </w:t>
        <w:br/>
        <w:br/>
        <w:t>с</w:t>
        <w:br/>
        <w:br/>
        <w:t>ч</w:t>
        <w:br/>
        <w:br/>
        <w:t>е</w:t>
        <w:br/>
        <w:br/>
        <w:t>т</w:t>
        <w:br/>
        <w:br/>
        <w:t xml:space="preserve"> </w:t>
        <w:br/>
        <w:br/>
        <w:t>т</w:t>
        <w:br/>
        <w:br/>
        <w:t>о</w:t>
        <w:br/>
        <w:br/>
        <w:t>ч</w:t>
        <w:br/>
        <w:br/>
        <w:t>н</w:t>
        <w:br/>
        <w:br/>
        <w:t>о</w:t>
        <w:br/>
        <w:br/>
        <w:t>г</w:t>
        <w:br/>
        <w:br/>
        <w:t>о</w:t>
        <w:br/>
        <w:br/>
        <w:t xml:space="preserve"> </w:t>
        <w:br/>
        <w:br/>
        <w:t>р</w:t>
        <w:br/>
        <w:br/>
        <w:t>а</w:t>
        <w:br/>
        <w:br/>
        <w:t>с</w:t>
        <w:br/>
        <w:br/>
        <w:t>ч</w:t>
        <w:br/>
        <w:br/>
        <w:t>е</w:t>
        <w:br/>
        <w:br/>
        <w:t>т</w:t>
        <w:br/>
        <w:br/>
        <w:t>а</w:t>
        <w:br/>
        <w:br/>
        <w:t xml:space="preserve"> </w:t>
        <w:br/>
        <w:br/>
        <w:t>п</w:t>
        <w:br/>
        <w:br/>
        <w:t>о</w:t>
        <w:br/>
        <w:br/>
        <w:t>т</w:t>
        <w:br/>
        <w:br/>
        <w:t>р</w:t>
        <w:br/>
        <w:br/>
        <w:t>е</w:t>
        <w:br/>
        <w:br/>
        <w:t>б</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с</w:t>
        <w:br/>
        <w:br/>
        <w:t>т</w:t>
        <w:br/>
        <w:br/>
        <w:t>р</w:t>
        <w:br/>
        <w:br/>
        <w:t>о</w:t>
        <w:br/>
        <w:br/>
        <w:t>и</w:t>
        <w:br/>
        <w:br/>
        <w:t>т</w:t>
        <w:br/>
        <w:br/>
        <w:t>е</w:t>
        <w:br/>
        <w:br/>
        <w:t>л</w:t>
        <w:br/>
        <w:br/>
        <w:t>ь</w:t>
        <w:br/>
        <w:br/>
        <w:t>с</w:t>
        <w:br/>
        <w:br/>
        <w:t>т</w:t>
        <w:br/>
        <w:br/>
        <w:t>в</w:t>
        <w:br/>
        <w:br/>
        <w:t>о</w:t>
        <w:br/>
        <w:br/>
        <w:t xml:space="preserve"> </w:t>
        <w:br/>
        <w:br/>
        <w:t>з</w:t>
        <w:br/>
        <w:br/>
        <w:t>а</w:t>
        <w:br/>
        <w:br/>
        <w:t xml:space="preserve"> </w:t>
        <w:br/>
        <w:br/>
        <w:t>с</w:t>
        <w:br/>
        <w:br/>
        <w:t>ч</w:t>
        <w:br/>
        <w:br/>
        <w:t>е</w:t>
        <w:br/>
        <w:br/>
        <w:t>т</w:t>
        <w:br/>
        <w:br/>
        <w:t xml:space="preserve"> </w:t>
        <w:br/>
        <w:br/>
        <w:t>о</w:t>
        <w:br/>
        <w:br/>
        <w:t>п</w:t>
        <w:br/>
        <w:br/>
        <w:t>т</w:t>
        <w:br/>
        <w:br/>
        <w:t>и</w:t>
        <w:br/>
        <w:br/>
        <w:t>м</w:t>
        <w:br/>
        <w:br/>
        <w:t>и</w:t>
        <w:br/>
        <w:br/>
        <w:t>з</w:t>
        <w:br/>
        <w:br/>
        <w:t>а</w:t>
        <w:br/>
        <w:br/>
        <w:t>ц</w:t>
        <w:br/>
        <w:br/>
        <w:t>и</w:t>
        <w:br/>
        <w:br/>
        <w:t>и</w:t>
        <w:br/>
        <w:br/>
        <w:t xml:space="preserve"> </w:t>
        <w:br/>
        <w:br/>
        <w:t>г</w:t>
        <w:br/>
        <w:br/>
        <w:t>р</w:t>
        <w:br/>
        <w:br/>
        <w:t>а</w:t>
        <w:br/>
        <w:br/>
        <w:t>ф</w:t>
        <w:br/>
        <w:br/>
        <w:t>и</w:t>
        <w:br/>
        <w:br/>
        <w:t>к</w:t>
        <w:br/>
        <w:br/>
        <w:t>а</w:t>
        <w:br/>
        <w:br/>
        <w:t xml:space="preserve"> </w:t>
        <w:br/>
        <w:br/>
        <w:t>р</w:t>
        <w:br/>
        <w:br/>
        <w:t>а</w:t>
        <w:br/>
        <w:br/>
        <w:t>б</w:t>
        <w:br/>
        <w:br/>
        <w:t>о</w:t>
        <w:br/>
        <w:br/>
        <w:t>т</w:t>
        <w:br/>
        <w:br/>
        <w:t xml:space="preserve"> </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э</w:t>
        <w:br/>
        <w:br/>
        <w:t>ф</w:t>
        <w:br/>
        <w:br/>
        <w:t>ф</w:t>
        <w:br/>
        <w:br/>
        <w:t>е</w:t>
        <w:br/>
        <w:br/>
        <w:t>к</w:t>
        <w:br/>
        <w:br/>
        <w:t>т</w:t>
        <w:br/>
        <w:br/>
        <w:t>и</w:t>
        <w:br/>
        <w:br/>
        <w:t>в</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э</w:t>
        <w:br/>
        <w:br/>
        <w:t>к</w:t>
        <w:br/>
        <w:br/>
        <w:t>с</w:t>
        <w:br/>
        <w:br/>
        <w:t>п</w:t>
        <w:br/>
        <w:br/>
        <w:t>л</w:t>
        <w:br/>
        <w:br/>
        <w:t>у</w:t>
        <w:br/>
        <w:br/>
        <w:t>а</w:t>
        <w:br/>
        <w:br/>
        <w:t>т</w:t>
        <w:br/>
        <w:br/>
        <w:t>а</w:t>
        <w:br/>
        <w:br/>
        <w:t>ц</w:t>
        <w:br/>
        <w:br/>
        <w:t>и</w:t>
        <w:br/>
        <w:br/>
        <w:t>ю</w:t>
        <w:br/>
        <w:br/>
        <w:t xml:space="preserve"> </w:t>
        <w:br/>
        <w:br/>
        <w:t>з</w:t>
        <w:br/>
        <w:br/>
        <w:t>а</w:t>
        <w:br/>
        <w:br/>
        <w:t xml:space="preserve"> </w:t>
        <w:br/>
        <w:br/>
        <w:t>с</w:t>
        <w:br/>
        <w:br/>
        <w:t>ч</w:t>
        <w:br/>
        <w:br/>
        <w:t>е</w:t>
        <w:br/>
        <w:br/>
        <w:t>т</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w:t>
        <w:br/>
        <w:br/>
        <w:t xml:space="preserve"> </w:t>
        <w:br/>
        <w:br/>
        <w:t xml:space="preserve"> </w:t>
        <w:br/>
        <w:br/>
        <w:t xml:space="preserve"> </w:t>
        <w:br/>
        <w:br/>
        <w:t>*</w:t>
        <w:br/>
        <w:br/>
        <w:t>*</w:t>
        <w:br/>
        <w:br/>
        <w:t>У</w:t>
        <w:br/>
        <w:br/>
        <w:t>л</w:t>
        <w:br/>
        <w:br/>
        <w:t>у</w:t>
        <w:br/>
        <w:br/>
        <w:t>ч</w:t>
        <w:br/>
        <w:br/>
        <w:t>ш</w:t>
        <w:br/>
        <w:br/>
        <w:t>е</w:t>
        <w:br/>
        <w:br/>
        <w:t>н</w:t>
        <w:br/>
        <w:br/>
        <w:t>и</w:t>
        <w:br/>
        <w:br/>
        <w:t>е</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у</w:t>
        <w:br/>
        <w:br/>
        <w:t>ч</w:t>
        <w:br/>
        <w:br/>
        <w:t>а</w:t>
        <w:br/>
        <w:br/>
        <w:t>с</w:t>
        <w:br/>
        <w:br/>
        <w:t>т</w:t>
        <w:br/>
        <w:br/>
        <w:t>н</w:t>
        <w:br/>
        <w:br/>
        <w:t>и</w:t>
        <w:br/>
        <w:br/>
        <w:t>к</w:t>
        <w:br/>
        <w:br/>
        <w:t>а</w:t>
        <w:br/>
        <w:br/>
        <w:t>м</w:t>
        <w:br/>
        <w:br/>
        <w:t>и</w:t>
        <w:br/>
        <w:br/>
        <w:t xml:space="preserve"> </w:t>
        <w:br/>
        <w:br/>
        <w:t>п</w:t>
        <w:br/>
        <w:br/>
        <w:t>р</w:t>
        <w:br/>
        <w:br/>
        <w:t>о</w:t>
        <w:br/>
        <w:br/>
        <w:t>е</w:t>
        <w:br/>
        <w:br/>
        <w:t>к</w:t>
        <w:br/>
        <w:br/>
        <w:t>т</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е</w:t>
        <w:br/>
        <w:br/>
        <w:t>д</w:t>
        <w:br/>
        <w:br/>
        <w:t>и</w:t>
        <w:br/>
        <w:br/>
        <w:t>н</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 xml:space="preserve"> </w:t>
        <w:br/>
        <w:br/>
        <w:t>д</w:t>
        <w:br/>
        <w:br/>
        <w:t>о</w:t>
        <w:br/>
        <w:br/>
        <w:t>с</w:t>
        <w:br/>
        <w:br/>
        <w:t>т</w:t>
        <w:br/>
        <w:br/>
        <w:t>у</w:t>
        <w:br/>
        <w:br/>
        <w:t>п</w:t>
        <w:br/>
        <w:br/>
        <w:t>н</w:t>
        <w:br/>
        <w:br/>
        <w:t>о</w:t>
        <w:br/>
        <w:br/>
        <w:t>й</w:t>
        <w:br/>
        <w:br/>
        <w:t xml:space="preserve"> </w:t>
        <w:br/>
        <w:br/>
        <w:t>в</w:t>
        <w:br/>
        <w:br/>
        <w:t>с</w:t>
        <w:br/>
        <w:br/>
        <w:t>е</w:t>
        <w:br/>
        <w:br/>
        <w:t>м</w:t>
        <w:br/>
        <w:br/>
        <w:t xml:space="preserve"> </w:t>
        <w:br/>
        <w:br/>
        <w:t>у</w:t>
        <w:br/>
        <w:br/>
        <w:t>ч</w:t>
        <w:br/>
        <w:br/>
        <w:t>а</w:t>
        <w:br/>
        <w:br/>
        <w:t>с</w:t>
        <w:br/>
        <w:br/>
        <w:t>т</w:t>
        <w:br/>
        <w:br/>
        <w:t>н</w:t>
        <w:br/>
        <w:br/>
        <w:t>и</w:t>
        <w:br/>
        <w:br/>
        <w:t>к</w:t>
        <w:br/>
        <w:br/>
        <w:t>а</w:t>
        <w:br/>
        <w:br/>
        <w:t>м</w:t>
        <w:br/>
        <w:br/>
        <w:t xml:space="preserve"> </w:t>
        <w:br/>
        <w:br/>
        <w:t>п</w:t>
        <w:br/>
        <w:br/>
        <w:t>р</w:t>
        <w:br/>
        <w:br/>
        <w:t>о</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э</w:t>
        <w:br/>
        <w:br/>
        <w:t>ф</w:t>
        <w:br/>
        <w:br/>
        <w:t>ф</w:t>
        <w:br/>
        <w:br/>
        <w:t>е</w:t>
        <w:br/>
        <w:br/>
        <w:t>к</w:t>
        <w:br/>
        <w:br/>
        <w:t>т</w:t>
        <w:br/>
        <w:br/>
        <w:t>и</w:t>
        <w:br/>
        <w:br/>
        <w:t>в</w:t>
        <w:br/>
        <w:br/>
        <w:t>н</w:t>
        <w:br/>
        <w:br/>
        <w:t>о</w:t>
        <w:br/>
        <w:br/>
        <w:t>г</w:t>
        <w:br/>
        <w:br/>
        <w:t>о</w:t>
        <w:br/>
        <w:br/>
        <w:t xml:space="preserve"> </w:t>
        <w:br/>
        <w:br/>
        <w:t>о</w:t>
        <w:br/>
        <w:br/>
        <w:t>б</w:t>
        <w:br/>
        <w:br/>
        <w:t>м</w:t>
        <w:br/>
        <w:br/>
        <w:t>е</w:t>
        <w:br/>
        <w:br/>
        <w:t>н</w:t>
        <w:br/>
        <w:br/>
        <w:t>а</w:t>
        <w:br/>
        <w:br/>
        <w:t xml:space="preserve"> </w:t>
        <w:br/>
        <w:br/>
        <w:t>и</w:t>
        <w:br/>
        <w:br/>
        <w:t>н</w:t>
        <w:br/>
        <w:br/>
        <w:t>ф</w:t>
        <w:br/>
        <w:br/>
        <w:t>о</w:t>
        <w:br/>
        <w:br/>
        <w:t>р</w:t>
        <w:br/>
        <w:br/>
        <w:t>м</w:t>
        <w:br/>
        <w:br/>
        <w:t>а</w:t>
        <w:br/>
        <w:br/>
        <w:t>ц</w:t>
        <w:br/>
        <w:br/>
        <w:t>и</w:t>
        <w:br/>
        <w:br/>
        <w:t>е</w:t>
        <w:br/>
        <w:br/>
        <w:t>й</w:t>
        <w:br/>
        <w:br/>
        <w:t xml:space="preserve"> </w:t>
        <w:br/>
        <w:br/>
        <w:t>и</w:t>
        <w:br/>
        <w:br/>
        <w:t xml:space="preserve"> </w:t>
        <w:br/>
        <w:br/>
        <w:t>к</w:t>
        <w:br/>
        <w:br/>
        <w:t>о</w:t>
        <w:br/>
        <w:br/>
        <w:t>о</w:t>
        <w:br/>
        <w:br/>
        <w:t>р</w:t>
        <w:br/>
        <w:br/>
        <w:t>д</w:t>
        <w:br/>
        <w:br/>
        <w:t>и</w:t>
        <w:br/>
        <w:br/>
        <w:t>н</w:t>
        <w:br/>
        <w:br/>
        <w:t>а</w:t>
        <w:br/>
        <w:br/>
        <w:t>ц</w:t>
        <w:br/>
        <w:br/>
        <w:t>и</w:t>
        <w:br/>
        <w:br/>
        <w:t>и</w:t>
        <w:br/>
        <w:br/>
        <w:t xml:space="preserve"> </w:t>
        <w:br/>
        <w:br/>
        <w:t>д</w:t>
        <w:br/>
        <w:br/>
        <w:t>е</w:t>
        <w:br/>
        <w:br/>
        <w:t>й</w:t>
        <w:br/>
        <w:br/>
        <w:t>с</w:t>
        <w:br/>
        <w:br/>
        <w:t>т</w:t>
        <w:br/>
        <w:br/>
        <w:t>в</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к</w:t>
        <w:br/>
        <w:br/>
        <w:t>о</w:t>
        <w:br/>
        <w:br/>
        <w:t>м</w:t>
        <w:br/>
        <w:br/>
        <w:t>м</w:t>
        <w:br/>
        <w:br/>
        <w:t>у</w:t>
        <w:br/>
        <w:br/>
        <w:t>н</w:t>
        <w:br/>
        <w:br/>
        <w:t>и</w:t>
        <w:br/>
        <w:br/>
        <w:t>к</w:t>
        <w:br/>
        <w:br/>
        <w:t>а</w:t>
        <w:br/>
        <w:br/>
        <w:t>ц</w:t>
        <w:br/>
        <w:br/>
        <w:t>и</w:t>
        <w:br/>
        <w:br/>
        <w:t>и</w:t>
        <w:br/>
        <w:br/>
        <w:t xml:space="preserve"> </w:t>
        <w:br/>
        <w:br/>
        <w:t>и</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м</w:t>
        <w:br/>
        <w:br/>
        <w:t>е</w:t>
        <w:br/>
        <w:br/>
        <w:t>ж</w:t>
        <w:br/>
        <w:br/>
        <w:t>д</w:t>
        <w:br/>
        <w:br/>
        <w:t>у</w:t>
        <w:br/>
        <w:br/>
        <w:t xml:space="preserve"> </w:t>
        <w:br/>
        <w:br/>
        <w:t>у</w:t>
        <w:br/>
        <w:br/>
        <w:t>ч</w:t>
        <w:br/>
        <w:br/>
        <w:t>а</w:t>
        <w:br/>
        <w:br/>
        <w:t>с</w:t>
        <w:br/>
        <w:br/>
        <w:t>т</w:t>
        <w:br/>
        <w:br/>
        <w:t>н</w:t>
        <w:br/>
        <w:br/>
        <w:t>и</w:t>
        <w:br/>
        <w:br/>
        <w:t>к</w:t>
        <w:br/>
        <w:br/>
        <w:t>а</w:t>
        <w:br/>
        <w:br/>
        <w:t>м</w:t>
        <w:br/>
        <w:br/>
        <w:t>и</w:t>
        <w:br/>
        <w:br/>
        <w:t xml:space="preserve"> </w:t>
        <w:br/>
        <w:br/>
        <w:t>п</w:t>
        <w:br/>
        <w:br/>
        <w:t>р</w:t>
        <w:br/>
        <w:br/>
        <w:t>о</w:t>
        <w:br/>
        <w:br/>
        <w:t>е</w:t>
        <w:br/>
        <w:br/>
        <w:t>к</w:t>
        <w:br/>
        <w:br/>
        <w:t>т</w:t>
        <w:br/>
        <w:br/>
        <w:t>а</w:t>
        <w:br/>
        <w:br/>
        <w:t>.</w:t>
        <w:br/>
        <w:br/>
        <w:br/>
        <w:br/>
        <w:br/>
        <w:br/>
        <w:br/>
        <w:br/>
        <w:t>*</w:t>
        <w:br/>
        <w:br/>
        <w:t>*</w:t>
        <w:br/>
        <w:br/>
        <w:t>5</w:t>
        <w:br/>
        <w:br/>
        <w:t>.</w:t>
        <w:br/>
        <w:br/>
        <w:t>2</w:t>
        <w:br/>
        <w:br/>
        <w:t xml:space="preserve"> </w:t>
        <w:br/>
        <w:br/>
        <w:t>О</w:t>
        <w:br/>
        <w:br/>
        <w:t>с</w:t>
        <w:br/>
        <w:br/>
        <w:t>н</w:t>
        <w:br/>
        <w:br/>
        <w:t>о</w:t>
        <w:br/>
        <w:br/>
        <w:t>в</w:t>
        <w:br/>
        <w:br/>
        <w:t>н</w:t>
        <w:br/>
        <w:br/>
        <w:t>ы</w:t>
        <w:br/>
        <w:br/>
        <w:t>е</w:t>
        <w:br/>
        <w:br/>
        <w:t xml:space="preserve"> </w:t>
        <w:br/>
        <w:br/>
        <w:t>в</w:t>
        <w:br/>
        <w:br/>
        <w:t>ы</w:t>
        <w:br/>
        <w:br/>
        <w:t>з</w:t>
        <w:br/>
        <w:br/>
        <w:t>о</w:t>
        <w:br/>
        <w:br/>
        <w:t>в</w:t>
        <w:br/>
        <w:br/>
        <w:t>ы</w:t>
        <w:br/>
        <w:br/>
        <w:t xml:space="preserve"> </w:t>
        <w:br/>
        <w:br/>
        <w:t>и</w:t>
        <w:br/>
        <w:br/>
        <w:t xml:space="preserve"> </w:t>
        <w:br/>
        <w:br/>
        <w:t>п</w:t>
        <w:br/>
        <w:br/>
        <w:t>р</w:t>
        <w:br/>
        <w:br/>
        <w:t>е</w:t>
        <w:br/>
        <w:br/>
        <w:t>п</w:t>
        <w:br/>
        <w:br/>
        <w:t>я</w:t>
        <w:br/>
        <w:br/>
        <w:t>т</w:t>
        <w:br/>
        <w:br/>
        <w:t>с</w:t>
        <w:br/>
        <w:br/>
        <w:t>т</w:t>
        <w:br/>
        <w:br/>
        <w:t>в</w:t>
        <w:br/>
        <w:br/>
        <w:t>и</w:t>
        <w:br/>
        <w:br/>
        <w:t>я</w:t>
        <w:br/>
        <w:br/>
        <w:t xml:space="preserve"> </w:t>
        <w:br/>
        <w:br/>
        <w:t>н</w:t>
        <w:br/>
        <w:br/>
        <w:t>а</w:t>
        <w:br/>
        <w:br/>
        <w:t xml:space="preserve"> </w:t>
        <w:br/>
        <w:br/>
        <w:t>п</w:t>
        <w:br/>
        <w:br/>
        <w:t>у</w:t>
        <w:br/>
        <w:br/>
        <w:t>т</w:t>
        <w:br/>
        <w:br/>
        <w:t>и</w:t>
        <w:br/>
        <w:br/>
        <w:t xml:space="preserve"> </w:t>
        <w:br/>
        <w:br/>
        <w:t>в</w:t>
        <w:br/>
        <w:br/>
        <w:t>н</w:t>
        <w:br/>
        <w:br/>
        <w:t>е</w:t>
        <w:br/>
        <w:br/>
        <w:t>д</w:t>
        <w:br/>
        <w:br/>
        <w:t>р</w:t>
        <w:br/>
        <w:br/>
        <w:t>е</w:t>
        <w:br/>
        <w:br/>
        <w:t>н</w:t>
        <w:br/>
        <w:br/>
        <w:t>и</w:t>
        <w:br/>
        <w:br/>
        <w:t>я</w:t>
        <w:br/>
        <w:br/>
        <w:t xml:space="preserve"> </w:t>
        <w:br/>
        <w:br/>
        <w:t>B</w:t>
        <w:br/>
        <w:br/>
        <w:t>I</w:t>
        <w:br/>
        <w:br/>
        <w:t>M</w:t>
        <w:br/>
        <w:br/>
        <w:t>*</w:t>
        <w:br/>
        <w:br/>
        <w:t>*</w:t>
        <w:br/>
        <w:br/>
        <w:br/>
        <w:br/>
        <w:br/>
        <w:br/>
        <w:br/>
        <w:br/>
        <w:t>*</w:t>
        <w:br/>
        <w:br/>
        <w:t xml:space="preserve"> </w:t>
        <w:br/>
        <w:br/>
        <w:t xml:space="preserve"> </w:t>
        <w:br/>
        <w:br/>
        <w:t xml:space="preserve"> </w:t>
        <w:br/>
        <w:br/>
        <w:t>*</w:t>
        <w:br/>
        <w:br/>
        <w:t>*</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в</w:t>
        <w:br/>
        <w:br/>
        <w:t>н</w:t>
        <w:br/>
        <w:br/>
        <w:t>е</w:t>
        <w:br/>
        <w:br/>
        <w:t>д</w:t>
        <w:br/>
        <w:br/>
        <w:t>р</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р</w:t>
        <w:br/>
        <w:br/>
        <w:t>и</w:t>
        <w:br/>
        <w:br/>
        <w:t>о</w:t>
        <w:br/>
        <w:br/>
        <w:t>б</w:t>
        <w:br/>
        <w:br/>
        <w:t>р</w:t>
        <w:br/>
        <w:br/>
        <w:t>е</w:t>
        <w:br/>
        <w:br/>
        <w:t>т</w:t>
        <w:br/>
        <w:br/>
        <w:t>е</w:t>
        <w:br/>
        <w:br/>
        <w:t>н</w:t>
        <w:br/>
        <w:br/>
        <w:t>и</w:t>
        <w:br/>
        <w:br/>
        <w:t>я</w:t>
        <w:br/>
        <w:br/>
        <w:t xml:space="preserve"> </w:t>
        <w:br/>
        <w:br/>
        <w:t>н</w:t>
        <w:br/>
        <w:br/>
        <w:t>о</w:t>
        <w:br/>
        <w:br/>
        <w:t>в</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З</w:t>
        <w:br/>
        <w:br/>
        <w:t>а</w:t>
        <w:br/>
        <w:br/>
        <w:t>т</w:t>
        <w:br/>
        <w:br/>
        <w:t>р</w:t>
        <w:br/>
        <w:br/>
        <w:t>а</w:t>
        <w:br/>
        <w:br/>
        <w:t>т</w:t>
        <w:br/>
        <w:br/>
        <w:t>ы</w:t>
        <w:br/>
        <w:br/>
        <w:t xml:space="preserve"> </w:t>
        <w:br/>
        <w:br/>
        <w:t>н</w:t>
        <w:br/>
        <w:br/>
        <w:t>а</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а</w:t>
        <w:br/>
        <w:br/>
        <w:t>д</w:t>
        <w:br/>
        <w:br/>
        <w:t>а</w:t>
        <w:br/>
        <w:br/>
        <w:t>п</w:t>
        <w:br/>
        <w:br/>
        <w:t>т</w:t>
        <w:br/>
        <w:br/>
        <w:t>а</w:t>
        <w:br/>
        <w:br/>
        <w:t>ц</w:t>
        <w:br/>
        <w:br/>
        <w:t>и</w:t>
        <w:br/>
        <w:br/>
        <w:t>ю</w:t>
        <w:br/>
        <w:br/>
        <w:t xml:space="preserve"> </w:t>
        <w:br/>
        <w:br/>
        <w:t>к</w:t>
        <w:br/>
        <w:br/>
        <w:t xml:space="preserve"> </w:t>
        <w:br/>
        <w:br/>
        <w:t>н</w:t>
        <w:br/>
        <w:br/>
        <w:t>о</w:t>
        <w:br/>
        <w:br/>
        <w:t>в</w:t>
        <w:br/>
        <w:br/>
        <w:t>ы</w:t>
        <w:br/>
        <w:br/>
        <w:t>м</w:t>
        <w:br/>
        <w:br/>
        <w:t xml:space="preserve"> </w:t>
        <w:br/>
        <w:br/>
        <w:t>т</w:t>
        <w:br/>
        <w:br/>
        <w:t>е</w:t>
        <w:br/>
        <w:br/>
        <w:t>х</w:t>
        <w:br/>
        <w:br/>
        <w:t>н</w:t>
        <w:br/>
        <w:br/>
        <w:t>о</w:t>
        <w:br/>
        <w:br/>
        <w:t>л</w:t>
        <w:br/>
        <w:br/>
        <w:t>о</w:t>
        <w:br/>
        <w:br/>
        <w:t>г</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р</w:t>
        <w:br/>
        <w:br/>
        <w:t>е</w:t>
        <w:br/>
        <w:br/>
        <w:t>м</w:t>
        <w:br/>
        <w:br/>
        <w:t>е</w:t>
        <w:br/>
        <w:br/>
        <w:t>н</w:t>
        <w:br/>
        <w:br/>
        <w:t>н</w:t>
        <w:br/>
        <w:br/>
        <w:t>ы</w:t>
        <w:br/>
        <w:br/>
        <w:t>е</w:t>
        <w:br/>
        <w:br/>
        <w:t xml:space="preserve"> </w:t>
        <w:br/>
        <w:br/>
        <w:t>з</w:t>
        <w:br/>
        <w:br/>
        <w:t>а</w:t>
        <w:br/>
        <w:br/>
        <w:t>т</w:t>
        <w:br/>
        <w:br/>
        <w:t>р</w:t>
        <w:br/>
        <w:br/>
        <w:t>а</w:t>
        <w:br/>
        <w:br/>
        <w:t>т</w:t>
        <w:br/>
        <w:br/>
        <w:t>ы</w:t>
        <w:br/>
        <w:br/>
        <w:t xml:space="preserve"> </w:t>
        <w:br/>
        <w:br/>
        <w:t>н</w:t>
        <w:br/>
        <w:br/>
        <w:t>а</w:t>
        <w:br/>
        <w:br/>
        <w:t xml:space="preserve"> </w:t>
        <w:br/>
        <w:br/>
        <w:t>п</w:t>
        <w:br/>
        <w:br/>
        <w:t>е</w:t>
        <w:br/>
        <w:br/>
        <w:t>р</w:t>
        <w:br/>
        <w:br/>
        <w:t>е</w:t>
        <w:br/>
        <w:br/>
        <w:t>с</w:t>
        <w:br/>
        <w:br/>
        <w:t>т</w:t>
        <w:br/>
        <w:br/>
        <w:t>р</w:t>
        <w:br/>
        <w:br/>
        <w:t>о</w:t>
        <w:br/>
        <w:br/>
        <w:t>й</w:t>
        <w:br/>
        <w:br/>
        <w:t>к</w:t>
        <w:br/>
        <w:br/>
        <w:t>у</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 xml:space="preserve"> </w:t>
        <w:br/>
        <w:br/>
        <w:t>и</w:t>
        <w:br/>
        <w:br/>
        <w:t xml:space="preserve"> </w:t>
        <w:br/>
        <w:br/>
        <w:t>в</w:t>
        <w:br/>
        <w:br/>
        <w:t>н</w:t>
        <w:br/>
        <w:br/>
        <w:t>е</w:t>
        <w:br/>
        <w:br/>
        <w:t>д</w:t>
        <w:br/>
        <w:br/>
        <w:t>р</w:t>
        <w:br/>
        <w:br/>
        <w:t>е</w:t>
        <w:br/>
        <w:br/>
        <w:t>н</w:t>
        <w:br/>
        <w:br/>
        <w:t>и</w:t>
        <w:br/>
        <w:br/>
        <w:t>е</w:t>
        <w:br/>
        <w:br/>
        <w:t xml:space="preserve"> </w:t>
        <w:br/>
        <w:br/>
        <w:t>B</w:t>
        <w:br/>
        <w:br/>
        <w:t>I</w:t>
        <w:br/>
        <w:br/>
        <w:t>M</w:t>
        <w:br/>
        <w:br/>
        <w:t>-</w:t>
        <w:br/>
        <w:br/>
        <w:t>с</w:t>
        <w:br/>
        <w:br/>
        <w:t>т</w:t>
        <w:br/>
        <w:br/>
        <w:t>а</w:t>
        <w:br/>
        <w:br/>
        <w:t>н</w:t>
        <w:br/>
        <w:br/>
        <w:t>д</w:t>
        <w:br/>
        <w:br/>
        <w:t>а</w:t>
        <w:br/>
        <w:br/>
        <w:t>р</w:t>
        <w:br/>
        <w:br/>
        <w:t>т</w:t>
        <w:br/>
        <w:br/>
        <w:t>о</w:t>
        <w:br/>
        <w:br/>
        <w:t>в</w:t>
        <w:br/>
        <w:br/>
        <w:t>.</w:t>
        <w:br/>
        <w:br/>
        <w:br/>
        <w:br/>
        <w:br/>
        <w:t>*</w:t>
        <w:br/>
        <w:br/>
        <w:t xml:space="preserve"> </w:t>
        <w:br/>
        <w:br/>
        <w:t xml:space="preserve"> </w:t>
        <w:br/>
        <w:br/>
        <w:t xml:space="preserve"> </w:t>
        <w:br/>
        <w:br/>
        <w:t>*</w:t>
        <w:br/>
        <w:br/>
        <w:t>*</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н</w:t>
        <w:br/>
        <w:br/>
        <w:t>о</w:t>
        <w:br/>
        <w:br/>
        <w:t>е</w:t>
        <w:br/>
        <w:br/>
        <w:t xml:space="preserve"> </w:t>
        <w:br/>
        <w:br/>
        <w:t>к</w:t>
        <w:br/>
        <w:br/>
        <w:t>о</w:t>
        <w:br/>
        <w:br/>
        <w:t>л</w:t>
        <w:br/>
        <w:br/>
        <w:t>и</w:t>
        <w:br/>
        <w:br/>
        <w:t>ч</w:t>
        <w:br/>
        <w:br/>
        <w:t>е</w:t>
        <w:br/>
        <w:br/>
        <w:t>с</w:t>
        <w:br/>
        <w:br/>
        <w:t>т</w:t>
        <w:br/>
        <w:br/>
        <w:t>в</w:t>
        <w:br/>
        <w:br/>
        <w:t>о</w:t>
        <w:br/>
        <w:br/>
        <w:t xml:space="preserve"> </w:t>
        <w:br/>
        <w:br/>
        <w:t>с</w:t>
        <w:br/>
        <w:br/>
        <w:t>п</w:t>
        <w:br/>
        <w:br/>
        <w:t>е</w:t>
        <w:br/>
        <w:br/>
        <w:t>ц</w:t>
        <w:br/>
        <w:br/>
        <w:t>и</w:t>
        <w:br/>
        <w:br/>
        <w:t>а</w:t>
        <w:br/>
        <w:br/>
        <w:t>л</w:t>
        <w:br/>
        <w:br/>
        <w:t>и</w:t>
        <w:br/>
        <w:br/>
        <w:t>с</w:t>
        <w:br/>
        <w:br/>
        <w:t>т</w:t>
        <w:br/>
        <w:br/>
        <w:t>о</w:t>
        <w:br/>
        <w:br/>
        <w:t>в</w:t>
        <w:br/>
        <w:br/>
        <w:t>,</w:t>
        <w:br/>
        <w:br/>
        <w:t xml:space="preserve"> </w:t>
        <w:br/>
        <w:br/>
        <w:t>о</w:t>
        <w:br/>
        <w:br/>
        <w:t>б</w:t>
        <w:br/>
        <w:br/>
        <w:t>л</w:t>
        <w:br/>
        <w:br/>
        <w:t>а</w:t>
        <w:br/>
        <w:br/>
        <w:t>д</w:t>
        <w:br/>
        <w:br/>
        <w:t>а</w:t>
        <w:br/>
        <w:br/>
        <w:t>ю</w:t>
        <w:br/>
        <w:br/>
        <w:t>щ</w:t>
        <w:br/>
        <w:br/>
        <w:t>и</w:t>
        <w:br/>
        <w:br/>
        <w:t>х</w:t>
        <w:br/>
        <w:br/>
        <w:t xml:space="preserve"> </w:t>
        <w:br/>
        <w:br/>
        <w:t>н</w:t>
        <w:br/>
        <w:br/>
        <w:t>е</w:t>
        <w:br/>
        <w:br/>
        <w:t>о</w:t>
        <w:br/>
        <w:br/>
        <w:t>б</w:t>
        <w:br/>
        <w:br/>
        <w:t>х</w:t>
        <w:br/>
        <w:br/>
        <w:t>о</w:t>
        <w:br/>
        <w:br/>
        <w:t>д</w:t>
        <w:br/>
        <w:br/>
        <w:t>и</w:t>
        <w:br/>
        <w:br/>
        <w:t>м</w:t>
        <w:br/>
        <w:br/>
        <w:t>ы</w:t>
        <w:br/>
        <w:br/>
        <w:t>м</w:t>
        <w:br/>
        <w:br/>
        <w:t>и</w:t>
        <w:br/>
        <w:br/>
        <w:t xml:space="preserve"> </w:t>
        <w:br/>
        <w:br/>
        <w:t>з</w:t>
        <w:br/>
        <w:br/>
        <w:t>н</w:t>
        <w:br/>
        <w:br/>
        <w:t>а</w:t>
        <w:br/>
        <w:br/>
        <w:t>н</w:t>
        <w:br/>
        <w:br/>
        <w:t>и</w:t>
        <w:br/>
        <w:br/>
        <w:t>я</w:t>
        <w:br/>
        <w:br/>
        <w:t>м</w:t>
        <w:br/>
        <w:br/>
        <w:t>и</w:t>
        <w:br/>
        <w:br/>
        <w:t xml:space="preserve"> </w:t>
        <w:br/>
        <w:br/>
        <w:t>и</w:t>
        <w:br/>
        <w:br/>
        <w:t xml:space="preserve"> </w:t>
        <w:br/>
        <w:br/>
        <w:t>о</w:t>
        <w:br/>
        <w:br/>
        <w:t>п</w:t>
        <w:br/>
        <w:br/>
        <w:t>ы</w:t>
        <w:br/>
        <w:br/>
        <w:t>т</w:t>
        <w:br/>
        <w:br/>
        <w:t>о</w:t>
        <w:br/>
        <w:br/>
        <w:t>м</w:t>
        <w:br/>
        <w:br/>
        <w:t xml:space="preserve"> </w:t>
        <w:br/>
        <w:br/>
        <w:t>р</w:t>
        <w:br/>
        <w:br/>
        <w:t>а</w:t>
        <w:br/>
        <w:br/>
        <w:t>б</w:t>
        <w:br/>
        <w:br/>
        <w:t>о</w:t>
        <w:br/>
        <w:br/>
        <w:t>т</w:t>
        <w:br/>
        <w:br/>
        <w:t>ы</w:t>
        <w:br/>
        <w:br/>
        <w:t xml:space="preserve"> </w:t>
        <w:br/>
        <w:br/>
        <w:t>с</w:t>
        <w:br/>
        <w:br/>
        <w:t xml:space="preserve"> </w:t>
        <w:br/>
        <w:br/>
        <w:t>B</w:t>
        <w:br/>
        <w:br/>
        <w:t>I</w:t>
        <w:br/>
        <w:br/>
        <w:t>M</w:t>
        <w:br/>
        <w:br/>
        <w:t>-</w:t>
        <w:br/>
        <w:br/>
        <w:t>т</w:t>
        <w:br/>
        <w:br/>
        <w:t>е</w:t>
        <w:br/>
        <w:br/>
        <w:t>х</w:t>
        <w:br/>
        <w:br/>
        <w:t>н</w:t>
        <w:br/>
        <w:br/>
        <w:t>о</w:t>
        <w:br/>
        <w:br/>
        <w:t>л</w:t>
        <w:br/>
        <w:br/>
        <w:t>о</w:t>
        <w:br/>
        <w:br/>
        <w:t>г</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х</w:t>
        <w:br/>
        <w:br/>
        <w:t>в</w:t>
        <w:br/>
        <w:br/>
        <w:t>а</w:t>
        <w:br/>
        <w:br/>
        <w:t>т</w:t>
        <w:br/>
        <w:br/>
        <w:t>к</w:t>
        <w:br/>
        <w:br/>
        <w:t>а</w:t>
        <w:br/>
        <w:br/>
        <w:t xml:space="preserve"> </w:t>
        <w:br/>
        <w:br/>
        <w:t>у</w:t>
        <w:br/>
        <w:br/>
        <w:t>ч</w:t>
        <w:br/>
        <w:br/>
        <w:t>е</w:t>
        <w:br/>
        <w:br/>
        <w:t>б</w:t>
        <w:br/>
        <w:br/>
        <w:t>н</w:t>
        <w:br/>
        <w:br/>
        <w:t>ы</w:t>
        <w:br/>
        <w:br/>
        <w:t>х</w:t>
        <w:br/>
        <w:br/>
        <w:t xml:space="preserve"> </w:t>
        <w:br/>
        <w:br/>
        <w:t>п</w:t>
        <w:br/>
        <w:br/>
        <w:t>р</w:t>
        <w:br/>
        <w:br/>
        <w:t>о</w:t>
        <w:br/>
        <w:br/>
        <w:t>г</w:t>
        <w:br/>
        <w:br/>
        <w:t>р</w:t>
        <w:br/>
        <w:br/>
        <w:t>а</w:t>
        <w:br/>
        <w:br/>
        <w:t>м</w:t>
        <w:br/>
        <w:br/>
        <w:t>м</w:t>
        <w:br/>
        <w:br/>
        <w:t xml:space="preserve"> </w:t>
        <w:br/>
        <w:br/>
        <w:t>и</w:t>
        <w:br/>
        <w:br/>
        <w:t xml:space="preserve"> </w:t>
        <w:br/>
        <w:br/>
        <w:t>к</w:t>
        <w:br/>
        <w:br/>
        <w:t>у</w:t>
        <w:br/>
        <w:br/>
        <w:t>р</w:t>
        <w:br/>
        <w:br/>
        <w:t>с</w:t>
        <w:br/>
        <w:br/>
        <w:t>о</w:t>
        <w:br/>
        <w:br/>
        <w:t>в</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д</w:t>
        <w:br/>
        <w:br/>
        <w:t>л</w:t>
        <w:br/>
        <w:br/>
        <w:t>я</w:t>
        <w:br/>
        <w:br/>
        <w:t xml:space="preserve"> </w:t>
        <w:br/>
        <w:br/>
        <w:t>п</w:t>
        <w:br/>
        <w:br/>
        <w:t>о</w:t>
        <w:br/>
        <w:br/>
        <w:t>д</w:t>
        <w:br/>
        <w:br/>
        <w:t>г</w:t>
        <w:br/>
        <w:br/>
        <w:t>о</w:t>
        <w:br/>
        <w:br/>
        <w:t>т</w:t>
        <w:br/>
        <w:br/>
        <w:t>о</w:t>
        <w:br/>
        <w:br/>
        <w:t>в</w:t>
        <w:br/>
        <w:br/>
        <w:t>к</w:t>
        <w:br/>
        <w:br/>
        <w:t>и</w:t>
        <w:br/>
        <w:br/>
        <w:t xml:space="preserve"> </w:t>
        <w:br/>
        <w:br/>
        <w:t>B</w:t>
        <w:br/>
        <w:br/>
        <w:t>I</w:t>
        <w:br/>
        <w:br/>
        <w:t>M</w:t>
        <w:br/>
        <w:br/>
        <w:t>-</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w:t>
        <w:br/>
        <w:br/>
        <w:t>*</w:t>
        <w:br/>
        <w:br/>
        <w:t>О</w:t>
        <w:br/>
        <w:br/>
        <w:t>т</w:t>
        <w:br/>
        <w:br/>
        <w:t>с</w:t>
        <w:br/>
        <w:br/>
        <w:t>у</w:t>
        <w:br/>
        <w:br/>
        <w:t>т</w:t>
        <w:br/>
        <w:br/>
        <w:t>с</w:t>
        <w:br/>
        <w:br/>
        <w:t>т</w:t>
        <w:br/>
        <w:br/>
        <w:t>в</w:t>
        <w:br/>
        <w:br/>
        <w:t>и</w:t>
        <w:br/>
        <w:br/>
        <w:t>е</w:t>
        <w:br/>
        <w:br/>
        <w:t xml:space="preserve"> </w:t>
        <w:br/>
        <w:br/>
        <w:t>е</w:t>
        <w:br/>
        <w:br/>
        <w:t>д</w:t>
        <w:br/>
        <w:br/>
        <w:t>и</w:t>
        <w:br/>
        <w:br/>
        <w:t>н</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л</w:t>
        <w:br/>
        <w:br/>
        <w:t>и</w:t>
        <w:br/>
        <w:br/>
        <w:t>ч</w:t>
        <w:br/>
        <w:br/>
        <w:t>и</w:t>
        <w:br/>
        <w:br/>
        <w:t>я</w:t>
        <w:br/>
        <w:br/>
        <w:t xml:space="preserve"> </w:t>
        <w:br/>
        <w:br/>
        <w:t>в</w:t>
        <w:br/>
        <w:br/>
        <w:t xml:space="preserve"> </w:t>
        <w:br/>
        <w:br/>
        <w:t>B</w:t>
        <w:br/>
        <w:br/>
        <w:t>I</w:t>
        <w:br/>
        <w:br/>
        <w:t>M</w:t>
        <w:br/>
        <w:br/>
        <w:t>-</w:t>
        <w:br/>
        <w:br/>
        <w:t>с</w:t>
        <w:br/>
        <w:br/>
        <w:t>т</w:t>
        <w:br/>
        <w:br/>
        <w:t>а</w:t>
        <w:br/>
        <w:br/>
        <w:t>н</w:t>
        <w:br/>
        <w:br/>
        <w:t>д</w:t>
        <w:br/>
        <w:br/>
        <w:t>а</w:t>
        <w:br/>
        <w:br/>
        <w:t>р</w:t>
        <w:br/>
        <w:br/>
        <w:t>т</w:t>
        <w:br/>
        <w:br/>
        <w:t>а</w:t>
        <w:br/>
        <w:br/>
        <w:t>х</w:t>
        <w:br/>
        <w:br/>
        <w:t xml:space="preserve"> </w:t>
        <w:br/>
        <w:br/>
        <w:t>и</w:t>
        <w:br/>
        <w:br/>
        <w:t xml:space="preserve"> </w:t>
        <w:br/>
        <w:br/>
        <w:t>т</w:t>
        <w:br/>
        <w:br/>
        <w:t>р</w:t>
        <w:br/>
        <w:br/>
        <w:t>е</w:t>
        <w:br/>
        <w:br/>
        <w:t>б</w:t>
        <w:br/>
        <w:br/>
        <w:t>о</w:t>
        <w:br/>
        <w:br/>
        <w:t>в</w:t>
        <w:br/>
        <w:br/>
        <w:t>а</w:t>
        <w:br/>
        <w:br/>
        <w:t>н</w:t>
        <w:br/>
        <w:br/>
        <w:t>и</w:t>
        <w:br/>
        <w:br/>
        <w:t>я</w:t>
        <w:br/>
        <w:br/>
        <w:t>х</w:t>
        <w:br/>
        <w:br/>
        <w:t xml:space="preserve"> </w:t>
        <w:br/>
        <w:br/>
        <w:t>в</w:t>
        <w:br/>
        <w:br/>
        <w:t xml:space="preserve"> </w:t>
        <w:br/>
        <w:br/>
        <w:t>р</w:t>
        <w:br/>
        <w:br/>
        <w:t>а</w:t>
        <w:br/>
        <w:br/>
        <w:t>з</w:t>
        <w:br/>
        <w:br/>
        <w:t>н</w:t>
        <w:br/>
        <w:br/>
        <w:t>ы</w:t>
        <w:br/>
        <w:br/>
        <w:t>х</w:t>
        <w:br/>
        <w:br/>
        <w:t xml:space="preserve"> </w:t>
        <w:br/>
        <w:br/>
        <w:t>с</w:t>
        <w:br/>
        <w:br/>
        <w:t>т</w:t>
        <w:br/>
        <w:br/>
        <w:t>р</w:t>
        <w:br/>
        <w:br/>
        <w:t>а</w:t>
        <w:br/>
        <w:br/>
        <w:t>н</w:t>
        <w:br/>
        <w:br/>
        <w:t>а</w:t>
        <w:br/>
        <w:br/>
        <w:t>х</w:t>
        <w:br/>
        <w:br/>
        <w:t xml:space="preserve"> </w:t>
        <w:br/>
        <w:br/>
        <w:t>и</w:t>
        <w:br/>
        <w:br/>
        <w:t xml:space="preserve"> </w:t>
        <w:br/>
        <w:br/>
        <w:t>к</w:t>
        <w:br/>
        <w:br/>
        <w:t>о</w:t>
        <w:br/>
        <w:br/>
        <w:t>м</w:t>
        <w:br/>
        <w:br/>
        <w:t>п</w:t>
        <w:br/>
        <w:br/>
        <w:t>а</w:t>
        <w:br/>
        <w:br/>
        <w:t>н</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с</w:t>
        <w:br/>
        <w:br/>
        <w:t>у</w:t>
        <w:br/>
        <w:br/>
        <w:t>т</w:t>
        <w:br/>
        <w:br/>
        <w:t>с</w:t>
        <w:br/>
        <w:br/>
        <w:t>т</w:t>
        <w:br/>
        <w:br/>
        <w:t>в</w:t>
        <w:br/>
        <w:br/>
        <w:t>и</w:t>
        <w:br/>
        <w:br/>
        <w:t>е</w:t>
        <w:br/>
        <w:br/>
        <w:t xml:space="preserve"> </w:t>
        <w:br/>
        <w:br/>
        <w:t>ч</w:t>
        <w:br/>
        <w:br/>
        <w:t>е</w:t>
        <w:br/>
        <w:br/>
        <w:t>т</w:t>
        <w:br/>
        <w:br/>
        <w:t>к</w:t>
        <w:br/>
        <w:br/>
        <w:t>и</w:t>
        <w:br/>
        <w:br/>
        <w:t>х</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 xml:space="preserve"> </w:t>
        <w:br/>
        <w:br/>
        <w:t>к</w:t>
        <w:br/>
        <w:br/>
        <w:t xml:space="preserve"> </w:t>
        <w:br/>
        <w:br/>
        <w:t>и</w:t>
        <w:br/>
        <w:br/>
        <w:t>с</w:t>
        <w:br/>
        <w:br/>
        <w:t>п</w:t>
        <w:br/>
        <w:br/>
        <w:t>о</w:t>
        <w:br/>
        <w:br/>
        <w:t>л</w:t>
        <w:br/>
        <w:br/>
        <w:t>ь</w:t>
        <w:br/>
        <w:br/>
        <w:t>з</w:t>
        <w:br/>
        <w:br/>
        <w:t>о</w:t>
        <w:br/>
        <w:br/>
        <w:t>в</w:t>
        <w:br/>
        <w:br/>
        <w:t>а</w:t>
        <w:br/>
        <w:br/>
        <w:t>н</w:t>
        <w:br/>
        <w:br/>
        <w:t>и</w:t>
        <w:br/>
        <w:br/>
        <w:t>ю</w:t>
        <w:br/>
        <w:br/>
        <w:t xml:space="preserve"> </w:t>
        <w:br/>
        <w:br/>
        <w:t>B</w:t>
        <w:br/>
        <w:br/>
        <w:t>I</w:t>
        <w:br/>
        <w:br/>
        <w:t>M</w:t>
        <w:br/>
        <w:br/>
        <w:t>-</w:t>
        <w:br/>
        <w:br/>
        <w:t>т</w:t>
        <w:br/>
        <w:br/>
        <w:t>е</w:t>
        <w:br/>
        <w:br/>
        <w:t>х</w:t>
        <w:br/>
        <w:br/>
        <w:t>н</w:t>
        <w:br/>
        <w:br/>
        <w:t>о</w:t>
        <w:br/>
        <w:br/>
        <w:t>л</w:t>
        <w:br/>
        <w:br/>
        <w:t>о</w:t>
        <w:br/>
        <w:br/>
        <w:t>г</w:t>
        <w:br/>
        <w:br/>
        <w:t>и</w:t>
        <w:br/>
        <w:br/>
        <w:t>й</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w:t>
        <w:br/>
        <w:br/>
        <w:t>*</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 xml:space="preserve"> </w:t>
        <w:br/>
        <w:br/>
        <w:t>и</w:t>
        <w:br/>
        <w:br/>
        <w:t xml:space="preserve"> </w:t>
        <w:br/>
        <w:br/>
        <w:t>о</w:t>
        <w:br/>
        <w:br/>
        <w:t>р</w:t>
        <w:br/>
        <w:br/>
        <w:t>г</w:t>
        <w:br/>
        <w:br/>
        <w:t>а</w:t>
        <w:br/>
        <w:br/>
        <w:t>н</w:t>
        <w:br/>
        <w:br/>
        <w:t>и</w:t>
        <w:br/>
        <w:br/>
        <w:t>з</w:t>
        <w:br/>
        <w:br/>
        <w:t>а</w:t>
        <w:br/>
        <w:br/>
        <w:t>ц</w:t>
        <w:br/>
        <w:br/>
        <w:t>и</w:t>
        <w:br/>
        <w:br/>
        <w:t>о</w:t>
        <w:br/>
        <w:br/>
        <w:t>н</w:t>
        <w:br/>
        <w:br/>
        <w:t>н</w:t>
        <w:br/>
        <w:br/>
        <w:t>а</w:t>
        <w:br/>
        <w:br/>
        <w:t>я</w:t>
        <w:br/>
        <w:br/>
        <w:t xml:space="preserve"> </w:t>
        <w:br/>
        <w:br/>
        <w:t>и</w:t>
        <w:br/>
        <w:br/>
        <w:t>н</w:t>
        <w:br/>
        <w:br/>
        <w:t>е</w:t>
        <w:br/>
        <w:br/>
        <w:t>р</w:t>
        <w:br/>
        <w:br/>
        <w:t>ц</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ж</w:t>
        <w:br/>
        <w:br/>
        <w:t>е</w:t>
        <w:br/>
        <w:br/>
        <w:t>л</w:t>
        <w:br/>
        <w:br/>
        <w:t>а</w:t>
        <w:br/>
        <w:br/>
        <w:t>н</w:t>
        <w:br/>
        <w:br/>
        <w:t>и</w:t>
        <w:br/>
        <w:br/>
        <w:t>е</w:t>
        <w:br/>
        <w:br/>
        <w:t xml:space="preserve"> </w:t>
        <w:br/>
        <w:br/>
        <w:t>с</w:t>
        <w:br/>
        <w:br/>
        <w:t>о</w:t>
        <w:br/>
        <w:br/>
        <w:t>т</w:t>
        <w:br/>
        <w:br/>
        <w:t>р</w:t>
        <w:br/>
        <w:br/>
        <w:t>у</w:t>
        <w:br/>
        <w:br/>
        <w:t>д</w:t>
        <w:br/>
        <w:br/>
        <w:t>н</w:t>
        <w:br/>
        <w:br/>
        <w:t>и</w:t>
        <w:br/>
        <w:br/>
        <w:t>к</w:t>
        <w:br/>
        <w:br/>
        <w:t>о</w:t>
        <w:br/>
        <w:br/>
        <w:t>в</w:t>
        <w:br/>
        <w:br/>
        <w:t xml:space="preserve"> </w:t>
        <w:br/>
        <w:br/>
        <w:t>п</w:t>
        <w:br/>
        <w:br/>
        <w:t>е</w:t>
        <w:br/>
        <w:br/>
        <w:t>р</w:t>
        <w:br/>
        <w:br/>
        <w:t>е</w:t>
        <w:br/>
        <w:br/>
        <w:t>с</w:t>
        <w:br/>
        <w:br/>
        <w:t>т</w:t>
        <w:br/>
        <w:br/>
        <w:t>р</w:t>
        <w:br/>
        <w:br/>
        <w:t>а</w:t>
        <w:br/>
        <w:br/>
        <w:t>и</w:t>
        <w:br/>
        <w:br/>
        <w:t>в</w:t>
        <w:br/>
        <w:br/>
        <w:t>а</w:t>
        <w:br/>
        <w:br/>
        <w:t>т</w:t>
        <w:br/>
        <w:br/>
        <w:t>ь</w:t>
        <w:br/>
        <w:br/>
        <w:t xml:space="preserve"> </w:t>
        <w:br/>
        <w:br/>
        <w:t>п</w:t>
        <w:br/>
        <w:br/>
        <w:t>р</w:t>
        <w:br/>
        <w:br/>
        <w:t>и</w:t>
        <w:br/>
        <w:br/>
        <w:t>в</w:t>
        <w:br/>
        <w:br/>
        <w:t>ы</w:t>
        <w:br/>
        <w:br/>
        <w:t>ч</w:t>
        <w:br/>
        <w:br/>
        <w:t>н</w:t>
        <w:br/>
        <w:br/>
        <w:t>ы</w:t>
        <w:br/>
        <w:br/>
        <w:t>е</w:t>
        <w:br/>
        <w:br/>
        <w:t xml:space="preserve"> </w:t>
        <w:br/>
        <w:br/>
        <w:t>м</w:t>
        <w:br/>
        <w:br/>
        <w:t>е</w:t>
        <w:br/>
        <w:br/>
        <w:t>т</w:t>
        <w:br/>
        <w:br/>
        <w:t>о</w:t>
        <w:br/>
        <w:br/>
        <w:t>д</w:t>
        <w:br/>
        <w:br/>
        <w:t>ы</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л</w:t>
        <w:br/>
        <w:br/>
        <w:t>о</w:t>
        <w:br/>
        <w:br/>
        <w:t>ж</w:t>
        <w:br/>
        <w:br/>
        <w:t>н</w:t>
        <w:br/>
        <w:br/>
        <w:t>о</w:t>
        <w:br/>
        <w:br/>
        <w:t>с</w:t>
        <w:br/>
        <w:br/>
        <w:t>т</w:t>
        <w:br/>
        <w:br/>
        <w:t>ь</w:t>
        <w:br/>
        <w:br/>
        <w:t xml:space="preserve"> </w:t>
        <w:br/>
        <w:br/>
        <w:t>в</w:t>
        <w:br/>
        <w:br/>
        <w:t>н</w:t>
        <w:br/>
        <w:br/>
        <w:t>е</w:t>
        <w:br/>
        <w:br/>
        <w:t>д</w:t>
        <w:br/>
        <w:br/>
        <w:t>р</w:t>
        <w:br/>
        <w:br/>
        <w:t>е</w:t>
        <w:br/>
        <w:br/>
        <w:t>н</w:t>
        <w:br/>
        <w:br/>
        <w:t>и</w:t>
        <w:br/>
        <w:br/>
        <w:t>я</w:t>
        <w:br/>
        <w:br/>
        <w:t xml:space="preserve"> </w:t>
        <w:br/>
        <w:br/>
        <w:t>B</w:t>
        <w:br/>
        <w:br/>
        <w:t>I</w:t>
        <w:br/>
        <w:br/>
        <w:t>M</w:t>
        <w:br/>
        <w:br/>
        <w:t>-</w:t>
        <w:br/>
        <w:br/>
        <w:t>т</w:t>
        <w:br/>
        <w:br/>
        <w:t>е</w:t>
        <w:br/>
        <w:br/>
        <w:t>х</w:t>
        <w:br/>
        <w:br/>
        <w:t>н</w:t>
        <w:br/>
        <w:br/>
        <w:t>о</w:t>
        <w:br/>
        <w:br/>
        <w:t>л</w:t>
        <w:br/>
        <w:br/>
        <w:t>о</w:t>
        <w:br/>
        <w:br/>
        <w:t>г</w:t>
        <w:br/>
        <w:br/>
        <w:t>и</w:t>
        <w:br/>
        <w:br/>
        <w:t>й</w:t>
        <w:br/>
        <w:br/>
        <w:t xml:space="preserve"> </w:t>
        <w:br/>
        <w:br/>
        <w:t>в</w:t>
        <w:br/>
        <w:br/>
        <w:t xml:space="preserve"> </w:t>
        <w:br/>
        <w:br/>
        <w:t>у</w:t>
        <w:br/>
        <w:br/>
        <w:t>с</w:t>
        <w:br/>
        <w:br/>
        <w:t>т</w:t>
        <w:br/>
        <w:br/>
        <w:t>о</w:t>
        <w:br/>
        <w:br/>
        <w:t>я</w:t>
        <w:br/>
        <w:br/>
        <w:t>в</w:t>
        <w:br/>
        <w:br/>
        <w:t>ш</w:t>
        <w:br/>
        <w:br/>
        <w:t>и</w:t>
        <w:br/>
        <w:br/>
        <w:t>е</w:t>
        <w:br/>
        <w:br/>
        <w:t>с</w:t>
        <w:br/>
        <w:br/>
        <w:t>я</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с</w:t>
        <w:br/>
        <w:br/>
        <w:t>т</w:t>
        <w:br/>
        <w:br/>
        <w:t>р</w:t>
        <w:br/>
        <w:br/>
        <w:t>у</w:t>
        <w:br/>
        <w:br/>
        <w:t>к</w:t>
        <w:br/>
        <w:br/>
        <w:t>т</w:t>
        <w:br/>
        <w:br/>
        <w:t>у</w:t>
        <w:br/>
        <w:br/>
        <w:t>р</w:t>
        <w:br/>
        <w:br/>
        <w:t>ы</w:t>
        <w:br/>
        <w:br/>
        <w:t>.</w:t>
        <w:br/>
        <w:br/>
        <w:br/>
        <w:br/>
        <w:br/>
        <w:t>*</w:t>
        <w:br/>
        <w:br/>
        <w:t xml:space="preserve"> </w:t>
        <w:br/>
        <w:br/>
        <w:t xml:space="preserve"> </w:t>
        <w:br/>
        <w:br/>
        <w:t xml:space="preserve"> </w:t>
        <w:br/>
        <w:br/>
        <w:t>*</w:t>
        <w:br/>
        <w:br/>
        <w:t>*</w:t>
        <w:br/>
        <w:br/>
        <w:t>П</w:t>
        <w:br/>
        <w:br/>
        <w:t>р</w:t>
        <w:br/>
        <w:br/>
        <w:t>о</w:t>
        <w:br/>
        <w:br/>
        <w:t>б</w:t>
        <w:br/>
        <w:br/>
        <w:t>л</w:t>
        <w:br/>
        <w:br/>
        <w:t>е</w:t>
        <w:br/>
        <w:br/>
        <w:t>м</w:t>
        <w:br/>
        <w:br/>
        <w:t>ы</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а</w:t>
        <w:br/>
        <w:br/>
        <w:t>з</w:t>
        <w:br/>
        <w:br/>
        <w:t>л</w:t>
        <w:br/>
        <w:br/>
        <w:t>и</w:t>
        <w:br/>
        <w:br/>
        <w:t>ч</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л</w:t>
        <w:br/>
        <w:br/>
        <w:t>о</w:t>
        <w:br/>
        <w:br/>
        <w:t>ж</w:t>
        <w:br/>
        <w:br/>
        <w:t>н</w:t>
        <w:br/>
        <w:br/>
        <w:t>о</w:t>
        <w:br/>
        <w:br/>
        <w:t>с</w:t>
        <w:br/>
        <w:br/>
        <w:t>т</w:t>
        <w:br/>
        <w:br/>
        <w:t>ь</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B</w:t>
        <w:br/>
        <w:br/>
        <w:t>I</w:t>
        <w:br/>
        <w:br/>
        <w:t>M</w:t>
        <w:br/>
        <w:br/>
        <w:t>-</w:t>
        <w:br/>
        <w:br/>
        <w:t>п</w:t>
        <w:br/>
        <w:br/>
        <w:t>р</w:t>
        <w:br/>
        <w:br/>
        <w:t>о</w:t>
        <w:br/>
        <w:br/>
        <w:t>г</w:t>
        <w:br/>
        <w:br/>
        <w:t>р</w:t>
        <w:br/>
        <w:br/>
        <w:t>а</w:t>
        <w:br/>
        <w:br/>
        <w:t>м</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р</w:t>
        <w:br/>
        <w:br/>
        <w:t>а</w:t>
        <w:br/>
        <w:br/>
        <w:t>б</w:t>
        <w:br/>
        <w:br/>
        <w:t>о</w:t>
        <w:br/>
        <w:br/>
        <w:t>т</w:t>
        <w:br/>
        <w:br/>
        <w:t>к</w:t>
        <w:br/>
        <w:br/>
        <w:t>и</w:t>
        <w:br/>
        <w:br/>
        <w:t xml:space="preserve"> </w:t>
        <w:br/>
        <w:br/>
        <w:t>с</w:t>
        <w:br/>
        <w:br/>
        <w:t>п</w:t>
        <w:br/>
        <w:br/>
        <w:t>е</w:t>
        <w:br/>
        <w:br/>
        <w:t>ц</w:t>
        <w:br/>
        <w:br/>
        <w:t>и</w:t>
        <w:br/>
        <w:br/>
        <w:t>а</w:t>
        <w:br/>
        <w:br/>
        <w:t>л</w:t>
        <w:br/>
        <w:br/>
        <w:t>ь</w:t>
        <w:br/>
        <w:br/>
        <w:t>н</w:t>
        <w:br/>
        <w:br/>
        <w:t>ы</w:t>
        <w:br/>
        <w:br/>
        <w:t>х</w:t>
        <w:br/>
        <w:br/>
        <w:t xml:space="preserve"> </w:t>
        <w:br/>
        <w:br/>
        <w:t>и</w:t>
        <w:br/>
        <w:br/>
        <w:t>н</w:t>
        <w:br/>
        <w:br/>
        <w:t>т</w:t>
        <w:br/>
        <w:br/>
        <w:t>е</w:t>
        <w:br/>
        <w:br/>
        <w:t>р</w:t>
        <w:br/>
        <w:br/>
        <w:t>ф</w:t>
        <w:br/>
        <w:br/>
        <w:t>е</w:t>
        <w:br/>
        <w:br/>
        <w:t>й</w:t>
        <w:br/>
        <w:br/>
        <w:t>с</w:t>
        <w:br/>
        <w:br/>
        <w:t>о</w:t>
        <w:br/>
        <w:br/>
        <w:t>в</w:t>
        <w:br/>
        <w:br/>
        <w:t xml:space="preserve"> </w:t>
        <w:br/>
        <w:br/>
        <w:t>и</w:t>
        <w:br/>
        <w:br/>
        <w:t xml:space="preserve"> </w:t>
        <w:br/>
        <w:br/>
        <w:t>к</w:t>
        <w:br/>
        <w:br/>
        <w:t>о</w:t>
        <w:br/>
        <w:br/>
        <w:t>н</w:t>
        <w:br/>
        <w:br/>
        <w:t>в</w:t>
        <w:br/>
        <w:br/>
        <w:t>е</w:t>
        <w:br/>
        <w:br/>
        <w:t>р</w:t>
        <w:br/>
        <w:br/>
        <w:t>т</w:t>
        <w:br/>
        <w:br/>
        <w:t>е</w:t>
        <w:br/>
        <w:br/>
        <w:t>р</w:t>
        <w:br/>
        <w:br/>
        <w:t>о</w:t>
        <w:br/>
        <w:br/>
        <w:t>в</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с</w:t>
        <w:br/>
        <w:br/>
        <w:t>о</w:t>
        <w:br/>
        <w:br/>
        <w:t>в</w:t>
        <w:br/>
        <w:br/>
        <w:t>м</w:t>
        <w:br/>
        <w:br/>
        <w:t>е</w:t>
        <w:br/>
        <w:br/>
        <w:t>с</w:t>
        <w:br/>
        <w:br/>
        <w:t>т</w:t>
        <w:br/>
        <w:br/>
        <w:t>и</w:t>
        <w:br/>
        <w:br/>
        <w:t>м</w:t>
        <w:br/>
        <w:br/>
        <w:t>о</w:t>
        <w:br/>
        <w:br/>
        <w:t>с</w:t>
        <w:br/>
        <w:br/>
        <w:t>т</w:t>
        <w:br/>
        <w:br/>
        <w:t>и</w:t>
        <w:br/>
        <w:br/>
        <w:t>.</w:t>
        <w:br/>
        <w:br/>
        <w:br/>
        <w:br/>
        <w:br/>
        <w:br/>
        <w:br/>
        <w:br/>
        <w:t>*</w:t>
        <w:br/>
        <w:br/>
        <w:t>*</w:t>
        <w:br/>
        <w:br/>
        <w:t>5</w:t>
        <w:br/>
        <w:br/>
        <w:t>.</w:t>
        <w:br/>
        <w:br/>
        <w:t>3</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B</w:t>
        <w:br/>
        <w:br/>
        <w:t>I</w:t>
        <w:br/>
        <w:br/>
        <w:t>M</w:t>
        <w:br/>
        <w:br/>
        <w:t>-</w:t>
        <w:br/>
        <w:br/>
        <w:t>т</w:t>
        <w:br/>
        <w:br/>
        <w:t>е</w:t>
        <w:br/>
        <w:br/>
        <w:t>х</w:t>
        <w:br/>
        <w:br/>
        <w:t>н</w:t>
        <w:br/>
        <w:br/>
        <w:t>о</w:t>
        <w:br/>
        <w:br/>
        <w:t>л</w:t>
        <w:br/>
        <w:br/>
        <w:t>о</w:t>
        <w:br/>
        <w:br/>
        <w:t>г</w:t>
        <w:br/>
        <w:br/>
        <w:t>и</w:t>
        <w:br/>
        <w:br/>
        <w:t>й</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B</w:t>
        <w:br/>
        <w:br/>
        <w:t>I</w:t>
        <w:br/>
        <w:br/>
        <w:t>M</w:t>
        <w:br/>
        <w:br/>
        <w:t>-</w:t>
        <w:br/>
        <w:br/>
        <w:t>р</w:t>
        <w:br/>
        <w:br/>
        <w:t>е</w:t>
        <w:br/>
        <w:br/>
        <w:t>ш</w:t>
        <w:br/>
        <w:br/>
        <w:t>е</w:t>
        <w:br/>
        <w:br/>
        <w:t>н</w:t>
        <w:br/>
        <w:br/>
        <w:t>и</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B</w:t>
        <w:br/>
        <w:br/>
        <w:t>I</w:t>
        <w:br/>
        <w:br/>
        <w:t>M</w:t>
        <w:br/>
        <w:br/>
        <w:t>-</w:t>
        <w:br/>
        <w:br/>
        <w:t>м</w:t>
        <w:br/>
        <w:br/>
        <w:t>о</w:t>
        <w:br/>
        <w:br/>
        <w:t>д</w:t>
        <w:br/>
        <w:br/>
        <w:t>е</w:t>
        <w:br/>
        <w:br/>
        <w:t>л</w:t>
        <w:br/>
        <w:br/>
        <w:t>я</w:t>
        <w:br/>
        <w:br/>
        <w:t>м</w:t>
        <w:br/>
        <w:br/>
        <w:t xml:space="preserve"> </w:t>
        <w:br/>
        <w:br/>
        <w:t>и</w:t>
        <w:br/>
        <w:br/>
        <w:t>з</w:t>
        <w:br/>
        <w:br/>
        <w:t xml:space="preserve"> </w:t>
        <w:br/>
        <w:br/>
        <w:t>л</w:t>
        <w:br/>
        <w:br/>
        <w:t>ю</w:t>
        <w:br/>
        <w:br/>
        <w:t>б</w:t>
        <w:br/>
        <w:br/>
        <w:t>о</w:t>
        <w:br/>
        <w:br/>
        <w:t>й</w:t>
        <w:br/>
        <w:br/>
        <w:t xml:space="preserve"> </w:t>
        <w:br/>
        <w:br/>
        <w:t>т</w:t>
        <w:br/>
        <w:br/>
        <w:t>о</w:t>
        <w:br/>
        <w:br/>
        <w:t>ч</w:t>
        <w:br/>
        <w:br/>
        <w:t>к</w:t>
        <w:br/>
        <w:br/>
        <w:t>и</w:t>
        <w:br/>
        <w:br/>
        <w:t xml:space="preserve"> </w:t>
        <w:br/>
        <w:br/>
        <w:t>м</w:t>
        <w:br/>
        <w:br/>
        <w:t>и</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И</w:t>
        <w:br/>
        <w:br/>
        <w:t>Т</w:t>
        <w:br/>
        <w:br/>
        <w:t>-</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о</w:t>
        <w:br/>
        <w:br/>
        <w:t>б</w:t>
        <w:br/>
        <w:br/>
        <w:t>с</w:t>
        <w:br/>
        <w:br/>
        <w:t>л</w:t>
        <w:br/>
        <w:br/>
        <w:t>у</w:t>
        <w:br/>
        <w:br/>
        <w:t>ж</w:t>
        <w:br/>
        <w:br/>
        <w:t>и</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м</w:t>
        <w:br/>
        <w:br/>
        <w:t>е</w:t>
        <w:br/>
        <w:br/>
        <w:t>ж</w:t>
        <w:br/>
        <w:br/>
        <w:t>д</w:t>
        <w:br/>
        <w:br/>
        <w:t>у</w:t>
        <w:br/>
        <w:br/>
        <w:t xml:space="preserve"> </w:t>
        <w:br/>
        <w:br/>
        <w:t>у</w:t>
        <w:br/>
        <w:br/>
        <w:t>ч</w:t>
        <w:br/>
        <w:br/>
        <w:t>а</w:t>
        <w:br/>
        <w:br/>
        <w:t>с</w:t>
        <w:br/>
        <w:br/>
        <w:t>т</w:t>
        <w:br/>
        <w:br/>
        <w:t>н</w:t>
        <w:br/>
        <w:br/>
        <w:t>и</w:t>
        <w:br/>
        <w:br/>
        <w:t>к</w:t>
        <w:br/>
        <w:br/>
        <w:t>а</w:t>
        <w:br/>
        <w:br/>
        <w:t>м</w:t>
        <w:br/>
        <w:br/>
        <w:t>и</w:t>
        <w:br/>
        <w:br/>
        <w:t xml:space="preserve"> </w:t>
        <w:br/>
        <w:br/>
        <w:t>п</w:t>
        <w:br/>
        <w:br/>
        <w:t>р</w:t>
        <w:br/>
        <w:br/>
        <w:t>о</w:t>
        <w:br/>
        <w:br/>
        <w:t>е</w:t>
        <w:br/>
        <w:br/>
        <w:t>к</w:t>
        <w:br/>
        <w:br/>
        <w:t>т</w:t>
        <w:br/>
        <w:br/>
        <w:t>а</w:t>
        <w:br/>
        <w:br/>
        <w:t>.</w:t>
        <w:br/>
        <w:br/>
        <w:br/>
        <w:br/>
        <w:br/>
        <w:t>*</w:t>
        <w:br/>
        <w:br/>
        <w:t xml:space="preserve"> </w:t>
        <w:br/>
        <w:br/>
        <w:t xml:space="preserve"> </w:t>
        <w:br/>
        <w:br/>
        <w:t xml:space="preserve"> </w:t>
        <w:br/>
        <w:br/>
        <w:t>*</w:t>
        <w:br/>
        <w:br/>
        <w:t>*</w:t>
        <w:br/>
        <w:br/>
        <w:t>В</w:t>
        <w:br/>
        <w:br/>
        <w:t>н</w:t>
        <w:br/>
        <w:br/>
        <w:t>е</w:t>
        <w:br/>
        <w:br/>
        <w:t>д</w:t>
        <w:br/>
        <w:br/>
        <w:t>р</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и</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и</w:t>
        <w:br/>
        <w:br/>
        <w:t xml:space="preserve"> </w:t>
        <w:br/>
        <w:br/>
        <w:t>с</w:t>
        <w:br/>
        <w:br/>
        <w:t>т</w:t>
        <w:br/>
        <w:br/>
        <w:t>р</w:t>
        <w:br/>
        <w:br/>
        <w:t>о</w:t>
        <w:br/>
        <w:br/>
        <w:t>и</w:t>
        <w:br/>
        <w:br/>
        <w:t>т</w:t>
        <w:br/>
        <w:br/>
        <w:t>е</w:t>
        <w:br/>
        <w:br/>
        <w:t>л</w:t>
        <w:br/>
        <w:br/>
        <w:t>ь</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р</w:t>
        <w:br/>
        <w:br/>
        <w:t>и</w:t>
        <w:br/>
        <w:br/>
        <w:t>с</w:t>
        <w:br/>
        <w:br/>
        <w:t>к</w:t>
        <w:br/>
        <w:br/>
        <w:t>о</w:t>
        <w:br/>
        <w:br/>
        <w:t>в</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br/>
        <w:br/>
        <w:br/>
        <w:t>*</w:t>
        <w:br/>
        <w:br/>
        <w:t xml:space="preserve"> </w:t>
        <w:br/>
        <w:br/>
        <w:t xml:space="preserve"> </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в</w:t>
        <w:br/>
        <w:br/>
        <w:t>и</w:t>
        <w:br/>
        <w:br/>
        <w:t>р</w:t>
        <w:br/>
        <w:br/>
        <w:t>т</w:t>
        <w:br/>
        <w:br/>
        <w:t>у</w:t>
        <w:br/>
        <w:br/>
        <w:t>а</w:t>
        <w:br/>
        <w:br/>
        <w:t>л</w:t>
        <w:br/>
        <w:br/>
        <w:t>ь</w:t>
        <w:br/>
        <w:br/>
        <w:t>н</w:t>
        <w:br/>
        <w:br/>
        <w:t>о</w:t>
        <w:br/>
        <w:br/>
        <w:t>й</w:t>
        <w:br/>
        <w:br/>
        <w:t xml:space="preserve"> </w:t>
        <w:br/>
        <w:br/>
        <w:t>и</w:t>
        <w:br/>
        <w:br/>
        <w:t xml:space="preserve"> </w:t>
        <w:br/>
        <w:br/>
        <w:t>д</w:t>
        <w:br/>
        <w:br/>
        <w:t>о</w:t>
        <w:br/>
        <w:br/>
        <w:t>п</w:t>
        <w:br/>
        <w:br/>
        <w:t>о</w:t>
        <w:br/>
        <w:br/>
        <w:t>л</w:t>
        <w:br/>
        <w:br/>
        <w:t>н</w:t>
        <w:br/>
        <w:br/>
        <w:t>е</w:t>
        <w:br/>
        <w:br/>
        <w:t>н</w:t>
        <w:br/>
        <w:br/>
        <w:t>н</w:t>
        <w:br/>
        <w:br/>
        <w:t>о</w:t>
        <w:br/>
        <w:br/>
        <w:t>й</w:t>
        <w:br/>
        <w:br/>
        <w:t xml:space="preserve"> </w:t>
        <w:br/>
        <w:br/>
        <w:t>р</w:t>
        <w:br/>
        <w:br/>
        <w:t>е</w:t>
        <w:br/>
        <w:br/>
        <w:t>а</w:t>
        <w:br/>
        <w:br/>
        <w:t>л</w:t>
        <w:br/>
        <w:br/>
        <w:t>ь</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B</w:t>
        <w:br/>
        <w:br/>
        <w:t>I</w:t>
        <w:br/>
        <w:br/>
        <w:t>M</w:t>
        <w:br/>
        <w:br/>
        <w:t>-</w:t>
        <w:br/>
        <w:br/>
        <w:t>м</w:t>
        <w:br/>
        <w:br/>
        <w:t>о</w:t>
        <w:br/>
        <w:br/>
        <w:t>д</w:t>
        <w:br/>
        <w:br/>
        <w:t>е</w:t>
        <w:br/>
        <w:br/>
        <w:t>л</w:t>
        <w:br/>
        <w:br/>
        <w:t>е</w:t>
        <w:br/>
        <w:br/>
        <w:t>й</w:t>
        <w:br/>
        <w:br/>
        <w:t xml:space="preserve"> </w:t>
        <w:br/>
        <w:br/>
        <w:t>и</w:t>
        <w:br/>
        <w:br/>
        <w:t xml:space="preserve"> </w:t>
        <w:br/>
        <w:br/>
        <w:t>п</w:t>
        <w:br/>
        <w:br/>
        <w:t>р</w:t>
        <w:br/>
        <w:br/>
        <w:t>о</w:t>
        <w:br/>
        <w:br/>
        <w:t>в</w:t>
        <w:br/>
        <w:br/>
        <w:t>е</w:t>
        <w:br/>
        <w:br/>
        <w:t>д</w:t>
        <w:br/>
        <w:br/>
        <w:t>е</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о</w:t>
        <w:br/>
        <w:br/>
        <w:t>б</w:t>
        <w:br/>
        <w:br/>
        <w:t>х</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п</w:t>
        <w:br/>
        <w:br/>
        <w:t>р</w:t>
        <w:br/>
        <w:br/>
        <w:t>о</w:t>
        <w:br/>
        <w:br/>
        <w:t>в</w:t>
        <w:br/>
        <w:br/>
        <w:t>е</w:t>
        <w:br/>
        <w:br/>
        <w:t>д</w:t>
        <w:br/>
        <w:br/>
        <w:t>е</w:t>
        <w:br/>
        <w:br/>
        <w:t>н</w:t>
        <w:br/>
        <w:br/>
        <w:t>и</w:t>
        <w:br/>
        <w:br/>
        <w:t>е</w:t>
        <w:br/>
        <w:br/>
        <w:t xml:space="preserve"> </w:t>
        <w:br/>
        <w:br/>
        <w:t>т</w:t>
        <w:br/>
        <w:br/>
        <w:t>р</w:t>
        <w:br/>
        <w:br/>
        <w:t>е</w:t>
        <w:br/>
        <w:br/>
        <w:t>н</w:t>
        <w:br/>
        <w:br/>
        <w:t>и</w:t>
        <w:br/>
        <w:br/>
        <w:t>р</w:t>
        <w:br/>
        <w:br/>
        <w:t>о</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с</w:t>
        <w:br/>
        <w:br/>
        <w:t>т</w:t>
        <w:br/>
        <w:br/>
        <w:t>р</w:t>
        <w:br/>
        <w:br/>
        <w:t>о</w:t>
        <w:br/>
        <w:br/>
        <w:t>и</w:t>
        <w:br/>
        <w:br/>
        <w:t>т</w:t>
        <w:br/>
        <w:br/>
        <w:t>е</w:t>
        <w:br/>
        <w:br/>
        <w:t>л</w:t>
        <w:br/>
        <w:br/>
        <w:t>ь</w:t>
        <w:br/>
        <w:br/>
        <w:t>н</w:t>
        <w:br/>
        <w:br/>
        <w:t>ы</w:t>
        <w:br/>
        <w:br/>
        <w:t>х</w:t>
        <w:br/>
        <w:br/>
        <w:t xml:space="preserve"> </w:t>
        <w:br/>
        <w:br/>
        <w:t>р</w:t>
        <w:br/>
        <w:br/>
        <w:t>а</w:t>
        <w:br/>
        <w:br/>
        <w:t>б</w:t>
        <w:br/>
        <w:br/>
        <w:t>о</w:t>
        <w:br/>
        <w:br/>
        <w:t>т</w:t>
        <w:br/>
        <w:br/>
        <w:t>.</w:t>
        <w:br/>
        <w:br/>
        <w:br/>
        <w:br/>
        <w:br/>
        <w:t>*</w:t>
        <w:br/>
        <w:br/>
        <w:t xml:space="preserve"> </w:t>
        <w:br/>
        <w:br/>
        <w:t xml:space="preserve"> </w:t>
        <w:br/>
        <w:br/>
        <w:t xml:space="preserve"> </w:t>
        <w:br/>
        <w:br/>
        <w:t>*</w:t>
        <w:br/>
        <w:br/>
        <w:t>*</w:t>
        <w:br/>
        <w:br/>
        <w:t>Р</w:t>
        <w:br/>
        <w:br/>
        <w:t>а</w:t>
        <w:br/>
        <w:br/>
        <w:t>з</w:t>
        <w:br/>
        <w:br/>
        <w:t>в</w:t>
        <w:br/>
        <w:br/>
        <w:t>и</w:t>
        <w:br/>
        <w:br/>
        <w:t>т</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е</w:t>
        <w:br/>
        <w:br/>
        <w:t>г</w:t>
        <w:br/>
        <w:br/>
        <w:t>о</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э</w:t>
        <w:br/>
        <w:br/>
        <w:t>к</w:t>
        <w:br/>
        <w:br/>
        <w:t>с</w:t>
        <w:br/>
        <w:br/>
        <w:t>п</w:t>
        <w:br/>
        <w:br/>
        <w:t>л</w:t>
        <w:br/>
        <w:br/>
        <w:t>у</w:t>
        <w:br/>
        <w:br/>
        <w:t>а</w:t>
        <w:br/>
        <w:br/>
        <w:t>т</w:t>
        <w:br/>
        <w:br/>
        <w:t>а</w:t>
        <w:br/>
        <w:br/>
        <w:t>ц</w:t>
        <w:br/>
        <w:br/>
        <w:t>и</w:t>
        <w:br/>
        <w:br/>
        <w:t>ю</w:t>
        <w:br/>
        <w:br/>
        <w:t>.</w:t>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B</w:t>
        <w:br/>
        <w:br/>
        <w:t>I</w:t>
        <w:br/>
        <w:br/>
        <w:t>M</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е</w:t>
        <w:br/>
        <w:br/>
        <w:t>к</w:t>
        <w:br/>
        <w:br/>
        <w:t>т</w:t>
        <w:br/>
        <w:br/>
        <w:t>а</w:t>
        <w:br/>
        <w:br/>
        <w:t>м</w:t>
        <w:br/>
        <w:br/>
        <w:t>и</w:t>
        <w:br/>
        <w:br/>
        <w:t xml:space="preserve"> </w:t>
        <w:br/>
        <w:br/>
        <w:t>и</w:t>
        <w:br/>
        <w:br/>
        <w:t xml:space="preserve"> </w:t>
        <w:br/>
        <w:br/>
        <w:t>а</w:t>
        <w:br/>
        <w:br/>
        <w:t>к</w:t>
        <w:br/>
        <w:br/>
        <w:t>т</w:t>
        <w:br/>
        <w:br/>
        <w:t>и</w:t>
        <w:br/>
        <w:br/>
        <w:t>в</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м</w:t>
        <w:br/>
        <w:br/>
        <w:t>о</w:t>
        <w:br/>
        <w:br/>
        <w:t>д</w:t>
        <w:br/>
        <w:br/>
        <w:t>е</w:t>
        <w:br/>
        <w:br/>
        <w:t>л</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е</w:t>
        <w:br/>
        <w:br/>
        <w:t>д</w:t>
        <w:br/>
        <w:br/>
        <w:t>и</w:t>
        <w:br/>
        <w:br/>
        <w:t>н</w:t>
        <w:br/>
        <w:br/>
        <w:t>о</w:t>
        <w:br/>
        <w:br/>
        <w:t>й</w:t>
        <w:br/>
        <w:br/>
        <w:t xml:space="preserve"> </w:t>
        <w:br/>
        <w:br/>
        <w:t>ц</w:t>
        <w:br/>
        <w:br/>
        <w:t>и</w:t>
        <w:br/>
        <w:br/>
        <w:t>ф</w:t>
        <w:br/>
        <w:br/>
        <w:t>р</w:t>
        <w:br/>
        <w:br/>
        <w:t>о</w:t>
        <w:br/>
        <w:br/>
        <w:t>в</w:t>
        <w:br/>
        <w:br/>
        <w:t>о</w:t>
        <w:br/>
        <w:br/>
        <w:t>й</w:t>
        <w:br/>
        <w:br/>
        <w:t xml:space="preserve"> </w:t>
        <w:br/>
        <w:br/>
        <w:t>э</w:t>
        <w:br/>
        <w:br/>
        <w:t>к</w:t>
        <w:br/>
        <w:br/>
        <w:t>о</w:t>
        <w:br/>
        <w:br/>
        <w:t>с</w:t>
        <w:br/>
        <w:br/>
        <w:t>и</w:t>
        <w:br/>
        <w:br/>
        <w:t>с</w:t>
        <w:br/>
        <w:br/>
        <w:t>т</w:t>
        <w:br/>
        <w:br/>
        <w:t>е</w:t>
        <w:br/>
        <w:br/>
        <w:t>м</w:t>
        <w:br/>
        <w:br/>
        <w:t>ы</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ж</w:t>
        <w:br/>
        <w:br/>
        <w:t>и</w:t>
        <w:br/>
        <w:br/>
        <w:t>з</w:t>
        <w:br/>
        <w:br/>
        <w:t>н</w:t>
        <w:br/>
        <w:br/>
        <w:t>е</w:t>
        <w:br/>
        <w:br/>
        <w:t>н</w:t>
        <w:br/>
        <w:br/>
        <w:t>н</w:t>
        <w:br/>
        <w:br/>
        <w:t>ы</w:t>
        <w:br/>
        <w:br/>
        <w:t>м</w:t>
        <w:br/>
        <w:br/>
        <w:t xml:space="preserve"> </w:t>
        <w:br/>
        <w:br/>
        <w:t>ц</w:t>
        <w:br/>
        <w:br/>
        <w:t>и</w:t>
        <w:br/>
        <w:br/>
        <w:t>к</w:t>
        <w:br/>
        <w:br/>
        <w:t>л</w:t>
        <w:br/>
        <w:br/>
        <w:t>о</w:t>
        <w:br/>
        <w:br/>
        <w:t>м</w:t>
        <w:br/>
        <w:br/>
        <w:t xml:space="preserve"> </w:t>
        <w:br/>
        <w:br/>
        <w:t>н</w:t>
        <w:br/>
        <w:br/>
        <w:t>е</w:t>
        <w:br/>
        <w:br/>
        <w:t>ф</w:t>
        <w:br/>
        <w:br/>
        <w:t>т</w:t>
        <w:br/>
        <w:br/>
        <w:t>е</w:t>
        <w:br/>
        <w:br/>
        <w:t>г</w:t>
        <w:br/>
        <w:br/>
        <w:t>а</w:t>
        <w:br/>
        <w:br/>
        <w:t>з</w:t>
        <w:br/>
        <w:br/>
        <w:t>о</w:t>
        <w:br/>
        <w:br/>
        <w:t>в</w:t>
        <w:br/>
        <w:br/>
        <w:t>ы</w:t>
        <w:br/>
        <w:br/>
        <w:t>х</w:t>
        <w:br/>
        <w:br/>
        <w:t xml:space="preserve"> </w:t>
        <w:br/>
        <w:br/>
        <w:t>о</w:t>
        <w:br/>
        <w:br/>
        <w:t>б</w:t>
        <w:br/>
        <w:br/>
        <w:t>ъ</w:t>
        <w:br/>
        <w:br/>
        <w:t>е</w:t>
        <w:br/>
        <w:br/>
        <w:t>к</w:t>
        <w:br/>
        <w:br/>
        <w:t>т</w:t>
        <w:br/>
        <w:br/>
        <w:t>о</w:t>
        <w:br/>
        <w:br/>
        <w:t>в</w:t>
        <w:br/>
        <w:br/>
        <w:t>.</w:t>
        <w:br/>
        <w:br/>
        <w:br/>
        <w:br/>
        <w:br/>
        <w:br/>
        <w:br/>
        <w:br/>
        <w:t>*</w:t>
        <w:br/>
        <w:br/>
        <w:t>*</w:t>
        <w:br/>
        <w:br/>
        <w:t>5</w:t>
        <w:br/>
        <w:br/>
        <w:t>.</w:t>
        <w:br/>
        <w:br/>
        <w:t>4</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у</w:t>
        <w:br/>
        <w:br/>
        <w:t>с</w:t>
        <w:br/>
        <w:br/>
        <w:t>п</w:t>
        <w:br/>
        <w:br/>
        <w:t>е</w:t>
        <w:br/>
        <w:br/>
        <w:t>ш</w:t>
        <w:br/>
        <w:br/>
        <w:t>н</w:t>
        <w:br/>
        <w:br/>
        <w:t>о</w:t>
        <w:br/>
        <w:br/>
        <w:t>м</w:t>
        <w:br/>
        <w:br/>
        <w:t>у</w:t>
        <w:br/>
        <w:br/>
        <w:t xml:space="preserve"> </w:t>
        <w:br/>
        <w:br/>
        <w:t>в</w:t>
        <w:br/>
        <w:br/>
        <w:t>н</w:t>
        <w:br/>
        <w:br/>
        <w:t>е</w:t>
        <w:br/>
        <w:br/>
        <w:t>д</w:t>
        <w:br/>
        <w:br/>
        <w:t>р</w:t>
        <w:br/>
        <w:br/>
        <w:t>е</w:t>
        <w:br/>
        <w:br/>
        <w:t>н</w:t>
        <w:br/>
        <w:br/>
        <w:t>и</w:t>
        <w:br/>
        <w:br/>
        <w:t>ю</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Р</w:t>
        <w:br/>
        <w:br/>
        <w:t>а</w:t>
        <w:br/>
        <w:br/>
        <w:t>з</w:t>
        <w:br/>
        <w:br/>
        <w:t>р</w:t>
        <w:br/>
        <w:br/>
        <w:t>а</w:t>
        <w:br/>
        <w:br/>
        <w:t>б</w:t>
        <w:br/>
        <w:br/>
        <w:t>о</w:t>
        <w:br/>
        <w:br/>
        <w:t>т</w:t>
        <w:br/>
        <w:br/>
        <w:t>к</w:t>
        <w:br/>
        <w:br/>
        <w:t>а</w:t>
        <w:br/>
        <w:br/>
        <w:t xml:space="preserve"> </w:t>
        <w:br/>
        <w:br/>
        <w:t>ч</w:t>
        <w:br/>
        <w:br/>
        <w:t>е</w:t>
        <w:br/>
        <w:br/>
        <w:t>т</w:t>
        <w:br/>
        <w:br/>
        <w:t>к</w:t>
        <w:br/>
        <w:br/>
        <w:t>о</w:t>
        <w:br/>
        <w:br/>
        <w:t>й</w:t>
        <w:br/>
        <w:br/>
        <w:t xml:space="preserve"> </w:t>
        <w:br/>
        <w:br/>
        <w:t>B</w:t>
        <w:br/>
        <w:br/>
        <w:t>I</w:t>
        <w:br/>
        <w:br/>
        <w:t>M</w:t>
        <w:br/>
        <w:br/>
        <w:t>-</w:t>
        <w:br/>
        <w:br/>
        <w:t>с</w:t>
        <w:br/>
        <w:br/>
        <w:t>т</w:t>
        <w:br/>
        <w:br/>
        <w:t>р</w:t>
        <w:br/>
        <w:br/>
        <w:t>а</w:t>
        <w:br/>
        <w:br/>
        <w:t>т</w:t>
        <w:br/>
        <w:br/>
        <w:t>е</w:t>
        <w:br/>
        <w:br/>
        <w:t>г</w:t>
        <w:br/>
        <w:br/>
        <w:t>и</w:t>
        <w:br/>
        <w:br/>
        <w:t>и</w:t>
        <w:br/>
        <w:br/>
        <w:t xml:space="preserve"> </w:t>
        <w:br/>
        <w:br/>
        <w:t>и</w:t>
        <w:br/>
        <w:br/>
        <w:t xml:space="preserve"> </w:t>
        <w:br/>
        <w:br/>
        <w:t>п</w:t>
        <w:br/>
        <w:br/>
        <w:t>л</w:t>
        <w:br/>
        <w:br/>
        <w:t>а</w:t>
        <w:br/>
        <w:br/>
        <w:t>н</w:t>
        <w:br/>
        <w:br/>
        <w:t>а</w:t>
        <w:br/>
        <w:br/>
        <w:t xml:space="preserve"> </w:t>
        <w:br/>
        <w:br/>
        <w:t>в</w:t>
        <w:br/>
        <w:br/>
        <w:t>н</w:t>
        <w:br/>
        <w:br/>
        <w:t>е</w:t>
        <w:br/>
        <w:br/>
        <w:t>д</w:t>
        <w:br/>
        <w:br/>
        <w:t>р</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 xml:space="preserve"> </w:t>
        <w:br/>
        <w:br/>
        <w:t>и</w:t>
        <w:br/>
        <w:br/>
        <w:t xml:space="preserve"> </w:t>
        <w:br/>
        <w:br/>
        <w:t>з</w:t>
        <w:br/>
        <w:br/>
        <w:t>а</w:t>
        <w:br/>
        <w:br/>
        <w:t>д</w:t>
        <w:br/>
        <w:br/>
        <w:t>а</w:t>
        <w:br/>
        <w:br/>
        <w:t>ч</w:t>
        <w:br/>
        <w:br/>
        <w:t xml:space="preserve"> </w:t>
        <w:br/>
        <w:br/>
        <w:t>в</w:t>
        <w:br/>
        <w:br/>
        <w:t>н</w:t>
        <w:br/>
        <w:br/>
        <w:t>е</w:t>
        <w:br/>
        <w:br/>
        <w:t>д</w:t>
        <w:br/>
        <w:br/>
        <w:t>р</w:t>
        <w:br/>
        <w:br/>
        <w:t>е</w:t>
        <w:br/>
        <w:br/>
        <w:t>н</w:t>
        <w:br/>
        <w:br/>
        <w:t>и</w:t>
        <w:br/>
        <w:br/>
        <w:t>я</w:t>
        <w:br/>
        <w:br/>
        <w:t xml:space="preserve"> </w:t>
        <w:br/>
        <w:br/>
        <w:t>B</w:t>
        <w:br/>
        <w:br/>
        <w:t>I</w:t>
        <w:br/>
        <w:br/>
        <w:t>M</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л</w:t>
        <w:br/>
        <w:br/>
        <w:t>а</w:t>
        <w:br/>
        <w:br/>
        <w:t>н</w:t>
        <w:br/>
        <w:br/>
        <w:t>а</w:t>
        <w:br/>
        <w:br/>
        <w:t xml:space="preserve"> </w:t>
        <w:br/>
        <w:br/>
        <w:t>в</w:t>
        <w:br/>
        <w:br/>
        <w:t>н</w:t>
        <w:br/>
        <w:br/>
        <w:t>е</w:t>
        <w:br/>
        <w:br/>
        <w:t>д</w:t>
        <w:br/>
        <w:br/>
        <w:t>р</w:t>
        <w:br/>
        <w:br/>
        <w:t>е</w:t>
        <w:br/>
        <w:br/>
        <w:t>н</w:t>
        <w:br/>
        <w:br/>
        <w:t>и</w:t>
        <w:br/>
        <w:br/>
        <w:t>я</w:t>
        <w:br/>
        <w:br/>
        <w:t xml:space="preserve"> </w:t>
        <w:br/>
        <w:br/>
        <w:t>с</w:t>
        <w:br/>
        <w:br/>
        <w:t xml:space="preserve"> </w:t>
        <w:br/>
        <w:br/>
        <w:t>у</w:t>
        <w:br/>
        <w:br/>
        <w:t>ч</w:t>
        <w:br/>
        <w:br/>
        <w:t>е</w:t>
        <w:br/>
        <w:br/>
        <w:t>т</w:t>
        <w:br/>
        <w:br/>
        <w:t>о</w:t>
        <w:br/>
        <w:br/>
        <w:t>м</w:t>
        <w:br/>
        <w:br/>
        <w:t xml:space="preserve"> </w:t>
        <w:br/>
        <w:br/>
        <w:t>о</w:t>
        <w:br/>
        <w:br/>
        <w:t>с</w:t>
        <w:br/>
        <w:br/>
        <w:t>о</w:t>
        <w:br/>
        <w:br/>
        <w:t>б</w:t>
        <w:br/>
        <w:br/>
        <w:t>е</w:t>
        <w:br/>
        <w:br/>
        <w:t>н</w:t>
        <w:br/>
        <w:br/>
        <w:t>н</w:t>
        <w:br/>
        <w:br/>
        <w:t>о</w:t>
        <w:br/>
        <w:br/>
        <w:t>с</w:t>
        <w:br/>
        <w:br/>
        <w:t>т</w:t>
        <w:br/>
        <w:br/>
        <w:t>е</w:t>
        <w:br/>
        <w:br/>
        <w:t>й</w:t>
        <w:br/>
        <w:br/>
        <w:t xml:space="preserve"> </w:t>
        <w:br/>
        <w:br/>
        <w:t>к</w:t>
        <w:br/>
        <w:br/>
        <w:t>о</w:t>
        <w:br/>
        <w:br/>
        <w:t>м</w:t>
        <w:br/>
        <w:br/>
        <w:t>п</w:t>
        <w:br/>
        <w:br/>
        <w:t>а</w:t>
        <w:br/>
        <w:br/>
        <w:t>н</w:t>
        <w:br/>
        <w:br/>
        <w:t>и</w:t>
        <w:br/>
        <w:br/>
        <w:t>и</w:t>
        <w:br/>
        <w:br/>
        <w:t xml:space="preserve"> </w:t>
        <w:br/>
        <w:br/>
        <w:t>и</w:t>
        <w:br/>
        <w:br/>
        <w:t xml:space="preserve"> </w:t>
        <w:br/>
        <w:br/>
        <w:t>п</w:t>
        <w:br/>
        <w:br/>
        <w:t>р</w:t>
        <w:br/>
        <w:br/>
        <w:t>о</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л</w:t>
        <w:br/>
        <w:br/>
        <w:t>ю</w:t>
        <w:br/>
        <w:br/>
        <w:t>ч</w:t>
        <w:br/>
        <w:br/>
        <w:t>е</w:t>
        <w:br/>
        <w:br/>
        <w:t>в</w:t>
        <w:br/>
        <w:br/>
        <w:t>ы</w:t>
        <w:br/>
        <w:br/>
        <w:t>х</w:t>
        <w:br/>
        <w:br/>
        <w:t xml:space="preserve"> </w:t>
        <w:br/>
        <w:br/>
        <w:t>п</w:t>
        <w:br/>
        <w:br/>
        <w:t>о</w:t>
        <w:br/>
        <w:br/>
        <w:t>к</w:t>
        <w:br/>
        <w:br/>
        <w:t>а</w:t>
        <w:br/>
        <w:br/>
        <w:t>з</w:t>
        <w:br/>
        <w:br/>
        <w:t>а</w:t>
        <w:br/>
        <w:br/>
        <w:t>т</w:t>
        <w:br/>
        <w:br/>
        <w:t>е</w:t>
        <w:br/>
        <w:br/>
        <w:t>л</w:t>
        <w:br/>
        <w:br/>
        <w:t>е</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w:t>
        <w:br/>
        <w:br/>
        <w:t>K</w:t>
        <w:br/>
        <w:br/>
        <w:t>P</w:t>
        <w:br/>
        <w:br/>
        <w:t>I</w:t>
        <w:br/>
        <w:br/>
        <w:t>)</w:t>
        <w:br/>
        <w:br/>
        <w:t xml:space="preserve"> </w:t>
        <w:br/>
        <w:br/>
        <w:t>д</w:t>
        <w:br/>
        <w:br/>
        <w:t>л</w:t>
        <w:br/>
        <w:br/>
        <w:t>я</w:t>
        <w:br/>
        <w:br/>
        <w:t xml:space="preserve"> </w:t>
        <w:br/>
        <w:br/>
        <w:t>о</w:t>
        <w:br/>
        <w:br/>
        <w:t>ц</w:t>
        <w:br/>
        <w:br/>
        <w:t>е</w:t>
        <w:br/>
        <w:br/>
        <w:t>н</w:t>
        <w:br/>
        <w:br/>
        <w:t>к</w:t>
        <w:br/>
        <w:br/>
        <w:t>и</w:t>
        <w:br/>
        <w:br/>
        <w:t xml:space="preserve"> </w:t>
        <w:br/>
        <w:br/>
        <w:t>р</w:t>
        <w:br/>
        <w:br/>
        <w:t>е</w:t>
        <w:br/>
        <w:br/>
        <w:t>з</w:t>
        <w:br/>
        <w:br/>
        <w:t>у</w:t>
        <w:br/>
        <w:br/>
        <w:t>л</w:t>
        <w:br/>
        <w:br/>
        <w:t>ь</w:t>
        <w:br/>
        <w:br/>
        <w:t>т</w:t>
        <w:br/>
        <w:br/>
        <w:t>а</w:t>
        <w:br/>
        <w:br/>
        <w:t>т</w:t>
        <w:br/>
        <w:br/>
        <w:t>о</w:t>
        <w:br/>
        <w:br/>
        <w:t>в</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w:t>
        <w:br/>
        <w:br/>
        <w:t>*</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с</w:t>
        <w:br/>
        <w:br/>
        <w:t>п</w:t>
        <w:br/>
        <w:br/>
        <w:t>е</w:t>
        <w:br/>
        <w:br/>
        <w:t>ц</w:t>
        <w:br/>
        <w:br/>
        <w:t>и</w:t>
        <w:br/>
        <w:br/>
        <w:t>а</w:t>
        <w:br/>
        <w:br/>
        <w:t>л</w:t>
        <w:br/>
        <w:br/>
        <w:t>и</w:t>
        <w:br/>
        <w:br/>
        <w:t>с</w:t>
        <w:br/>
        <w:br/>
        <w:t>т</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к</w:t>
        <w:br/>
        <w:br/>
        <w:t>у</w:t>
        <w:br/>
        <w:br/>
        <w:t>р</w:t>
        <w:br/>
        <w:br/>
        <w:t>с</w:t>
        <w:br/>
        <w:br/>
        <w:t>о</w:t>
        <w:br/>
        <w:br/>
        <w:t>в</w:t>
        <w:br/>
        <w:br/>
        <w:t xml:space="preserve"> </w:t>
        <w:br/>
        <w:br/>
        <w:t>о</w:t>
        <w:br/>
        <w:br/>
        <w:t>б</w:t>
        <w:br/>
        <w:br/>
        <w:t>у</w:t>
        <w:br/>
        <w:br/>
        <w:t>ч</w:t>
        <w:br/>
        <w:br/>
        <w:t>е</w:t>
        <w:br/>
        <w:br/>
        <w:t>н</w:t>
        <w:br/>
        <w:br/>
        <w:t>и</w:t>
        <w:br/>
        <w:br/>
        <w:t>я</w:t>
        <w:br/>
        <w:br/>
        <w:t xml:space="preserve"> </w:t>
        <w:br/>
        <w:br/>
        <w:t>и</w:t>
        <w:br/>
        <w:br/>
        <w:t xml:space="preserve"> </w:t>
        <w:br/>
        <w:br/>
        <w:t>т</w:t>
        <w:br/>
        <w:br/>
        <w:t>р</w:t>
        <w:br/>
        <w:br/>
        <w:t>е</w:t>
        <w:br/>
        <w:br/>
        <w:t>н</w:t>
        <w:br/>
        <w:br/>
        <w:t>и</w:t>
        <w:br/>
        <w:br/>
        <w:t>н</w:t>
        <w:br/>
        <w:br/>
        <w:t>г</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н</w:t>
        <w:br/>
        <w:br/>
        <w:t>у</w:t>
        <w:br/>
        <w:br/>
        <w:t>т</w:t>
        <w:br/>
        <w:br/>
        <w:t>р</w:t>
        <w:br/>
        <w:br/>
        <w:t>е</w:t>
        <w:br/>
        <w:br/>
        <w:t>н</w:t>
        <w:br/>
        <w:br/>
        <w:t>н</w:t>
        <w:br/>
        <w:br/>
        <w:t>и</w:t>
        <w:br/>
        <w:br/>
        <w:t>х</w:t>
        <w:br/>
        <w:br/>
        <w:t xml:space="preserve"> </w:t>
        <w:br/>
        <w:br/>
        <w:t>э</w:t>
        <w:br/>
        <w:br/>
        <w:t>к</w:t>
        <w:br/>
        <w:br/>
        <w:t>с</w:t>
        <w:br/>
        <w:br/>
        <w:t>п</w:t>
        <w:br/>
        <w:br/>
        <w:t>е</w:t>
        <w:br/>
        <w:br/>
        <w:t>р</w:t>
        <w:br/>
        <w:br/>
        <w:t>т</w:t>
        <w:br/>
        <w:br/>
        <w:t>н</w:t>
        <w:br/>
        <w:br/>
        <w:t>ы</w:t>
        <w:br/>
        <w:br/>
        <w:t>х</w:t>
        <w:br/>
        <w:br/>
        <w:t xml:space="preserve"> </w:t>
        <w:br/>
        <w:br/>
        <w:t>г</w:t>
        <w:br/>
        <w:br/>
        <w:t>р</w:t>
        <w:br/>
        <w:br/>
        <w:t>у</w:t>
        <w:br/>
        <w:br/>
        <w:t>п</w:t>
        <w:br/>
        <w:br/>
        <w:t>п</w:t>
        <w:br/>
        <w:br/>
        <w:t xml:space="preserve"> </w:t>
        <w:br/>
        <w:br/>
        <w:t>д</w:t>
        <w:br/>
        <w:br/>
        <w:t>л</w:t>
        <w:br/>
        <w:br/>
        <w:t>я</w:t>
        <w:br/>
        <w:br/>
        <w:t xml:space="preserve"> </w:t>
        <w:br/>
        <w:br/>
        <w:t>о</w:t>
        <w:br/>
        <w:br/>
        <w:t>б</w:t>
        <w:br/>
        <w:br/>
        <w:t>м</w:t>
        <w:br/>
        <w:br/>
        <w:t>е</w:t>
        <w:br/>
        <w:br/>
        <w:t>н</w:t>
        <w:br/>
        <w:br/>
        <w:t>а</w:t>
        <w:br/>
        <w:br/>
        <w:t xml:space="preserve"> </w:t>
        <w:br/>
        <w:br/>
        <w:t>о</w:t>
        <w:br/>
        <w:br/>
        <w:t>п</w:t>
        <w:br/>
        <w:br/>
        <w:t>ы</w:t>
        <w:br/>
        <w:br/>
        <w:t>т</w:t>
        <w:br/>
        <w:br/>
        <w:t>о</w:t>
        <w:br/>
        <w:br/>
        <w:t>м</w:t>
        <w:br/>
        <w:br/>
        <w:t xml:space="preserve"> </w:t>
        <w:br/>
        <w:br/>
        <w:t>и</w:t>
        <w:br/>
        <w:br/>
        <w:t xml:space="preserve"> </w:t>
        <w:br/>
        <w:br/>
        <w:t>л</w:t>
        <w:br/>
        <w:br/>
        <w:t>у</w:t>
        <w:br/>
        <w:br/>
        <w:t>ч</w:t>
        <w:br/>
        <w:br/>
        <w:t>ш</w:t>
        <w:br/>
        <w:br/>
        <w:t>и</w:t>
        <w:br/>
        <w:br/>
        <w:t>м</w:t>
        <w:br/>
        <w:br/>
        <w:t>и</w:t>
        <w:br/>
        <w:br/>
        <w:t xml:space="preserve"> </w:t>
        <w:br/>
        <w:br/>
        <w:t>п</w:t>
        <w:br/>
        <w:br/>
        <w:t>р</w:t>
        <w:br/>
        <w:br/>
        <w:t>а</w:t>
        <w:br/>
        <w:br/>
        <w:t>к</w:t>
        <w:br/>
        <w:br/>
        <w:t>т</w:t>
        <w:br/>
        <w:br/>
        <w:t>и</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в</w:t>
        <w:br/>
        <w:br/>
        <w:t>н</w:t>
        <w:br/>
        <w:br/>
        <w:t>е</w:t>
        <w:br/>
        <w:br/>
        <w:t>ш</w:t>
        <w:br/>
        <w:br/>
        <w:t>н</w:t>
        <w:br/>
        <w:br/>
        <w:t>и</w:t>
        <w:br/>
        <w:br/>
        <w:t>х</w:t>
        <w:br/>
        <w:br/>
        <w:t xml:space="preserve"> </w:t>
        <w:br/>
        <w:br/>
        <w:t>к</w:t>
        <w:br/>
        <w:br/>
        <w:t>о</w:t>
        <w:br/>
        <w:br/>
        <w:t>н</w:t>
        <w:br/>
        <w:br/>
        <w:t>с</w:t>
        <w:br/>
        <w:br/>
        <w:t>у</w:t>
        <w:br/>
        <w:br/>
        <w:t>л</w:t>
        <w:br/>
        <w:br/>
        <w:t>ь</w:t>
        <w:br/>
        <w:br/>
        <w:t>т</w:t>
        <w:br/>
        <w:br/>
        <w:t>а</w:t>
        <w:br/>
        <w:br/>
        <w:t>н</w:t>
        <w:br/>
        <w:br/>
        <w:t>т</w:t>
        <w:br/>
        <w:br/>
        <w:t>о</w:t>
        <w:br/>
        <w:br/>
        <w:t>в</w:t>
        <w:br/>
        <w:br/>
        <w:t xml:space="preserve"> </w:t>
        <w:br/>
        <w:br/>
        <w:t>д</w:t>
        <w:br/>
        <w:br/>
        <w:t>л</w:t>
        <w:br/>
        <w:br/>
        <w:t>я</w:t>
        <w:br/>
        <w:br/>
        <w:t xml:space="preserve"> </w:t>
        <w:br/>
        <w:br/>
        <w:t>о</w:t>
        <w:br/>
        <w:br/>
        <w:t>к</w:t>
        <w:br/>
        <w:br/>
        <w:t>а</w:t>
        <w:br/>
        <w:br/>
        <w:t>з</w:t>
        <w:br/>
        <w:br/>
        <w:t>а</w:t>
        <w:br/>
        <w:br/>
        <w:t>н</w:t>
        <w:br/>
        <w:br/>
        <w:t>и</w:t>
        <w:br/>
        <w:br/>
        <w:t>я</w:t>
        <w:br/>
        <w:br/>
        <w:t xml:space="preserve"> </w:t>
        <w:br/>
        <w:br/>
        <w:t>п</w:t>
        <w:br/>
        <w:br/>
        <w:t>о</w:t>
        <w:br/>
        <w:br/>
        <w:t>м</w:t>
        <w:br/>
        <w:br/>
        <w:t>о</w:t>
        <w:br/>
        <w:br/>
        <w:t>щ</w:t>
        <w:br/>
        <w:br/>
        <w:t>и</w:t>
        <w:br/>
        <w:br/>
        <w:t xml:space="preserve"> </w:t>
        <w:br/>
        <w:br/>
        <w:t>в</w:t>
        <w:br/>
        <w:br/>
        <w:t>о</w:t>
        <w:br/>
        <w:br/>
        <w:t xml:space="preserve"> </w:t>
        <w:br/>
        <w:br/>
        <w:t>в</w:t>
        <w:br/>
        <w:br/>
        <w:t>н</w:t>
        <w:br/>
        <w:br/>
        <w:t>е</w:t>
        <w:br/>
        <w:br/>
        <w:t>д</w:t>
        <w:br/>
        <w:br/>
        <w:t>р</w:t>
        <w:br/>
        <w:br/>
        <w:t>е</w:t>
        <w:br/>
        <w:br/>
        <w:t>н</w:t>
        <w:br/>
        <w:br/>
        <w:t>и</w:t>
        <w:br/>
        <w:br/>
        <w:t>и</w:t>
        <w:br/>
        <w:br/>
        <w:t xml:space="preserve"> </w:t>
        <w:br/>
        <w:br/>
        <w:t>B</w:t>
        <w:br/>
        <w:br/>
        <w:t>I</w:t>
        <w:br/>
        <w:br/>
        <w:t>M</w:t>
        <w:br/>
        <w:br/>
        <w:t>.</w:t>
        <w:br/>
        <w:br/>
        <w:br/>
        <w:br/>
        <w:br/>
        <w:t>*</w:t>
        <w:br/>
        <w:br/>
        <w:t xml:space="preserve"> </w:t>
        <w:br/>
        <w:br/>
        <w:t xml:space="preserve"> </w:t>
        <w:br/>
        <w:br/>
        <w:t xml:space="preserve"> </w:t>
        <w:br/>
        <w:br/>
        <w:t>*</w:t>
        <w:br/>
        <w:br/>
        <w:t>*</w:t>
        <w:br/>
        <w:br/>
        <w:t>Р</w:t>
        <w:br/>
        <w:br/>
        <w:t>а</w:t>
        <w:br/>
        <w:br/>
        <w:t>з</w:t>
        <w:br/>
        <w:br/>
        <w:t>р</w:t>
        <w:br/>
        <w:br/>
        <w:t>а</w:t>
        <w:br/>
        <w:br/>
        <w:t>б</w:t>
        <w:br/>
        <w:br/>
        <w:t>о</w:t>
        <w:br/>
        <w:br/>
        <w:t>т</w:t>
        <w:br/>
        <w:br/>
        <w:t>к</w:t>
        <w:br/>
        <w:br/>
        <w:t>а</w:t>
        <w:br/>
        <w:br/>
        <w:t xml:space="preserve"> </w:t>
        <w:br/>
        <w:br/>
        <w:t>B</w:t>
        <w:br/>
        <w:br/>
        <w:t>I</w:t>
        <w:br/>
        <w:br/>
        <w:t>M</w:t>
        <w:br/>
        <w:br/>
        <w:t>-</w:t>
        <w:br/>
        <w:br/>
        <w:t>с</w:t>
        <w:br/>
        <w:br/>
        <w:t>т</w:t>
        <w:br/>
        <w:br/>
        <w:t>а</w:t>
        <w:br/>
        <w:br/>
        <w:t>н</w:t>
        <w:br/>
        <w:br/>
        <w:t>д</w:t>
        <w:br/>
        <w:br/>
        <w:t>а</w:t>
        <w:br/>
        <w:br/>
        <w:t>р</w:t>
        <w:br/>
        <w:br/>
        <w:t>т</w:t>
        <w:br/>
        <w:br/>
        <w:t>о</w:t>
        <w:br/>
        <w:br/>
        <w:t>в</w:t>
        <w:br/>
        <w:br/>
        <w:t xml:space="preserve"> </w:t>
        <w:br/>
        <w:br/>
        <w:t>и</w:t>
        <w:br/>
        <w:br/>
        <w:t xml:space="preserve"> </w:t>
        <w:br/>
        <w:br/>
        <w:t>р</w:t>
        <w:br/>
        <w:br/>
        <w:t>у</w:t>
        <w:br/>
        <w:br/>
        <w:t>к</w:t>
        <w:br/>
        <w:br/>
        <w:t>о</w:t>
        <w:br/>
        <w:br/>
        <w:t>в</w:t>
        <w:br/>
        <w:br/>
        <w:t>о</w:t>
        <w:br/>
        <w:br/>
        <w:t>д</w:t>
        <w:br/>
        <w:br/>
        <w:t>с</w:t>
        <w:br/>
        <w:br/>
        <w:t>т</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B</w:t>
        <w:br/>
        <w:br/>
        <w:t>I</w:t>
        <w:br/>
        <w:br/>
        <w:t>M</w:t>
        <w:br/>
        <w:br/>
        <w:t>-</w:t>
        <w:br/>
        <w:br/>
        <w:t>с</w:t>
        <w:br/>
        <w:br/>
        <w:t>т</w:t>
        <w:br/>
        <w:br/>
        <w:t>а</w:t>
        <w:br/>
        <w:br/>
        <w:t>н</w:t>
        <w:br/>
        <w:br/>
        <w:t>д</w:t>
        <w:br/>
        <w:br/>
        <w:t>а</w:t>
        <w:br/>
        <w:br/>
        <w:t>р</w:t>
        <w:br/>
        <w:br/>
        <w:t>т</w:t>
        <w:br/>
        <w:br/>
        <w:t>о</w:t>
        <w:br/>
        <w:br/>
        <w:t>в</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с</w:t>
        <w:br/>
        <w:br/>
        <w:t>п</w:t>
        <w:br/>
        <w:br/>
        <w:t>е</w:t>
        <w:br/>
        <w:br/>
        <w:t>ц</w:t>
        <w:br/>
        <w:br/>
        <w:t>и</w:t>
        <w:br/>
        <w:br/>
        <w:t>ф</w:t>
        <w:br/>
        <w:br/>
        <w:t>и</w:t>
        <w:br/>
        <w:br/>
        <w:t>к</w:t>
        <w:br/>
        <w:br/>
        <w:t>е</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р</w:t>
        <w:br/>
        <w:br/>
        <w:t>у</w:t>
        <w:br/>
        <w:br/>
        <w:t>к</w:t>
        <w:br/>
        <w:br/>
        <w:t>о</w:t>
        <w:br/>
        <w:br/>
        <w:t>в</w:t>
        <w:br/>
        <w:br/>
        <w:t>о</w:t>
        <w:br/>
        <w:br/>
        <w:t>д</w:t>
        <w:br/>
        <w:br/>
        <w:t>с</w:t>
        <w:br/>
        <w:br/>
        <w:t>т</w:t>
        <w:br/>
        <w:br/>
        <w:t>в</w:t>
        <w:br/>
        <w:br/>
        <w:t xml:space="preserve"> </w:t>
        <w:br/>
        <w:br/>
        <w:t>п</w:t>
        <w:br/>
        <w:br/>
        <w:t>о</w:t>
        <w:br/>
        <w:br/>
        <w:t xml:space="preserve"> </w:t>
        <w:br/>
        <w:br/>
        <w:t>п</w:t>
        <w:br/>
        <w:br/>
        <w:t>р</w:t>
        <w:br/>
        <w:br/>
        <w:t>и</w:t>
        <w:br/>
        <w:br/>
        <w:t>м</w:t>
        <w:br/>
        <w:br/>
        <w:t>е</w:t>
        <w:br/>
        <w:br/>
        <w:t>н</w:t>
        <w:br/>
        <w:br/>
        <w:t>е</w:t>
        <w:br/>
        <w:br/>
        <w:t>н</w:t>
        <w:br/>
        <w:br/>
        <w:t>и</w:t>
        <w:br/>
        <w:br/>
        <w:t>ю</w:t>
        <w:br/>
        <w:br/>
        <w:t xml:space="preserve"> </w:t>
        <w:br/>
        <w:br/>
        <w:t>B</w:t>
        <w:br/>
        <w:br/>
        <w:t>I</w:t>
        <w:br/>
        <w:br/>
        <w:t>M</w:t>
        <w:br/>
        <w:br/>
        <w:t>-</w:t>
        <w:br/>
        <w:br/>
        <w:t>т</w:t>
        <w:br/>
        <w:br/>
        <w:t>е</w:t>
        <w:br/>
        <w:br/>
        <w:t>х</w:t>
        <w:br/>
        <w:br/>
        <w:t>н</w:t>
        <w:br/>
        <w:br/>
        <w:t>о</w:t>
        <w:br/>
        <w:br/>
        <w:t>л</w:t>
        <w:br/>
        <w:br/>
        <w:t>о</w:t>
        <w:br/>
        <w:br/>
        <w:t>г</w:t>
        <w:br/>
        <w:br/>
        <w:t>и</w:t>
        <w:br/>
        <w:br/>
        <w:t>й</w:t>
        <w:br/>
        <w:br/>
        <w:t xml:space="preserve"> </w:t>
        <w:br/>
        <w:br/>
        <w:t>н</w:t>
        <w:br/>
        <w:br/>
        <w:t>а</w:t>
        <w:br/>
        <w:br/>
        <w:t xml:space="preserve"> </w:t>
        <w:br/>
        <w:br/>
        <w:t>р</w:t>
        <w:br/>
        <w:br/>
        <w:t>а</w:t>
        <w:br/>
        <w:br/>
        <w:t>з</w:t>
        <w:br/>
        <w:br/>
        <w:t>л</w:t>
        <w:br/>
        <w:br/>
        <w:t>и</w:t>
        <w:br/>
        <w:br/>
        <w:t>ч</w:t>
        <w:br/>
        <w:br/>
        <w:t>н</w:t>
        <w:br/>
        <w:br/>
        <w:t>ы</w:t>
        <w:br/>
        <w:br/>
        <w:t>х</w:t>
        <w:br/>
        <w:br/>
        <w:t xml:space="preserve"> </w:t>
        <w:br/>
        <w:br/>
        <w:t>э</w:t>
        <w:br/>
        <w:br/>
        <w:t>т</w:t>
        <w:br/>
        <w:br/>
        <w:t>а</w:t>
        <w:br/>
        <w:br/>
        <w:t>п</w:t>
        <w:br/>
        <w:br/>
        <w:t>а</w:t>
        <w:br/>
        <w:br/>
        <w:t>х</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 xml:space="preserve"> </w:t>
        <w:br/>
        <w:br/>
        <w:t>п</w:t>
        <w:br/>
        <w:br/>
        <w:t>р</w:t>
        <w:br/>
        <w:br/>
        <w:t>о</w:t>
        <w:br/>
        <w:br/>
        <w:t>е</w:t>
        <w:br/>
        <w:br/>
        <w:t>к</w:t>
        <w:br/>
        <w:br/>
        <w:t>т</w:t>
        <w:br/>
        <w:br/>
        <w:t>а</w:t>
        <w:br/>
        <w:br/>
        <w:t>.</w:t>
        <w:br/>
        <w:br/>
        <w:br/>
        <w:br/>
        <w:br/>
        <w:t>*</w:t>
        <w:br/>
        <w:br/>
        <w:t xml:space="preserve"> </w:t>
        <w:br/>
        <w:br/>
        <w:t xml:space="preserve"> </w:t>
        <w:br/>
        <w:br/>
        <w:t xml:space="preserve"> </w:t>
        <w:br/>
        <w:br/>
        <w:t>*</w:t>
        <w:br/>
        <w:br/>
        <w:t>*</w:t>
        <w:br/>
        <w:br/>
        <w:t>О</w:t>
        <w:br/>
        <w:br/>
        <w:t>б</w:t>
        <w:br/>
        <w:br/>
        <w:t>е</w:t>
        <w:br/>
        <w:br/>
        <w:t>с</w:t>
        <w:br/>
        <w:br/>
        <w:t>п</w:t>
        <w:br/>
        <w:br/>
        <w:t>е</w:t>
        <w:br/>
        <w:br/>
        <w:t>ч</w:t>
        <w:br/>
        <w:br/>
        <w:t>е</w:t>
        <w:br/>
        <w:br/>
        <w:t>н</w:t>
        <w:br/>
        <w:br/>
        <w:t>и</w:t>
        <w:br/>
        <w:br/>
        <w:t>е</w:t>
        <w:br/>
        <w:br/>
        <w:t xml:space="preserve"> </w:t>
        <w:br/>
        <w:br/>
        <w:t>п</w:t>
        <w:br/>
        <w:br/>
        <w:t>о</w:t>
        <w:br/>
        <w:br/>
        <w:t>д</w:t>
        <w:br/>
        <w:br/>
        <w:t>д</w:t>
        <w:br/>
        <w:br/>
        <w:t>е</w:t>
        <w:br/>
        <w:br/>
        <w:t>р</w:t>
        <w:br/>
        <w:br/>
        <w:t>ж</w:t>
        <w:br/>
        <w:br/>
        <w:t>к</w:t>
        <w:br/>
        <w:br/>
        <w:t>и</w:t>
        <w:br/>
        <w:br/>
        <w:t xml:space="preserve"> </w:t>
        <w:br/>
        <w:br/>
        <w:t>с</w:t>
        <w:br/>
        <w:br/>
        <w:t>о</w:t>
        <w:br/>
        <w:br/>
        <w:t xml:space="preserve"> </w:t>
        <w:br/>
        <w:br/>
        <w:t>с</w:t>
        <w:br/>
        <w:br/>
        <w:t>т</w:t>
        <w:br/>
        <w:br/>
        <w:t>о</w:t>
        <w:br/>
        <w:br/>
        <w:t>р</w:t>
        <w:br/>
        <w:br/>
        <w:t>о</w:t>
        <w:br/>
        <w:br/>
        <w:t>н</w:t>
        <w:br/>
        <w:br/>
        <w:t>ы</w:t>
        <w:br/>
        <w:br/>
        <w:t xml:space="preserve"> </w:t>
        <w:br/>
        <w:br/>
        <w:t>р</w:t>
        <w:br/>
        <w:br/>
        <w:t>у</w:t>
        <w:br/>
        <w:br/>
        <w:t>к</w:t>
        <w:br/>
        <w:br/>
        <w:t>о</w:t>
        <w:br/>
        <w:br/>
        <w:t>в</w:t>
        <w:br/>
        <w:br/>
        <w:t>о</w:t>
        <w:br/>
        <w:br/>
        <w:t>д</w:t>
        <w:br/>
        <w:br/>
        <w:t>с</w:t>
        <w:br/>
        <w:br/>
        <w:t>т</w:t>
        <w:br/>
        <w:br/>
        <w:t>в</w:t>
        <w:br/>
        <w:br/>
        <w:t>а</w:t>
        <w:br/>
        <w:br/>
        <w:t xml:space="preserve"> </w:t>
        <w:br/>
        <w:br/>
        <w:t>к</w:t>
        <w:br/>
        <w:br/>
        <w:t>о</w:t>
        <w:br/>
        <w:br/>
        <w:t>м</w:t>
        <w:br/>
        <w:br/>
        <w:t>п</w:t>
        <w:br/>
        <w:br/>
        <w:t>а</w:t>
        <w:br/>
        <w:br/>
        <w:t>н</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ф</w:t>
        <w:br/>
        <w:br/>
        <w:t>и</w:t>
        <w:br/>
        <w:br/>
        <w:t>н</w:t>
        <w:br/>
        <w:br/>
        <w:t>а</w:t>
        <w:br/>
        <w:br/>
        <w:t>н</w:t>
        <w:br/>
        <w:br/>
        <w:t>с</w:t>
        <w:br/>
        <w:br/>
        <w:t>о</w:t>
        <w:br/>
        <w:br/>
        <w:t>в</w:t>
        <w:br/>
        <w:br/>
        <w:t>о</w:t>
        <w:br/>
        <w:br/>
        <w:t>й</w:t>
        <w:br/>
        <w:br/>
        <w:t xml:space="preserve"> </w:t>
        <w:br/>
        <w:br/>
        <w:t>и</w:t>
        <w:br/>
        <w:br/>
        <w:t xml:space="preserve"> </w:t>
        <w:br/>
        <w:br/>
        <w:t>о</w:t>
        <w:br/>
        <w:br/>
        <w:t>р</w:t>
        <w:br/>
        <w:br/>
        <w:t>г</w:t>
        <w:br/>
        <w:br/>
        <w:t>а</w:t>
        <w:br/>
        <w:br/>
        <w:t>н</w:t>
        <w:br/>
        <w:br/>
        <w:t>и</w:t>
        <w:br/>
        <w:br/>
        <w:t>з</w:t>
        <w:br/>
        <w:br/>
        <w:t>а</w:t>
        <w:br/>
        <w:br/>
        <w:t>ц</w:t>
        <w:br/>
        <w:br/>
        <w:t>и</w:t>
        <w:br/>
        <w:br/>
        <w:t>о</w:t>
        <w:br/>
        <w:br/>
        <w:t>н</w:t>
        <w:br/>
        <w:br/>
        <w:t>н</w:t>
        <w:br/>
        <w:br/>
        <w:t>о</w:t>
        <w:br/>
        <w:br/>
        <w:t>й</w:t>
        <w:br/>
        <w:br/>
        <w:t xml:space="preserve"> </w:t>
        <w:br/>
        <w:br/>
        <w:t>п</w:t>
        <w:br/>
        <w:br/>
        <w:t>о</w:t>
        <w:br/>
        <w:br/>
        <w:t>д</w:t>
        <w:br/>
        <w:br/>
        <w:t>д</w:t>
        <w:br/>
        <w:br/>
        <w:t>е</w:t>
        <w:br/>
        <w:br/>
        <w:t>р</w:t>
        <w:br/>
        <w:br/>
        <w:t>ж</w:t>
        <w:br/>
        <w:br/>
        <w:t>к</w:t>
        <w:br/>
        <w:br/>
        <w:t>и</w:t>
        <w:br/>
        <w:br/>
        <w:t xml:space="preserve"> </w:t>
        <w:br/>
        <w:br/>
        <w:t>п</w:t>
        <w:br/>
        <w:br/>
        <w:t>р</w:t>
        <w:br/>
        <w:br/>
        <w:t>о</w:t>
        <w:br/>
        <w:br/>
        <w:t>е</w:t>
        <w:br/>
        <w:br/>
        <w:t>к</w:t>
        <w:br/>
        <w:br/>
        <w:t>т</w:t>
        <w:br/>
        <w:br/>
        <w:t>а</w:t>
        <w:br/>
        <w:br/>
        <w:t xml:space="preserve"> </w:t>
        <w:br/>
        <w:br/>
        <w:t>в</w:t>
        <w:br/>
        <w:br/>
        <w:t>н</w:t>
        <w:br/>
        <w:br/>
        <w:t>е</w:t>
        <w:br/>
        <w:br/>
        <w:t>д</w:t>
        <w:br/>
        <w:br/>
        <w:t>р</w:t>
        <w:br/>
        <w:br/>
        <w:t>е</w:t>
        <w:br/>
        <w:br/>
        <w:t>н</w:t>
        <w:br/>
        <w:br/>
        <w:t>и</w:t>
        <w:br/>
        <w:br/>
        <w:t>я</w:t>
        <w:br/>
        <w:br/>
        <w:t xml:space="preserve"> </w:t>
        <w:br/>
        <w:br/>
        <w:t>B</w:t>
        <w:br/>
        <w:br/>
        <w:t>I</w:t>
        <w:br/>
        <w:br/>
        <w:t>M</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и</w:t>
        <w:br/>
        <w:br/>
        <w:t>в</w:t>
        <w:br/>
        <w:br/>
        <w:t>е</w:t>
        <w:br/>
        <w:br/>
        <w:t>р</w:t>
        <w:br/>
        <w:br/>
        <w:t>ж</w:t>
        <w:br/>
        <w:br/>
        <w:t>е</w:t>
        <w:br/>
        <w:br/>
        <w:t>н</w:t>
        <w:br/>
        <w:br/>
        <w:t>н</w:t>
        <w:br/>
        <w:br/>
        <w:t>о</w:t>
        <w:br/>
        <w:br/>
        <w:t>с</w:t>
        <w:br/>
        <w:br/>
        <w:t>т</w:t>
        <w:br/>
        <w:br/>
        <w:t>и</w:t>
        <w:br/>
        <w:br/>
        <w:t xml:space="preserve"> </w:t>
        <w:br/>
        <w:br/>
        <w:t>р</w:t>
        <w:br/>
        <w:br/>
        <w:t>у</w:t>
        <w:br/>
        <w:br/>
        <w:t>к</w:t>
        <w:br/>
        <w:br/>
        <w:t>о</w:t>
        <w:br/>
        <w:br/>
        <w:t>в</w:t>
        <w:br/>
        <w:br/>
        <w:t>о</w:t>
        <w:br/>
        <w:br/>
        <w:t>д</w:t>
        <w:br/>
        <w:br/>
        <w:t>с</w:t>
        <w:br/>
        <w:br/>
        <w:t>т</w:t>
        <w:br/>
        <w:br/>
        <w:t>в</w:t>
        <w:br/>
        <w:br/>
        <w:t>а</w:t>
        <w:br/>
        <w:br/>
        <w:t xml:space="preserve"> </w:t>
        <w:br/>
        <w:br/>
        <w:t>п</w:t>
        <w:br/>
        <w:br/>
        <w:t>р</w:t>
        <w:br/>
        <w:br/>
        <w:t>и</w:t>
        <w:br/>
        <w:br/>
        <w:t>н</w:t>
        <w:br/>
        <w:br/>
        <w:t>ц</w:t>
        <w:br/>
        <w:br/>
        <w:t>и</w:t>
        <w:br/>
        <w:br/>
        <w:t>п</w:t>
        <w:br/>
        <w:br/>
        <w:t>а</w:t>
        <w:br/>
        <w:br/>
        <w:t>м</w:t>
        <w:br/>
        <w:br/>
        <w:t xml:space="preserve"> </w:t>
        <w:br/>
        <w:br/>
        <w:t>B</w:t>
        <w:br/>
        <w:br/>
        <w:t>I</w:t>
        <w:br/>
        <w:br/>
        <w:t>M</w:t>
        <w:br/>
        <w:br/>
        <w:t xml:space="preserve"> </w:t>
        <w:br/>
        <w:br/>
        <w:t>и</w:t>
        <w:br/>
        <w:br/>
        <w:t xml:space="preserve"> </w:t>
        <w:br/>
        <w:br/>
        <w:t>е</w:t>
        <w:br/>
        <w:br/>
        <w:t>г</w:t>
        <w:br/>
        <w:br/>
        <w:t>о</w:t>
        <w:br/>
        <w:br/>
        <w:t xml:space="preserve"> </w:t>
        <w:br/>
        <w:br/>
        <w:t>а</w:t>
        <w:br/>
        <w:br/>
        <w:t>к</w:t>
        <w:br/>
        <w:br/>
        <w:t>т</w:t>
        <w:br/>
        <w:br/>
        <w:t>и</w:t>
        <w:br/>
        <w:br/>
        <w:t>в</w:t>
        <w:br/>
        <w:br/>
        <w:t>н</w:t>
        <w:br/>
        <w:br/>
        <w:t>о</w:t>
        <w:br/>
        <w:br/>
        <w:t>е</w:t>
        <w:br/>
        <w:br/>
        <w:t xml:space="preserve"> </w:t>
        <w:br/>
        <w:br/>
        <w:t>у</w:t>
        <w:br/>
        <w:br/>
        <w:t>ч</w:t>
        <w:br/>
        <w:br/>
        <w:t>а</w:t>
        <w:br/>
        <w:br/>
        <w:t>с</w:t>
        <w:br/>
        <w:br/>
        <w:t>т</w:t>
        <w:br/>
        <w:br/>
        <w:t>и</w:t>
        <w:br/>
        <w:br/>
        <w:t>е</w:t>
        <w:br/>
        <w:br/>
        <w:t xml:space="preserve"> </w:t>
        <w:br/>
        <w:br/>
        <w:t>в</w:t>
        <w:br/>
        <w:br/>
        <w:t xml:space="preserve"> </w:t>
        <w:br/>
        <w:br/>
        <w:t>п</w:t>
        <w:br/>
        <w:br/>
        <w:t>р</w:t>
        <w:br/>
        <w:br/>
        <w:t>о</w:t>
        <w:br/>
        <w:br/>
        <w:t>е</w:t>
        <w:br/>
        <w:br/>
        <w:t>к</w:t>
        <w:br/>
        <w:br/>
        <w:t>т</w:t>
        <w:br/>
        <w:br/>
        <w:t>е</w:t>
        <w:br/>
        <w:br/>
        <w:t>.</w:t>
        <w:br/>
        <w:br/>
        <w:br/>
        <w:br/>
        <w:br/>
        <w:t>*</w:t>
        <w:br/>
        <w:br/>
        <w:t xml:space="preserve"> </w:t>
        <w:br/>
        <w:br/>
        <w:t xml:space="preserve"> </w:t>
        <w:br/>
        <w:br/>
        <w:t xml:space="preserve"> </w:t>
        <w:br/>
        <w:br/>
        <w:t>*</w:t>
        <w:br/>
        <w:br/>
        <w:t>*</w:t>
        <w:br/>
        <w:br/>
        <w:t>П</w:t>
        <w:br/>
        <w:br/>
        <w:t>о</w:t>
        <w:br/>
        <w:br/>
        <w:t>с</w:t>
        <w:br/>
        <w:br/>
        <w:t>т</w:t>
        <w:br/>
        <w:br/>
        <w:t>о</w:t>
        <w:br/>
        <w:br/>
        <w:t>я</w:t>
        <w:br/>
        <w:br/>
        <w:t>н</w:t>
        <w:br/>
        <w:br/>
        <w:t>н</w:t>
        <w:br/>
        <w:br/>
        <w:t>ы</w:t>
        <w:br/>
        <w:br/>
        <w:t>й</w:t>
        <w:br/>
        <w:br/>
        <w:t xml:space="preserve"> </w:t>
        <w:br/>
        <w:br/>
        <w:t>м</w:t>
        <w:br/>
        <w:br/>
        <w:t>о</w:t>
        <w:br/>
        <w:br/>
        <w:t>н</w:t>
        <w:br/>
        <w:br/>
        <w:t>и</w:t>
        <w:br/>
        <w:br/>
        <w:t>т</w:t>
        <w:br/>
        <w:br/>
        <w:t>о</w:t>
        <w:br/>
        <w:br/>
        <w:t>р</w:t>
        <w:br/>
        <w:br/>
        <w:t>и</w:t>
        <w:br/>
        <w:br/>
        <w:t>н</w:t>
        <w:br/>
        <w:br/>
        <w:t>г</w:t>
        <w:br/>
        <w:br/>
        <w:t xml:space="preserve"> </w:t>
        <w:br/>
        <w:br/>
        <w:t>и</w:t>
        <w:br/>
        <w:br/>
        <w:t xml:space="preserve"> </w:t>
        <w:br/>
        <w:br/>
        <w:t>о</w:t>
        <w:br/>
        <w:br/>
        <w:t>ц</w:t>
        <w:br/>
        <w:br/>
        <w:t>е</w:t>
        <w:br/>
        <w:br/>
        <w:t>н</w:t>
        <w:br/>
        <w:br/>
        <w:t>к</w:t>
        <w:br/>
        <w:br/>
        <w:t>а</w:t>
        <w:br/>
        <w:br/>
        <w:t xml:space="preserve"> </w:t>
        <w:br/>
        <w:br/>
        <w:t>р</w:t>
        <w:br/>
        <w:br/>
        <w:t>е</w:t>
        <w:br/>
        <w:br/>
        <w:t>з</w:t>
        <w:br/>
        <w:br/>
        <w:t>у</w:t>
        <w:br/>
        <w:br/>
        <w:t>л</w:t>
        <w:br/>
        <w:br/>
        <w:t>ь</w:t>
        <w:br/>
        <w:br/>
        <w:t>т</w:t>
        <w:br/>
        <w:br/>
        <w:t>а</w:t>
        <w:br/>
        <w:br/>
        <w:t>т</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е</w:t>
        <w:br/>
        <w:br/>
        <w:t>г</w:t>
        <w:br/>
        <w:br/>
        <w:t>у</w:t>
        <w:br/>
        <w:br/>
        <w:t>л</w:t>
        <w:br/>
        <w:br/>
        <w:t>я</w:t>
        <w:br/>
        <w:br/>
        <w:t>р</w:t>
        <w:br/>
        <w:br/>
        <w:t>н</w:t>
        <w:br/>
        <w:br/>
        <w:t>ы</w:t>
        <w:br/>
        <w:br/>
        <w:t>й</w:t>
        <w:br/>
        <w:br/>
        <w:t xml:space="preserve"> </w:t>
        <w:br/>
        <w:br/>
        <w:t>м</w:t>
        <w:br/>
        <w:br/>
        <w:t>о</w:t>
        <w:br/>
        <w:br/>
        <w:t>н</w:t>
        <w:br/>
        <w:br/>
        <w:t>и</w:t>
        <w:br/>
        <w:br/>
        <w:t>т</w:t>
        <w:br/>
        <w:br/>
        <w:t>о</w:t>
        <w:br/>
        <w:br/>
        <w:t>р</w:t>
        <w:br/>
        <w:br/>
        <w:t>и</w:t>
        <w:br/>
        <w:br/>
        <w:t>н</w:t>
        <w:br/>
        <w:br/>
        <w:t>г</w:t>
        <w:br/>
        <w:br/>
        <w:t xml:space="preserve"> </w:t>
        <w:br/>
        <w:br/>
        <w:t>х</w:t>
        <w:br/>
        <w:br/>
        <w:t>о</w:t>
        <w:br/>
        <w:br/>
        <w:t>д</w:t>
        <w:br/>
        <w:br/>
        <w:t>а</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и</w:t>
        <w:br/>
        <w:br/>
        <w:t xml:space="preserve"> </w:t>
        <w:br/>
        <w:br/>
        <w:t>о</w:t>
        <w:br/>
        <w:br/>
        <w:t>ц</w:t>
        <w:br/>
        <w:br/>
        <w:t>е</w:t>
        <w:br/>
        <w:br/>
        <w:t>н</w:t>
        <w:br/>
        <w:br/>
        <w:t>к</w:t>
        <w:br/>
        <w:br/>
        <w:t>а</w:t>
        <w:br/>
        <w:br/>
        <w:t xml:space="preserve"> </w:t>
        <w:br/>
        <w:br/>
        <w:t>р</w:t>
        <w:br/>
        <w:br/>
        <w:t>е</w:t>
        <w:br/>
        <w:br/>
        <w:t>з</w:t>
        <w:br/>
        <w:br/>
        <w:t>у</w:t>
        <w:br/>
        <w:br/>
        <w:t>л</w:t>
        <w:br/>
        <w:br/>
        <w:t>ь</w:t>
        <w:br/>
        <w:br/>
        <w:t>т</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с</w:t>
        <w:br/>
        <w:br/>
        <w:t>е</w:t>
        <w:br/>
        <w:br/>
        <w:t>н</w:t>
        <w:br/>
        <w:br/>
        <w:t>и</w:t>
        <w:br/>
        <w:br/>
        <w:t>е</w:t>
        <w:br/>
        <w:br/>
        <w:t xml:space="preserve"> </w:t>
        <w:br/>
        <w:br/>
        <w:t>к</w:t>
        <w:br/>
        <w:br/>
        <w:t>о</w:t>
        <w:br/>
        <w:br/>
        <w:t>р</w:t>
        <w:br/>
        <w:br/>
        <w:t>р</w:t>
        <w:br/>
        <w:br/>
        <w:t>е</w:t>
        <w:br/>
        <w:br/>
        <w:t>к</w:t>
        <w:br/>
        <w:br/>
        <w:t>т</w:t>
        <w:br/>
        <w:br/>
        <w:t>и</w:t>
        <w:br/>
        <w:br/>
        <w:t>р</w:t>
        <w:br/>
        <w:br/>
        <w:t>о</w:t>
        <w:br/>
        <w:br/>
        <w:t>в</w:t>
        <w:br/>
        <w:br/>
        <w:t>о</w:t>
        <w:br/>
        <w:br/>
        <w:t>к</w:t>
        <w:br/>
        <w:br/>
        <w:t xml:space="preserve"> </w:t>
        <w:br/>
        <w:br/>
        <w:t>в</w:t>
        <w:br/>
        <w:br/>
        <w:t xml:space="preserve"> </w:t>
        <w:br/>
        <w:br/>
        <w:t>п</w:t>
        <w:br/>
        <w:br/>
        <w:t>л</w:t>
        <w:br/>
        <w:br/>
        <w:t>а</w:t>
        <w:br/>
        <w:br/>
        <w:t>н</w:t>
        <w:br/>
        <w:br/>
        <w:t xml:space="preserve"> </w:t>
        <w:br/>
        <w:br/>
        <w:t>в</w:t>
        <w:br/>
        <w:br/>
        <w:t>н</w:t>
        <w:br/>
        <w:br/>
        <w:t>е</w:t>
        <w:br/>
        <w:br/>
        <w:t>д</w:t>
        <w:br/>
        <w:br/>
        <w:t>р</w:t>
        <w:br/>
        <w:br/>
        <w:t>е</w:t>
        <w:br/>
        <w:br/>
        <w:t>н</w:t>
        <w:br/>
        <w:br/>
        <w:t>и</w:t>
        <w:br/>
        <w:br/>
        <w:t>я</w:t>
        <w:br/>
        <w:br/>
        <w:t xml:space="preserve"> </w:t>
        <w:br/>
        <w:br/>
        <w:t>п</w:t>
        <w:br/>
        <w:br/>
        <w:t>о</w:t>
        <w:br/>
        <w:br/>
        <w:t xml:space="preserve"> </w:t>
        <w:br/>
        <w:br/>
        <w:t>м</w:t>
        <w:br/>
        <w:br/>
        <w:t>е</w:t>
        <w:br/>
        <w:br/>
        <w:t>р</w:t>
        <w:br/>
        <w:br/>
        <w:t>е</w:t>
        <w:br/>
        <w:br/>
        <w:t xml:space="preserve"> </w:t>
        <w:br/>
        <w:br/>
        <w:t>н</w:t>
        <w:br/>
        <w:br/>
        <w:t>е</w:t>
        <w:br/>
        <w:br/>
        <w:t>о</w:t>
        <w:br/>
        <w:br/>
        <w:t>б</w:t>
        <w:br/>
        <w:br/>
        <w:t>х</w:t>
        <w:br/>
        <w:br/>
        <w:t>о</w:t>
        <w:br/>
        <w:br/>
        <w:t>д</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с</w:t>
        <w:br/>
        <w:br/>
        <w:t>т</w:t>
        <w:br/>
        <w:br/>
        <w:t>о</w:t>
        <w:br/>
        <w:br/>
        <w:t>я</w:t>
        <w:br/>
        <w:br/>
        <w:t>н</w:t>
        <w:br/>
        <w:br/>
        <w:t>н</w:t>
        <w:br/>
        <w:br/>
        <w:t>о</w:t>
        <w:br/>
        <w:br/>
        <w:t>е</w:t>
        <w:br/>
        <w:br/>
        <w:t xml:space="preserve"> </w:t>
        <w:br/>
        <w:br/>
        <w:t>с</w:t>
        <w:br/>
        <w:br/>
        <w:t>о</w:t>
        <w:br/>
        <w:br/>
        <w:t>в</w:t>
        <w:br/>
        <w:br/>
        <w:t>е</w:t>
        <w:br/>
        <w:br/>
        <w:t>р</w:t>
        <w:br/>
        <w:br/>
        <w:t>ш</w:t>
        <w:br/>
        <w:br/>
        <w:t>е</w:t>
        <w:br/>
        <w:br/>
        <w:t>н</w:t>
        <w:br/>
        <w:br/>
        <w:t>с</w:t>
        <w:br/>
        <w:br/>
        <w:t>т</w:t>
        <w:br/>
        <w:br/>
        <w:t>в</w:t>
        <w:br/>
        <w:br/>
        <w:t>о</w:t>
        <w:br/>
        <w:br/>
        <w:t>в</w:t>
        <w:br/>
        <w:br/>
        <w:t>а</w:t>
        <w:br/>
        <w:br/>
        <w:t>н</w:t>
        <w:br/>
        <w:br/>
        <w:t>и</w:t>
        <w:br/>
        <w:br/>
        <w:t>е</w:t>
        <w:br/>
        <w:br/>
        <w:t xml:space="preserve"> </w:t>
        <w:br/>
        <w:br/>
        <w:t>B</w:t>
        <w:br/>
        <w:br/>
        <w:t>I</w:t>
        <w:br/>
        <w:br/>
        <w:t>M</w:t>
        <w:br/>
        <w:br/>
        <w:t>-</w:t>
        <w:br/>
        <w:br/>
        <w:t>п</w:t>
        <w:br/>
        <w:br/>
        <w:t>р</w:t>
        <w:br/>
        <w:br/>
        <w:t>о</w:t>
        <w:br/>
        <w:br/>
        <w:t>ц</w:t>
        <w:br/>
        <w:br/>
        <w:t>е</w:t>
        <w:br/>
        <w:br/>
        <w:t>с</w:t>
        <w:br/>
        <w:br/>
        <w:t>с</w:t>
        <w:br/>
        <w:br/>
        <w:t>о</w:t>
        <w:br/>
        <w:br/>
        <w:t>в</w:t>
        <w:br/>
        <w:br/>
        <w:t xml:space="preserve"> </w:t>
        <w:br/>
        <w:br/>
        <w:t>и</w:t>
        <w:br/>
        <w:br/>
        <w:t xml:space="preserve"> </w:t>
        <w:br/>
        <w:br/>
        <w:t>т</w:t>
        <w:br/>
        <w:br/>
        <w:t>е</w:t>
        <w:br/>
        <w:br/>
        <w:t>х</w:t>
        <w:br/>
        <w:br/>
        <w:t>н</w:t>
        <w:br/>
        <w:br/>
        <w:t>о</w:t>
        <w:br/>
        <w:br/>
        <w:t>л</w:t>
        <w:br/>
        <w:br/>
        <w:t>о</w:t>
        <w:br/>
        <w:br/>
        <w:t>г</w:t>
        <w:br/>
        <w:br/>
        <w:t>и</w:t>
        <w:br/>
        <w:br/>
        <w:t>й</w:t>
        <w:br/>
        <w:br/>
        <w:t>.</w:t>
        <w:br/>
        <w:br/>
        <w:br/>
      </w:r>
    </w:p>
    <w:p>
      <w:r>
        <w:br w:type="page"/>
      </w:r>
    </w:p>
    <w:p>
      <w:pPr>
        <w:pStyle w:val="Heading1"/>
      </w:pPr>
      <w:r>
        <w:t xml:space="preserve">Глава 6 ideas: </w:t>
      </w:r>
    </w:p>
    <w:p>
      <w:pPr>
        <w:pStyle w:val="Heading2"/>
      </w:pPr>
      <w:r>
        <w:t>Идеи для Главы 6: Кейсы успешного внедрения BIM в нефтегазовой отрасли</w:t>
      </w:r>
    </w:p>
    <w:p>
      <w:r>
        <w:t>**6.1 Международный опыт внедрения BIM на крупных нефтегазовых проектах**</w:t>
      </w:r>
    </w:p>
    <w:p>
      <w:pPr>
        <w:pStyle w:val="ListParagraph"/>
      </w:pPr>
      <w:r>
        <w:t xml:space="preserve">  </w:t>
      </w:r>
      <w:r>
        <w:rPr>
          <w:b/>
        </w:rPr>
        <w:t>Кейс 1: Shell – Применение BIM при строительстве нового нефтеперерабатывающего завода в США (или Европе).</w:t>
      </w:r>
      <w:r>
        <w:rPr/>
        <w:t xml:space="preserve"> Фокус на интеграции с 4D scheduling (время) и 5D cost estimation (стоимость).  Подчеркнуть снижение переработок и ускорение сроков.</w:t>
      </w:r>
    </w:p>
    <w:p>
      <w:pPr>
        <w:pStyle w:val="ListParagraph"/>
      </w:pPr>
      <w:r>
        <w:t xml:space="preserve">  </w:t>
      </w:r>
      <w:r>
        <w:rPr>
          <w:b/>
        </w:rPr>
        <w:t>Кейс 2: BP – Использование BIM при реконструкции существующего нефтегазового комплекса на платформе в Северном море.</w:t>
      </w:r>
      <w:r>
        <w:rPr/>
        <w:t xml:space="preserve">  Акцент на использовании BIM для координации работы в стесненных условиях, избежание столкновений и удаленное управление.</w:t>
      </w:r>
    </w:p>
    <w:p>
      <w:pPr>
        <w:pStyle w:val="ListParagraph"/>
      </w:pPr>
      <w:r>
        <w:t xml:space="preserve">  </w:t>
      </w:r>
      <w:r>
        <w:rPr>
          <w:b/>
        </w:rPr>
        <w:t>Кейс 3: Chevron – BIM-моделирование для удаленного управления строительством на морской платформе в Австралии.</w:t>
      </w:r>
      <w:r>
        <w:rPr/>
        <w:t xml:space="preserve">  Подчеркнуть использование мобильных приложений и облачных технологий для обмена данными в реальном времени и контроля качества.</w:t>
      </w:r>
    </w:p>
    <w:p>
      <w:pPr>
        <w:pStyle w:val="ListParagraph"/>
      </w:pPr>
      <w:r>
        <w:t xml:space="preserve">  </w:t>
      </w:r>
      <w:r>
        <w:rPr>
          <w:b/>
        </w:rPr>
        <w:t>Кейс 4: Газпром нефть – Внедрение BIM при строительстве нового газоперерабатывающего завода на Ямале.</w:t>
      </w:r>
      <w:r>
        <w:rPr/>
        <w:t xml:space="preserve"> Акцент на адаптации BIM к экстремальным климатическим условиям и использованию BIM для проектирования сложных инженерных систем.</w:t>
      </w:r>
    </w:p>
    <w:p>
      <w:pPr>
        <w:pStyle w:val="ListParagraph"/>
      </w:pPr>
      <w:r>
        <w:t xml:space="preserve">  </w:t>
      </w:r>
      <w:r>
        <w:rPr>
          <w:b/>
        </w:rPr>
        <w:t>Кейс 5: Роснефть – Использование BIM для модернизации системы управления производством на Куйбышевском НПЗ.</w:t>
      </w:r>
      <w:r>
        <w:rPr/>
        <w:t xml:space="preserve"> Фокус на создании цифровой модели завода и использовании данных BIM для оптимизации производственных процессов и повышения энергоэффективности.</w:t>
      </w:r>
    </w:p>
    <w:p>
      <w:pPr>
        <w:pStyle w:val="ListParagraph"/>
      </w:pPr>
      <w:r>
        <w:t xml:space="preserve">  </w:t>
      </w:r>
      <w:r>
        <w:rPr>
          <w:b/>
        </w:rPr>
        <w:t>Кейс 6: ЛУКОЙЛ – BIM-моделирование для повышения эффективности технического обслуживания и ремонта оборудования на месторождении в Западной Сибири.</w:t>
      </w:r>
      <w:r>
        <w:rPr/>
        <w:t xml:space="preserve">  Акцент на использовании цифрового двойника оборудования для прогнозирования отказов и оптимизации графика технического обслуживания.</w:t>
      </w:r>
    </w:p>
    <w:p>
      <w:pPr>
        <w:pStyle w:val="ListParagraph"/>
      </w:pPr>
      <w:r>
        <w:t xml:space="preserve">  </w:t>
      </w:r>
      <w:r>
        <w:rPr>
          <w:b/>
        </w:rPr>
        <w:t>Ключевые факторы успеха:</w:t>
      </w:r>
    </w:p>
    <w:p>
      <w:pPr>
        <w:pStyle w:val="ListParagraph"/>
      </w:pPr>
      <w:r>
        <w:t xml:space="preserve">  Поддержка высшего руководства компании.</w:t>
      </w:r>
    </w:p>
    <w:p>
      <w:pPr>
        <w:pStyle w:val="ListParagraph"/>
      </w:pPr>
      <w:r>
        <w:t xml:space="preserve">  Четко определенная BIM-стратегия, интегрированная в бизнес-процессы.</w:t>
      </w:r>
    </w:p>
    <w:p>
      <w:pPr>
        <w:pStyle w:val="ListParagraph"/>
      </w:pPr>
      <w:r>
        <w:t xml:space="preserve">  Обучение и сертификация персонала, повышение квалификации специалистов.</w:t>
      </w:r>
    </w:p>
    <w:p>
      <w:pPr>
        <w:pStyle w:val="ListParagraph"/>
      </w:pPr>
      <w:r>
        <w:t xml:space="preserve">  Разработка и внедрение корпоративных BIM-стандартов.</w:t>
      </w:r>
    </w:p>
    <w:p>
      <w:pPr>
        <w:pStyle w:val="ListParagraph"/>
      </w:pPr>
      <w:r>
        <w:t xml:space="preserve">  Создание централизованного хранилища данных BIM и эффективное управление информацией.</w:t>
      </w:r>
    </w:p>
    <w:p>
      <w:pPr>
        <w:pStyle w:val="ListParagraph"/>
      </w:pPr>
      <w:r>
        <w:t xml:space="preserve">  </w:t>
      </w:r>
      <w:r>
        <w:rPr>
          <w:b/>
        </w:rPr>
        <w:t>Критические аспекты:</w:t>
      </w:r>
    </w:p>
    <w:p>
      <w:pPr>
        <w:pStyle w:val="ListParagraph"/>
      </w:pPr>
      <w:r>
        <w:t xml:space="preserve">  Сопротивление изменениям со стороны сотрудников и необходимость управления изменениями.</w:t>
      </w:r>
    </w:p>
    <w:p>
      <w:pPr>
        <w:pStyle w:val="ListParagraph"/>
      </w:pPr>
      <w:r>
        <w:t xml:space="preserve">  Интеграция BIM с существующими системами (ERP, EAM, PLM).</w:t>
      </w:r>
    </w:p>
    <w:p>
      <w:pPr>
        <w:pStyle w:val="ListParagraph"/>
      </w:pPr>
      <w:r>
        <w:t xml:space="preserve">  Высокая стоимость программного обеспечения и необходимость инвестиций в инфраструктуру.</w:t>
      </w:r>
    </w:p>
    <w:p>
      <w:pPr>
        <w:pStyle w:val="ListParagraph"/>
      </w:pPr>
      <w:r>
        <w:t xml:space="preserve">  Обеспечение информационной безопасности и защиты конфиденциальных данных.</w:t>
      </w:r>
    </w:p>
    <w:p>
      <w:pPr>
        <w:pStyle w:val="ListParagraph"/>
      </w:pPr>
      <w:r>
        <w:t xml:space="preserve">  Ограниченное количество квалифицированных специалистов на рынке труда.</w:t>
      </w:r>
    </w:p>
    <w:p>
      <w:pPr>
        <w:pStyle w:val="ListParagraph"/>
      </w:pPr>
      <w:r>
        <w:t xml:space="preserve">  </w:t>
      </w:r>
      <w:r>
        <w:rPr>
          <w:b/>
        </w:rPr>
        <w:t>Интеграция BIM с IoT и сенсорными сетями:</w:t>
      </w:r>
      <w:r>
        <w:rPr/>
        <w:t xml:space="preserve">  Сбор данных с датчиков в реальном времени и использование их для обновления BIM-модели и оптимизации работы оборудования.</w:t>
      </w:r>
    </w:p>
    <w:p>
      <w:pPr>
        <w:pStyle w:val="ListParagraph"/>
      </w:pPr>
      <w:r>
        <w:t xml:space="preserve">  </w:t>
      </w:r>
      <w:r>
        <w:rPr>
          <w:b/>
        </w:rPr>
        <w:t>Развитие цифровых двойников для мониторинга и прогнозирования производительности:</w:t>
      </w:r>
      <w:r>
        <w:rPr/>
        <w:t xml:space="preserve"> Создание виртуальных копий физических объектов и использование их для анализа данных, оптимизации работы и прогнозирования отказов.</w:t>
      </w:r>
    </w:p>
    <w:p>
      <w:pPr>
        <w:pStyle w:val="ListParagraph"/>
      </w:pPr>
      <w:r>
        <w:t xml:space="preserve">  </w:t>
      </w:r>
      <w:r>
        <w:rPr>
          <w:b/>
        </w:rPr>
        <w:t>Использование машинного обучения для автоматизации BIM-процессов:</w:t>
      </w:r>
      <w:r>
        <w:rPr/>
        <w:t xml:space="preserve"> Автоматизация задач, таких как проверка столкновений, создание спецификаций и создание отчетов.</w:t>
      </w:r>
    </w:p>
    <w:p>
      <w:pPr>
        <w:pStyle w:val="ListParagraph"/>
      </w:pPr>
      <w:r>
        <w:t xml:space="preserve">  </w:t>
      </w:r>
      <w:r>
        <w:rPr>
          <w:b/>
        </w:rPr>
        <w:t>Применение AR/VR для визуализации BIM-моделей и проведения обучения:</w:t>
      </w:r>
      <w:r>
        <w:rPr/>
        <w:t xml:space="preserve">  Использование дополненной и виртуальной реальности для улучшения визуализации BIM-моделей и проведения обучения персонала.</w:t>
      </w:r>
    </w:p>
    <w:p>
      <w:pPr>
        <w:pStyle w:val="ListParagraph"/>
      </w:pPr>
      <w:r>
        <w:t xml:space="preserve">  </w:t>
      </w:r>
      <w:r>
        <w:rPr>
          <w:b/>
        </w:rPr>
        <w:t>Стандартизация BIM-процессов и разработка отраслевых стандартов.</w:t>
      </w:r>
      <w:r>
        <w:rPr/>
        <w:t xml:space="preserve">  Увеличение совместимости и эффективности BIM-проектов.</w:t>
      </w:r>
    </w:p>
    <w:p>
      <w:r>
        <w:br/>
        <w:br/>
        <w:t>Эти идеи детализированы, соответствуют рамкам главы и нацелены на конкретные аспекты применения BIM в нефтегазовой отрасли. Они также подчеркивают как технические, так и организационные аспекты внедрения BIM.</w:t>
      </w:r>
    </w:p>
    <w:p>
      <w:r>
        <w:br w:type="page"/>
      </w:r>
    </w:p>
    <w:p>
      <w:pPr>
        <w:pStyle w:val="Heading1"/>
      </w:pPr>
      <w:r>
        <w:t xml:space="preserve">Глава 6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6</w:t>
        <w:br/>
        <w:br/>
        <w:t>:</w:t>
        <w:br/>
        <w:br/>
        <w:t xml:space="preserve"> </w:t>
        <w:br/>
        <w:br/>
        <w:t>К</w:t>
        <w:br/>
        <w:br/>
        <w:t>е</w:t>
        <w:br/>
        <w:br/>
        <w:t>й</w:t>
        <w:br/>
        <w:br/>
        <w:t>с</w:t>
        <w:br/>
        <w:br/>
        <w:t>ы</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6</w:t>
        <w:br/>
        <w:br/>
        <w:t>.</w:t>
        <w:br/>
        <w:br/>
        <w:t>1</w:t>
        <w:br/>
        <w:br/>
        <w:t xml:space="preserve"> </w:t>
        <w:br/>
        <w:br/>
        <w:t>М</w:t>
        <w:br/>
        <w:br/>
        <w:t>е</w:t>
        <w:br/>
        <w:br/>
        <w:t>ж</w:t>
        <w:br/>
        <w:br/>
        <w:t>д</w:t>
        <w:br/>
        <w:br/>
        <w:t>у</w:t>
        <w:br/>
        <w:br/>
        <w:t>н</w:t>
        <w:br/>
        <w:br/>
        <w:t>а</w:t>
        <w:br/>
        <w:br/>
        <w:t>р</w:t>
        <w:br/>
        <w:br/>
        <w:t>о</w:t>
        <w:br/>
        <w:br/>
        <w:t>д</w:t>
        <w:br/>
        <w:br/>
        <w:t>н</w:t>
        <w:br/>
        <w:br/>
        <w:t>ы</w:t>
        <w:br/>
        <w:br/>
        <w:t>й</w:t>
        <w:br/>
        <w:br/>
        <w:t xml:space="preserve"> </w:t>
        <w:br/>
        <w:br/>
        <w:t>о</w:t>
        <w:br/>
        <w:br/>
        <w:t>п</w:t>
        <w:br/>
        <w:br/>
        <w:t>ы</w:t>
        <w:br/>
        <w:br/>
        <w:t>т</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н</w:t>
        <w:br/>
        <w:br/>
        <w:t>а</w:t>
        <w:br/>
        <w:br/>
        <w:t xml:space="preserve"> </w:t>
        <w:br/>
        <w:br/>
        <w:t>к</w:t>
        <w:br/>
        <w:br/>
        <w:t>р</w:t>
        <w:br/>
        <w:br/>
        <w:t>у</w:t>
        <w:br/>
        <w:br/>
        <w:t>п</w:t>
        <w:br/>
        <w:br/>
        <w:t>н</w:t>
        <w:br/>
        <w:br/>
        <w:t>ы</w:t>
        <w:br/>
        <w:br/>
        <w:t>х</w:t>
        <w:br/>
        <w:br/>
        <w:t xml:space="preserve"> </w:t>
        <w:br/>
        <w:br/>
        <w:t>н</w:t>
        <w:br/>
        <w:br/>
        <w:t>е</w:t>
        <w:br/>
        <w:br/>
        <w:t>ф</w:t>
        <w:br/>
        <w:br/>
        <w:t>т</w:t>
        <w:br/>
        <w:br/>
        <w:t>е</w:t>
        <w:br/>
        <w:br/>
        <w:t>г</w:t>
        <w:br/>
        <w:br/>
        <w:t>а</w:t>
        <w:br/>
        <w:br/>
        <w:t>з</w:t>
        <w:br/>
        <w:br/>
        <w:t>о</w:t>
        <w:br/>
        <w:br/>
        <w:t>в</w:t>
        <w:br/>
        <w:br/>
        <w:t>ы</w:t>
        <w:br/>
        <w:br/>
        <w:t>х</w:t>
        <w:br/>
        <w:br/>
        <w:t xml:space="preserve"> </w:t>
        <w:br/>
        <w:br/>
        <w:t>п</w:t>
        <w:br/>
        <w:br/>
        <w:t>р</w:t>
        <w:br/>
        <w:br/>
        <w:t>о</w:t>
        <w:br/>
        <w:br/>
        <w:t>е</w:t>
        <w:br/>
        <w:br/>
        <w:t>к</w:t>
        <w:br/>
        <w:br/>
        <w:t>т</w:t>
        <w:br/>
        <w:br/>
        <w:t>а</w:t>
        <w:br/>
        <w:br/>
        <w:t>х</w:t>
        <w:br/>
        <w:br/>
        <w:t>*</w:t>
        <w:br/>
        <w:br/>
        <w:t>*</w:t>
        <w:br/>
        <w:br/>
        <w:br/>
        <w:br/>
        <w:br/>
        <w:br/>
        <w:br/>
        <w:br/>
        <w:t>*</w:t>
        <w:br/>
        <w:br/>
        <w:t xml:space="preserve"> </w:t>
        <w:br/>
        <w:br/>
        <w:t xml:space="preserve"> </w:t>
        <w:br/>
        <w:br/>
        <w:t xml:space="preserve"> </w:t>
        <w:br/>
        <w:br/>
        <w:t>*</w:t>
        <w:br/>
        <w:br/>
        <w:t>*</w:t>
        <w:br/>
        <w:br/>
        <w:t>К</w:t>
        <w:br/>
        <w:br/>
        <w:t>е</w:t>
        <w:br/>
        <w:br/>
        <w:t>й</w:t>
        <w:br/>
        <w:br/>
        <w:t>с</w:t>
        <w:br/>
        <w:br/>
        <w:t xml:space="preserve"> </w:t>
        <w:br/>
        <w:br/>
        <w:t>1</w:t>
        <w:br/>
        <w:br/>
        <w:t>:</w:t>
        <w:br/>
        <w:br/>
        <w:t xml:space="preserve"> </w:t>
        <w:br/>
        <w:br/>
        <w:t>П</w:t>
        <w:br/>
        <w:br/>
        <w:t>р</w:t>
        <w:br/>
        <w:br/>
        <w:t>и</w:t>
        <w:br/>
        <w:br/>
        <w:t>м</w:t>
        <w:br/>
        <w:br/>
        <w:t>е</w:t>
        <w:br/>
        <w:br/>
        <w:t>н</w:t>
        <w:br/>
        <w:br/>
        <w:t>е</w:t>
        <w:br/>
        <w:br/>
        <w:t>н</w:t>
        <w:br/>
        <w:br/>
        <w:t>и</w:t>
        <w:br/>
        <w:br/>
        <w:t>е</w:t>
        <w:br/>
        <w:br/>
        <w:t xml:space="preserve"> </w:t>
        <w:br/>
        <w:br/>
        <w:t>B</w:t>
        <w:br/>
        <w:br/>
        <w:t>I</w:t>
        <w:br/>
        <w:br/>
        <w:t>M</w:t>
        <w:br/>
        <w:br/>
        <w:t xml:space="preserve"> </w:t>
        <w:br/>
        <w:br/>
        <w:t>п</w:t>
        <w:br/>
        <w:br/>
        <w:t>р</w:t>
        <w:br/>
        <w:br/>
        <w:t>и</w:t>
        <w:br/>
        <w:br/>
        <w:t xml:space="preserve"> </w:t>
        <w:br/>
        <w:br/>
        <w:t>с</w:t>
        <w:br/>
        <w:br/>
        <w:t>т</w:t>
        <w:br/>
        <w:br/>
        <w:t>р</w:t>
        <w:br/>
        <w:br/>
        <w:t>о</w:t>
        <w:br/>
        <w:br/>
        <w:t>и</w:t>
        <w:br/>
        <w:br/>
        <w:t>т</w:t>
        <w:br/>
        <w:br/>
        <w:t>е</w:t>
        <w:br/>
        <w:br/>
        <w:t>л</w:t>
        <w:br/>
        <w:br/>
        <w:t>ь</w:t>
        <w:br/>
        <w:br/>
        <w:t>с</w:t>
        <w:br/>
        <w:br/>
        <w:t>т</w:t>
        <w:br/>
        <w:br/>
        <w:t>в</w:t>
        <w:br/>
        <w:br/>
        <w:t>е</w:t>
        <w:br/>
        <w:br/>
        <w:t xml:space="preserve"> </w:t>
        <w:br/>
        <w:br/>
        <w:t>н</w:t>
        <w:br/>
        <w:br/>
        <w:t>о</w:t>
        <w:br/>
        <w:br/>
        <w:t>в</w:t>
        <w:br/>
        <w:br/>
        <w:t>о</w:t>
        <w:br/>
        <w:br/>
        <w:t>г</w:t>
        <w:br/>
        <w:br/>
        <w:t>о</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з</w:t>
        <w:br/>
        <w:br/>
        <w:t>а</w:t>
        <w:br/>
        <w:br/>
        <w:t>в</w:t>
        <w:br/>
        <w:br/>
        <w:t>о</w:t>
        <w:br/>
        <w:br/>
        <w:t>д</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и</w:t>
        <w:br/>
        <w:br/>
        <w:t>с</w:t>
        <w:br/>
        <w:br/>
        <w:t>а</w:t>
        <w:br/>
        <w:br/>
        <w:t>н</w:t>
        <w:br/>
        <w:br/>
        <w:t>и</w:t>
        <w:br/>
        <w:br/>
        <w:t>е</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о</w:t>
        <w:br/>
        <w:br/>
        <w:t>с</w:t>
        <w:br/>
        <w:br/>
        <w:t>о</w:t>
        <w:br/>
        <w:br/>
        <w:t>б</w:t>
        <w:br/>
        <w:br/>
        <w:t>е</w:t>
        <w:br/>
        <w:br/>
        <w:t>н</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к</w:t>
        <w:br/>
        <w:br/>
        <w:t>и</w:t>
        <w:br/>
        <w:br/>
        <w:t>е</w:t>
        <w:br/>
        <w:br/>
        <w:t xml:space="preserve"> </w:t>
        <w:br/>
        <w:br/>
        <w:t>B</w:t>
        <w:br/>
        <w:br/>
        <w:t>I</w:t>
        <w:br/>
        <w:br/>
        <w:t>M</w:t>
        <w:br/>
        <w:br/>
        <w:t>-</w:t>
        <w:br/>
        <w:br/>
        <w:t>и</w:t>
        <w:br/>
        <w:br/>
        <w:t>н</w:t>
        <w:br/>
        <w:br/>
        <w:t>с</w:t>
        <w:br/>
        <w:br/>
        <w:t>т</w:t>
        <w:br/>
        <w:br/>
        <w:t>р</w:t>
        <w:br/>
        <w:br/>
        <w:t>у</w:t>
        <w:br/>
        <w:br/>
        <w:t>м</w:t>
        <w:br/>
        <w:br/>
        <w:t>е</w:t>
        <w:br/>
        <w:br/>
        <w:t>н</w:t>
        <w:br/>
        <w:br/>
        <w:t>т</w:t>
        <w:br/>
        <w:br/>
        <w:t>ы</w:t>
        <w:br/>
        <w:br/>
        <w:t xml:space="preserve"> </w:t>
        <w:br/>
        <w:br/>
        <w:t>и</w:t>
        <w:br/>
        <w:br/>
        <w:t xml:space="preserve"> </w:t>
        <w:br/>
        <w:br/>
        <w:t>т</w:t>
        <w:br/>
        <w:br/>
        <w:t>е</w:t>
        <w:br/>
        <w:br/>
        <w:t>х</w:t>
        <w:br/>
        <w:br/>
        <w:t>н</w:t>
        <w:br/>
        <w:br/>
        <w:t>о</w:t>
        <w:br/>
        <w:br/>
        <w:t>л</w:t>
        <w:br/>
        <w:br/>
        <w:t>о</w:t>
        <w:br/>
        <w:br/>
        <w:t>г</w:t>
        <w:br/>
        <w:br/>
        <w:t>и</w:t>
        <w:br/>
        <w:br/>
        <w:t>и</w:t>
        <w:br/>
        <w:br/>
        <w:t xml:space="preserve"> </w:t>
        <w:br/>
        <w:br/>
        <w:t>и</w:t>
        <w:br/>
        <w:br/>
        <w:t>с</w:t>
        <w:br/>
        <w:br/>
        <w:t>п</w:t>
        <w:br/>
        <w:br/>
        <w:t>о</w:t>
        <w:br/>
        <w:br/>
        <w:t>л</w:t>
        <w:br/>
        <w:br/>
        <w:t>ь</w:t>
        <w:br/>
        <w:br/>
        <w:t>з</w:t>
        <w:br/>
        <w:br/>
        <w:t>о</w:t>
        <w:br/>
        <w:br/>
        <w:t>в</w:t>
        <w:br/>
        <w:br/>
        <w:t>а</w:t>
        <w:br/>
        <w:br/>
        <w:t>л</w:t>
        <w:br/>
        <w:br/>
        <w:t>и</w:t>
        <w:br/>
        <w:br/>
        <w:t>с</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о</w:t>
        <w:br/>
        <w:br/>
        <w:t>с</w:t>
        <w:br/>
        <w:br/>
        <w:t>т</w:t>
        <w:br/>
        <w:br/>
        <w:t>и</w:t>
        <w:br/>
        <w:br/>
        <w:t>г</w:t>
        <w:br/>
        <w:br/>
        <w:t>н</w:t>
        <w:br/>
        <w:br/>
        <w:t>у</w:t>
        <w:br/>
        <w:br/>
        <w:t>т</w:t>
        <w:br/>
        <w:br/>
        <w:t>ы</w:t>
        <w:br/>
        <w:br/>
        <w:t>е</w:t>
        <w:br/>
        <w:br/>
        <w:t xml:space="preserve"> </w:t>
        <w:br/>
        <w:br/>
        <w:t>р</w:t>
        <w:br/>
        <w:br/>
        <w:t>е</w:t>
        <w:br/>
        <w:br/>
        <w:t>з</w:t>
        <w:br/>
        <w:br/>
        <w:t>у</w:t>
        <w:br/>
        <w:br/>
        <w:t>л</w:t>
        <w:br/>
        <w:br/>
        <w:t>ь</w:t>
        <w:br/>
        <w:br/>
        <w:t>т</w:t>
        <w:br/>
        <w:br/>
        <w:t>а</w:t>
        <w:br/>
        <w:br/>
        <w:t>т</w:t>
        <w:br/>
        <w:br/>
        <w:t>ы</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у</w:t>
        <w:br/>
        <w:br/>
        <w:t>р</w:t>
        <w:br/>
        <w:br/>
        <w:t>о</w:t>
        <w:br/>
        <w:br/>
        <w:t>к</w:t>
        <w:br/>
        <w:br/>
        <w:t>и</w:t>
        <w:br/>
        <w:br/>
        <w:t>,</w:t>
        <w:br/>
        <w:br/>
        <w:t xml:space="preserve"> </w:t>
        <w:br/>
        <w:br/>
        <w:t>п</w:t>
        <w:br/>
        <w:br/>
        <w:t>о</w:t>
        <w:br/>
        <w:br/>
        <w:t>л</w:t>
        <w:br/>
        <w:br/>
        <w:t>у</w:t>
        <w:br/>
        <w:br/>
        <w:t>ч</w:t>
        <w:br/>
        <w:br/>
        <w:t>е</w:t>
        <w:br/>
        <w:br/>
        <w:t>н</w:t>
        <w:br/>
        <w:br/>
        <w:t>н</w:t>
        <w:br/>
        <w:br/>
        <w:t>ы</w:t>
        <w:br/>
        <w:br/>
        <w:t>е</w:t>
        <w:br/>
        <w:br/>
        <w:t xml:space="preserve"> </w:t>
        <w:br/>
        <w:br/>
        <w:t>в</w:t>
        <w:br/>
        <w:br/>
        <w:t xml:space="preserve"> </w:t>
        <w:br/>
        <w:br/>
        <w:t>х</w:t>
        <w:br/>
        <w:br/>
        <w:t>о</w:t>
        <w:br/>
        <w:br/>
        <w:t>д</w:t>
        <w:br/>
        <w:br/>
        <w:t>е</w:t>
        <w:br/>
        <w:br/>
        <w:t xml:space="preserve"> </w:t>
        <w:br/>
        <w:br/>
        <w:t>р</w:t>
        <w:br/>
        <w:br/>
        <w:t>е</w:t>
        <w:br/>
        <w:br/>
        <w:t>а</w:t>
        <w:br/>
        <w:br/>
        <w:t>л</w:t>
        <w:br/>
        <w:br/>
        <w:t>и</w:t>
        <w:br/>
        <w:br/>
        <w:t>з</w:t>
        <w:br/>
        <w:br/>
        <w:t>а</w:t>
        <w:br/>
        <w:br/>
        <w:t>ц</w:t>
        <w:br/>
        <w:br/>
        <w:t>и</w:t>
        <w:br/>
        <w:br/>
        <w:t>и</w:t>
        <w:br/>
        <w:br/>
        <w:t xml:space="preserve"> </w:t>
        <w:br/>
        <w:br/>
        <w:t>п</w:t>
        <w:br/>
        <w:br/>
        <w:t>р</w:t>
        <w:br/>
        <w:br/>
        <w:t>о</w:t>
        <w:br/>
        <w:br/>
        <w:t>е</w:t>
        <w:br/>
        <w:br/>
        <w:t>к</w:t>
        <w:br/>
        <w:br/>
        <w:t>т</w:t>
        <w:br/>
        <w:br/>
        <w:t>а</w:t>
        <w:br/>
        <w:br/>
        <w:t>.</w:t>
        <w:br/>
        <w:br/>
        <w:br/>
        <w:br/>
        <w:br/>
        <w:t>*</w:t>
        <w:br/>
        <w:br/>
        <w:t xml:space="preserve"> </w:t>
        <w:br/>
        <w:br/>
        <w:t xml:space="preserve"> </w:t>
        <w:br/>
        <w:br/>
        <w:t xml:space="preserve"> </w:t>
        <w:br/>
        <w:br/>
        <w:t>*</w:t>
        <w:br/>
        <w:br/>
        <w:t>*</w:t>
        <w:br/>
        <w:br/>
        <w:t>К</w:t>
        <w:br/>
        <w:br/>
        <w:t>е</w:t>
        <w:br/>
        <w:br/>
        <w:t>й</w:t>
        <w:br/>
        <w:br/>
        <w:t>с</w:t>
        <w:br/>
        <w:br/>
        <w:t xml:space="preserve"> </w:t>
        <w:br/>
        <w:br/>
        <w:t>2</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B</w:t>
        <w:br/>
        <w:br/>
        <w:t>I</w:t>
        <w:br/>
        <w:br/>
        <w:t>M</w:t>
        <w:br/>
        <w:br/>
        <w:t xml:space="preserve"> </w:t>
        <w:br/>
        <w:br/>
        <w:t>п</w:t>
        <w:br/>
        <w:br/>
        <w:t>р</w:t>
        <w:br/>
        <w:br/>
        <w:t>и</w:t>
        <w:br/>
        <w:br/>
        <w:t xml:space="preserve"> </w:t>
        <w:br/>
        <w:br/>
        <w:t>р</w:t>
        <w:br/>
        <w:br/>
        <w:t>е</w:t>
        <w:br/>
        <w:br/>
        <w:t>к</w:t>
        <w:br/>
        <w:br/>
        <w:t>о</w:t>
        <w:br/>
        <w:br/>
        <w:t>н</w:t>
        <w:br/>
        <w:br/>
        <w:t>с</w:t>
        <w:br/>
        <w:br/>
        <w:t>т</w:t>
        <w:br/>
        <w:br/>
        <w:t>р</w:t>
        <w:br/>
        <w:br/>
        <w:t>у</w:t>
        <w:br/>
        <w:br/>
        <w:t>к</w:t>
        <w:br/>
        <w:br/>
        <w:t>ц</w:t>
        <w:br/>
        <w:br/>
        <w:t>и</w:t>
        <w:br/>
        <w:br/>
        <w:t>и</w:t>
        <w:br/>
        <w:br/>
        <w:t xml:space="preserve"> </w:t>
        <w:br/>
        <w:br/>
        <w:t>с</w:t>
        <w:br/>
        <w:br/>
        <w:t>у</w:t>
        <w:br/>
        <w:br/>
        <w:t>щ</w:t>
        <w:br/>
        <w:br/>
        <w:t>е</w:t>
        <w:br/>
        <w:br/>
        <w:t>с</w:t>
        <w:br/>
        <w:br/>
        <w:t>т</w:t>
        <w:br/>
        <w:br/>
        <w:t>в</w:t>
        <w:br/>
        <w:br/>
        <w:t>у</w:t>
        <w:br/>
        <w:br/>
        <w:t>ю</w:t>
        <w:br/>
        <w:br/>
        <w:t>щ</w:t>
        <w:br/>
        <w:br/>
        <w:t>е</w:t>
        <w:br/>
        <w:br/>
        <w:t>г</w:t>
        <w:br/>
        <w:br/>
        <w:t>о</w:t>
        <w:br/>
        <w:br/>
        <w:t xml:space="preserve"> </w:t>
        <w:br/>
        <w:br/>
        <w:t>н</w:t>
        <w:br/>
        <w:br/>
        <w:t>е</w:t>
        <w:br/>
        <w:br/>
        <w:t>ф</w:t>
        <w:br/>
        <w:br/>
        <w:t>т</w:t>
        <w:br/>
        <w:br/>
        <w:t>е</w:t>
        <w:br/>
        <w:br/>
        <w:t>г</w:t>
        <w:br/>
        <w:br/>
        <w:t>а</w:t>
        <w:br/>
        <w:br/>
        <w:t>з</w:t>
        <w:br/>
        <w:br/>
        <w:t>о</w:t>
        <w:br/>
        <w:br/>
        <w:t>в</w:t>
        <w:br/>
        <w:br/>
        <w:t>о</w:t>
        <w:br/>
        <w:br/>
        <w:t>г</w:t>
        <w:br/>
        <w:br/>
        <w:t>о</w:t>
        <w:br/>
        <w:br/>
        <w:t xml:space="preserve"> </w:t>
        <w:br/>
        <w:br/>
        <w:t>к</w:t>
        <w:br/>
        <w:br/>
        <w:t>о</w:t>
        <w:br/>
        <w:br/>
        <w:t>м</w:t>
        <w:br/>
        <w:br/>
        <w:t>п</w:t>
        <w:br/>
        <w:br/>
        <w:t>л</w:t>
        <w:br/>
        <w:br/>
        <w:t>е</w:t>
        <w:br/>
        <w:br/>
        <w:t>к</w:t>
        <w:br/>
        <w:br/>
        <w:t>с</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и</w:t>
        <w:br/>
        <w:br/>
        <w:t>с</w:t>
        <w:br/>
        <w:br/>
        <w:t>а</w:t>
        <w:br/>
        <w:br/>
        <w:t>н</w:t>
        <w:br/>
        <w:br/>
        <w:t>и</w:t>
        <w:br/>
        <w:br/>
        <w:t>е</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с</w:t>
        <w:br/>
        <w:br/>
        <w:t>л</w:t>
        <w:br/>
        <w:br/>
        <w:t>о</w:t>
        <w:br/>
        <w:br/>
        <w:t>ж</w:t>
        <w:br/>
        <w:br/>
        <w:t>н</w:t>
        <w:br/>
        <w:br/>
        <w:t>о</w:t>
        <w:br/>
        <w:br/>
        <w:t>с</w:t>
        <w:br/>
        <w:br/>
        <w:t>т</w:t>
        <w:br/>
        <w:br/>
        <w:t>е</w:t>
        <w:br/>
        <w:br/>
        <w:t>й</w:t>
        <w:br/>
        <w:br/>
        <w:t xml:space="preserve"> </w:t>
        <w:br/>
        <w:br/>
        <w:t>(</w:t>
        <w:br/>
        <w:br/>
        <w:t>р</w:t>
        <w:br/>
        <w:br/>
        <w:t>а</w:t>
        <w:br/>
        <w:br/>
        <w:t>б</w:t>
        <w:br/>
        <w:br/>
        <w:t>о</w:t>
        <w:br/>
        <w:br/>
        <w:t>т</w:t>
        <w:br/>
        <w:br/>
        <w:t>а</w:t>
        <w:br/>
        <w:br/>
        <w:t>ю</w:t>
        <w:br/>
        <w:br/>
        <w:t>щ</w:t>
        <w:br/>
        <w:br/>
        <w:t>е</w:t>
        <w:br/>
        <w:br/>
        <w:t>е</w:t>
        <w:br/>
        <w:br/>
        <w:t xml:space="preserve"> </w:t>
        <w:br/>
        <w:br/>
        <w:t>п</w:t>
        <w:br/>
        <w:br/>
        <w:t>р</w:t>
        <w:br/>
        <w:br/>
        <w:t>о</w:t>
        <w:br/>
        <w:br/>
        <w:t>и</w:t>
        <w:br/>
        <w:br/>
        <w:t>з</w:t>
        <w:br/>
        <w:br/>
        <w:t>в</w:t>
        <w:br/>
        <w:br/>
        <w:t>о</w:t>
        <w:br/>
        <w:br/>
        <w:t>д</w:t>
        <w:br/>
        <w:br/>
        <w:t>с</w:t>
        <w:br/>
        <w:br/>
        <w:t>т</w:t>
        <w:br/>
        <w:br/>
        <w:t>в</w:t>
        <w:br/>
        <w:br/>
        <w:t>о</w:t>
        <w:br/>
        <w:br/>
        <w:t>,</w:t>
        <w:br/>
        <w:br/>
        <w:t xml:space="preserve"> </w:t>
        <w:br/>
        <w:br/>
        <w:t>о</w:t>
        <w:br/>
        <w:br/>
        <w:t>г</w:t>
        <w:br/>
        <w:br/>
        <w:t>р</w:t>
        <w:br/>
        <w:br/>
        <w:t>а</w:t>
        <w:br/>
        <w:br/>
        <w:t>н</w:t>
        <w:br/>
        <w:br/>
        <w:t>и</w:t>
        <w:br/>
        <w:br/>
        <w:t>ч</w:t>
        <w:br/>
        <w:br/>
        <w:t>е</w:t>
        <w:br/>
        <w:br/>
        <w:t>н</w:t>
        <w:br/>
        <w:br/>
        <w:t>н</w:t>
        <w:br/>
        <w:br/>
        <w:t>о</w:t>
        <w:br/>
        <w:br/>
        <w:t>е</w:t>
        <w:br/>
        <w:br/>
        <w:t xml:space="preserve"> </w:t>
        <w:br/>
        <w:br/>
        <w:t>п</w:t>
        <w:br/>
        <w:br/>
        <w:t>р</w:t>
        <w:br/>
        <w:br/>
        <w:t>о</w:t>
        <w:br/>
        <w:br/>
        <w:t>с</w:t>
        <w:br/>
        <w:br/>
        <w:t>т</w:t>
        <w:br/>
        <w:br/>
        <w:t>р</w:t>
        <w:br/>
        <w:br/>
        <w:t>а</w:t>
        <w:br/>
        <w:br/>
        <w:t>н</w:t>
        <w:br/>
        <w:br/>
        <w:t>с</w:t>
        <w:br/>
        <w:br/>
        <w:t>т</w:t>
        <w:br/>
        <w:br/>
        <w:t>в</w:t>
        <w:br/>
        <w:br/>
        <w:t>о</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к</w:t>
        <w:br/>
        <w:br/>
        <w:t xml:space="preserve"> </w:t>
        <w:br/>
        <w:br/>
        <w:t>B</w:t>
        <w:br/>
        <w:br/>
        <w:t>I</w:t>
        <w:br/>
        <w:br/>
        <w:t>M</w:t>
        <w:br/>
        <w:br/>
        <w:t xml:space="preserve"> </w:t>
        <w:br/>
        <w:br/>
        <w:t>п</w:t>
        <w:br/>
        <w:br/>
        <w:t>о</w:t>
        <w:br/>
        <w:br/>
        <w:t>м</w:t>
        <w:br/>
        <w:br/>
        <w:t>о</w:t>
        <w:br/>
        <w:br/>
        <w:t>г</w:t>
        <w:br/>
        <w:br/>
        <w:t xml:space="preserve"> </w:t>
        <w:br/>
        <w:br/>
        <w:t>в</w:t>
        <w:br/>
        <w:br/>
        <w:t xml:space="preserve"> </w:t>
        <w:br/>
        <w:br/>
        <w:t>п</w:t>
        <w:br/>
        <w:br/>
        <w:t>л</w:t>
        <w:br/>
        <w:br/>
        <w:t>а</w:t>
        <w:br/>
        <w:br/>
        <w:t>н</w:t>
        <w:br/>
        <w:br/>
        <w:t>и</w:t>
        <w:br/>
        <w:br/>
        <w:t>р</w:t>
        <w:br/>
        <w:br/>
        <w:t>о</w:t>
        <w:br/>
        <w:br/>
        <w:t>в</w:t>
        <w:br/>
        <w:br/>
        <w:t>а</w:t>
        <w:br/>
        <w:br/>
        <w:t>н</w:t>
        <w:br/>
        <w:br/>
        <w:t>и</w:t>
        <w:br/>
        <w:br/>
        <w:t>и</w:t>
        <w:br/>
        <w:br/>
        <w:t xml:space="preserve"> </w:t>
        <w:br/>
        <w:br/>
        <w:t>и</w:t>
        <w:br/>
        <w:br/>
        <w:t xml:space="preserve"> </w:t>
        <w:br/>
        <w:br/>
        <w:t>к</w:t>
        <w:br/>
        <w:br/>
        <w:t>о</w:t>
        <w:br/>
        <w:br/>
        <w:t>о</w:t>
        <w:br/>
        <w:br/>
        <w:t>р</w:t>
        <w:br/>
        <w:br/>
        <w:t>д</w:t>
        <w:br/>
        <w:br/>
        <w:t>и</w:t>
        <w:br/>
        <w:br/>
        <w:t>н</w:t>
        <w:br/>
        <w:br/>
        <w:t>а</w:t>
        <w:br/>
        <w:br/>
        <w:t>ц</w:t>
        <w:br/>
        <w:br/>
        <w:t>и</w:t>
        <w:br/>
        <w:br/>
        <w:t>и</w:t>
        <w:br/>
        <w:br/>
        <w:t xml:space="preserve"> </w:t>
        <w:br/>
        <w:br/>
        <w:t>р</w:t>
        <w:br/>
        <w:br/>
        <w:t>а</w:t>
        <w:br/>
        <w:br/>
        <w:t>б</w:t>
        <w:br/>
        <w:br/>
        <w:t>о</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3</w:t>
        <w:br/>
        <w:br/>
        <w:t>D</w:t>
        <w:br/>
        <w:br/>
        <w:t>-</w:t>
        <w:br/>
        <w:br/>
        <w:t>м</w:t>
        <w:br/>
        <w:br/>
        <w:t>о</w:t>
        <w:br/>
        <w:br/>
        <w:t>д</w:t>
        <w:br/>
        <w:br/>
        <w:t>е</w:t>
        <w:br/>
        <w:br/>
        <w:t>л</w:t>
        <w:br/>
        <w:br/>
        <w:t>и</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к</w:t>
        <w:br/>
        <w:br/>
        <w:t>о</w:t>
        <w:br/>
        <w:br/>
        <w:t>м</w:t>
        <w:br/>
        <w:br/>
        <w:t>м</w:t>
        <w:br/>
        <w:br/>
        <w:t>у</w:t>
        <w:br/>
        <w:br/>
        <w:t>н</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э</w:t>
        <w:br/>
        <w:br/>
        <w:t>ф</w:t>
        <w:br/>
        <w:br/>
        <w:t>ф</w:t>
        <w:br/>
        <w:br/>
        <w:t>е</w:t>
        <w:br/>
        <w:br/>
        <w:t>к</w:t>
        <w:br/>
        <w:br/>
        <w:t>т</w:t>
        <w:br/>
        <w:br/>
        <w:t>и</w:t>
        <w:br/>
        <w:br/>
        <w:t>в</w:t>
        <w:br/>
        <w:br/>
        <w:t>н</w:t>
        <w:br/>
        <w:br/>
        <w:t>о</w:t>
        <w:br/>
        <w:br/>
        <w:t>с</w:t>
        <w:br/>
        <w:br/>
        <w:t>т</w:t>
        <w:br/>
        <w:br/>
        <w:t>и</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в</w:t>
        <w:br/>
        <w:br/>
        <w:t xml:space="preserve"> </w:t>
        <w:br/>
        <w:br/>
        <w:t>у</w:t>
        <w:br/>
        <w:br/>
        <w:t>с</w:t>
        <w:br/>
        <w:br/>
        <w:t>л</w:t>
        <w:br/>
        <w:br/>
        <w:t>о</w:t>
        <w:br/>
        <w:br/>
        <w:t>в</w:t>
        <w:br/>
        <w:br/>
        <w:t>и</w:t>
        <w:br/>
        <w:br/>
        <w:t>я</w:t>
        <w:br/>
        <w:br/>
        <w:t>х</w:t>
        <w:br/>
        <w:br/>
        <w:t xml:space="preserve"> </w:t>
        <w:br/>
        <w:br/>
        <w:t>р</w:t>
        <w:br/>
        <w:br/>
        <w:t>е</w:t>
        <w:br/>
        <w:br/>
        <w:t>к</w:t>
        <w:br/>
        <w:br/>
        <w:t>о</w:t>
        <w:br/>
        <w:br/>
        <w:t>н</w:t>
        <w:br/>
        <w:br/>
        <w:t>с</w:t>
        <w:br/>
        <w:br/>
        <w:t>т</w:t>
        <w:br/>
        <w:br/>
        <w:t>р</w:t>
        <w:br/>
        <w:br/>
        <w:t>у</w:t>
        <w:br/>
        <w:br/>
        <w:t>к</w:t>
        <w:br/>
        <w:br/>
        <w:t>ц</w:t>
        <w:br/>
        <w:br/>
        <w:t>и</w:t>
        <w:br/>
        <w:br/>
        <w:t>и</w:t>
        <w:br/>
        <w:br/>
        <w:t>.</w:t>
        <w:br/>
        <w:br/>
        <w:br/>
        <w:br/>
        <w:br/>
        <w:t>*</w:t>
        <w:br/>
        <w:br/>
        <w:t xml:space="preserve"> </w:t>
        <w:br/>
        <w:br/>
        <w:t xml:space="preserve"> </w:t>
        <w:br/>
        <w:br/>
        <w:t xml:space="preserve"> </w:t>
        <w:br/>
        <w:br/>
        <w:t>*</w:t>
        <w:br/>
        <w:br/>
        <w:t>*</w:t>
        <w:br/>
        <w:br/>
        <w:t>К</w:t>
        <w:br/>
        <w:br/>
        <w:t>е</w:t>
        <w:br/>
        <w:br/>
        <w:t>й</w:t>
        <w:br/>
        <w:br/>
        <w:t>с</w:t>
        <w:br/>
        <w:br/>
        <w:t xml:space="preserve"> </w:t>
        <w:br/>
        <w:br/>
        <w:t>3</w:t>
        <w:br/>
        <w:br/>
        <w:t>:</w:t>
        <w:br/>
        <w:br/>
        <w:t xml:space="preserve"> </w:t>
        <w:br/>
        <w:br/>
        <w:t>B</w:t>
        <w:br/>
        <w:br/>
        <w:t>I</w:t>
        <w:br/>
        <w:br/>
        <w:t>M</w:t>
        <w:br/>
        <w:br/>
        <w:t>-</w:t>
        <w:br/>
        <w:br/>
        <w:t>м</w:t>
        <w:br/>
        <w:br/>
        <w:t>о</w:t>
        <w:br/>
        <w:br/>
        <w:t>д</w:t>
        <w:br/>
        <w:br/>
        <w:t>е</w:t>
        <w:br/>
        <w:br/>
        <w:t>л</w:t>
        <w:br/>
        <w:br/>
        <w:t>и</w:t>
        <w:br/>
        <w:br/>
        <w:t>р</w:t>
        <w:br/>
        <w:br/>
        <w:t>о</w:t>
        <w:br/>
        <w:br/>
        <w:t>в</w:t>
        <w:br/>
        <w:br/>
        <w:t>а</w:t>
        <w:br/>
        <w:br/>
        <w:t>н</w:t>
        <w:br/>
        <w:br/>
        <w:t>и</w:t>
        <w:br/>
        <w:br/>
        <w:t>е</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с</w:t>
        <w:br/>
        <w:br/>
        <w:t>т</w:t>
        <w:br/>
        <w:br/>
        <w:t>р</w:t>
        <w:br/>
        <w:br/>
        <w:t>о</w:t>
        <w:br/>
        <w:br/>
        <w:t>и</w:t>
        <w:br/>
        <w:br/>
        <w:t>т</w:t>
        <w:br/>
        <w:br/>
        <w:t>е</w:t>
        <w:br/>
        <w:br/>
        <w:t>л</w:t>
        <w:br/>
        <w:br/>
        <w:t>ь</w:t>
        <w:br/>
        <w:br/>
        <w:t>с</w:t>
        <w:br/>
        <w:br/>
        <w:t>т</w:t>
        <w:br/>
        <w:br/>
        <w:t>в</w:t>
        <w:br/>
        <w:br/>
        <w:t>о</w:t>
        <w:br/>
        <w:br/>
        <w:t>м</w:t>
        <w:br/>
        <w:br/>
        <w:t xml:space="preserve"> </w:t>
        <w:br/>
        <w:br/>
        <w:t>н</w:t>
        <w:br/>
        <w:br/>
        <w:t>а</w:t>
        <w:br/>
        <w:br/>
        <w:t xml:space="preserve"> </w:t>
        <w:br/>
        <w:br/>
        <w:t>м</w:t>
        <w:br/>
        <w:br/>
        <w:t>о</w:t>
        <w:br/>
        <w:br/>
        <w:t>р</w:t>
        <w:br/>
        <w:br/>
        <w:t>с</w:t>
        <w:br/>
        <w:br/>
        <w:t>к</w:t>
        <w:br/>
        <w:br/>
        <w:t>о</w:t>
        <w:br/>
        <w:br/>
        <w:t>й</w:t>
        <w:br/>
        <w:br/>
        <w:t xml:space="preserve"> </w:t>
        <w:br/>
        <w:br/>
        <w:t>п</w:t>
        <w:br/>
        <w:br/>
        <w:t>л</w:t>
        <w:br/>
        <w:br/>
        <w:t>а</w:t>
        <w:br/>
        <w:br/>
        <w:t>т</w:t>
        <w:br/>
        <w:br/>
        <w:t>ф</w:t>
        <w:br/>
        <w:br/>
        <w:t>о</w:t>
        <w:br/>
        <w:br/>
        <w:t>р</w:t>
        <w:br/>
        <w:br/>
        <w:t>м</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и</w:t>
        <w:br/>
        <w:br/>
        <w:t>с</w:t>
        <w:br/>
        <w:br/>
        <w:t>а</w:t>
        <w:br/>
        <w:br/>
        <w:t>н</w:t>
        <w:br/>
        <w:br/>
        <w:t>и</w:t>
        <w:br/>
        <w:br/>
        <w:t>е</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с</w:t>
        <w:br/>
        <w:br/>
        <w:t>п</w:t>
        <w:br/>
        <w:br/>
        <w:t>е</w:t>
        <w:br/>
        <w:br/>
        <w:t>ц</w:t>
        <w:br/>
        <w:br/>
        <w:t>и</w:t>
        <w:br/>
        <w:br/>
        <w:t>ф</w:t>
        <w:br/>
        <w:br/>
        <w:t>и</w:t>
        <w:br/>
        <w:br/>
        <w:t>ч</w:t>
        <w:br/>
        <w:br/>
        <w:t>е</w:t>
        <w:br/>
        <w:br/>
        <w:t>с</w:t>
        <w:br/>
        <w:br/>
        <w:t>к</w:t>
        <w:br/>
        <w:br/>
        <w:t>и</w:t>
        <w:br/>
        <w:br/>
        <w:t>х</w:t>
        <w:br/>
        <w:br/>
        <w:t xml:space="preserve"> </w:t>
        <w:br/>
        <w:br/>
        <w:t>т</w:t>
        <w:br/>
        <w:br/>
        <w:t>р</w:t>
        <w:br/>
        <w:br/>
        <w:t>е</w:t>
        <w:br/>
        <w:br/>
        <w:t>б</w:t>
        <w:br/>
        <w:br/>
        <w:t>о</w:t>
        <w:br/>
        <w:br/>
        <w:t>в</w:t>
        <w:br/>
        <w:br/>
        <w:t>а</w:t>
        <w:br/>
        <w:br/>
        <w:t>н</w:t>
        <w:br/>
        <w:br/>
        <w:t>и</w:t>
        <w:br/>
        <w:br/>
        <w:t>й</w:t>
        <w:br/>
        <w:br/>
        <w:t xml:space="preserve"> </w:t>
        <w:br/>
        <w:br/>
        <w:t>(</w:t>
        <w:br/>
        <w:br/>
        <w:t>б</w:t>
        <w:br/>
        <w:br/>
        <w:t>е</w:t>
        <w:br/>
        <w:br/>
        <w:t>з</w:t>
        <w:br/>
        <w:br/>
        <w:t>о</w:t>
        <w:br/>
        <w:br/>
        <w:t>п</w:t>
        <w:br/>
        <w:br/>
        <w:t>а</w:t>
        <w:br/>
        <w:br/>
        <w:t>с</w:t>
        <w:br/>
        <w:br/>
        <w:t>н</w:t>
        <w:br/>
        <w:br/>
        <w:t>о</w:t>
        <w:br/>
        <w:br/>
        <w:t>с</w:t>
        <w:br/>
        <w:br/>
        <w:t>т</w:t>
        <w:br/>
        <w:br/>
        <w:t>ь</w:t>
        <w:br/>
        <w:br/>
        <w:t>,</w:t>
        <w:br/>
        <w:br/>
        <w:t xml:space="preserve"> </w:t>
        <w:br/>
        <w:br/>
        <w:t>л</w:t>
        <w:br/>
        <w:br/>
        <w:t>о</w:t>
        <w:br/>
        <w:br/>
        <w:t>г</w:t>
        <w:br/>
        <w:br/>
        <w:t>и</w:t>
        <w:br/>
        <w:br/>
        <w:t>с</w:t>
        <w:br/>
        <w:br/>
        <w:t>т</w:t>
        <w:br/>
        <w:br/>
        <w:t>и</w:t>
        <w:br/>
        <w:br/>
        <w:t>к</w:t>
        <w:br/>
        <w:br/>
        <w:t>а</w:t>
        <w:br/>
        <w:br/>
        <w:t>,</w:t>
        <w:br/>
        <w:br/>
        <w:t xml:space="preserve"> </w:t>
        <w:br/>
        <w:br/>
        <w:t>у</w:t>
        <w:br/>
        <w:br/>
        <w:t>д</w:t>
        <w:br/>
        <w:br/>
        <w:t>а</w:t>
        <w:br/>
        <w:br/>
        <w:t>л</w:t>
        <w:br/>
        <w:br/>
        <w:t>е</w:t>
        <w:br/>
        <w:br/>
        <w:t>н</w:t>
        <w:br/>
        <w:br/>
        <w:t>н</w:t>
        <w:br/>
        <w:br/>
        <w:t>ы</w:t>
        <w:br/>
        <w:br/>
        <w:t>й</w:t>
        <w:br/>
        <w:br/>
        <w:t xml:space="preserve"> </w:t>
        <w:br/>
        <w:br/>
        <w:t>д</w:t>
        <w:br/>
        <w:br/>
        <w:t>о</w:t>
        <w:br/>
        <w:br/>
        <w:t>с</w:t>
        <w:br/>
        <w:br/>
        <w:t>т</w:t>
        <w:br/>
        <w:br/>
        <w:t>у</w:t>
        <w:br/>
        <w:br/>
        <w:t>п</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к</w:t>
        <w:br/>
        <w:br/>
        <w:t xml:space="preserve"> </w:t>
        <w:br/>
        <w:br/>
        <w:t>B</w:t>
        <w:br/>
        <w:br/>
        <w:t>I</w:t>
        <w:br/>
        <w:br/>
        <w:t>M</w:t>
        <w:br/>
        <w:br/>
        <w:t xml:space="preserve"> </w:t>
        <w:br/>
        <w:br/>
        <w:t>и</w:t>
        <w:br/>
        <w:br/>
        <w:t>с</w:t>
        <w:br/>
        <w:br/>
        <w:t>п</w:t>
        <w:br/>
        <w:br/>
        <w:t>о</w:t>
        <w:br/>
        <w:br/>
        <w:t>л</w:t>
        <w:br/>
        <w:br/>
        <w:t>ь</w:t>
        <w:br/>
        <w:br/>
        <w:t>з</w:t>
        <w:br/>
        <w:br/>
        <w:t>о</w:t>
        <w:br/>
        <w:br/>
        <w:t>в</w:t>
        <w:br/>
        <w:br/>
        <w:t>а</w:t>
        <w:br/>
        <w:br/>
        <w:t>л</w:t>
        <w:br/>
        <w:br/>
        <w:t>с</w:t>
        <w:br/>
        <w:br/>
        <w:t>я</w:t>
        <w:br/>
        <w:br/>
        <w:t xml:space="preserve"> </w:t>
        <w:br/>
        <w:br/>
        <w:t>д</w:t>
        <w:br/>
        <w:br/>
        <w:t>л</w:t>
        <w:br/>
        <w:br/>
        <w:t>я</w:t>
        <w:br/>
        <w:br/>
        <w:t xml:space="preserve"> </w:t>
        <w:br/>
        <w:br/>
        <w:t>к</w:t>
        <w:br/>
        <w:br/>
        <w:t>о</w:t>
        <w:br/>
        <w:br/>
        <w:t>о</w:t>
        <w:br/>
        <w:br/>
        <w:t>р</w:t>
        <w:br/>
        <w:br/>
        <w:t>д</w:t>
        <w:br/>
        <w:br/>
        <w:t>и</w:t>
        <w:br/>
        <w:br/>
        <w:t>н</w:t>
        <w:br/>
        <w:br/>
        <w:t>а</w:t>
        <w:br/>
        <w:br/>
        <w:t>ц</w:t>
        <w:br/>
        <w:br/>
        <w:t>и</w:t>
        <w:br/>
        <w:br/>
        <w:t>и</w:t>
        <w:br/>
        <w:br/>
        <w:t xml:space="preserve"> </w:t>
        <w:br/>
        <w:br/>
        <w:t>р</w:t>
        <w:br/>
        <w:br/>
        <w:t>а</w:t>
        <w:br/>
        <w:br/>
        <w:t>б</w:t>
        <w:br/>
        <w:br/>
        <w:t>о</w:t>
        <w:br/>
        <w:br/>
        <w:t>т</w:t>
        <w:br/>
        <w:br/>
        <w:t>ы</w:t>
        <w:br/>
        <w:br/>
        <w:t xml:space="preserve"> </w:t>
        <w:br/>
        <w:br/>
        <w:t>р</w:t>
        <w:br/>
        <w:br/>
        <w:t>а</w:t>
        <w:br/>
        <w:br/>
        <w:t>з</w:t>
        <w:br/>
        <w:br/>
        <w:t>л</w:t>
        <w:br/>
        <w:br/>
        <w:t>и</w:t>
        <w:br/>
        <w:br/>
        <w:t>ч</w:t>
        <w:br/>
        <w:br/>
        <w:t>н</w:t>
        <w:br/>
        <w:br/>
        <w:t>ы</w:t>
        <w:br/>
        <w:br/>
        <w:t>х</w:t>
        <w:br/>
        <w:br/>
        <w:t xml:space="preserve"> </w:t>
        <w:br/>
        <w:br/>
        <w:t>п</w:t>
        <w:br/>
        <w:br/>
        <w:t>о</w:t>
        <w:br/>
        <w:br/>
        <w:t>д</w:t>
        <w:br/>
        <w:br/>
        <w:t>р</w:t>
        <w:br/>
        <w:br/>
        <w:t>я</w:t>
        <w:br/>
        <w:br/>
        <w:t>д</w:t>
        <w:br/>
        <w:br/>
        <w:t>ч</w:t>
        <w:br/>
        <w:br/>
        <w:t>и</w:t>
        <w:br/>
        <w:br/>
        <w:t>к</w:t>
        <w:br/>
        <w:br/>
        <w:t>о</w:t>
        <w:br/>
        <w:br/>
        <w:t>в</w:t>
        <w:br/>
        <w:br/>
        <w:t xml:space="preserve"> </w:t>
        <w:br/>
        <w:br/>
        <w:t>и</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о</w:t>
        <w:br/>
        <w:br/>
        <w:t>б</w:t>
        <w:br/>
        <w:br/>
        <w:t>и</w:t>
        <w:br/>
        <w:br/>
        <w:t>л</w:t>
        <w:br/>
        <w:br/>
        <w:t>ь</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в</w:t>
        <w:br/>
        <w:br/>
        <w:t>л</w:t>
        <w:br/>
        <w:br/>
        <w:t>и</w:t>
        <w:br/>
        <w:br/>
        <w:t>я</w:t>
        <w:br/>
        <w:br/>
        <w:t>н</w:t>
        <w:br/>
        <w:br/>
        <w:t>и</w:t>
        <w:br/>
        <w:br/>
        <w:t>я</w:t>
        <w:br/>
        <w:br/>
        <w:t xml:space="preserve"> </w:t>
        <w:br/>
        <w:br/>
        <w:t>B</w:t>
        <w:br/>
        <w:br/>
        <w:t>I</w:t>
        <w:br/>
        <w:br/>
        <w:t>M</w:t>
        <w:br/>
        <w:br/>
        <w:t xml:space="preserve"> </w:t>
        <w:br/>
        <w:br/>
        <w:t>н</w:t>
        <w:br/>
        <w:br/>
        <w:t>а</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6</w:t>
        <w:br/>
        <w:br/>
        <w:t>.</w:t>
        <w:br/>
        <w:br/>
        <w:t>2</w:t>
        <w:br/>
        <w:br/>
        <w:t xml:space="preserve"> </w:t>
        <w:br/>
        <w:br/>
        <w:t>Р</w:t>
        <w:br/>
        <w:br/>
        <w:t>о</w:t>
        <w:br/>
        <w:br/>
        <w:t>с</w:t>
        <w:br/>
        <w:br/>
        <w:t>с</w:t>
        <w:br/>
        <w:br/>
        <w:t>и</w:t>
        <w:br/>
        <w:br/>
        <w:t>й</w:t>
        <w:br/>
        <w:br/>
        <w:t>с</w:t>
        <w:br/>
        <w:br/>
        <w:t>к</w:t>
        <w:br/>
        <w:br/>
        <w:t>и</w:t>
        <w:br/>
        <w:br/>
        <w:t>й</w:t>
        <w:br/>
        <w:br/>
        <w:t xml:space="preserve"> </w:t>
        <w:br/>
        <w:br/>
        <w:t>о</w:t>
        <w:br/>
        <w:br/>
        <w:t>п</w:t>
        <w:br/>
        <w:br/>
        <w:t>ы</w:t>
        <w:br/>
        <w:br/>
        <w:t>т</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м</w:t>
        <w:br/>
        <w:br/>
        <w:t xml:space="preserve"> </w:t>
        <w:br/>
        <w:br/>
        <w:t>с</w:t>
        <w:br/>
        <w:br/>
        <w:t>е</w:t>
        <w:br/>
        <w:br/>
        <w:t>к</w:t>
        <w:br/>
        <w:br/>
        <w:t>т</w:t>
        <w:br/>
        <w:br/>
        <w:t>о</w:t>
        <w:br/>
        <w:br/>
        <w:t>р</w:t>
        <w:br/>
        <w:br/>
        <w:t>е</w:t>
        <w:br/>
        <w:br/>
        <w:t>*</w:t>
        <w:br/>
        <w:br/>
        <w:t>*</w:t>
        <w:br/>
        <w:br/>
        <w:br/>
        <w:br/>
        <w:br/>
        <w:br/>
        <w:br/>
        <w:br/>
        <w:t>*</w:t>
        <w:br/>
        <w:br/>
        <w:t xml:space="preserve"> </w:t>
        <w:br/>
        <w:br/>
        <w:t xml:space="preserve"> </w:t>
        <w:br/>
        <w:br/>
        <w:t xml:space="preserve"> </w:t>
        <w:br/>
        <w:br/>
        <w:t>*</w:t>
        <w:br/>
        <w:br/>
        <w:t>*</w:t>
        <w:br/>
        <w:br/>
        <w:t>К</w:t>
        <w:br/>
        <w:br/>
        <w:t>е</w:t>
        <w:br/>
        <w:br/>
        <w:t>й</w:t>
        <w:br/>
        <w:br/>
        <w:t>с</w:t>
        <w:br/>
        <w:br/>
        <w:t xml:space="preserve"> </w:t>
        <w:br/>
        <w:br/>
        <w:t>4</w:t>
        <w:br/>
        <w:br/>
        <w:t>:</w:t>
        <w:br/>
        <w:br/>
        <w:t xml:space="preserve"> </w:t>
        <w:br/>
        <w:br/>
        <w:t>В</w:t>
        <w:br/>
        <w:br/>
        <w:t>н</w:t>
        <w:br/>
        <w:br/>
        <w:t>е</w:t>
        <w:br/>
        <w:br/>
        <w:t>д</w:t>
        <w:br/>
        <w:br/>
        <w:t>р</w:t>
        <w:br/>
        <w:br/>
        <w:t>е</w:t>
        <w:br/>
        <w:br/>
        <w:t>н</w:t>
        <w:br/>
        <w:br/>
        <w:t>и</w:t>
        <w:br/>
        <w:br/>
        <w:t>е</w:t>
        <w:br/>
        <w:br/>
        <w:t xml:space="preserve"> </w:t>
        <w:br/>
        <w:br/>
        <w:t>B</w:t>
        <w:br/>
        <w:br/>
        <w:t>I</w:t>
        <w:br/>
        <w:br/>
        <w:t>M</w:t>
        <w:br/>
        <w:br/>
        <w:t xml:space="preserve"> </w:t>
        <w:br/>
        <w:br/>
        <w:t>п</w:t>
        <w:br/>
        <w:br/>
        <w:t>р</w:t>
        <w:br/>
        <w:br/>
        <w:t>и</w:t>
        <w:br/>
        <w:br/>
        <w:t xml:space="preserve"> </w:t>
        <w:br/>
        <w:br/>
        <w:t>с</w:t>
        <w:br/>
        <w:br/>
        <w:t>т</w:t>
        <w:br/>
        <w:br/>
        <w:t>р</w:t>
        <w:br/>
        <w:br/>
        <w:t>о</w:t>
        <w:br/>
        <w:br/>
        <w:t>и</w:t>
        <w:br/>
        <w:br/>
        <w:t>т</w:t>
        <w:br/>
        <w:br/>
        <w:t>е</w:t>
        <w:br/>
        <w:br/>
        <w:t>л</w:t>
        <w:br/>
        <w:br/>
        <w:t>ь</w:t>
        <w:br/>
        <w:br/>
        <w:t>с</w:t>
        <w:br/>
        <w:br/>
        <w:t>т</w:t>
        <w:br/>
        <w:br/>
        <w:t>в</w:t>
        <w:br/>
        <w:br/>
        <w:t>е</w:t>
        <w:br/>
        <w:br/>
        <w:t xml:space="preserve"> </w:t>
        <w:br/>
        <w:br/>
        <w:t>н</w:t>
        <w:br/>
        <w:br/>
        <w:t>о</w:t>
        <w:br/>
        <w:br/>
        <w:t>в</w:t>
        <w:br/>
        <w:br/>
        <w:t>о</w:t>
        <w:br/>
        <w:br/>
        <w:t>г</w:t>
        <w:br/>
        <w:br/>
        <w:t>о</w:t>
        <w:br/>
        <w:br/>
        <w:t xml:space="preserve"> </w:t>
        <w:br/>
        <w:br/>
        <w:t>г</w:t>
        <w:br/>
        <w:br/>
        <w:t>а</w:t>
        <w:br/>
        <w:br/>
        <w:t>з</w:t>
        <w:br/>
        <w:br/>
        <w:t>о</w:t>
        <w:br/>
        <w:br/>
        <w:t>п</w:t>
        <w:br/>
        <w:br/>
        <w:t>р</w:t>
        <w:br/>
        <w:br/>
        <w:t>о</w:t>
        <w:br/>
        <w:br/>
        <w:t>в</w:t>
        <w:br/>
        <w:br/>
        <w:t>о</w:t>
        <w:br/>
        <w:br/>
        <w:t>д</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и</w:t>
        <w:br/>
        <w:br/>
        <w:t>с</w:t>
        <w:br/>
        <w:br/>
        <w:t>а</w:t>
        <w:br/>
        <w:br/>
        <w:t>н</w:t>
        <w:br/>
        <w:br/>
        <w:t>и</w:t>
        <w:br/>
        <w:br/>
        <w:t>е</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м</w:t>
        <w:br/>
        <w:br/>
        <w:t>а</w:t>
        <w:br/>
        <w:br/>
        <w:t>с</w:t>
        <w:br/>
        <w:br/>
        <w:t>ш</w:t>
        <w:br/>
        <w:br/>
        <w:t>т</w:t>
        <w:br/>
        <w:br/>
        <w:t>а</w:t>
        <w:br/>
        <w:br/>
        <w:t>б</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к</w:t>
        <w:br/>
        <w:br/>
        <w:t>и</w:t>
        <w:br/>
        <w:br/>
        <w:t>е</w:t>
        <w:br/>
        <w:br/>
        <w:t xml:space="preserve"> </w:t>
        <w:br/>
        <w:br/>
        <w:t>B</w:t>
        <w:br/>
        <w:br/>
        <w:t>I</w:t>
        <w:br/>
        <w:br/>
        <w:t>M</w:t>
        <w:br/>
        <w:br/>
        <w:t>-</w:t>
        <w:br/>
        <w:br/>
        <w:t>с</w:t>
        <w:br/>
        <w:br/>
        <w:t>т</w:t>
        <w:br/>
        <w:br/>
        <w:t>а</w:t>
        <w:br/>
        <w:br/>
        <w:t>н</w:t>
        <w:br/>
        <w:br/>
        <w:t>д</w:t>
        <w:br/>
        <w:br/>
        <w:t>а</w:t>
        <w:br/>
        <w:br/>
        <w:t>р</w:t>
        <w:br/>
        <w:br/>
        <w:t>т</w:t>
        <w:br/>
        <w:br/>
        <w:t>ы</w:t>
        <w:br/>
        <w:br/>
        <w:t xml:space="preserve"> </w:t>
        <w:br/>
        <w:br/>
        <w:t>и</w:t>
        <w:br/>
        <w:br/>
        <w:t xml:space="preserve"> </w:t>
        <w:br/>
        <w:br/>
        <w:t>т</w:t>
        <w:br/>
        <w:br/>
        <w:t>р</w:t>
        <w:br/>
        <w:br/>
        <w:t>е</w:t>
        <w:br/>
        <w:br/>
        <w:t>б</w:t>
        <w:br/>
        <w:br/>
        <w:t>о</w:t>
        <w:br/>
        <w:br/>
        <w:t>в</w:t>
        <w:br/>
        <w:br/>
        <w:t>а</w:t>
        <w:br/>
        <w:br/>
        <w:t>н</w:t>
        <w:br/>
        <w:br/>
        <w:t>и</w:t>
        <w:br/>
        <w:br/>
        <w:t>я</w:t>
        <w:br/>
        <w:br/>
        <w:t xml:space="preserve"> </w:t>
        <w:br/>
        <w:br/>
        <w:t>п</w:t>
        <w:br/>
        <w:br/>
        <w:t>р</w:t>
        <w:br/>
        <w:br/>
        <w:t>и</w:t>
        <w:br/>
        <w:br/>
        <w:t>м</w:t>
        <w:br/>
        <w:br/>
        <w:t>е</w:t>
        <w:br/>
        <w:br/>
        <w:t>н</w:t>
        <w:br/>
        <w:br/>
        <w:t>я</w:t>
        <w:br/>
        <w:br/>
        <w:t>л</w:t>
        <w:br/>
        <w:br/>
        <w:t>и</w:t>
        <w:br/>
        <w:br/>
        <w:t>с</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о</w:t>
        <w:br/>
        <w:br/>
        <w:t>с</w:t>
        <w:br/>
        <w:br/>
        <w:t>т</w:t>
        <w:br/>
        <w:br/>
        <w:t>и</w:t>
        <w:br/>
        <w:br/>
        <w:t>г</w:t>
        <w:br/>
        <w:br/>
        <w:t>н</w:t>
        <w:br/>
        <w:br/>
        <w:t>у</w:t>
        <w:br/>
        <w:br/>
        <w:t>т</w:t>
        <w:br/>
        <w:br/>
        <w:t>ы</w:t>
        <w:br/>
        <w:br/>
        <w:t>е</w:t>
        <w:br/>
        <w:br/>
        <w:t xml:space="preserve"> </w:t>
        <w:br/>
        <w:br/>
        <w:t>р</w:t>
        <w:br/>
        <w:br/>
        <w:t>е</w:t>
        <w:br/>
        <w:br/>
        <w:t>з</w:t>
        <w:br/>
        <w:br/>
        <w:t>у</w:t>
        <w:br/>
        <w:br/>
        <w:t>л</w:t>
        <w:br/>
        <w:br/>
        <w:t>ь</w:t>
        <w:br/>
        <w:br/>
        <w:t>т</w:t>
        <w:br/>
        <w:br/>
        <w:t>а</w:t>
        <w:br/>
        <w:br/>
        <w:t>т</w:t>
        <w:br/>
        <w:br/>
        <w:t>ы</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с</w:t>
        <w:br/>
        <w:br/>
        <w:t>м</w:t>
        <w:br/>
        <w:br/>
        <w:t>е</w:t>
        <w:br/>
        <w:br/>
        <w:t>т</w:t>
        <w:br/>
        <w:br/>
        <w:t>,</w:t>
        <w:br/>
        <w:br/>
        <w:t xml:space="preserve"> </w:t>
        <w:br/>
        <w:br/>
        <w:t>у</w:t>
        <w:br/>
        <w:br/>
        <w:t>л</w:t>
        <w:br/>
        <w:br/>
        <w:t>у</w:t>
        <w:br/>
        <w:br/>
        <w:t>ч</w:t>
        <w:br/>
        <w:br/>
        <w:t>ш</w:t>
        <w:br/>
        <w:br/>
        <w:t>е</w:t>
        <w:br/>
        <w:br/>
        <w:t>н</w:t>
        <w:br/>
        <w:br/>
        <w:t>и</w:t>
        <w:br/>
        <w:br/>
        <w:t>е</w:t>
        <w:br/>
        <w:br/>
        <w:t xml:space="preserve"> </w:t>
        <w:br/>
        <w:br/>
        <w:t>к</w:t>
        <w:br/>
        <w:br/>
        <w:t>о</w:t>
        <w:br/>
        <w:br/>
        <w:t>о</w:t>
        <w:br/>
        <w:br/>
        <w:t>р</w:t>
        <w:br/>
        <w:br/>
        <w:t>д</w:t>
        <w:br/>
        <w:br/>
        <w:t>и</w:t>
        <w:br/>
        <w:br/>
        <w:t>н</w:t>
        <w:br/>
        <w:br/>
        <w:t>а</w:t>
        <w:br/>
        <w:br/>
        <w:t>ц</w:t>
        <w:br/>
        <w:br/>
        <w:t>и</w:t>
        <w:br/>
        <w:br/>
        <w:t>и</w:t>
        <w:br/>
        <w:br/>
        <w:t xml:space="preserve"> </w:t>
        <w:br/>
        <w:br/>
        <w:t>р</w:t>
        <w:br/>
        <w:br/>
        <w:t>а</w:t>
        <w:br/>
        <w:br/>
        <w:t>б</w:t>
        <w:br/>
        <w:br/>
        <w:t>о</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п</w:t>
        <w:br/>
        <w:br/>
        <w:t>р</w:t>
        <w:br/>
        <w:br/>
        <w:t>о</w:t>
        <w:br/>
        <w:br/>
        <w:t>б</w:t>
        <w:br/>
        <w:br/>
        <w:t>л</w:t>
        <w:br/>
        <w:br/>
        <w:t>е</w:t>
        <w:br/>
        <w:br/>
        <w:t>м</w:t>
        <w:br/>
        <w:br/>
        <w:t xml:space="preserve"> </w:t>
        <w:br/>
        <w:br/>
        <w:t>и</w:t>
        <w:br/>
        <w:br/>
        <w:t xml:space="preserve"> </w:t>
        <w:br/>
        <w:br/>
        <w:t>с</w:t>
        <w:br/>
        <w:br/>
        <w:t>л</w:t>
        <w:br/>
        <w:br/>
        <w:t>о</w:t>
        <w:br/>
        <w:br/>
        <w:t>ж</w:t>
        <w:br/>
        <w:br/>
        <w:t>н</w:t>
        <w:br/>
        <w:br/>
        <w:t>о</w:t>
        <w:br/>
        <w:br/>
        <w:t>с</w:t>
        <w:br/>
        <w:br/>
        <w:t>т</w:t>
        <w:br/>
        <w:br/>
        <w:t>е</w:t>
        <w:br/>
        <w:br/>
        <w:t>й</w:t>
        <w:br/>
        <w:br/>
        <w:t>,</w:t>
        <w:br/>
        <w:br/>
        <w:t xml:space="preserve"> </w:t>
        <w:br/>
        <w:br/>
        <w:t>в</w:t>
        <w:br/>
        <w:br/>
        <w:t>о</w:t>
        <w:br/>
        <w:br/>
        <w:t>з</w:t>
        <w:br/>
        <w:br/>
        <w:t>н</w:t>
        <w:br/>
        <w:br/>
        <w:t>и</w:t>
        <w:br/>
        <w:br/>
        <w:t>к</w:t>
        <w:br/>
        <w:br/>
        <w:t>ш</w:t>
        <w:br/>
        <w:br/>
        <w:t>и</w:t>
        <w:br/>
        <w:br/>
        <w:t>х</w:t>
        <w:br/>
        <w:br/>
        <w:t xml:space="preserve"> </w:t>
        <w:br/>
        <w:br/>
        <w:t>п</w:t>
        <w:br/>
        <w:br/>
        <w:t>р</w:t>
        <w:br/>
        <w:br/>
        <w:t>и</w:t>
        <w:br/>
        <w:br/>
        <w:t xml:space="preserve"> </w:t>
        <w:br/>
        <w:br/>
        <w:t>в</w:t>
        <w:br/>
        <w:br/>
        <w:t>н</w:t>
        <w:br/>
        <w:br/>
        <w:t>е</w:t>
        <w:br/>
        <w:br/>
        <w:t>д</w:t>
        <w:br/>
        <w:br/>
        <w:t>р</w:t>
        <w:br/>
        <w:br/>
        <w:t>е</w:t>
        <w:br/>
        <w:br/>
        <w:t>н</w:t>
        <w:br/>
        <w:br/>
        <w:t>и</w:t>
        <w:br/>
        <w:br/>
        <w:t>и</w:t>
        <w:br/>
        <w:br/>
        <w:t xml:space="preserve"> </w:t>
        <w:br/>
        <w:br/>
        <w:t>B</w:t>
        <w:br/>
        <w:br/>
        <w:t>I</w:t>
        <w:br/>
        <w:br/>
        <w:t>M</w:t>
        <w:br/>
        <w:br/>
        <w:t>.</w:t>
        <w:br/>
        <w:br/>
        <w:br/>
        <w:br/>
        <w:br/>
        <w:t>*</w:t>
        <w:br/>
        <w:br/>
        <w:t xml:space="preserve"> </w:t>
        <w:br/>
        <w:br/>
        <w:t xml:space="preserve"> </w:t>
        <w:br/>
        <w:br/>
        <w:t xml:space="preserve"> </w:t>
        <w:br/>
        <w:br/>
        <w:t>*</w:t>
        <w:br/>
        <w:br/>
        <w:t>*</w:t>
        <w:br/>
        <w:br/>
        <w:t>К</w:t>
        <w:br/>
        <w:br/>
        <w:t>е</w:t>
        <w:br/>
        <w:br/>
        <w:t>й</w:t>
        <w:br/>
        <w:br/>
        <w:t>с</w:t>
        <w:br/>
        <w:br/>
        <w:t xml:space="preserve"> </w:t>
        <w:br/>
        <w:br/>
        <w:t>5</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B</w:t>
        <w:br/>
        <w:br/>
        <w:t>I</w:t>
        <w:br/>
        <w:br/>
        <w:t>M</w:t>
        <w:br/>
        <w:br/>
        <w:t xml:space="preserve"> </w:t>
        <w:br/>
        <w:br/>
        <w:t>д</w:t>
        <w:br/>
        <w:br/>
        <w:t>л</w:t>
        <w:br/>
        <w:br/>
        <w:t>я</w:t>
        <w:br/>
        <w:br/>
        <w:t xml:space="preserve"> </w:t>
        <w:br/>
        <w:br/>
        <w:t>м</w:t>
        <w:br/>
        <w:br/>
        <w:t>о</w:t>
        <w:br/>
        <w:br/>
        <w:t>д</w:t>
        <w:br/>
        <w:br/>
        <w:t>е</w:t>
        <w:br/>
        <w:br/>
        <w:t>р</w:t>
        <w:br/>
        <w:br/>
        <w:t>н</w:t>
        <w:br/>
        <w:br/>
        <w:t>и</w:t>
        <w:br/>
        <w:br/>
        <w:t>з</w:t>
        <w:br/>
        <w:br/>
        <w:t>а</w:t>
        <w:br/>
        <w:br/>
        <w:t>ц</w:t>
        <w:br/>
        <w:br/>
        <w:t>и</w:t>
        <w:br/>
        <w:br/>
        <w:t>и</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з</w:t>
        <w:br/>
        <w:br/>
        <w:t>а</w:t>
        <w:br/>
        <w:br/>
        <w:t>в</w:t>
        <w:br/>
        <w:br/>
        <w:t>о</w:t>
        <w:br/>
        <w:br/>
        <w:t>д</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и</w:t>
        <w:br/>
        <w:br/>
        <w:t>с</w:t>
        <w:br/>
        <w:br/>
        <w:t>а</w:t>
        <w:br/>
        <w:br/>
        <w:t>н</w:t>
        <w:br/>
        <w:br/>
        <w:t>и</w:t>
        <w:br/>
        <w:br/>
        <w:t>е</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ц</w:t>
        <w:br/>
        <w:br/>
        <w:t>е</w:t>
        <w:br/>
        <w:br/>
        <w:t>л</w:t>
        <w:br/>
        <w:br/>
        <w:t>е</w:t>
        <w:br/>
        <w:br/>
        <w:t>й</w:t>
        <w:br/>
        <w:br/>
        <w:t xml:space="preserve"> </w:t>
        <w:br/>
        <w:br/>
        <w:t>(</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к</w:t>
        <w:br/>
        <w:br/>
        <w:t xml:space="preserve"> </w:t>
        <w:br/>
        <w:br/>
        <w:t>B</w:t>
        <w:br/>
        <w:br/>
        <w:t>I</w:t>
        <w:br/>
        <w:br/>
        <w:t>M</w:t>
        <w:br/>
        <w:br/>
        <w:t xml:space="preserve"> </w:t>
        <w:br/>
        <w:br/>
        <w:t>п</w:t>
        <w:br/>
        <w:br/>
        <w:t>о</w:t>
        <w:br/>
        <w:br/>
        <w:t>м</w:t>
        <w:br/>
        <w:br/>
        <w:t>о</w:t>
        <w:br/>
        <w:br/>
        <w:t>г</w:t>
        <w:br/>
        <w:br/>
        <w:t xml:space="preserve"> </w:t>
        <w:br/>
        <w:br/>
        <w:t>в</w:t>
        <w:br/>
        <w:br/>
        <w:t xml:space="preserve"> </w:t>
        <w:br/>
        <w:br/>
        <w:t>с</w:t>
        <w:br/>
        <w:br/>
        <w:t>о</w:t>
        <w:br/>
        <w:br/>
        <w:t>з</w:t>
        <w:br/>
        <w:br/>
        <w:t>д</w:t>
        <w:br/>
        <w:br/>
        <w:t>а</w:t>
        <w:br/>
        <w:br/>
        <w:t>н</w:t>
        <w:br/>
        <w:br/>
        <w:t>и</w:t>
        <w:br/>
        <w:br/>
        <w:t>и</w:t>
        <w:br/>
        <w:br/>
        <w:t xml:space="preserve"> </w:t>
        <w:br/>
        <w:br/>
        <w:t>ц</w:t>
        <w:br/>
        <w:br/>
        <w:t>и</w:t>
        <w:br/>
        <w:br/>
        <w:t>ф</w:t>
        <w:br/>
        <w:br/>
        <w:t>р</w:t>
        <w:br/>
        <w:br/>
        <w:t>о</w:t>
        <w:br/>
        <w:br/>
        <w:t>в</w:t>
        <w:br/>
        <w:br/>
        <w:t>о</w:t>
        <w:br/>
        <w:br/>
        <w:t>й</w:t>
        <w:br/>
        <w:br/>
        <w:t xml:space="preserve"> </w:t>
        <w:br/>
        <w:br/>
        <w:t>м</w:t>
        <w:br/>
        <w:br/>
        <w:t>о</w:t>
        <w:br/>
        <w:br/>
        <w:t>д</w:t>
        <w:br/>
        <w:br/>
        <w:t>е</w:t>
        <w:br/>
        <w:br/>
        <w:t>л</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B</w:t>
        <w:br/>
        <w:br/>
        <w:t>I</w:t>
        <w:br/>
        <w:br/>
        <w:t>M</w:t>
        <w:br/>
        <w:br/>
        <w:t>-</w:t>
        <w:br/>
        <w:br/>
        <w:t>м</w:t>
        <w:br/>
        <w:br/>
        <w:t>о</w:t>
        <w:br/>
        <w:br/>
        <w:t>д</w:t>
        <w:br/>
        <w:br/>
        <w:t>е</w:t>
        <w:br/>
        <w:br/>
        <w:t>л</w:t>
        <w:br/>
        <w:br/>
        <w:t>и</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в</w:t>
        <w:br/>
        <w:br/>
        <w:t>л</w:t>
        <w:br/>
        <w:br/>
        <w:t>и</w:t>
        <w:br/>
        <w:br/>
        <w:t>я</w:t>
        <w:br/>
        <w:br/>
        <w:t>н</w:t>
        <w:br/>
        <w:br/>
        <w:t>и</w:t>
        <w:br/>
        <w:br/>
        <w:t>я</w:t>
        <w:br/>
        <w:br/>
        <w:t xml:space="preserve"> </w:t>
        <w:br/>
        <w:br/>
        <w:t>B</w:t>
        <w:br/>
        <w:br/>
        <w:t>I</w:t>
        <w:br/>
        <w:br/>
        <w:t>M</w:t>
        <w:br/>
        <w:br/>
        <w:t xml:space="preserve"> </w:t>
        <w:br/>
        <w:br/>
        <w:t>н</w:t>
        <w:br/>
        <w:br/>
        <w:t>а</w:t>
        <w:br/>
        <w:br/>
        <w:t xml:space="preserve"> </w:t>
        <w:br/>
        <w:br/>
        <w:t>о</w:t>
        <w:br/>
        <w:br/>
        <w:t>п</w:t>
        <w:br/>
        <w:br/>
        <w:t>т</w:t>
        <w:br/>
        <w:br/>
        <w:t>и</w:t>
        <w:br/>
        <w:br/>
        <w:t>м</w:t>
        <w:br/>
        <w:br/>
        <w:t>и</w:t>
        <w:br/>
        <w:br/>
        <w:t>з</w:t>
        <w:br/>
        <w:br/>
        <w:t>а</w:t>
        <w:br/>
        <w:br/>
        <w:t>ц</w:t>
        <w:br/>
        <w:br/>
        <w:t>и</w:t>
        <w:br/>
        <w:br/>
        <w:t>ю</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К</w:t>
        <w:br/>
        <w:br/>
        <w:t>е</w:t>
        <w:br/>
        <w:br/>
        <w:t>й</w:t>
        <w:br/>
        <w:br/>
        <w:t>с</w:t>
        <w:br/>
        <w:br/>
        <w:t xml:space="preserve"> </w:t>
        <w:br/>
        <w:br/>
        <w:t>6</w:t>
        <w:br/>
        <w:br/>
        <w:t>:</w:t>
        <w:br/>
        <w:br/>
        <w:t xml:space="preserve"> </w:t>
        <w:br/>
        <w:br/>
        <w:t>B</w:t>
        <w:br/>
        <w:br/>
        <w:t>I</w:t>
        <w:br/>
        <w:br/>
        <w:t>M</w:t>
        <w:br/>
        <w:br/>
        <w:t>-</w:t>
        <w:br/>
        <w:br/>
        <w:t>м</w:t>
        <w:br/>
        <w:br/>
        <w:t>о</w:t>
        <w:br/>
        <w:br/>
        <w:t>д</w:t>
        <w:br/>
        <w:br/>
        <w:t>е</w:t>
        <w:br/>
        <w:br/>
        <w:t>л</w:t>
        <w:br/>
        <w:br/>
        <w:t>и</w:t>
        <w:br/>
        <w:br/>
        <w:t>р</w:t>
        <w:br/>
        <w:br/>
        <w:t>о</w:t>
        <w:br/>
        <w:br/>
        <w:t>в</w:t>
        <w:br/>
        <w:br/>
        <w:t>а</w:t>
        <w:br/>
        <w:br/>
        <w:t>н</w:t>
        <w:br/>
        <w:br/>
        <w:t>и</w:t>
        <w:br/>
        <w:br/>
        <w:t>е</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р</w:t>
        <w:br/>
        <w:br/>
        <w:t>е</w:t>
        <w:br/>
        <w:br/>
        <w:t>м</w:t>
        <w:br/>
        <w:br/>
        <w:t>о</w:t>
        <w:br/>
        <w:br/>
        <w:t>н</w:t>
        <w:br/>
        <w:br/>
        <w:t>т</w:t>
        <w:br/>
        <w:br/>
        <w:t>а</w:t>
        <w:br/>
        <w:br/>
        <w:t xml:space="preserve"> </w:t>
        <w:br/>
        <w:br/>
        <w:t>о</w:t>
        <w:br/>
        <w:br/>
        <w:t>б</w:t>
        <w:br/>
        <w:br/>
        <w:t>о</w:t>
        <w:br/>
        <w:br/>
        <w:t>р</w:t>
        <w:br/>
        <w:br/>
        <w:t>у</w:t>
        <w:br/>
        <w:br/>
        <w:t>д</w:t>
        <w:br/>
        <w:br/>
        <w:t>о</w:t>
        <w:br/>
        <w:br/>
        <w:t>в</w:t>
        <w:br/>
        <w:br/>
        <w:t>а</w:t>
        <w:br/>
        <w:br/>
        <w:t>н</w:t>
        <w:br/>
        <w:br/>
        <w:t>и</w:t>
        <w:br/>
        <w:br/>
        <w:t>я</w:t>
        <w:br/>
        <w:br/>
        <w:t xml:space="preserve"> </w:t>
        <w:br/>
        <w:br/>
        <w:t>н</w:t>
        <w:br/>
        <w:br/>
        <w:t>а</w:t>
        <w:br/>
        <w:br/>
        <w:t xml:space="preserve"> </w:t>
        <w:br/>
        <w:br/>
        <w:t>н</w:t>
        <w:br/>
        <w:br/>
        <w:t>е</w:t>
        <w:br/>
        <w:br/>
        <w:t>ф</w:t>
        <w:br/>
        <w:br/>
        <w:t>т</w:t>
        <w:br/>
        <w:br/>
        <w:t>е</w:t>
        <w:br/>
        <w:br/>
        <w:t>д</w:t>
        <w:br/>
        <w:br/>
        <w:t>о</w:t>
        <w:br/>
        <w:br/>
        <w:t>б</w:t>
        <w:br/>
        <w:br/>
        <w:t>ы</w:t>
        <w:br/>
        <w:br/>
        <w:t>в</w:t>
        <w:br/>
        <w:br/>
        <w:t>а</w:t>
        <w:br/>
        <w:br/>
        <w:t>ю</w:t>
        <w:br/>
        <w:br/>
        <w:t>щ</w:t>
        <w:br/>
        <w:br/>
        <w:t>е</w:t>
        <w:br/>
        <w:br/>
        <w:t>м</w:t>
        <w:br/>
        <w:br/>
        <w:t xml:space="preserve"> </w:t>
        <w:br/>
        <w:br/>
        <w:t>п</w:t>
        <w:br/>
        <w:br/>
        <w:t>р</w:t>
        <w:br/>
        <w:br/>
        <w:t>е</w:t>
        <w:br/>
        <w:br/>
        <w:t>д</w:t>
        <w:br/>
        <w:br/>
        <w:t>п</w:t>
        <w:br/>
        <w:br/>
        <w:t>р</w:t>
        <w:br/>
        <w:br/>
        <w:t>и</w:t>
        <w:br/>
        <w:br/>
        <w:t>я</w:t>
        <w:br/>
        <w:br/>
        <w:t>т</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и</w:t>
        <w:br/>
        <w:br/>
        <w:t>с</w:t>
        <w:br/>
        <w:br/>
        <w:t>а</w:t>
        <w:br/>
        <w:br/>
        <w:t>н</w:t>
        <w:br/>
        <w:br/>
        <w:t>и</w:t>
        <w:br/>
        <w:br/>
        <w:t>е</w:t>
        <w:br/>
        <w:br/>
        <w:t xml:space="preserve"> </w:t>
        <w:br/>
        <w:br/>
        <w:t>п</w:t>
        <w:br/>
        <w:br/>
        <w:t>р</w:t>
        <w:br/>
        <w:br/>
        <w:t>о</w:t>
        <w:br/>
        <w:br/>
        <w:t>е</w:t>
        <w:br/>
        <w:br/>
        <w:t>к</w:t>
        <w:br/>
        <w:br/>
        <w:t>т</w:t>
        <w:br/>
        <w:br/>
        <w:t>а</w:t>
        <w:br/>
        <w:br/>
        <w:t xml:space="preserve"> </w:t>
        <w:br/>
        <w:br/>
        <w:t>и</w:t>
        <w:br/>
        <w:br/>
        <w:t xml:space="preserve"> </w:t>
        <w:br/>
        <w:br/>
        <w:t>е</w:t>
        <w:br/>
        <w:br/>
        <w:t>г</w:t>
        <w:br/>
        <w:br/>
        <w:t>о</w:t>
        <w:br/>
        <w:br/>
        <w:t xml:space="preserve"> </w:t>
        <w:br/>
        <w:br/>
        <w:t>о</w:t>
        <w:br/>
        <w:br/>
        <w:t>с</w:t>
        <w:br/>
        <w:br/>
        <w:t>о</w:t>
        <w:br/>
        <w:br/>
        <w:t>б</w:t>
        <w:br/>
        <w:br/>
        <w:t>е</w:t>
        <w:br/>
        <w:br/>
        <w:t>н</w:t>
        <w:br/>
        <w:br/>
        <w:t>н</w:t>
        <w:br/>
        <w:br/>
        <w:t>о</w:t>
        <w:br/>
        <w:br/>
        <w:t>с</w:t>
        <w:br/>
        <w:br/>
        <w:t>т</w:t>
        <w:br/>
        <w:br/>
        <w:t>е</w:t>
        <w:br/>
        <w:br/>
        <w:t>й</w:t>
        <w:br/>
        <w:br/>
        <w:t xml:space="preserve"> </w:t>
        <w:br/>
        <w:br/>
        <w:t>(</w:t>
        <w:br/>
        <w:br/>
        <w:t>с</w:t>
        <w:br/>
        <w:br/>
        <w:t>л</w:t>
        <w:br/>
        <w:br/>
        <w:t>о</w:t>
        <w:br/>
        <w:br/>
        <w:t>ж</w:t>
        <w:br/>
        <w:br/>
        <w:t>н</w:t>
        <w:br/>
        <w:br/>
        <w:t>о</w:t>
        <w:br/>
        <w:br/>
        <w:t>с</w:t>
        <w:br/>
        <w:br/>
        <w:t>т</w:t>
        <w:br/>
        <w:br/>
        <w:t>ь</w:t>
        <w:br/>
        <w:br/>
        <w:t xml:space="preserve"> </w:t>
        <w:br/>
        <w:br/>
        <w:t>о</w:t>
        <w:br/>
        <w:br/>
        <w:t>б</w:t>
        <w:br/>
        <w:br/>
        <w:t>о</w:t>
        <w:br/>
        <w:br/>
        <w:t>р</w:t>
        <w:br/>
        <w:br/>
        <w:t>у</w:t>
        <w:br/>
        <w:br/>
        <w:t>д</w:t>
        <w:br/>
        <w:br/>
        <w:t>о</w:t>
        <w:br/>
        <w:br/>
        <w:t>в</w:t>
        <w:br/>
        <w:br/>
        <w:t>а</w:t>
        <w:br/>
        <w:br/>
        <w:t>н</w:t>
        <w:br/>
        <w:br/>
        <w:t>и</w:t>
        <w:br/>
        <w:br/>
        <w:t>я</w:t>
        <w:br/>
        <w:br/>
        <w:t>,</w:t>
        <w:br/>
        <w:br/>
        <w:t xml:space="preserve"> </w:t>
        <w:br/>
        <w:br/>
        <w:t>у</w:t>
        <w:br/>
        <w:br/>
        <w:t>д</w:t>
        <w:br/>
        <w:br/>
        <w:t>а</w:t>
        <w:br/>
        <w:br/>
        <w:t>л</w:t>
        <w:br/>
        <w:br/>
        <w:t>е</w:t>
        <w:br/>
        <w:br/>
        <w:t>н</w:t>
        <w:br/>
        <w:br/>
        <w:t>н</w:t>
        <w:br/>
        <w:br/>
        <w:t>о</w:t>
        <w:br/>
        <w:br/>
        <w:t>с</w:t>
        <w:br/>
        <w:br/>
        <w:t>т</w:t>
        <w:br/>
        <w:br/>
        <w:t>ь</w:t>
        <w:br/>
        <w:br/>
        <w:t xml:space="preserve"> </w:t>
        <w:br/>
        <w:br/>
        <w:t>м</w:t>
        <w:br/>
        <w:br/>
        <w:t>е</w:t>
        <w:br/>
        <w:br/>
        <w:t>с</w:t>
        <w:br/>
        <w:br/>
        <w:t>т</w:t>
        <w:br/>
        <w:br/>
        <w:t>о</w:t>
        <w:br/>
        <w:br/>
        <w:t>п</w:t>
        <w:br/>
        <w:br/>
        <w:t>о</w:t>
        <w:br/>
        <w:br/>
        <w:t>л</w:t>
        <w:br/>
        <w:br/>
        <w:t>о</w:t>
        <w:br/>
        <w:br/>
        <w:t>ж</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а</w:t>
        <w:br/>
        <w:br/>
        <w:t>к</w:t>
        <w:br/>
        <w:br/>
        <w:t xml:space="preserve"> </w:t>
        <w:br/>
        <w:br/>
        <w:t>B</w:t>
        <w:br/>
        <w:br/>
        <w:t>I</w:t>
        <w:br/>
        <w:br/>
        <w:t>M</w:t>
        <w:br/>
        <w:br/>
        <w:t xml:space="preserve"> </w:t>
        <w:br/>
        <w:br/>
        <w:t>п</w:t>
        <w:br/>
        <w:br/>
        <w:t>о</w:t>
        <w:br/>
        <w:br/>
        <w:t>м</w:t>
        <w:br/>
        <w:br/>
        <w:t>о</w:t>
        <w:br/>
        <w:br/>
        <w:t>г</w:t>
        <w:br/>
        <w:br/>
        <w:t xml:space="preserve"> </w:t>
        <w:br/>
        <w:br/>
        <w:t>в</w:t>
        <w:br/>
        <w:br/>
        <w:t xml:space="preserve"> </w:t>
        <w:br/>
        <w:br/>
        <w:t>с</w:t>
        <w:br/>
        <w:br/>
        <w:t>о</w:t>
        <w:br/>
        <w:br/>
        <w:t>з</w:t>
        <w:br/>
        <w:br/>
        <w:t>д</w:t>
        <w:br/>
        <w:br/>
        <w:t>а</w:t>
        <w:br/>
        <w:br/>
        <w:t>н</w:t>
        <w:br/>
        <w:br/>
        <w:t>и</w:t>
        <w:br/>
        <w:br/>
        <w:t>и</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с</w:t>
        <w:br/>
        <w:br/>
        <w:t>п</w:t>
        <w:br/>
        <w:br/>
        <w:t>о</w:t>
        <w:br/>
        <w:br/>
        <w:t>л</w:t>
        <w:br/>
        <w:br/>
        <w:t>ь</w:t>
        <w:br/>
        <w:br/>
        <w:t>з</w:t>
        <w:br/>
        <w:br/>
        <w:t>о</w:t>
        <w:br/>
        <w:br/>
        <w:t>в</w:t>
        <w:br/>
        <w:br/>
        <w:t>а</w:t>
        <w:br/>
        <w:br/>
        <w:t>н</w:t>
        <w:br/>
        <w:br/>
        <w:t>и</w:t>
        <w:br/>
        <w:br/>
        <w:t>я</w:t>
        <w:br/>
        <w:br/>
        <w:t xml:space="preserve"> </w:t>
        <w:br/>
        <w:br/>
        <w:t>B</w:t>
        <w:br/>
        <w:br/>
        <w:t>I</w:t>
        <w:br/>
        <w:br/>
        <w:t>M</w:t>
        <w:br/>
        <w:br/>
        <w:t>-</w:t>
        <w:br/>
        <w:br/>
        <w:t>м</w:t>
        <w:br/>
        <w:br/>
        <w:t>о</w:t>
        <w:br/>
        <w:br/>
        <w:t>д</w:t>
        <w:br/>
        <w:br/>
        <w:t>е</w:t>
        <w:br/>
        <w:br/>
        <w:t>л</w:t>
        <w:br/>
        <w:br/>
        <w:t>и</w:t>
        <w:br/>
        <w:br/>
        <w:t xml:space="preserve"> </w:t>
        <w:br/>
        <w:br/>
        <w:t>д</w:t>
        <w:br/>
        <w:br/>
        <w:t>л</w:t>
        <w:br/>
        <w:br/>
        <w:t>я</w:t>
        <w:br/>
        <w:br/>
        <w:t xml:space="preserve"> </w:t>
        <w:br/>
        <w:br/>
        <w:t>п</w:t>
        <w:br/>
        <w:br/>
        <w:t>л</w:t>
        <w:br/>
        <w:br/>
        <w:t>а</w:t>
        <w:br/>
        <w:br/>
        <w:t>н</w:t>
        <w:br/>
        <w:br/>
        <w:t>и</w:t>
        <w:br/>
        <w:br/>
        <w:t>р</w:t>
        <w:br/>
        <w:br/>
        <w:t>о</w:t>
        <w:br/>
        <w:br/>
        <w:t>в</w:t>
        <w:br/>
        <w:br/>
        <w:t>а</w:t>
        <w:br/>
        <w:br/>
        <w:t>н</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р</w:t>
        <w:br/>
        <w:br/>
        <w:t>е</w:t>
        <w:br/>
        <w:br/>
        <w:t>м</w:t>
        <w:br/>
        <w:br/>
        <w:t>о</w:t>
        <w:br/>
        <w:br/>
        <w:t>н</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ц</w:t>
        <w:br/>
        <w:br/>
        <w:t>е</w:t>
        <w:br/>
        <w:br/>
        <w:t>н</w:t>
        <w:br/>
        <w:br/>
        <w:t>к</w:t>
        <w:br/>
        <w:br/>
        <w:t>а</w:t>
        <w:br/>
        <w:br/>
        <w:t xml:space="preserve"> </w:t>
        <w:br/>
        <w:br/>
        <w:t>в</w:t>
        <w:br/>
        <w:br/>
        <w:t>л</w:t>
        <w:br/>
        <w:br/>
        <w:t>и</w:t>
        <w:br/>
        <w:br/>
        <w:t>я</w:t>
        <w:br/>
        <w:br/>
        <w:t>н</w:t>
        <w:br/>
        <w:br/>
        <w:t>и</w:t>
        <w:br/>
        <w:br/>
        <w:t>я</w:t>
        <w:br/>
        <w:br/>
        <w:t xml:space="preserve"> </w:t>
        <w:br/>
        <w:br/>
        <w:t>B</w:t>
        <w:br/>
        <w:br/>
        <w:t>I</w:t>
        <w:br/>
        <w:br/>
        <w:t>M</w:t>
        <w:br/>
        <w:br/>
        <w:t xml:space="preserve"> </w:t>
        <w:br/>
        <w:br/>
        <w:t>н</w:t>
        <w:br/>
        <w:br/>
        <w:t>а</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и</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6</w:t>
        <w:br/>
        <w:br/>
        <w:t>.</w:t>
        <w:br/>
        <w:br/>
        <w:t>3</w:t>
        <w:br/>
        <w:br/>
        <w:t xml:space="preserve"> </w:t>
        <w:br/>
        <w:br/>
        <w:t>Ф</w:t>
        <w:br/>
        <w:br/>
        <w:t>а</w:t>
        <w:br/>
        <w:br/>
        <w:t>к</w:t>
        <w:br/>
        <w:br/>
        <w:t>т</w:t>
        <w:br/>
        <w:br/>
        <w:t>о</w:t>
        <w:br/>
        <w:br/>
        <w:t>р</w:t>
        <w:br/>
        <w:br/>
        <w:t>ы</w:t>
        <w:br/>
        <w:br/>
        <w:t xml:space="preserve"> </w:t>
        <w:br/>
        <w:br/>
        <w:t>у</w:t>
        <w:br/>
        <w:br/>
        <w:t>с</w:t>
        <w:br/>
        <w:br/>
        <w:t>п</w:t>
        <w:br/>
        <w:br/>
        <w:t>е</w:t>
        <w:br/>
        <w:br/>
        <w:t>х</w:t>
        <w:br/>
        <w:br/>
        <w:t>а</w:t>
        <w:br/>
        <w:br/>
        <w:t xml:space="preserve"> </w:t>
        <w:br/>
        <w:br/>
        <w:t>и</w:t>
        <w:br/>
        <w:br/>
        <w:t xml:space="preserve"> </w:t>
        <w:br/>
        <w:br/>
        <w:t>к</w:t>
        <w:br/>
        <w:br/>
        <w:t>р</w:t>
        <w:br/>
        <w:br/>
        <w:t>и</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К</w:t>
        <w:br/>
        <w:br/>
        <w:t>л</w:t>
        <w:br/>
        <w:br/>
        <w:t>ю</w:t>
        <w:br/>
        <w:br/>
        <w:t>ч</w:t>
        <w:br/>
        <w:br/>
        <w:t>е</w:t>
        <w:br/>
        <w:br/>
        <w:t>в</w:t>
        <w:br/>
        <w:br/>
        <w:t>ы</w:t>
        <w:br/>
        <w:br/>
        <w:t>е</w:t>
        <w:br/>
        <w:br/>
        <w:t xml:space="preserve"> </w:t>
        <w:br/>
        <w:br/>
        <w:t>ф</w:t>
        <w:br/>
        <w:br/>
        <w:t>а</w:t>
        <w:br/>
        <w:br/>
        <w:t>к</w:t>
        <w:br/>
        <w:br/>
        <w:t>т</w:t>
        <w:br/>
        <w:br/>
        <w:t>о</w:t>
        <w:br/>
        <w:br/>
        <w:t>р</w:t>
        <w:br/>
        <w:br/>
        <w:t>ы</w:t>
        <w:br/>
        <w:br/>
        <w:t xml:space="preserve"> </w:t>
        <w:br/>
        <w:br/>
        <w:t>у</w:t>
        <w:br/>
        <w:br/>
        <w:t>с</w:t>
        <w:br/>
        <w:br/>
        <w:t>п</w:t>
        <w:br/>
        <w:br/>
        <w:t>е</w:t>
        <w:br/>
        <w:br/>
        <w:t>х</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д</w:t>
        <w:br/>
        <w:br/>
        <w:t>е</w:t>
        <w:br/>
        <w:br/>
        <w:t>р</w:t>
        <w:br/>
        <w:br/>
        <w:t>ж</w:t>
        <w:br/>
        <w:br/>
        <w:t>к</w:t>
        <w:br/>
        <w:br/>
        <w:t>а</w:t>
        <w:br/>
        <w:br/>
        <w:t xml:space="preserve"> </w:t>
        <w:br/>
        <w:br/>
        <w:t>р</w:t>
        <w:br/>
        <w:br/>
        <w:t>у</w:t>
        <w:br/>
        <w:br/>
        <w:t>к</w:t>
        <w:br/>
        <w:br/>
        <w:t>о</w:t>
        <w:br/>
        <w:br/>
        <w:t>в</w:t>
        <w:br/>
        <w:br/>
        <w:t>о</w:t>
        <w:br/>
        <w:br/>
        <w:t>д</w:t>
        <w:br/>
        <w:br/>
        <w:t>с</w:t>
        <w:br/>
        <w:br/>
        <w:t>т</w:t>
        <w:br/>
        <w:br/>
        <w:t>в</w:t>
        <w:br/>
        <w:br/>
        <w:t>а</w:t>
        <w:br/>
        <w:br/>
        <w:t xml:space="preserve"> </w:t>
        <w:br/>
        <w:br/>
        <w:t>и</w:t>
        <w:br/>
        <w:br/>
        <w:t xml:space="preserve"> </w:t>
        <w:br/>
        <w:br/>
        <w:t>п</w:t>
        <w:br/>
        <w:br/>
        <w:t>р</w:t>
        <w:br/>
        <w:br/>
        <w:t>и</w:t>
        <w:br/>
        <w:br/>
        <w:t>в</w:t>
        <w:br/>
        <w:br/>
        <w:t>е</w:t>
        <w:br/>
        <w:br/>
        <w:t>р</w:t>
        <w:br/>
        <w:br/>
        <w:t>ж</w:t>
        <w:br/>
        <w:br/>
        <w:t>е</w:t>
        <w:br/>
        <w:br/>
        <w:t>н</w:t>
        <w:br/>
        <w:br/>
        <w:t>н</w:t>
        <w:br/>
        <w:br/>
        <w:t>о</w:t>
        <w:br/>
        <w:br/>
        <w:t>с</w:t>
        <w:br/>
        <w:br/>
        <w:t>т</w:t>
        <w:br/>
        <w:br/>
        <w:t>ь</w:t>
        <w:br/>
        <w:br/>
        <w:t xml:space="preserve"> </w:t>
        <w:br/>
        <w:br/>
        <w:t>к</w:t>
        <w:br/>
        <w:br/>
        <w:t xml:space="preserve"> </w:t>
        <w:br/>
        <w:br/>
        <w:t>B</w:t>
        <w:br/>
        <w:br/>
        <w:t>I</w:t>
        <w:br/>
        <w:br/>
        <w:t>M</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е</w:t>
        <w:br/>
        <w:br/>
        <w:t>т</w:t>
        <w:br/>
        <w:br/>
        <w:t>к</w:t>
        <w:br/>
        <w:br/>
        <w:t>а</w:t>
        <w:br/>
        <w:br/>
        <w:t>я</w:t>
        <w:br/>
        <w:br/>
        <w:t xml:space="preserve"> </w:t>
        <w:br/>
        <w:br/>
        <w:t>B</w:t>
        <w:br/>
        <w:br/>
        <w:t>I</w:t>
        <w:br/>
        <w:br/>
        <w:t>M</w:t>
        <w:br/>
        <w:br/>
        <w:t>-</w:t>
        <w:br/>
        <w:br/>
        <w:t>с</w:t>
        <w:br/>
        <w:br/>
        <w:t>т</w:t>
        <w:br/>
        <w:br/>
        <w:t>р</w:t>
        <w:br/>
        <w:br/>
        <w:t>а</w:t>
        <w:br/>
        <w:br/>
        <w:t>т</w:t>
        <w:br/>
        <w:br/>
        <w:t>е</w:t>
        <w:br/>
        <w:br/>
        <w:t>г</w:t>
        <w:br/>
        <w:br/>
        <w:t>и</w:t>
        <w:br/>
        <w:br/>
        <w:t>я</w:t>
        <w:br/>
        <w:br/>
        <w:t xml:space="preserve"> </w:t>
        <w:br/>
        <w:br/>
        <w:t>и</w:t>
        <w:br/>
        <w:br/>
        <w:t xml:space="preserve"> </w:t>
        <w:br/>
        <w:br/>
        <w:t>п</w:t>
        <w:br/>
        <w:br/>
        <w:t>л</w:t>
        <w:br/>
        <w:br/>
        <w:t>а</w:t>
        <w:br/>
        <w:br/>
        <w:t>н</w:t>
        <w:br/>
        <w:br/>
        <w:t xml:space="preserve"> </w:t>
        <w:br/>
        <w:br/>
        <w:t>в</w:t>
        <w:br/>
        <w:br/>
        <w:t>н</w:t>
        <w:br/>
        <w:br/>
        <w:t>е</w:t>
        <w:br/>
        <w:br/>
        <w:t>д</w:t>
        <w:br/>
        <w:br/>
        <w:t>р</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B</w:t>
        <w:br/>
        <w:br/>
        <w:t>I</w:t>
        <w:br/>
        <w:br/>
        <w:t>M</w:t>
        <w:br/>
        <w:br/>
        <w:t>-</w:t>
        <w:br/>
        <w:br/>
        <w:t>с</w:t>
        <w:br/>
        <w:br/>
        <w:t>т</w:t>
        <w:br/>
        <w:br/>
        <w:t>а</w:t>
        <w:br/>
        <w:br/>
        <w:t>н</w:t>
        <w:br/>
        <w:br/>
        <w:t>д</w:t>
        <w:br/>
        <w:br/>
        <w:t>а</w:t>
        <w:br/>
        <w:br/>
        <w:t>р</w:t>
        <w:br/>
        <w:br/>
        <w:t>т</w:t>
        <w:br/>
        <w:br/>
        <w:t>о</w:t>
        <w:br/>
        <w:br/>
        <w:t>в</w:t>
        <w:br/>
        <w:br/>
        <w:t xml:space="preserve"> </w:t>
        <w:br/>
        <w:br/>
        <w:t>и</w:t>
        <w:br/>
        <w:br/>
        <w:t xml:space="preserve"> </w:t>
        <w:br/>
        <w:br/>
        <w:t>р</w:t>
        <w:br/>
        <w:br/>
        <w:t>у</w:t>
        <w:br/>
        <w:br/>
        <w:t>к</w:t>
        <w:br/>
        <w:br/>
        <w:t>о</w:t>
        <w:br/>
        <w:br/>
        <w:t>в</w:t>
        <w:br/>
        <w:br/>
        <w:t>о</w:t>
        <w:br/>
        <w:br/>
        <w:t>д</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ф</w:t>
        <w:br/>
        <w:br/>
        <w:t>ф</w:t>
        <w:br/>
        <w:br/>
        <w:t>е</w:t>
        <w:br/>
        <w:br/>
        <w:t>к</w:t>
        <w:br/>
        <w:br/>
        <w:t>т</w:t>
        <w:br/>
        <w:br/>
        <w:t>и</w:t>
        <w:br/>
        <w:br/>
        <w:t>в</w:t>
        <w:br/>
        <w:br/>
        <w:t>н</w:t>
        <w:br/>
        <w:br/>
        <w:t>о</w:t>
        <w:br/>
        <w:br/>
        <w:t>е</w:t>
        <w:br/>
        <w:br/>
        <w:t xml:space="preserve"> </w:t>
        <w:br/>
        <w:br/>
        <w:t>у</w:t>
        <w:br/>
        <w:br/>
        <w:t>п</w:t>
        <w:br/>
        <w:br/>
        <w:t>р</w:t>
        <w:br/>
        <w:br/>
        <w:t>а</w:t>
        <w:br/>
        <w:br/>
        <w:t>в</w:t>
        <w:br/>
        <w:br/>
        <w:t>л</w:t>
        <w:br/>
        <w:br/>
        <w:t>е</w:t>
        <w:br/>
        <w:br/>
        <w:t>н</w:t>
        <w:br/>
        <w:br/>
        <w:t>и</w:t>
        <w:br/>
        <w:br/>
        <w:t>е</w:t>
        <w:br/>
        <w:br/>
        <w:t xml:space="preserve"> </w:t>
        <w:br/>
        <w:br/>
        <w:t>д</w:t>
        <w:br/>
        <w:br/>
        <w:t>а</w:t>
        <w:br/>
        <w:br/>
        <w:t>н</w:t>
        <w:br/>
        <w:br/>
        <w:t>н</w:t>
        <w:br/>
        <w:br/>
        <w:t>ы</w:t>
        <w:br/>
        <w:br/>
        <w:t>м</w:t>
        <w:br/>
        <w:br/>
        <w:t>и</w:t>
        <w:br/>
        <w:br/>
        <w:t xml:space="preserve"> </w:t>
        <w:br/>
        <w:br/>
        <w:t>и</w:t>
        <w:br/>
        <w:br/>
        <w:t xml:space="preserve"> </w:t>
        <w:br/>
        <w:br/>
        <w:t>с</w:t>
        <w:br/>
        <w:br/>
        <w:t>о</w:t>
        <w:br/>
        <w:br/>
        <w:t>в</w:t>
        <w:br/>
        <w:br/>
        <w:t>м</w:t>
        <w:br/>
        <w:br/>
        <w:t>е</w:t>
        <w:br/>
        <w:br/>
        <w:t>с</w:t>
        <w:br/>
        <w:br/>
        <w:t>т</w:t>
        <w:br/>
        <w:br/>
        <w:t>н</w:t>
        <w:br/>
        <w:br/>
        <w:t>а</w:t>
        <w:br/>
        <w:br/>
        <w:t>я</w:t>
        <w:br/>
        <w:br/>
        <w:t xml:space="preserve"> </w:t>
        <w:br/>
        <w:br/>
        <w:t>р</w:t>
        <w:br/>
        <w:br/>
        <w:t>а</w:t>
        <w:br/>
        <w:br/>
        <w:t>б</w:t>
        <w:br/>
        <w:br/>
        <w:t>о</w:t>
        <w:br/>
        <w:br/>
        <w:t>т</w:t>
        <w:br/>
        <w:br/>
        <w:t>а</w:t>
        <w:br/>
        <w:br/>
        <w:t>.</w:t>
        <w:br/>
        <w:br/>
        <w:br/>
        <w:br/>
        <w:br/>
        <w:t>*</w:t>
        <w:br/>
        <w:br/>
        <w:t xml:space="preserve"> </w:t>
        <w:br/>
        <w:br/>
        <w:t xml:space="preserve"> </w:t>
        <w:br/>
        <w:br/>
        <w:t xml:space="preserve"> </w:t>
        <w:br/>
        <w:br/>
        <w:t>*</w:t>
        <w:br/>
        <w:br/>
        <w:t>*</w:t>
        <w:br/>
        <w:br/>
        <w:t>К</w:t>
        <w:br/>
        <w:br/>
        <w:t>р</w:t>
        <w:br/>
        <w:br/>
        <w:t>и</w:t>
        <w:br/>
        <w:br/>
        <w:t>т</w:t>
        <w:br/>
        <w:br/>
        <w:t>и</w:t>
        <w:br/>
        <w:br/>
        <w:t>ч</w:t>
        <w:br/>
        <w:br/>
        <w:t>е</w:t>
        <w:br/>
        <w:br/>
        <w:t>с</w:t>
        <w:br/>
        <w:br/>
        <w:t>к</w:t>
        <w:br/>
        <w:br/>
        <w:t>и</w:t>
        <w:br/>
        <w:br/>
        <w:t>е</w:t>
        <w:br/>
        <w:br/>
        <w:t xml:space="preserve"> </w:t>
        <w:br/>
        <w:br/>
        <w:t>а</w:t>
        <w:br/>
        <w:br/>
        <w:t>с</w:t>
        <w:br/>
        <w:br/>
        <w:t>п</w:t>
        <w:br/>
        <w:br/>
        <w:t>е</w:t>
        <w:br/>
        <w:br/>
        <w:t>к</w:t>
        <w:br/>
        <w:br/>
        <w:t>т</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б</w:t>
        <w:br/>
        <w:br/>
        <w:t>л</w:t>
        <w:br/>
        <w:br/>
        <w:t>е</w:t>
        <w:br/>
        <w:br/>
        <w:t>м</w:t>
        <w:br/>
        <w:br/>
        <w:t>ы</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и</w:t>
        <w:br/>
        <w:br/>
        <w:t>н</w:t>
        <w:br/>
        <w:br/>
        <w:t>т</w:t>
        <w:br/>
        <w:br/>
        <w:t>е</w:t>
        <w:br/>
        <w:br/>
        <w:t>г</w:t>
        <w:br/>
        <w:br/>
        <w:t>р</w:t>
        <w:br/>
        <w:br/>
        <w:t>а</w:t>
        <w:br/>
        <w:br/>
        <w:t>ц</w:t>
        <w:br/>
        <w:br/>
        <w:t>и</w:t>
        <w:br/>
        <w:br/>
        <w:t>и</w:t>
        <w:br/>
        <w:br/>
        <w:t xml:space="preserve"> </w:t>
        <w:br/>
        <w:br/>
        <w:t>р</w:t>
        <w:br/>
        <w:br/>
        <w:t>а</w:t>
        <w:br/>
        <w:br/>
        <w:t>з</w:t>
        <w:br/>
        <w:br/>
        <w:t>л</w:t>
        <w:br/>
        <w:br/>
        <w:t>и</w:t>
        <w:br/>
        <w:br/>
        <w:t>ч</w:t>
        <w:br/>
        <w:br/>
        <w:t>н</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д</w:t>
        <w:br/>
        <w:br/>
        <w:t>о</w:t>
        <w:br/>
        <w:br/>
        <w:t>с</w:t>
        <w:br/>
        <w:br/>
        <w:t>т</w:t>
        <w:br/>
        <w:br/>
        <w:t>а</w:t>
        <w:br/>
        <w:br/>
        <w:t>т</w:t>
        <w:br/>
        <w:br/>
        <w:t>о</w:t>
        <w:br/>
        <w:br/>
        <w:t>к</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 xml:space="preserve"> </w:t>
        <w:br/>
        <w:br/>
        <w:t>и</w:t>
        <w:br/>
        <w:br/>
        <w:t xml:space="preserve"> </w:t>
        <w:br/>
        <w:br/>
        <w:t>о</w:t>
        <w:br/>
        <w:br/>
        <w:t>р</w:t>
        <w:br/>
        <w:br/>
        <w:t>г</w:t>
        <w:br/>
        <w:br/>
        <w:t>а</w:t>
        <w:br/>
        <w:br/>
        <w:t>н</w:t>
        <w:br/>
        <w:br/>
        <w:t>и</w:t>
        <w:br/>
        <w:br/>
        <w:t>з</w:t>
        <w:br/>
        <w:br/>
        <w:t>а</w:t>
        <w:br/>
        <w:br/>
        <w:t>ц</w:t>
        <w:br/>
        <w:br/>
        <w:t>и</w:t>
        <w:br/>
        <w:br/>
        <w:t>о</w:t>
        <w:br/>
        <w:br/>
        <w:t>н</w:t>
        <w:br/>
        <w:br/>
        <w:t>н</w:t>
        <w:br/>
        <w:br/>
        <w:t>а</w:t>
        <w:br/>
        <w:br/>
        <w:t>я</w:t>
        <w:br/>
        <w:br/>
        <w:t xml:space="preserve"> </w:t>
        <w:br/>
        <w:br/>
        <w:t>и</w:t>
        <w:br/>
        <w:br/>
        <w:t>н</w:t>
        <w:br/>
        <w:br/>
        <w:t>е</w:t>
        <w:br/>
        <w:br/>
        <w:t>р</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в</w:t>
        <w:br/>
        <w:br/>
        <w:t>н</w:t>
        <w:br/>
        <w:br/>
        <w:t>е</w:t>
        <w:br/>
        <w:br/>
        <w:t>д</w:t>
        <w:br/>
        <w:br/>
        <w:t>р</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и</w:t>
        <w:br/>
        <w:br/>
        <w:t>с</w:t>
        <w:br/>
        <w:br/>
        <w:t>к</w:t>
        <w:br/>
        <w:br/>
        <w:t>и</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6</w:t>
        <w:br/>
        <w:br/>
        <w:t>.</w:t>
        <w:br/>
        <w:br/>
        <w:t>4</w:t>
        <w:br/>
        <w:br/>
        <w:t xml:space="preserve"> </w:t>
        <w:br/>
        <w:br/>
        <w:t xml:space="preserve"> </w:t>
        <w:br/>
        <w:br/>
        <w:t>Т</w:t>
        <w:br/>
        <w:br/>
        <w:t>е</w:t>
        <w:br/>
        <w:br/>
        <w:t>н</w:t>
        <w:br/>
        <w:br/>
        <w:t>д</w:t>
        <w:br/>
        <w:br/>
        <w:t>е</w:t>
        <w:br/>
        <w:br/>
        <w:t>н</w:t>
        <w:br/>
        <w:br/>
        <w:t>ц</w:t>
        <w:br/>
        <w:br/>
        <w:t>и</w:t>
        <w:br/>
        <w:br/>
        <w:t>и</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B</w:t>
        <w:br/>
        <w:br/>
        <w:t>I</w:t>
        <w:br/>
        <w:br/>
        <w:t>M</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 xml:space="preserve"> </w:t>
        <w:br/>
        <w:br/>
        <w:t>и</w:t>
        <w:br/>
        <w:br/>
        <w:t xml:space="preserve"> </w:t>
        <w:br/>
        <w:br/>
        <w:t>б</w:t>
        <w:br/>
        <w:br/>
        <w:t>о</w:t>
        <w:br/>
        <w:br/>
        <w:t>л</w:t>
        <w:br/>
        <w:br/>
        <w:t>ь</w:t>
        <w:br/>
        <w:br/>
        <w:t>ш</w:t>
        <w:br/>
        <w:br/>
        <w:t>и</w:t>
        <w:br/>
        <w:br/>
        <w:t>е</w:t>
        <w:br/>
        <w:br/>
        <w:t xml:space="preserve"> </w:t>
        <w:br/>
        <w:br/>
        <w:t>д</w:t>
        <w:br/>
        <w:br/>
        <w:t>а</w:t>
        <w:br/>
        <w:br/>
        <w:t>н</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а</w:t>
        <w:br/>
        <w:br/>
        <w:t>я</w:t>
        <w:br/>
        <w:br/>
        <w:t xml:space="preserve"> </w:t>
        <w:br/>
        <w:br/>
        <w:t>и</w:t>
        <w:br/>
        <w:br/>
        <w:t xml:space="preserve"> </w:t>
        <w:br/>
        <w:br/>
        <w:t>д</w:t>
        <w:br/>
        <w:br/>
        <w:t>о</w:t>
        <w:br/>
        <w:br/>
        <w:t>п</w:t>
        <w:br/>
        <w:br/>
        <w:t>о</w:t>
        <w:br/>
        <w:br/>
        <w:t>л</w:t>
        <w:br/>
        <w:br/>
        <w:t>н</w:t>
        <w:br/>
        <w:br/>
        <w:t>е</w:t>
        <w:br/>
        <w:br/>
        <w:t>н</w:t>
        <w:br/>
        <w:br/>
        <w:t>н</w:t>
        <w:br/>
        <w:br/>
        <w:t>а</w:t>
        <w:br/>
        <w:br/>
        <w:t>я</w:t>
        <w:br/>
        <w:br/>
        <w:t xml:space="preserve"> </w:t>
        <w:br/>
        <w:br/>
        <w:t>р</w:t>
        <w:br/>
        <w:br/>
        <w:t>е</w:t>
        <w:br/>
        <w:br/>
        <w:t>а</w:t>
        <w:br/>
        <w:br/>
        <w:t>л</w:t>
        <w:br/>
        <w:br/>
        <w:t>ь</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 xml:space="preserve"> </w:t>
        <w:br/>
        <w:br/>
        <w:t>и</w:t>
        <w:br/>
        <w:br/>
        <w:t xml:space="preserve"> </w:t>
        <w:br/>
        <w:br/>
        <w:t>с</w:t>
        <w:br/>
        <w:br/>
        <w:t>е</w:t>
        <w:br/>
        <w:br/>
        <w:t>н</w:t>
        <w:br/>
        <w:br/>
        <w:t>с</w:t>
        <w:br/>
        <w:br/>
        <w:t>о</w:t>
        <w:br/>
        <w:br/>
        <w:t>р</w:t>
        <w:br/>
        <w:br/>
        <w:t>н</w:t>
        <w:br/>
        <w:br/>
        <w:t>ы</w:t>
        <w:br/>
        <w:br/>
        <w:t>е</w:t>
        <w:br/>
        <w:br/>
        <w:t xml:space="preserve"> </w:t>
        <w:br/>
        <w:br/>
        <w:t>с</w:t>
        <w:br/>
        <w:br/>
        <w:t>е</w:t>
        <w:br/>
        <w:br/>
        <w:t>т</w:t>
        <w:br/>
        <w:br/>
        <w:t>и</w:t>
        <w:br/>
        <w:br/>
        <w:t>.</w:t>
        <w:br/>
        <w:br/>
        <w:br/>
        <w:br/>
        <w:br/>
        <w:t>*</w:t>
        <w:br/>
        <w:br/>
        <w:t xml:space="preserve"> </w:t>
        <w:br/>
        <w:br/>
        <w:t xml:space="preserve"> </w:t>
        <w:br/>
        <w:br/>
        <w:t xml:space="preserve"> </w:t>
        <w:br/>
        <w:br/>
        <w:t>*</w:t>
        <w:br/>
        <w:br/>
        <w:t>*</w:t>
        <w:br/>
        <w:br/>
        <w:t>Р</w:t>
        <w:br/>
        <w:br/>
        <w:t>а</w:t>
        <w:br/>
        <w:br/>
        <w:t>з</w:t>
        <w:br/>
        <w:br/>
        <w:t>в</w:t>
        <w:br/>
        <w:br/>
        <w:t>и</w:t>
        <w:br/>
        <w:br/>
        <w:t>т</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к</w:t>
        <w:br/>
        <w:br/>
        <w:t>о</w:t>
        <w:br/>
        <w:br/>
        <w:t>п</w:t>
        <w:br/>
        <w:br/>
        <w:t>и</w:t>
        <w:br/>
        <w:br/>
        <w:t>й</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е</w:t>
        <w:br/>
        <w:br/>
        <w:t>г</w:t>
        <w:br/>
        <w:br/>
        <w:t>о</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э</w:t>
        <w:br/>
        <w:br/>
        <w:t>к</w:t>
        <w:br/>
        <w:br/>
        <w:t>с</w:t>
        <w:br/>
        <w:br/>
        <w:t>п</w:t>
        <w:br/>
        <w:br/>
        <w:t>л</w:t>
        <w:br/>
        <w:br/>
        <w:t>у</w:t>
        <w:br/>
        <w:br/>
        <w:t>а</w:t>
        <w:br/>
        <w:br/>
        <w:t>т</w:t>
        <w:br/>
        <w:br/>
        <w:t>а</w:t>
        <w:br/>
        <w:br/>
        <w:t>ц</w:t>
        <w:br/>
        <w:br/>
        <w:t>и</w:t>
        <w:br/>
        <w:br/>
        <w:t>ю</w:t>
        <w:br/>
        <w:br/>
        <w:t>.</w:t>
        <w:br/>
        <w:br/>
        <w:br/>
        <w:br/>
        <w:br/>
        <w:t>*</w:t>
        <w:br/>
        <w:br/>
        <w:t xml:space="preserve"> </w:t>
        <w:br/>
        <w:br/>
        <w:t xml:space="preserve"> </w:t>
        <w:br/>
        <w:br/>
        <w:t xml:space="preserve"> </w:t>
        <w:br/>
        <w:br/>
        <w:t>*</w:t>
        <w:br/>
        <w:br/>
        <w:t>*</w:t>
        <w:br/>
        <w:br/>
        <w:t>П</w:t>
        <w:br/>
        <w:br/>
        <w:t>е</w:t>
        <w:br/>
        <w:br/>
        <w:t>р</w:t>
        <w:br/>
        <w:br/>
        <w:t>с</w:t>
        <w:br/>
        <w:br/>
        <w:t>п</w:t>
        <w:br/>
        <w:br/>
        <w:t>е</w:t>
        <w:br/>
        <w:br/>
        <w:t>к</w:t>
        <w:br/>
        <w:br/>
        <w:t>т</w:t>
        <w:br/>
        <w:br/>
        <w:t>и</w:t>
        <w:br/>
        <w:br/>
        <w:t>в</w:t>
        <w:br/>
        <w:br/>
        <w:t>ы</w:t>
        <w:br/>
        <w:br/>
        <w:t xml:space="preserve"> </w:t>
        <w:br/>
        <w:br/>
        <w:t>с</w:t>
        <w:br/>
        <w:br/>
        <w:t>т</w:t>
        <w:br/>
        <w:br/>
        <w:t>а</w:t>
        <w:br/>
        <w:br/>
        <w:t>н</w:t>
        <w:br/>
        <w:br/>
        <w:t>д</w:t>
        <w:br/>
        <w:br/>
        <w:t>а</w:t>
        <w:br/>
        <w:br/>
        <w:t>р</w:t>
        <w:br/>
        <w:br/>
        <w:t>т</w:t>
        <w:br/>
        <w:br/>
        <w:t>и</w:t>
        <w:br/>
        <w:br/>
        <w:t>з</w:t>
        <w:br/>
        <w:br/>
        <w:t>а</w:t>
        <w:br/>
        <w:br/>
        <w:t>ц</w:t>
        <w:br/>
        <w:br/>
        <w:t>и</w:t>
        <w:br/>
        <w:br/>
        <w:t>и</w:t>
        <w:br/>
        <w:br/>
        <w:t xml:space="preserve"> </w:t>
        <w:br/>
        <w:br/>
        <w:t>и</w:t>
        <w:br/>
        <w:br/>
        <w:t xml:space="preserve"> </w:t>
        <w:br/>
        <w:br/>
        <w:t>н</w:t>
        <w:br/>
        <w:br/>
        <w:t>о</w:t>
        <w:br/>
        <w:br/>
        <w:t>р</w:t>
        <w:br/>
        <w:br/>
        <w:t>м</w:t>
        <w:br/>
        <w:br/>
        <w:t>а</w:t>
        <w:br/>
        <w:br/>
        <w:t>т</w:t>
        <w:br/>
        <w:br/>
        <w:t>и</w:t>
        <w:br/>
        <w:br/>
        <w:t>в</w:t>
        <w:br/>
        <w:br/>
        <w:t>н</w:t>
        <w:br/>
        <w:br/>
        <w:t>о</w:t>
        <w:br/>
        <w:br/>
        <w:t>г</w:t>
        <w:br/>
        <w:br/>
        <w:t>о</w:t>
        <w:br/>
        <w:br/>
        <w:t xml:space="preserve"> </w:t>
        <w:br/>
        <w:br/>
        <w:t>р</w:t>
        <w:br/>
        <w:br/>
        <w:t>е</w:t>
        <w:br/>
        <w:br/>
        <w:t>г</w:t>
        <w:br/>
        <w:br/>
        <w:t>у</w:t>
        <w:br/>
        <w:br/>
        <w:t>л</w:t>
        <w:br/>
        <w:br/>
        <w:t>и</w:t>
        <w:br/>
        <w:br/>
        <w:t>р</w:t>
        <w:br/>
        <w:br/>
        <w:t>о</w:t>
        <w:br/>
        <w:br/>
        <w:t>в</w:t>
        <w:br/>
        <w:br/>
        <w:t>а</w:t>
        <w:br/>
        <w:br/>
        <w:t>н</w:t>
        <w:br/>
        <w:br/>
        <w:t>и</w:t>
        <w:br/>
        <w:br/>
        <w:t>я</w:t>
        <w:br/>
        <w:br/>
        <w:t xml:space="preserve"> </w:t>
        <w:br/>
        <w:br/>
        <w:t>B</w:t>
        <w:br/>
        <w:br/>
        <w:t>I</w:t>
        <w:br/>
        <w:br/>
        <w:t>M</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е</w:t>
        <w:br/>
        <w:br/>
        <w:t>д</w:t>
        <w:br/>
        <w:br/>
        <w:t>и</w:t>
        <w:br/>
        <w:br/>
        <w:t>н</w:t>
        <w:br/>
        <w:br/>
        <w:t>ы</w:t>
        <w:br/>
        <w:br/>
        <w:t>х</w:t>
        <w:br/>
        <w:br/>
        <w:t xml:space="preserve"> </w:t>
        <w:br/>
        <w:br/>
        <w:t>B</w:t>
        <w:br/>
        <w:br/>
        <w:t>I</w:t>
        <w:br/>
        <w:br/>
        <w:t>M</w:t>
        <w:br/>
        <w:br/>
        <w:t>-</w:t>
        <w:br/>
        <w:br/>
        <w:t>с</w:t>
        <w:br/>
        <w:br/>
        <w:t>т</w:t>
        <w:br/>
        <w:br/>
        <w:t>а</w:t>
        <w:br/>
        <w:br/>
        <w:t>н</w:t>
        <w:br/>
        <w:br/>
        <w:t>д</w:t>
        <w:br/>
        <w:br/>
        <w:t>а</w:t>
        <w:br/>
        <w:br/>
        <w:t>р</w:t>
        <w:br/>
        <w:br/>
        <w:t>т</w:t>
        <w:br/>
        <w:br/>
        <w:t>о</w:t>
        <w:br/>
        <w:br/>
        <w:t>в</w:t>
        <w:br/>
        <w:br/>
        <w:t xml:space="preserve"> </w:t>
        <w:br/>
        <w:br/>
        <w:t>и</w:t>
        <w:br/>
        <w:br/>
        <w:t xml:space="preserve"> </w:t>
        <w:br/>
        <w:br/>
        <w:t>т</w:t>
        <w:br/>
        <w:br/>
        <w:t>р</w:t>
        <w:br/>
        <w:br/>
        <w:t>е</w:t>
        <w:br/>
        <w:br/>
        <w:t>б</w:t>
        <w:br/>
        <w:br/>
        <w:t>о</w:t>
        <w:br/>
        <w:br/>
        <w:t>в</w:t>
        <w:br/>
        <w:br/>
        <w:t>а</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B</w:t>
        <w:br/>
        <w:br/>
        <w:t>I</w:t>
        <w:br/>
        <w:br/>
        <w:t>M</w:t>
        <w:br/>
        <w:br/>
        <w:t xml:space="preserve"> </w:t>
        <w:br/>
        <w:br/>
        <w:t>в</w:t>
        <w:br/>
        <w:br/>
        <w:t xml:space="preserve"> </w:t>
        <w:br/>
        <w:br/>
        <w:t>н</w:t>
        <w:br/>
        <w:br/>
        <w:t>о</w:t>
        <w:br/>
        <w:br/>
        <w:t>р</w:t>
        <w:br/>
        <w:br/>
        <w:t>м</w:t>
        <w:br/>
        <w:br/>
        <w:t>а</w:t>
        <w:br/>
        <w:br/>
        <w:t>т</w:t>
        <w:br/>
        <w:br/>
        <w:t>и</w:t>
        <w:br/>
        <w:br/>
        <w:t>в</w:t>
        <w:br/>
        <w:br/>
        <w:t>н</w:t>
        <w:br/>
        <w:br/>
        <w:t>ы</w:t>
        <w:br/>
        <w:br/>
        <w:t>е</w:t>
        <w:br/>
        <w:br/>
        <w:t xml:space="preserve"> </w:t>
        <w:br/>
        <w:br/>
        <w:t>д</w:t>
        <w:br/>
        <w:br/>
        <w:t>о</w:t>
        <w:br/>
        <w:br/>
        <w:t>к</w:t>
        <w:br/>
        <w:br/>
        <w:t>у</w:t>
        <w:br/>
        <w:br/>
        <w:t>м</w:t>
        <w:br/>
        <w:br/>
        <w:t>е</w:t>
        <w:br/>
        <w:br/>
        <w:t>н</w:t>
        <w:br/>
        <w:br/>
        <w:t>т</w:t>
        <w:br/>
        <w:br/>
        <w:t>ы</w:t>
        <w:br/>
        <w:br/>
        <w:t xml:space="preserve"> </w:t>
        <w:br/>
        <w:br/>
        <w:t>и</w:t>
        <w:br/>
        <w:br/>
        <w:t xml:space="preserve"> </w:t>
        <w:br/>
        <w:br/>
        <w:t>т</w:t>
        <w:br/>
        <w:br/>
        <w:t>е</w:t>
        <w:br/>
        <w:br/>
        <w:t>х</w:t>
        <w:br/>
        <w:br/>
        <w:t>н</w:t>
        <w:br/>
        <w:br/>
        <w:t>и</w:t>
        <w:br/>
        <w:br/>
        <w:t>ч</w:t>
        <w:br/>
        <w:br/>
        <w:t>е</w:t>
        <w:br/>
        <w:br/>
        <w:t>с</w:t>
        <w:br/>
        <w:br/>
        <w:t>к</w:t>
        <w:br/>
        <w:br/>
        <w:t>и</w:t>
        <w:br/>
        <w:br/>
        <w:t>е</w:t>
        <w:br/>
        <w:br/>
        <w:t xml:space="preserve"> </w:t>
        <w:br/>
        <w:br/>
        <w:t>р</w:t>
        <w:br/>
        <w:br/>
        <w:t>е</w:t>
        <w:br/>
        <w:br/>
        <w:t>г</w:t>
        <w:br/>
        <w:br/>
        <w:t>л</w:t>
        <w:br/>
        <w:br/>
        <w:t>а</w:t>
        <w:br/>
        <w:br/>
        <w:t>м</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с</w:t>
        <w:br/>
        <w:br/>
        <w:t>и</w:t>
        <w:br/>
        <w:br/>
        <w:t>с</w:t>
        <w:br/>
        <w:br/>
        <w:t>т</w:t>
        <w:br/>
        <w:br/>
        <w:t>е</w:t>
        <w:br/>
        <w:br/>
        <w:t>м</w:t>
        <w:br/>
        <w:br/>
        <w:t>ы</w:t>
        <w:br/>
        <w:br/>
        <w:t xml:space="preserve"> </w:t>
        <w:br/>
        <w:br/>
        <w:t>с</w:t>
        <w:br/>
        <w:br/>
        <w:t>е</w:t>
        <w:br/>
        <w:br/>
        <w:t>р</w:t>
        <w:br/>
        <w:br/>
        <w:t>т</w:t>
        <w:br/>
        <w:br/>
        <w:t>и</w:t>
        <w:br/>
        <w:br/>
        <w:t>ф</w:t>
        <w:br/>
        <w:br/>
        <w:t>и</w:t>
        <w:br/>
        <w:br/>
        <w:t>к</w:t>
        <w:br/>
        <w:br/>
        <w:t>а</w:t>
        <w:br/>
        <w:br/>
        <w:t>ц</w:t>
        <w:br/>
        <w:br/>
        <w:t>и</w:t>
        <w:br/>
        <w:br/>
        <w:t>и</w:t>
        <w:br/>
        <w:br/>
        <w:t xml:space="preserve"> </w:t>
        <w:br/>
        <w:br/>
        <w:t>B</w:t>
        <w:br/>
        <w:br/>
        <w:t>I</w:t>
        <w:br/>
        <w:br/>
        <w:t>M</w:t>
        <w:br/>
        <w:br/>
        <w:t>-</w:t>
        <w:br/>
        <w:br/>
        <w:t>с</w:t>
        <w:br/>
        <w:br/>
        <w:t>п</w:t>
        <w:br/>
        <w:br/>
        <w:t>е</w:t>
        <w:br/>
        <w:br/>
        <w:t>ц</w:t>
        <w:br/>
        <w:br/>
        <w:t>и</w:t>
        <w:br/>
        <w:br/>
        <w:t>а</w:t>
        <w:br/>
        <w:br/>
        <w:t>л</w:t>
        <w:br/>
        <w:br/>
        <w:t>и</w:t>
        <w:br/>
        <w:br/>
        <w:t>с</w:t>
        <w:br/>
        <w:br/>
        <w:t>т</w:t>
        <w:br/>
        <w:br/>
        <w:t>о</w:t>
        <w:br/>
        <w:br/>
        <w:t>в</w:t>
        <w:br/>
        <w:br/>
        <w:t>.</w:t>
        <w:br/>
        <w:br/>
        <w:br/>
      </w:r>
    </w:p>
    <w:p>
      <w:r>
        <w:br w:type="page"/>
      </w:r>
    </w:p>
    <w:p>
      <w:pPr>
        <w:pStyle w:val="Heading1"/>
      </w:pPr>
      <w:r>
        <w:t xml:space="preserve">Глава 7 ideas: </w:t>
      </w:r>
    </w:p>
    <w:p>
      <w:pPr>
        <w:pStyle w:val="Heading2"/>
      </w:pPr>
      <w:r>
        <w:t>Структура Глава 7: Вызовы и возможности применения BIM в будущем нефтегазовой отрасли</w:t>
      </w:r>
    </w:p>
    <w:p>
      <w:r>
        <w:t>**7.1. Кибербезопасность и защита данных в BIM-среде**</w:t>
      </w:r>
    </w:p>
    <w:p>
      <w:pPr>
        <w:pStyle w:val="ListParagraph"/>
      </w:pPr>
      <w:r>
        <w:t xml:space="preserve">  </w:t>
      </w:r>
      <w:r>
        <w:rPr>
          <w:b/>
        </w:rPr>
        <w:t>Проблема:</w:t>
      </w:r>
      <w:r>
        <w:rPr/>
        <w:t xml:space="preserve"> Растущая уязвимость BIM-моделей и связанных данных к кибератакам.</w:t>
      </w:r>
    </w:p>
    <w:p>
      <w:pPr>
        <w:pStyle w:val="ListParagraph"/>
      </w:pPr>
      <w:r>
        <w:t xml:space="preserve">  Аргумент: Увеличение объема данных и их ценность делают BIM-проекты привлекательной целью для злоумышленников.</w:t>
      </w:r>
    </w:p>
    <w:p>
      <w:pPr>
        <w:pStyle w:val="ListParagraph"/>
      </w:pPr>
      <w:r>
        <w:t xml:space="preserve">  Аргумент: Недостаточное внимание к вопросам кибербезопасности на этапе проектирования и внедрения BIM.</w:t>
      </w:r>
    </w:p>
    <w:p>
      <w:pPr>
        <w:pStyle w:val="ListParagraph"/>
      </w:pPr>
      <w:r>
        <w:t xml:space="preserve">  </w:t>
      </w:r>
      <w:r>
        <w:rPr>
          <w:b/>
        </w:rPr>
        <w:t>Решение:</w:t>
      </w:r>
      <w:r>
        <w:rPr/>
        <w:t xml:space="preserve"> Разработка и внедрение комплексных мер по защите BIM-данных.</w:t>
      </w:r>
    </w:p>
    <w:p>
      <w:pPr>
        <w:pStyle w:val="ListParagraph"/>
      </w:pPr>
      <w:r>
        <w:t xml:space="preserve">  Аргумент: Использование шифрования, многофакторной аутентификации и систем обнаружения вторжений.</w:t>
      </w:r>
    </w:p>
    <w:p>
      <w:pPr>
        <w:pStyle w:val="ListParagraph"/>
      </w:pPr>
      <w:r>
        <w:t xml:space="preserve">  Аргумент: Проведение регулярных аудитов безопасности и обучение персонала.</w:t>
      </w:r>
    </w:p>
    <w:p>
      <w:pPr>
        <w:pStyle w:val="ListParagraph"/>
      </w:pPr>
      <w:r>
        <w:t xml:space="preserve">  </w:t>
      </w:r>
      <w:r>
        <w:rPr>
          <w:b/>
        </w:rPr>
        <w:t>Проблема:</w:t>
      </w:r>
      <w:r>
        <w:rPr/>
        <w:t xml:space="preserve"> Ограниченные возможности BIM в отношении динамического мониторинга и анализа данных в реальном времени.</w:t>
      </w:r>
    </w:p>
    <w:p>
      <w:pPr>
        <w:pStyle w:val="ListParagraph"/>
      </w:pPr>
      <w:r>
        <w:t xml:space="preserve">  Аргумент: BIM-модели статичны и не отражают текущее состояние физического объекта.</w:t>
      </w:r>
    </w:p>
    <w:p>
      <w:pPr>
        <w:pStyle w:val="ListParagraph"/>
      </w:pPr>
      <w:r>
        <w:t xml:space="preserve">  Аргумент: Необходимость интеграции с системами IoT и датчиками для получения данных в реальном времени.</w:t>
      </w:r>
    </w:p>
    <w:p>
      <w:pPr>
        <w:pStyle w:val="ListParagraph"/>
      </w:pPr>
      <w:r>
        <w:t xml:space="preserve">  </w:t>
      </w:r>
      <w:r>
        <w:rPr>
          <w:b/>
        </w:rPr>
        <w:t>Решение:</w:t>
      </w:r>
      <w:r>
        <w:rPr/>
        <w:t xml:space="preserve"> Создание цифровых двойников на основе BIM-моделей.</w:t>
      </w:r>
    </w:p>
    <w:p>
      <w:pPr>
        <w:pStyle w:val="ListParagraph"/>
      </w:pPr>
      <w:r>
        <w:t xml:space="preserve">  Аргумент: Обеспечение динамического мониторинга состояния оборудования и процессов.</w:t>
      </w:r>
    </w:p>
    <w:p>
      <w:pPr>
        <w:pStyle w:val="ListParagraph"/>
      </w:pPr>
      <w:r>
        <w:t xml:space="preserve">  Аргумент: Возможность прогнозирования отказов и оптимизации работы оборудования.</w:t>
      </w:r>
    </w:p>
    <w:p>
      <w:pPr>
        <w:pStyle w:val="ListParagraph"/>
      </w:pPr>
      <w:r>
        <w:t xml:space="preserve">  </w:t>
      </w:r>
      <w:r>
        <w:rPr>
          <w:b/>
        </w:rPr>
        <w:t>Проблема:</w:t>
      </w:r>
      <w:r>
        <w:rPr/>
        <w:t xml:space="preserve"> Большой объем рутинной работы в BIM-проектах.</w:t>
      </w:r>
    </w:p>
    <w:p>
      <w:pPr>
        <w:pStyle w:val="ListParagraph"/>
      </w:pPr>
      <w:r>
        <w:t xml:space="preserve">  Аргумент: Трудоемкость процесса моделирования, анализа и управления данными.</w:t>
      </w:r>
    </w:p>
    <w:p>
      <w:pPr>
        <w:pStyle w:val="ListParagraph"/>
      </w:pPr>
      <w:r>
        <w:t xml:space="preserve">  Аргумент: Необходимость автоматизации процессов для повышения эффективности и снижения затрат.</w:t>
      </w:r>
    </w:p>
    <w:p>
      <w:pPr>
        <w:pStyle w:val="ListParagraph"/>
      </w:pPr>
      <w:r>
        <w:t xml:space="preserve">  </w:t>
      </w:r>
      <w:r>
        <w:rPr>
          <w:b/>
        </w:rPr>
        <w:t>Решение:</w:t>
      </w:r>
      <w:r>
        <w:rPr/>
        <w:t xml:space="preserve"> Применение ИИ и машинного обучения для автоматизации задач.</w:t>
      </w:r>
    </w:p>
    <w:p>
      <w:pPr>
        <w:pStyle w:val="ListParagraph"/>
      </w:pPr>
      <w:r>
        <w:t xml:space="preserve">  Аргумент: Автоматическое обнаружение коллизий, оптимизация маршрутов и планирование ресурсов.</w:t>
      </w:r>
    </w:p>
    <w:p>
      <w:pPr>
        <w:pStyle w:val="ListParagraph"/>
      </w:pPr>
      <w:r>
        <w:t xml:space="preserve">  Аргумент: Прогнозирование рисков и улучшение принятия решений.</w:t>
      </w:r>
    </w:p>
    <w:p>
      <w:pPr>
        <w:pStyle w:val="ListParagraph"/>
      </w:pPr>
      <w:r>
        <w:t xml:space="preserve">  </w:t>
      </w:r>
      <w:r>
        <w:rPr>
          <w:b/>
        </w:rPr>
        <w:t>Проблема:</w:t>
      </w:r>
      <w:r>
        <w:rPr/>
        <w:t xml:space="preserve"> Разрыв между этапами проектирования, строительства и эксплуатации.</w:t>
      </w:r>
    </w:p>
    <w:p>
      <w:pPr>
        <w:pStyle w:val="ListParagraph"/>
      </w:pPr>
      <w:r>
        <w:t xml:space="preserve">  Аргумент: Отсутствие единой информационной модели на протяжении всего жизненного цикла объекта.</w:t>
      </w:r>
    </w:p>
    <w:p>
      <w:pPr>
        <w:pStyle w:val="ListParagraph"/>
      </w:pPr>
      <w:r>
        <w:t xml:space="preserve">  Аргумент: Потеря данных и информации при передаче от одного этапа к другому.</w:t>
      </w:r>
    </w:p>
    <w:p>
      <w:pPr>
        <w:pStyle w:val="ListParagraph"/>
      </w:pPr>
      <w:r>
        <w:t xml:space="preserve">  </w:t>
      </w:r>
      <w:r>
        <w:rPr>
          <w:b/>
        </w:rPr>
        <w:t>Решение:</w:t>
      </w:r>
      <w:r>
        <w:rPr/>
        <w:t xml:space="preserve"> Расширение использования BIM на этапах эксплуатации и обслуживания.</w:t>
      </w:r>
    </w:p>
    <w:p>
      <w:pPr>
        <w:pStyle w:val="ListParagraph"/>
      </w:pPr>
      <w:r>
        <w:t xml:space="preserve">  Аргумент: Создание единой информационной модели, доступной для всех участников процесса.</w:t>
      </w:r>
    </w:p>
    <w:p>
      <w:pPr>
        <w:pStyle w:val="ListParagraph"/>
      </w:pPr>
      <w:r>
        <w:t xml:space="preserve">  Аргумент: Улучшение управления активами, снижение затрат на обслуживание и ремонт.</w:t>
      </w:r>
    </w:p>
    <w:p>
      <w:pPr>
        <w:pStyle w:val="ListParagraph"/>
      </w:pPr>
      <w:r>
        <w:t xml:space="preserve">  </w:t>
      </w:r>
      <w:r>
        <w:rPr>
          <w:b/>
        </w:rPr>
        <w:t>Проблема:</w:t>
      </w:r>
      <w:r>
        <w:rPr/>
        <w:t xml:space="preserve"> Отсутствие единых стандартов и форматов BIM-моделей.</w:t>
      </w:r>
    </w:p>
    <w:p>
      <w:pPr>
        <w:pStyle w:val="ListParagraph"/>
      </w:pPr>
      <w:r>
        <w:t xml:space="preserve">  Аргумент: Сложность обмена данными между различными программными продуктами.</w:t>
      </w:r>
    </w:p>
    <w:p>
      <w:pPr>
        <w:pStyle w:val="ListParagraph"/>
      </w:pPr>
      <w:r>
        <w:t xml:space="preserve">  Аргумент: Необходимость конвертации данных, которая может приводить к потере информации.</w:t>
      </w:r>
    </w:p>
    <w:p>
      <w:pPr>
        <w:pStyle w:val="ListParagraph"/>
      </w:pPr>
      <w:r>
        <w:t xml:space="preserve">  </w:t>
      </w:r>
      <w:r>
        <w:rPr>
          <w:b/>
        </w:rPr>
        <w:t>Решение:</w:t>
      </w:r>
      <w:r>
        <w:rPr/>
        <w:t xml:space="preserve"> Разработка и внедрение единых стандартов и форматов BIM-моделей.</w:t>
      </w:r>
    </w:p>
    <w:p>
      <w:pPr>
        <w:pStyle w:val="ListParagraph"/>
      </w:pPr>
      <w:r>
        <w:t xml:space="preserve">  Аргумент: Упрощение обмена данными и повышение совместимости программных продуктов.</w:t>
      </w:r>
    </w:p>
    <w:p>
      <w:pPr>
        <w:pStyle w:val="ListParagraph"/>
      </w:pPr>
      <w:r>
        <w:t xml:space="preserve">  Аргумент: Улучшение качества данных и снижение рисков ошибок.</w:t>
      </w:r>
    </w:p>
    <w:p>
      <w:pPr>
        <w:pStyle w:val="ListParagraph"/>
      </w:pPr>
      <w:r>
        <w:t xml:space="preserve">  </w:t>
      </w:r>
      <w:r>
        <w:rPr>
          <w:b/>
        </w:rPr>
        <w:t>Проблема:</w:t>
      </w:r>
      <w:r>
        <w:rPr/>
        <w:t xml:space="preserve"> Ограниченные возможности хранения и обработки данных на локальных серверах.</w:t>
      </w:r>
    </w:p>
    <w:p>
      <w:pPr>
        <w:pStyle w:val="ListParagraph"/>
      </w:pPr>
      <w:r>
        <w:t xml:space="preserve">  Аргумент: Необходимость в масштабируемых и доступных решениях для хранения и обработки больших объемов данных.</w:t>
      </w:r>
    </w:p>
    <w:p>
      <w:pPr>
        <w:pStyle w:val="ListParagraph"/>
      </w:pPr>
      <w:r>
        <w:t xml:space="preserve">  </w:t>
      </w:r>
      <w:r>
        <w:rPr>
          <w:b/>
        </w:rPr>
        <w:t>Решение:</w:t>
      </w:r>
      <w:r>
        <w:rPr/>
        <w:t xml:space="preserve"> Использование облачных технологий для хранения и обработки BIM-данных.</w:t>
      </w:r>
    </w:p>
    <w:p>
      <w:pPr>
        <w:pStyle w:val="ListParagraph"/>
      </w:pPr>
      <w:r>
        <w:t xml:space="preserve">  Аргумент: Обеспечение доступа к данным из любой точки мира.</w:t>
      </w:r>
    </w:p>
    <w:p>
      <w:pPr>
        <w:pStyle w:val="ListParagraph"/>
      </w:pPr>
      <w:r>
        <w:t xml:space="preserve">  Аргумент: Упрощение совместной работы и повышение эффективности.</w:t>
      </w:r>
    </w:p>
    <w:p>
      <w:pPr>
        <w:pStyle w:val="ListParagraph"/>
      </w:pPr>
      <w:r>
        <w:t xml:space="preserve">  </w:t>
      </w:r>
      <w:r>
        <w:rPr>
          <w:b/>
        </w:rPr>
        <w:t>Проблема:</w:t>
      </w:r>
      <w:r>
        <w:rPr/>
        <w:t xml:space="preserve"> Нехватка квалифицированных BIM-специалистов.</w:t>
      </w:r>
    </w:p>
    <w:p>
      <w:pPr>
        <w:pStyle w:val="ListParagraph"/>
      </w:pPr>
      <w:r>
        <w:t xml:space="preserve">  Аргумент: Недостаточное количество учебных программ и курсов повышения квалификации.</w:t>
      </w:r>
    </w:p>
    <w:p>
      <w:pPr>
        <w:pStyle w:val="ListParagraph"/>
      </w:pPr>
      <w:r>
        <w:t xml:space="preserve">  </w:t>
      </w:r>
      <w:r>
        <w:rPr>
          <w:b/>
        </w:rPr>
        <w:t>Решение:</w:t>
      </w:r>
      <w:r>
        <w:rPr/>
        <w:t xml:space="preserve"> Развитие BIM-компетенций и обучение специалистов.</w:t>
      </w:r>
    </w:p>
    <w:p>
      <w:pPr>
        <w:pStyle w:val="ListParagraph"/>
      </w:pPr>
      <w:r>
        <w:t xml:space="preserve">  Аргумент: Создание учебных программ, адаптированных к потребностям отрасли.</w:t>
      </w:r>
    </w:p>
    <w:p>
      <w:pPr>
        <w:pStyle w:val="ListParagraph"/>
      </w:pPr>
      <w:r>
        <w:t xml:space="preserve">  Аргумент: Организация тренингов и мастер-классов для повышения квалификации специалистов.</w:t>
      </w:r>
    </w:p>
    <w:p>
      <w:r>
        <w:br w:type="page"/>
      </w:r>
    </w:p>
    <w:p>
      <w:pPr>
        <w:pStyle w:val="Heading1"/>
      </w:pPr>
      <w:r>
        <w:t xml:space="preserve">Глава 7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7</w:t>
        <w:br/>
        <w:br/>
        <w:t>:</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п</w:t>
        <w:br/>
        <w:br/>
        <w:t>р</w:t>
        <w:br/>
        <w:br/>
        <w:t>и</w:t>
        <w:br/>
        <w:br/>
        <w:t>м</w:t>
        <w:br/>
        <w:br/>
        <w:t>е</w:t>
        <w:br/>
        <w:br/>
        <w:t>н</w:t>
        <w:br/>
        <w:br/>
        <w:t>е</w:t>
        <w:br/>
        <w:br/>
        <w:t>н</w:t>
        <w:br/>
        <w:br/>
        <w:t>и</w:t>
        <w:br/>
        <w:br/>
        <w:t>я</w:t>
        <w:br/>
        <w:br/>
        <w:t xml:space="preserve"> </w:t>
        <w:br/>
        <w:br/>
        <w:t>B</w:t>
        <w:br/>
        <w:br/>
        <w:t>I</w:t>
        <w:br/>
        <w:br/>
        <w:t>M</w:t>
        <w:br/>
        <w:br/>
        <w:t xml:space="preserve"> </w:t>
        <w:br/>
        <w:br/>
        <w:t>в</w:t>
        <w:br/>
        <w:br/>
        <w:t xml:space="preserve"> </w:t>
        <w:br/>
        <w:br/>
        <w:t>б</w:t>
        <w:br/>
        <w:br/>
        <w:t>у</w:t>
        <w:br/>
        <w:br/>
        <w:t>д</w:t>
        <w:br/>
        <w:br/>
        <w:t>у</w:t>
        <w:br/>
        <w:br/>
        <w:t>щ</w:t>
        <w:br/>
        <w:br/>
        <w:t>е</w:t>
        <w:br/>
        <w:br/>
        <w:t>м</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br/>
        <w:br/>
        <w:br/>
        <w:br/>
        <w:br/>
        <w:br/>
        <w:t>*</w:t>
        <w:br/>
        <w:br/>
        <w:t>*</w:t>
        <w:br/>
        <w:br/>
        <w:t>7</w:t>
        <w:br/>
        <w:br/>
        <w:t>.</w:t>
        <w:br/>
        <w:br/>
        <w:t>1</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 xml:space="preserve"> </w:t>
        <w:br/>
        <w:br/>
        <w:t>в</w:t>
        <w:br/>
        <w:br/>
        <w:t xml:space="preserve"> </w:t>
        <w:br/>
        <w:br/>
        <w:t>B</w:t>
        <w:br/>
        <w:br/>
        <w:t>I</w:t>
        <w:br/>
        <w:br/>
        <w:t>M</w:t>
        <w:br/>
        <w:br/>
        <w:t>-</w:t>
        <w:br/>
        <w:br/>
        <w:t>с</w:t>
        <w:br/>
        <w:br/>
        <w:t>р</w:t>
        <w:br/>
        <w:br/>
        <w:t>е</w:t>
        <w:br/>
        <w:br/>
        <w:t>д</w:t>
        <w:br/>
        <w:br/>
        <w:t>е</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Р</w:t>
        <w:br/>
        <w:br/>
        <w:t>а</w:t>
        <w:br/>
        <w:br/>
        <w:t>с</w:t>
        <w:br/>
        <w:br/>
        <w:t>т</w:t>
        <w:br/>
        <w:br/>
        <w:t>у</w:t>
        <w:br/>
        <w:br/>
        <w:t>щ</w:t>
        <w:br/>
        <w:br/>
        <w:t>а</w:t>
        <w:br/>
        <w:br/>
        <w:t>я</w:t>
        <w:br/>
        <w:br/>
        <w:t xml:space="preserve"> </w:t>
        <w:br/>
        <w:br/>
        <w:t>у</w:t>
        <w:br/>
        <w:br/>
        <w:t>я</w:t>
        <w:br/>
        <w:br/>
        <w:t>з</w:t>
        <w:br/>
        <w:br/>
        <w:t>в</w:t>
        <w:br/>
        <w:br/>
        <w:t>и</w:t>
        <w:br/>
        <w:br/>
        <w:t>м</w:t>
        <w:br/>
        <w:br/>
        <w:t>о</w:t>
        <w:br/>
        <w:br/>
        <w:t>с</w:t>
        <w:br/>
        <w:br/>
        <w:t>т</w:t>
        <w:br/>
        <w:br/>
        <w:t>ь</w:t>
        <w:br/>
        <w:br/>
        <w:t xml:space="preserve"> </w:t>
        <w:br/>
        <w:br/>
        <w:t>B</w:t>
        <w:br/>
        <w:br/>
        <w:t>I</w:t>
        <w:br/>
        <w:br/>
        <w:t>M</w:t>
        <w:br/>
        <w:br/>
        <w:t>-</w:t>
        <w:br/>
        <w:br/>
        <w:t>м</w:t>
        <w:br/>
        <w:br/>
        <w:t>о</w:t>
        <w:br/>
        <w:br/>
        <w:t>д</w:t>
        <w:br/>
        <w:br/>
        <w:t>е</w:t>
        <w:br/>
        <w:br/>
        <w:t>л</w:t>
        <w:br/>
        <w:br/>
        <w:t>е</w:t>
        <w:br/>
        <w:br/>
        <w:t>й</w:t>
        <w:br/>
        <w:br/>
        <w:t xml:space="preserve"> </w:t>
        <w:br/>
        <w:br/>
        <w:t>и</w:t>
        <w:br/>
        <w:br/>
        <w:t xml:space="preserve"> </w:t>
        <w:br/>
        <w:br/>
        <w:t>с</w:t>
        <w:br/>
        <w:br/>
        <w:t>в</w:t>
        <w:br/>
        <w:br/>
        <w:t>я</w:t>
        <w:br/>
        <w:br/>
        <w:t>з</w:t>
        <w:br/>
        <w:br/>
        <w:t>а</w:t>
        <w:br/>
        <w:br/>
        <w:t>н</w:t>
        <w:br/>
        <w:br/>
        <w:t>н</w:t>
        <w:br/>
        <w:br/>
        <w:t>ы</w:t>
        <w:br/>
        <w:br/>
        <w:t>х</w:t>
        <w:br/>
        <w:br/>
        <w:t xml:space="preserve"> </w:t>
        <w:br/>
        <w:br/>
        <w:t>д</w:t>
        <w:br/>
        <w:br/>
        <w:t>а</w:t>
        <w:br/>
        <w:br/>
        <w:t>н</w:t>
        <w:br/>
        <w:br/>
        <w:t>н</w:t>
        <w:br/>
        <w:br/>
        <w:t>ы</w:t>
        <w:br/>
        <w:br/>
        <w:t>х</w:t>
        <w:br/>
        <w:br/>
        <w:t xml:space="preserve"> </w:t>
        <w:br/>
        <w:br/>
        <w:t>к</w:t>
        <w:br/>
        <w:br/>
        <w:t xml:space="preserve"> </w:t>
        <w:br/>
        <w:br/>
        <w:t>к</w:t>
        <w:br/>
        <w:br/>
        <w:t>и</w:t>
        <w:br/>
        <w:br/>
        <w:t>б</w:t>
        <w:br/>
        <w:br/>
        <w:t>е</w:t>
        <w:br/>
        <w:br/>
        <w:t>р</w:t>
        <w:br/>
        <w:br/>
        <w:t>а</w:t>
        <w:br/>
        <w:br/>
        <w:t>т</w:t>
        <w:br/>
        <w:br/>
        <w:t>а</w:t>
        <w:br/>
        <w:br/>
        <w:t>к</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в</w:t>
        <w:br/>
        <w:br/>
        <w:t>е</w:t>
        <w:br/>
        <w:br/>
        <w:t>л</w:t>
        <w:br/>
        <w:br/>
        <w:t>и</w:t>
        <w:br/>
        <w:br/>
        <w:t>ч</w:t>
        <w:br/>
        <w:br/>
        <w:t>е</w:t>
        <w:br/>
        <w:br/>
        <w:t>н</w:t>
        <w:br/>
        <w:br/>
        <w:t>и</w:t>
        <w:br/>
        <w:br/>
        <w:t>е</w:t>
        <w:br/>
        <w:br/>
        <w:t xml:space="preserve"> </w:t>
        <w:br/>
        <w:br/>
        <w:t>о</w:t>
        <w:br/>
        <w:br/>
        <w:t>б</w:t>
        <w:br/>
        <w:br/>
        <w:t>ъ</w:t>
        <w:br/>
        <w:br/>
        <w:t>е</w:t>
        <w:br/>
        <w:br/>
        <w:t>м</w:t>
        <w:br/>
        <w:br/>
        <w:t>а</w:t>
        <w:br/>
        <w:br/>
        <w:t xml:space="preserve"> </w:t>
        <w:br/>
        <w:br/>
        <w:t>д</w:t>
        <w:br/>
        <w:br/>
        <w:t>а</w:t>
        <w:br/>
        <w:br/>
        <w:t>н</w:t>
        <w:br/>
        <w:br/>
        <w:t>н</w:t>
        <w:br/>
        <w:br/>
        <w:t>ы</w:t>
        <w:br/>
        <w:br/>
        <w:t>х</w:t>
        <w:br/>
        <w:br/>
        <w:t xml:space="preserve"> </w:t>
        <w:br/>
        <w:br/>
        <w:t>и</w:t>
        <w:br/>
        <w:br/>
        <w:t xml:space="preserve"> </w:t>
        <w:br/>
        <w:br/>
        <w:t>и</w:t>
        <w:br/>
        <w:br/>
        <w:t>х</w:t>
        <w:br/>
        <w:br/>
        <w:t xml:space="preserve"> </w:t>
        <w:br/>
        <w:br/>
        <w:t>ц</w:t>
        <w:br/>
        <w:br/>
        <w:t>е</w:t>
        <w:br/>
        <w:br/>
        <w:t>н</w:t>
        <w:br/>
        <w:br/>
        <w:t>н</w:t>
        <w:br/>
        <w:br/>
        <w:t>о</w:t>
        <w:br/>
        <w:br/>
        <w:t>с</w:t>
        <w:br/>
        <w:br/>
        <w:t>т</w:t>
        <w:br/>
        <w:br/>
        <w:t>ь</w:t>
        <w:br/>
        <w:br/>
        <w:t xml:space="preserve"> </w:t>
        <w:br/>
        <w:br/>
        <w:t>д</w:t>
        <w:br/>
        <w:br/>
        <w:t>е</w:t>
        <w:br/>
        <w:br/>
        <w:t>л</w:t>
        <w:br/>
        <w:br/>
        <w:t>а</w:t>
        <w:br/>
        <w:br/>
        <w:t>ю</w:t>
        <w:br/>
        <w:br/>
        <w:t>т</w:t>
        <w:br/>
        <w:br/>
        <w:t xml:space="preserve"> </w:t>
        <w:br/>
        <w:br/>
        <w:t>B</w:t>
        <w:br/>
        <w:br/>
        <w:t>I</w:t>
        <w:br/>
        <w:br/>
        <w:t>M</w:t>
        <w:br/>
        <w:br/>
        <w:t>-</w:t>
        <w:br/>
        <w:br/>
        <w:t>п</w:t>
        <w:br/>
        <w:br/>
        <w:t>р</w:t>
        <w:br/>
        <w:br/>
        <w:t>о</w:t>
        <w:br/>
        <w:br/>
        <w:t>е</w:t>
        <w:br/>
        <w:br/>
        <w:t>к</w:t>
        <w:br/>
        <w:br/>
        <w:t>т</w:t>
        <w:br/>
        <w:br/>
        <w:t>ы</w:t>
        <w:br/>
        <w:br/>
        <w:t xml:space="preserve"> </w:t>
        <w:br/>
        <w:br/>
        <w:t>п</w:t>
        <w:br/>
        <w:br/>
        <w:t>р</w:t>
        <w:br/>
        <w:br/>
        <w:t>и</w:t>
        <w:br/>
        <w:br/>
        <w:t>в</w:t>
        <w:br/>
        <w:br/>
        <w:t>л</w:t>
        <w:br/>
        <w:br/>
        <w:t>е</w:t>
        <w:br/>
        <w:br/>
        <w:t>к</w:t>
        <w:br/>
        <w:br/>
        <w:t>а</w:t>
        <w:br/>
        <w:br/>
        <w:t>т</w:t>
        <w:br/>
        <w:br/>
        <w:t>е</w:t>
        <w:br/>
        <w:br/>
        <w:t>л</w:t>
        <w:br/>
        <w:br/>
        <w:t>ь</w:t>
        <w:br/>
        <w:br/>
        <w:t>н</w:t>
        <w:br/>
        <w:br/>
        <w:t>о</w:t>
        <w:br/>
        <w:br/>
        <w:t>й</w:t>
        <w:br/>
        <w:br/>
        <w:t xml:space="preserve"> </w:t>
        <w:br/>
        <w:br/>
        <w:t>ц</w:t>
        <w:br/>
        <w:br/>
        <w:t>е</w:t>
        <w:br/>
        <w:br/>
        <w:t>л</w:t>
        <w:br/>
        <w:br/>
        <w:t>ь</w:t>
        <w:br/>
        <w:br/>
        <w:t>ю</w:t>
        <w:br/>
        <w:br/>
        <w:t xml:space="preserve"> </w:t>
        <w:br/>
        <w:br/>
        <w:t>д</w:t>
        <w:br/>
        <w:br/>
        <w:t>л</w:t>
        <w:br/>
        <w:br/>
        <w:t>я</w:t>
        <w:br/>
        <w:br/>
        <w:t xml:space="preserve"> </w:t>
        <w:br/>
        <w:br/>
        <w:t>з</w:t>
        <w:br/>
        <w:br/>
        <w:t>л</w:t>
        <w:br/>
        <w:br/>
        <w:t>о</w:t>
        <w:br/>
        <w:br/>
        <w:t>у</w:t>
        <w:br/>
        <w:br/>
        <w:t>м</w:t>
        <w:br/>
        <w:br/>
        <w:t>ы</w:t>
        <w:br/>
        <w:br/>
        <w:t>ш</w:t>
        <w:br/>
        <w:br/>
        <w:t>л</w:t>
        <w:br/>
        <w:br/>
        <w:t>е</w:t>
        <w:br/>
        <w:br/>
        <w:t>н</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д</w:t>
        <w:br/>
        <w:br/>
        <w:t>о</w:t>
        <w:br/>
        <w:br/>
        <w:t>с</w:t>
        <w:br/>
        <w:br/>
        <w:t>т</w:t>
        <w:br/>
        <w:br/>
        <w:t>а</w:t>
        <w:br/>
        <w:br/>
        <w:t>т</w:t>
        <w:br/>
        <w:br/>
        <w:t>о</w:t>
        <w:br/>
        <w:br/>
        <w:t>ч</w:t>
        <w:br/>
        <w:br/>
        <w:t>н</w:t>
        <w:br/>
        <w:br/>
        <w:t>о</w:t>
        <w:br/>
        <w:br/>
        <w:t>е</w:t>
        <w:br/>
        <w:br/>
        <w:t xml:space="preserve"> </w:t>
        <w:br/>
        <w:br/>
        <w:t>в</w:t>
        <w:br/>
        <w:br/>
        <w:t>н</w:t>
        <w:br/>
        <w:br/>
        <w:t>и</w:t>
        <w:br/>
        <w:br/>
        <w:t>м</w:t>
        <w:br/>
        <w:br/>
        <w:t>а</w:t>
        <w:br/>
        <w:br/>
        <w:t>н</w:t>
        <w:br/>
        <w:br/>
        <w:t>и</w:t>
        <w:br/>
        <w:br/>
        <w:t>е</w:t>
        <w:br/>
        <w:br/>
        <w:t xml:space="preserve"> </w:t>
        <w:br/>
        <w:br/>
        <w:t>к</w:t>
        <w:br/>
        <w:br/>
        <w:t xml:space="preserve"> </w:t>
        <w:br/>
        <w:br/>
        <w:t>в</w:t>
        <w:br/>
        <w:br/>
        <w:t>о</w:t>
        <w:br/>
        <w:br/>
        <w:t>п</w:t>
        <w:br/>
        <w:br/>
        <w:t>р</w:t>
        <w:br/>
        <w:br/>
        <w:t>о</w:t>
        <w:br/>
        <w:br/>
        <w:t>с</w:t>
        <w:br/>
        <w:br/>
        <w:t>а</w:t>
        <w:br/>
        <w:br/>
        <w:t>м</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н</w:t>
        <w:br/>
        <w:br/>
        <w:t>а</w:t>
        <w:br/>
        <w:br/>
        <w:t xml:space="preserve"> </w:t>
        <w:br/>
        <w:br/>
        <w:t>э</w:t>
        <w:br/>
        <w:br/>
        <w:t>т</w:t>
        <w:br/>
        <w:br/>
        <w:t>а</w:t>
        <w:br/>
        <w:br/>
        <w:t>п</w:t>
        <w:br/>
        <w:br/>
        <w:t>е</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и</w:t>
        <w:br/>
        <w:br/>
        <w:t xml:space="preserve"> </w:t>
        <w:br/>
        <w:br/>
        <w:t>в</w:t>
        <w:br/>
        <w:br/>
        <w:t>н</w:t>
        <w:br/>
        <w:br/>
        <w:t>е</w:t>
        <w:br/>
        <w:br/>
        <w:t>д</w:t>
        <w:br/>
        <w:br/>
        <w:t>р</w:t>
        <w:br/>
        <w:br/>
        <w:t>е</w:t>
        <w:br/>
        <w:br/>
        <w:t>н</w:t>
        <w:br/>
        <w:br/>
        <w:t>и</w:t>
        <w:br/>
        <w:br/>
        <w:t>я</w:t>
        <w:br/>
        <w:br/>
        <w:t xml:space="preserve"> </w:t>
        <w:br/>
        <w:br/>
        <w:t>B</w:t>
        <w:br/>
        <w:br/>
        <w:t>I</w:t>
        <w:br/>
        <w:br/>
        <w:t>M</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к</w:t>
        <w:br/>
        <w:br/>
        <w:t>о</w:t>
        <w:br/>
        <w:br/>
        <w:t>м</w:t>
        <w:br/>
        <w:br/>
        <w:t>п</w:t>
        <w:br/>
        <w:br/>
        <w:t>л</w:t>
        <w:br/>
        <w:br/>
        <w:t>е</w:t>
        <w:br/>
        <w:br/>
        <w:t>к</w:t>
        <w:br/>
        <w:br/>
        <w:t>с</w:t>
        <w:br/>
        <w:br/>
        <w:t>н</w:t>
        <w:br/>
        <w:br/>
        <w:t>ы</w:t>
        <w:br/>
        <w:br/>
        <w:t>х</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B</w:t>
        <w:br/>
        <w:br/>
        <w:t>I</w:t>
        <w:br/>
        <w:br/>
        <w:t>M</w:t>
        <w:br/>
        <w:br/>
        <w:t>-</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ш</w:t>
        <w:br/>
        <w:br/>
        <w:t>и</w:t>
        <w:br/>
        <w:br/>
        <w:t>ф</w:t>
        <w:br/>
        <w:br/>
        <w:t>р</w:t>
        <w:br/>
        <w:br/>
        <w:t>о</w:t>
        <w:br/>
        <w:br/>
        <w:t>в</w:t>
        <w:br/>
        <w:br/>
        <w:t>а</w:t>
        <w:br/>
        <w:br/>
        <w:t>н</w:t>
        <w:br/>
        <w:br/>
        <w:t>и</w:t>
        <w:br/>
        <w:br/>
        <w:t>я</w:t>
        <w:br/>
        <w:br/>
        <w:t>,</w:t>
        <w:br/>
        <w:br/>
        <w:t xml:space="preserve"> </w:t>
        <w:br/>
        <w:br/>
        <w:t>м</w:t>
        <w:br/>
        <w:br/>
        <w:t>н</w:t>
        <w:br/>
        <w:br/>
        <w:t>о</w:t>
        <w:br/>
        <w:br/>
        <w:t>г</w:t>
        <w:br/>
        <w:br/>
        <w:t>о</w:t>
        <w:br/>
        <w:br/>
        <w:t>ф</w:t>
        <w:br/>
        <w:br/>
        <w:t>а</w:t>
        <w:br/>
        <w:br/>
        <w:t>к</w:t>
        <w:br/>
        <w:br/>
        <w:t>т</w:t>
        <w:br/>
        <w:br/>
        <w:t>о</w:t>
        <w:br/>
        <w:br/>
        <w:t>р</w:t>
        <w:br/>
        <w:br/>
        <w:t>н</w:t>
        <w:br/>
        <w:br/>
        <w:t>о</w:t>
        <w:br/>
        <w:br/>
        <w:t>й</w:t>
        <w:br/>
        <w:br/>
        <w:t xml:space="preserve"> </w:t>
        <w:br/>
        <w:br/>
        <w:t>а</w:t>
        <w:br/>
        <w:br/>
        <w:t>у</w:t>
        <w:br/>
        <w:br/>
        <w:t>т</w:t>
        <w:br/>
        <w:br/>
        <w:t>е</w:t>
        <w:br/>
        <w:br/>
        <w:t>н</w:t>
        <w:br/>
        <w:br/>
        <w:t>т</w:t>
        <w:br/>
        <w:br/>
        <w:t>и</w:t>
        <w:br/>
        <w:br/>
        <w:t>ф</w:t>
        <w:br/>
        <w:br/>
        <w:t>и</w:t>
        <w:br/>
        <w:br/>
        <w:t>к</w:t>
        <w:br/>
        <w:br/>
        <w:t>а</w:t>
        <w:br/>
        <w:br/>
        <w:t>ц</w:t>
        <w:br/>
        <w:br/>
        <w:t>и</w:t>
        <w:br/>
        <w:br/>
        <w:t>и</w:t>
        <w:br/>
        <w:br/>
        <w:t xml:space="preserve"> </w:t>
        <w:br/>
        <w:br/>
        <w:t>и</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в</w:t>
        <w:br/>
        <w:br/>
        <w:t>е</w:t>
        <w:br/>
        <w:br/>
        <w:t>д</w:t>
        <w:br/>
        <w:br/>
        <w:t>е</w:t>
        <w:br/>
        <w:br/>
        <w:t>н</w:t>
        <w:br/>
        <w:br/>
        <w:t>и</w:t>
        <w:br/>
        <w:br/>
        <w:t>е</w:t>
        <w:br/>
        <w:br/>
        <w:t xml:space="preserve"> </w:t>
        <w:br/>
        <w:br/>
        <w:t>р</w:t>
        <w:br/>
        <w:br/>
        <w:t>е</w:t>
        <w:br/>
        <w:br/>
        <w:t>г</w:t>
        <w:br/>
        <w:br/>
        <w:t>у</w:t>
        <w:br/>
        <w:br/>
        <w:t>л</w:t>
        <w:br/>
        <w:br/>
        <w:t>я</w:t>
        <w:br/>
        <w:br/>
        <w:t>р</w:t>
        <w:br/>
        <w:br/>
        <w:t>н</w:t>
        <w:br/>
        <w:br/>
        <w:t>ы</w:t>
        <w:br/>
        <w:br/>
        <w:t>х</w:t>
        <w:br/>
        <w:br/>
        <w:t xml:space="preserve"> </w:t>
        <w:br/>
        <w:br/>
        <w:t>а</w:t>
        <w:br/>
        <w:br/>
        <w:t>у</w:t>
        <w:br/>
        <w:br/>
        <w:t>д</w:t>
        <w:br/>
        <w:br/>
        <w:t>и</w:t>
        <w:br/>
        <w:br/>
        <w:t>т</w:t>
        <w:br/>
        <w:br/>
        <w:t>о</w:t>
        <w:br/>
        <w:br/>
        <w:t>в</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br/>
        <w:br/>
        <w:br/>
        <w:br/>
        <w:br/>
        <w:br/>
        <w:t>*</w:t>
        <w:br/>
        <w:br/>
        <w:t>*</w:t>
        <w:br/>
        <w:br/>
        <w:t>7</w:t>
        <w:br/>
        <w:br/>
        <w:t>.</w:t>
        <w:br/>
        <w:br/>
        <w:t>2</w:t>
        <w:br/>
        <w:br/>
        <w:t>.</w:t>
        <w:br/>
        <w:br/>
        <w:t xml:space="preserve"> </w:t>
        <w:br/>
        <w:br/>
        <w:t>И</w:t>
        <w:br/>
        <w:br/>
        <w:t>н</w:t>
        <w:br/>
        <w:br/>
        <w:t>т</w:t>
        <w:br/>
        <w:br/>
        <w:t>е</w:t>
        <w:br/>
        <w:br/>
        <w:t>г</w:t>
        <w:br/>
        <w:br/>
        <w:t>р</w:t>
        <w:br/>
        <w:br/>
        <w:t>а</w:t>
        <w:br/>
        <w:br/>
        <w:t>ц</w:t>
        <w:br/>
        <w:br/>
        <w:t>и</w:t>
        <w:br/>
        <w:br/>
        <w:t>я</w:t>
        <w:br/>
        <w:br/>
        <w:t xml:space="preserve"> </w:t>
        <w:br/>
        <w:br/>
        <w:t>B</w:t>
        <w:br/>
        <w:br/>
        <w:t>I</w:t>
        <w:br/>
        <w:br/>
        <w:t>M</w:t>
        <w:br/>
        <w:br/>
        <w:t xml:space="preserve"> </w:t>
        <w:br/>
        <w:br/>
        <w:t>с</w:t>
        <w:br/>
        <w:br/>
        <w:t xml:space="preserve"> </w:t>
        <w:br/>
        <w:br/>
        <w:t>ц</w:t>
        <w:br/>
        <w:br/>
        <w:t>и</w:t>
        <w:br/>
        <w:br/>
        <w:t>ф</w:t>
        <w:br/>
        <w:br/>
        <w:t>р</w:t>
        <w:br/>
        <w:br/>
        <w:t>о</w:t>
        <w:br/>
        <w:br/>
        <w:t>в</w:t>
        <w:br/>
        <w:br/>
        <w:t>ы</w:t>
        <w:br/>
        <w:br/>
        <w:t>м</w:t>
        <w:br/>
        <w:br/>
        <w:t>и</w:t>
        <w:br/>
        <w:br/>
        <w:t xml:space="preserve"> </w:t>
        <w:br/>
        <w:br/>
        <w:t>д</w:t>
        <w:br/>
        <w:br/>
        <w:t>в</w:t>
        <w:br/>
        <w:br/>
        <w:t>о</w:t>
        <w:br/>
        <w:br/>
        <w:t>й</w:t>
        <w:br/>
        <w:br/>
        <w:t>н</w:t>
        <w:br/>
        <w:br/>
        <w:t>и</w:t>
        <w:br/>
        <w:br/>
        <w:t>к</w:t>
        <w:br/>
        <w:br/>
        <w:t>а</w:t>
        <w:br/>
        <w:br/>
        <w:t>м</w:t>
        <w:br/>
        <w:br/>
        <w:t>и</w:t>
        <w:br/>
        <w:br/>
        <w:t xml:space="preserve"> </w:t>
        <w:br/>
        <w:br/>
        <w:t>(</w:t>
        <w:br/>
        <w:br/>
        <w:t>D</w:t>
        <w:br/>
        <w:br/>
        <w:t>i</w:t>
        <w:br/>
        <w:br/>
        <w:t>g</w:t>
        <w:br/>
        <w:br/>
        <w:t>i</w:t>
        <w:br/>
        <w:br/>
        <w:t>t</w:t>
        <w:br/>
        <w:br/>
        <w:t>a</w:t>
        <w:br/>
        <w:br/>
        <w:t>l</w:t>
        <w:br/>
        <w:br/>
        <w:t xml:space="preserve"> </w:t>
        <w:br/>
        <w:br/>
        <w:t>T</w:t>
        <w:br/>
        <w:br/>
        <w:t>w</w:t>
        <w:br/>
        <w:br/>
        <w:t>i</w:t>
        <w:br/>
        <w:br/>
        <w:t>n</w:t>
        <w:br/>
        <w:br/>
        <w:t>s</w:t>
        <w:br/>
        <w:br/>
        <w:t>)</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О</w:t>
        <w:br/>
        <w:br/>
        <w:t>г</w:t>
        <w:br/>
        <w:br/>
        <w:t>р</w:t>
        <w:br/>
        <w:br/>
        <w:t>а</w:t>
        <w:br/>
        <w:br/>
        <w:t>н</w:t>
        <w:br/>
        <w:br/>
        <w:t>и</w:t>
        <w:br/>
        <w:br/>
        <w:t>ч</w:t>
        <w:br/>
        <w:br/>
        <w:t>е</w:t>
        <w:br/>
        <w:br/>
        <w:t>н</w:t>
        <w:br/>
        <w:br/>
        <w:t>н</w:t>
        <w:br/>
        <w:br/>
        <w:t>ы</w:t>
        <w:br/>
        <w:br/>
        <w:t>е</w:t>
        <w:br/>
        <w:br/>
        <w:t xml:space="preserve"> </w:t>
        <w:br/>
        <w:br/>
        <w:t>в</w:t>
        <w:br/>
        <w:br/>
        <w:t>о</w:t>
        <w:br/>
        <w:br/>
        <w:t>з</w:t>
        <w:br/>
        <w:br/>
        <w:t>м</w:t>
        <w:br/>
        <w:br/>
        <w:t>о</w:t>
        <w:br/>
        <w:br/>
        <w:t>ж</w:t>
        <w:br/>
        <w:br/>
        <w:t>н</w:t>
        <w:br/>
        <w:br/>
        <w:t>о</w:t>
        <w:br/>
        <w:br/>
        <w:t>с</w:t>
        <w:br/>
        <w:br/>
        <w:t>т</w:t>
        <w:br/>
        <w:br/>
        <w:t>и</w:t>
        <w:br/>
        <w:br/>
        <w:t xml:space="preserve"> </w:t>
        <w:br/>
        <w:br/>
        <w:t>B</w:t>
        <w:br/>
        <w:br/>
        <w:t>I</w:t>
        <w:br/>
        <w:br/>
        <w:t>M</w:t>
        <w:br/>
        <w:br/>
        <w:t xml:space="preserve"> </w:t>
        <w:br/>
        <w:br/>
        <w:t>в</w:t>
        <w:br/>
        <w:br/>
        <w:t xml:space="preserve"> </w:t>
        <w:br/>
        <w:br/>
        <w:t>о</w:t>
        <w:br/>
        <w:br/>
        <w:t>т</w:t>
        <w:br/>
        <w:br/>
        <w:t>н</w:t>
        <w:br/>
        <w:br/>
        <w:t>о</w:t>
        <w:br/>
        <w:br/>
        <w:t>ш</w:t>
        <w:br/>
        <w:br/>
        <w:t>е</w:t>
        <w:br/>
        <w:br/>
        <w:t>н</w:t>
        <w:br/>
        <w:br/>
        <w:t>и</w:t>
        <w:br/>
        <w:br/>
        <w:t>и</w:t>
        <w:br/>
        <w:br/>
        <w:t xml:space="preserve"> </w:t>
        <w:br/>
        <w:br/>
        <w:t>д</w:t>
        <w:br/>
        <w:br/>
        <w:t>и</w:t>
        <w:br/>
        <w:br/>
        <w:t>н</w:t>
        <w:br/>
        <w:br/>
        <w:t>а</w:t>
        <w:br/>
        <w:br/>
        <w:t>м</w:t>
        <w:br/>
        <w:br/>
        <w:t>и</w:t>
        <w:br/>
        <w:br/>
        <w:t>ч</w:t>
        <w:br/>
        <w:br/>
        <w:t>е</w:t>
        <w:br/>
        <w:br/>
        <w:t>с</w:t>
        <w:br/>
        <w:br/>
        <w:t>к</w:t>
        <w:br/>
        <w:br/>
        <w:t>о</w:t>
        <w:br/>
        <w:br/>
        <w:t>г</w:t>
        <w:br/>
        <w:br/>
        <w:t>о</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B</w:t>
        <w:br/>
        <w:br/>
        <w:t>I</w:t>
        <w:br/>
        <w:br/>
        <w:t>M</w:t>
        <w:br/>
        <w:br/>
        <w:t>-</w:t>
        <w:br/>
        <w:br/>
        <w:t>м</w:t>
        <w:br/>
        <w:br/>
        <w:t>о</w:t>
        <w:br/>
        <w:br/>
        <w:t>д</w:t>
        <w:br/>
        <w:br/>
        <w:t>е</w:t>
        <w:br/>
        <w:br/>
        <w:t>л</w:t>
        <w:br/>
        <w:br/>
        <w:t>и</w:t>
        <w:br/>
        <w:br/>
        <w:t xml:space="preserve"> </w:t>
        <w:br/>
        <w:br/>
        <w:t>с</w:t>
        <w:br/>
        <w:br/>
        <w:t>т</w:t>
        <w:br/>
        <w:br/>
        <w:t>а</w:t>
        <w:br/>
        <w:br/>
        <w:t>т</w:t>
        <w:br/>
        <w:br/>
        <w:t>и</w:t>
        <w:br/>
        <w:br/>
        <w:t>ч</w:t>
        <w:br/>
        <w:br/>
        <w:t>н</w:t>
        <w:br/>
        <w:br/>
        <w:t>ы</w:t>
        <w:br/>
        <w:br/>
        <w:t xml:space="preserve"> </w:t>
        <w:br/>
        <w:br/>
        <w:t>и</w:t>
        <w:br/>
        <w:br/>
        <w:t xml:space="preserve"> </w:t>
        <w:br/>
        <w:br/>
        <w:t>н</w:t>
        <w:br/>
        <w:br/>
        <w:t>е</w:t>
        <w:br/>
        <w:br/>
        <w:t xml:space="preserve"> </w:t>
        <w:br/>
        <w:br/>
        <w:t>о</w:t>
        <w:br/>
        <w:br/>
        <w:t>т</w:t>
        <w:br/>
        <w:br/>
        <w:t>р</w:t>
        <w:br/>
        <w:br/>
        <w:t>а</w:t>
        <w:br/>
        <w:br/>
        <w:t>ж</w:t>
        <w:br/>
        <w:br/>
        <w:t>а</w:t>
        <w:br/>
        <w:br/>
        <w:t>ю</w:t>
        <w:br/>
        <w:br/>
        <w:t>т</w:t>
        <w:br/>
        <w:br/>
        <w:t xml:space="preserve"> </w:t>
        <w:br/>
        <w:br/>
        <w:t>т</w:t>
        <w:br/>
        <w:br/>
        <w:t>е</w:t>
        <w:br/>
        <w:br/>
        <w:t>к</w:t>
        <w:br/>
        <w:br/>
        <w:t>у</w:t>
        <w:br/>
        <w:br/>
        <w:t>щ</w:t>
        <w:br/>
        <w:br/>
        <w:t>е</w:t>
        <w:br/>
        <w:br/>
        <w:t>е</w:t>
        <w:br/>
        <w:br/>
        <w:t xml:space="preserve"> </w:t>
        <w:br/>
        <w:br/>
        <w:t>с</w:t>
        <w:br/>
        <w:br/>
        <w:t>о</w:t>
        <w:br/>
        <w:br/>
        <w:t>с</w:t>
        <w:br/>
        <w:br/>
        <w:t>т</w:t>
        <w:br/>
        <w:br/>
        <w:t>о</w:t>
        <w:br/>
        <w:br/>
        <w:t>я</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с</w:t>
        <w:br/>
        <w:br/>
        <w:t xml:space="preserve"> </w:t>
        <w:br/>
        <w:br/>
        <w:t>с</w:t>
        <w:br/>
        <w:br/>
        <w:t>и</w:t>
        <w:br/>
        <w:br/>
        <w:t>с</w:t>
        <w:br/>
        <w:br/>
        <w:t>т</w:t>
        <w:br/>
        <w:br/>
        <w:t>е</w:t>
        <w:br/>
        <w:br/>
        <w:t>м</w:t>
        <w:br/>
        <w:br/>
        <w:t>а</w:t>
        <w:br/>
        <w:br/>
        <w:t>м</w:t>
        <w:br/>
        <w:br/>
        <w:t>и</w:t>
        <w:br/>
        <w:br/>
        <w:t xml:space="preserve"> </w:t>
        <w:br/>
        <w:br/>
        <w:t>I</w:t>
        <w:br/>
        <w:br/>
        <w:t>o</w:t>
        <w:br/>
        <w:br/>
        <w:t>T</w:t>
        <w:br/>
        <w:br/>
        <w:t xml:space="preserve"> </w:t>
        <w:br/>
        <w:br/>
        <w:t>и</w:t>
        <w:br/>
        <w:br/>
        <w:t xml:space="preserve"> </w:t>
        <w:br/>
        <w:br/>
        <w:t>д</w:t>
        <w:br/>
        <w:br/>
        <w:t>а</w:t>
        <w:br/>
        <w:br/>
        <w:t>т</w:t>
        <w:br/>
        <w:br/>
        <w:t>ч</w:t>
        <w:br/>
        <w:br/>
        <w:t>и</w:t>
        <w:br/>
        <w:br/>
        <w:t>к</w:t>
        <w:br/>
        <w:br/>
        <w:t>а</w:t>
        <w:br/>
        <w:br/>
        <w:t>м</w:t>
        <w:br/>
        <w:br/>
        <w:t>и</w:t>
        <w:br/>
        <w:br/>
        <w:t xml:space="preserve"> </w:t>
        <w:br/>
        <w:br/>
        <w:t>д</w:t>
        <w:br/>
        <w:br/>
        <w:t>л</w:t>
        <w:br/>
        <w:br/>
        <w:t>я</w:t>
        <w:br/>
        <w:br/>
        <w:t xml:space="preserve"> </w:t>
        <w:br/>
        <w:br/>
        <w:t>п</w:t>
        <w:br/>
        <w:br/>
        <w:t>о</w:t>
        <w:br/>
        <w:br/>
        <w:t>л</w:t>
        <w:br/>
        <w:br/>
        <w:t>у</w:t>
        <w:br/>
        <w:br/>
        <w:t>ч</w:t>
        <w:br/>
        <w:br/>
        <w:t>е</w:t>
        <w:br/>
        <w:br/>
        <w:t>н</w:t>
        <w:br/>
        <w:br/>
        <w:t>и</w:t>
        <w:br/>
        <w:br/>
        <w:t>я</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С</w:t>
        <w:br/>
        <w:br/>
        <w:t>о</w:t>
        <w:br/>
        <w:br/>
        <w:t>з</w:t>
        <w:br/>
        <w:br/>
        <w:t>д</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н</w:t>
        <w:br/>
        <w:br/>
        <w:t>а</w:t>
        <w:br/>
        <w:br/>
        <w:t xml:space="preserve"> </w:t>
        <w:br/>
        <w:br/>
        <w:t>о</w:t>
        <w:br/>
        <w:br/>
        <w:t>с</w:t>
        <w:br/>
        <w:br/>
        <w:t>н</w:t>
        <w:br/>
        <w:br/>
        <w:t>о</w:t>
        <w:br/>
        <w:br/>
        <w:t>в</w:t>
        <w:br/>
        <w:br/>
        <w:t>е</w:t>
        <w:br/>
        <w:br/>
        <w:t xml:space="preserve"> </w:t>
        <w:br/>
        <w:br/>
        <w:t>B</w:t>
        <w:br/>
        <w:br/>
        <w:t>I</w:t>
        <w:br/>
        <w:br/>
        <w:t>M</w:t>
        <w:br/>
        <w:br/>
        <w:t>-</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е</w:t>
        <w:br/>
        <w:br/>
        <w:t>с</w:t>
        <w:br/>
        <w:br/>
        <w:t>п</w:t>
        <w:br/>
        <w:br/>
        <w:t>е</w:t>
        <w:br/>
        <w:br/>
        <w:t>ч</w:t>
        <w:br/>
        <w:br/>
        <w:t>е</w:t>
        <w:br/>
        <w:br/>
        <w:t>н</w:t>
        <w:br/>
        <w:br/>
        <w:t>и</w:t>
        <w:br/>
        <w:br/>
        <w:t>е</w:t>
        <w:br/>
        <w:br/>
        <w:t xml:space="preserve"> </w:t>
        <w:br/>
        <w:br/>
        <w:t>д</w:t>
        <w:br/>
        <w:br/>
        <w:t>и</w:t>
        <w:br/>
        <w:br/>
        <w:t>н</w:t>
        <w:br/>
        <w:br/>
        <w:t>а</w:t>
        <w:br/>
        <w:br/>
        <w:t>м</w:t>
        <w:br/>
        <w:br/>
        <w:t>и</w:t>
        <w:br/>
        <w:br/>
        <w:t>ч</w:t>
        <w:br/>
        <w:br/>
        <w:t>е</w:t>
        <w:br/>
        <w:br/>
        <w:t>с</w:t>
        <w:br/>
        <w:br/>
        <w:t>к</w:t>
        <w:br/>
        <w:br/>
        <w:t>о</w:t>
        <w:br/>
        <w:br/>
        <w:t>г</w:t>
        <w:br/>
        <w:br/>
        <w:t>о</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о</w:t>
        <w:br/>
        <w:br/>
        <w:t>з</w:t>
        <w:br/>
        <w:br/>
        <w:t>м</w:t>
        <w:br/>
        <w:br/>
        <w:t>о</w:t>
        <w:br/>
        <w:br/>
        <w:t>ж</w:t>
        <w:br/>
        <w:br/>
        <w:t>н</w:t>
        <w:br/>
        <w:br/>
        <w:t>о</w:t>
        <w:br/>
        <w:br/>
        <w:t>с</w:t>
        <w:br/>
        <w:br/>
        <w:t>т</w:t>
        <w:br/>
        <w:br/>
        <w:t>ь</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7</w:t>
        <w:br/>
        <w:br/>
        <w:t>.</w:t>
        <w:br/>
        <w:br/>
        <w:t>3</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B</w:t>
        <w:br/>
        <w:br/>
        <w:t>I</w:t>
        <w:br/>
        <w:br/>
        <w:t>M</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 xml:space="preserve"> </w:t>
        <w:br/>
        <w:br/>
        <w:t>Б</w:t>
        <w:br/>
        <w:br/>
        <w:t>о</w:t>
        <w:br/>
        <w:br/>
        <w:t>л</w:t>
        <w:br/>
        <w:br/>
        <w:t>ь</w:t>
        <w:br/>
        <w:br/>
        <w:t>ш</w:t>
        <w:br/>
        <w:br/>
        <w:t>о</w:t>
        <w:br/>
        <w:br/>
        <w:t>й</w:t>
        <w:br/>
        <w:br/>
        <w:t xml:space="preserve"> </w:t>
        <w:br/>
        <w:br/>
        <w:t>о</w:t>
        <w:br/>
        <w:br/>
        <w:t>б</w:t>
        <w:br/>
        <w:br/>
        <w:t>ъ</w:t>
        <w:br/>
        <w:br/>
        <w:t>е</w:t>
        <w:br/>
        <w:br/>
        <w:t>м</w:t>
        <w:br/>
        <w:br/>
        <w:t xml:space="preserve"> </w:t>
        <w:br/>
        <w:br/>
        <w:t>р</w:t>
        <w:br/>
        <w:br/>
        <w:t>у</w:t>
        <w:br/>
        <w:br/>
        <w:t>т</w:t>
        <w:br/>
        <w:br/>
        <w:t>и</w:t>
        <w:br/>
        <w:br/>
        <w:t>н</w:t>
        <w:br/>
        <w:br/>
        <w:t>н</w:t>
        <w:br/>
        <w:br/>
        <w:t>о</w:t>
        <w:br/>
        <w:br/>
        <w:t>й</w:t>
        <w:br/>
        <w:br/>
        <w:t xml:space="preserve"> </w:t>
        <w:br/>
        <w:br/>
        <w:t>р</w:t>
        <w:br/>
        <w:br/>
        <w:t>а</w:t>
        <w:br/>
        <w:br/>
        <w:t>б</w:t>
        <w:br/>
        <w:br/>
        <w:t>о</w:t>
        <w:br/>
        <w:br/>
        <w:t>т</w:t>
        <w:br/>
        <w:br/>
        <w:t>ы</w:t>
        <w:br/>
        <w:br/>
        <w:t xml:space="preserve"> </w:t>
        <w:br/>
        <w:br/>
        <w:t>в</w:t>
        <w:br/>
        <w:br/>
        <w:t xml:space="preserve"> </w:t>
        <w:br/>
        <w:br/>
        <w:t>B</w:t>
        <w:br/>
        <w:br/>
        <w:t>I</w:t>
        <w:br/>
        <w:br/>
        <w:t>M</w:t>
        <w:br/>
        <w:br/>
        <w:t>-</w:t>
        <w:br/>
        <w:br/>
        <w:t>п</w:t>
        <w:br/>
        <w:br/>
        <w:t>р</w:t>
        <w:br/>
        <w:br/>
        <w:t>о</w:t>
        <w:br/>
        <w:br/>
        <w:t>е</w:t>
        <w:br/>
        <w:br/>
        <w:t>к</w:t>
        <w:br/>
        <w:br/>
        <w:t>т</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Т</w:t>
        <w:br/>
        <w:br/>
        <w:t>р</w:t>
        <w:br/>
        <w:br/>
        <w:t>у</w:t>
        <w:br/>
        <w:br/>
        <w:t>д</w:t>
        <w:br/>
        <w:br/>
        <w:t>о</w:t>
        <w:br/>
        <w:br/>
        <w:t>е</w:t>
        <w:br/>
        <w:br/>
        <w:t>м</w:t>
        <w:br/>
        <w:br/>
        <w:t>к</w:t>
        <w:br/>
        <w:br/>
        <w:t>о</w:t>
        <w:br/>
        <w:br/>
        <w:t>с</w:t>
        <w:br/>
        <w:br/>
        <w:t>т</w:t>
        <w:br/>
        <w:br/>
        <w:t>ь</w:t>
        <w:br/>
        <w:br/>
        <w:t xml:space="preserve"> </w:t>
        <w:br/>
        <w:br/>
        <w:t>п</w:t>
        <w:br/>
        <w:br/>
        <w:t>р</w:t>
        <w:br/>
        <w:br/>
        <w:t>о</w:t>
        <w:br/>
        <w:br/>
        <w:t>ц</w:t>
        <w:br/>
        <w:br/>
        <w:t>е</w:t>
        <w:br/>
        <w:br/>
        <w:t>с</w:t>
        <w:br/>
        <w:br/>
        <w:t>с</w:t>
        <w:br/>
        <w:br/>
        <w:t>а</w:t>
        <w:br/>
        <w:br/>
        <w:t xml:space="preserve"> </w:t>
        <w:br/>
        <w:br/>
        <w:t>м</w:t>
        <w:br/>
        <w:br/>
        <w:t>о</w:t>
        <w:br/>
        <w:br/>
        <w:t>д</w:t>
        <w:br/>
        <w:br/>
        <w:t>е</w:t>
        <w:br/>
        <w:br/>
        <w:t>л</w:t>
        <w:br/>
        <w:br/>
        <w:t>и</w:t>
        <w:br/>
        <w:br/>
        <w:t>р</w:t>
        <w:br/>
        <w:br/>
        <w:t>о</w:t>
        <w:br/>
        <w:br/>
        <w:t>в</w:t>
        <w:br/>
        <w:br/>
        <w:t>а</w:t>
        <w:br/>
        <w:br/>
        <w:t>н</w:t>
        <w:br/>
        <w:br/>
        <w:t>и</w:t>
        <w:br/>
        <w:br/>
        <w:t>я</w:t>
        <w:br/>
        <w:br/>
        <w:t>,</w:t>
        <w:br/>
        <w:br/>
        <w:t xml:space="preserve"> </w:t>
        <w:br/>
        <w:br/>
        <w:t>а</w:t>
        <w:br/>
        <w:br/>
        <w:t>н</w:t>
        <w:br/>
        <w:br/>
        <w:t>а</w:t>
        <w:br/>
        <w:br/>
        <w:t>л</w:t>
        <w:br/>
        <w:br/>
        <w:t>и</w:t>
        <w:br/>
        <w:br/>
        <w:t>з</w:t>
        <w:br/>
        <w:br/>
        <w:t>а</w:t>
        <w:br/>
        <w:br/>
        <w:t xml:space="preserve"> </w:t>
        <w:br/>
        <w:br/>
        <w:t>и</w:t>
        <w:br/>
        <w:br/>
        <w:t xml:space="preserve"> </w:t>
        <w:br/>
        <w:br/>
        <w:t>у</w:t>
        <w:br/>
        <w:br/>
        <w:t>п</w:t>
        <w:br/>
        <w:br/>
        <w:t>р</w:t>
        <w:br/>
        <w:br/>
        <w:t>а</w:t>
        <w:br/>
        <w:br/>
        <w:t>в</w:t>
        <w:br/>
        <w:br/>
        <w:t>л</w:t>
        <w:br/>
        <w:br/>
        <w:t>е</w:t>
        <w:br/>
        <w:br/>
        <w:t>н</w:t>
        <w:br/>
        <w:br/>
        <w:t>и</w:t>
        <w:br/>
        <w:br/>
        <w:t>я</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в</w:t>
        <w:br/>
        <w:br/>
        <w:t>т</w:t>
        <w:br/>
        <w:br/>
        <w:t>о</w:t>
        <w:br/>
        <w:br/>
        <w:t>м</w:t>
        <w:br/>
        <w:br/>
        <w:t>а</w:t>
        <w:br/>
        <w:br/>
        <w:t>т</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П</w:t>
        <w:br/>
        <w:br/>
        <w:t>р</w:t>
        <w:br/>
        <w:br/>
        <w:t>и</w:t>
        <w:br/>
        <w:br/>
        <w:t>м</w:t>
        <w:br/>
        <w:br/>
        <w:t>е</w:t>
        <w:br/>
        <w:br/>
        <w:t>н</w:t>
        <w:br/>
        <w:br/>
        <w:t>е</w:t>
        <w:br/>
        <w:br/>
        <w:t>н</w:t>
        <w:br/>
        <w:br/>
        <w:t>и</w:t>
        <w:br/>
        <w:br/>
        <w:t>е</w:t>
        <w:br/>
        <w:br/>
        <w:t xml:space="preserve"> </w:t>
        <w:br/>
        <w:br/>
        <w:t>И</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о</w:t>
        <w:br/>
        <w:br/>
        <w:t>б</w:t>
        <w:br/>
        <w:br/>
        <w:t>н</w:t>
        <w:br/>
        <w:br/>
        <w:t>а</w:t>
        <w:br/>
        <w:br/>
        <w:t>р</w:t>
        <w:br/>
        <w:br/>
        <w:t>у</w:t>
        <w:br/>
        <w:br/>
        <w:t>ж</w:t>
        <w:br/>
        <w:br/>
        <w:t>е</w:t>
        <w:br/>
        <w:br/>
        <w:t>н</w:t>
        <w:br/>
        <w:br/>
        <w:t>и</w:t>
        <w:br/>
        <w:br/>
        <w:t>е</w:t>
        <w:br/>
        <w:br/>
        <w:t xml:space="preserve"> </w:t>
        <w:br/>
        <w:br/>
        <w:t>к</w:t>
        <w:br/>
        <w:br/>
        <w:t>о</w:t>
        <w:br/>
        <w:br/>
        <w:t>л</w:t>
        <w:br/>
        <w:br/>
        <w:t>л</w:t>
        <w:br/>
        <w:br/>
        <w:t>и</w:t>
        <w:br/>
        <w:br/>
        <w:t>з</w:t>
        <w:br/>
        <w:br/>
        <w:t>и</w:t>
        <w:br/>
        <w:br/>
        <w:t>й</w:t>
        <w:br/>
        <w:br/>
        <w:t>,</w:t>
        <w:br/>
        <w:br/>
        <w:t xml:space="preserve"> </w:t>
        <w:br/>
        <w:br/>
        <w:t>о</w:t>
        <w:br/>
        <w:br/>
        <w:t>п</w:t>
        <w:br/>
        <w:br/>
        <w:t>т</w:t>
        <w:br/>
        <w:br/>
        <w:t>и</w:t>
        <w:br/>
        <w:br/>
        <w:t>м</w:t>
        <w:br/>
        <w:br/>
        <w:t>и</w:t>
        <w:br/>
        <w:br/>
        <w:t>з</w:t>
        <w:br/>
        <w:br/>
        <w:t>а</w:t>
        <w:br/>
        <w:br/>
        <w:t>ц</w:t>
        <w:br/>
        <w:br/>
        <w:t>и</w:t>
        <w:br/>
        <w:br/>
        <w:t>я</w:t>
        <w:br/>
        <w:br/>
        <w:t xml:space="preserve"> </w:t>
        <w:br/>
        <w:br/>
        <w:t>м</w:t>
        <w:br/>
        <w:br/>
        <w:t>а</w:t>
        <w:br/>
        <w:br/>
        <w:t>р</w:t>
        <w:br/>
        <w:br/>
        <w:t>ш</w:t>
        <w:br/>
        <w:br/>
        <w:t>р</w:t>
        <w:br/>
        <w:br/>
        <w:t>у</w:t>
        <w:br/>
        <w:br/>
        <w:t>т</w:t>
        <w:br/>
        <w:br/>
        <w:t>о</w:t>
        <w:br/>
        <w:br/>
        <w:t>в</w:t>
        <w:br/>
        <w:br/>
        <w:t xml:space="preserve"> </w:t>
        <w:br/>
        <w:br/>
        <w:t>и</w:t>
        <w:br/>
        <w:br/>
        <w:t xml:space="preserve"> </w:t>
        <w:br/>
        <w:br/>
        <w:t>п</w:t>
        <w:br/>
        <w:br/>
        <w:t>л</w:t>
        <w:br/>
        <w:br/>
        <w:t>а</w:t>
        <w:br/>
        <w:br/>
        <w:t>н</w:t>
        <w:br/>
        <w:br/>
        <w:t>и</w:t>
        <w:br/>
        <w:br/>
        <w:t>р</w:t>
        <w:br/>
        <w:br/>
        <w:t>о</w:t>
        <w:br/>
        <w:br/>
        <w:t>в</w:t>
        <w:br/>
        <w:br/>
        <w:t>а</w:t>
        <w:br/>
        <w:br/>
        <w:t>н</w:t>
        <w:br/>
        <w:br/>
        <w:t>и</w:t>
        <w:br/>
        <w:br/>
        <w:t>е</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р</w:t>
        <w:br/>
        <w:br/>
        <w:t>и</w:t>
        <w:br/>
        <w:br/>
        <w:t>с</w:t>
        <w:br/>
        <w:br/>
        <w:t>к</w:t>
        <w:br/>
        <w:br/>
        <w:t>о</w:t>
        <w:br/>
        <w:br/>
        <w:t>в</w:t>
        <w:br/>
        <w:br/>
        <w:t xml:space="preserve"> </w:t>
        <w:br/>
        <w:br/>
        <w:t>и</w:t>
        <w:br/>
        <w:br/>
        <w:t xml:space="preserve"> </w:t>
        <w:br/>
        <w:br/>
        <w:t>у</w:t>
        <w:br/>
        <w:br/>
        <w:t>л</w:t>
        <w:br/>
        <w:br/>
        <w:t>у</w:t>
        <w:br/>
        <w:br/>
        <w:t>ч</w:t>
        <w:br/>
        <w:br/>
        <w:t>ш</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br/>
        <w:br/>
        <w:br/>
        <w:t>*</w:t>
        <w:br/>
        <w:br/>
        <w:t>*</w:t>
        <w:br/>
        <w:br/>
        <w:t>7</w:t>
        <w:br/>
        <w:br/>
        <w:t>.</w:t>
        <w:br/>
        <w:br/>
        <w:t>4</w:t>
        <w:br/>
        <w:br/>
        <w:t>.</w:t>
        <w:br/>
        <w:br/>
        <w:t xml:space="preserve"> </w:t>
        <w:br/>
        <w:br/>
        <w:t xml:space="preserve"> </w:t>
        <w:br/>
        <w:br/>
        <w:t>В</w:t>
        <w:br/>
        <w:br/>
        <w:t>н</w:t>
        <w:br/>
        <w:br/>
        <w:t>е</w:t>
        <w:br/>
        <w:br/>
        <w:t>д</w:t>
        <w:br/>
        <w:br/>
        <w:t>р</w:t>
        <w:br/>
        <w:br/>
        <w:t>е</w:t>
        <w:br/>
        <w:br/>
        <w:t>н</w:t>
        <w:br/>
        <w:br/>
        <w:t>и</w:t>
        <w:br/>
        <w:br/>
        <w:t>е</w:t>
        <w:br/>
        <w:br/>
        <w:t xml:space="preserve"> </w:t>
        <w:br/>
        <w:br/>
        <w:t>B</w:t>
        <w:br/>
        <w:br/>
        <w:t>I</w:t>
        <w:br/>
        <w:br/>
        <w:t>M</w:t>
        <w:br/>
        <w:br/>
        <w:t xml:space="preserve"> </w:t>
        <w:br/>
        <w:br/>
        <w:t>в</w:t>
        <w:br/>
        <w:br/>
        <w:t xml:space="preserve"> </w:t>
        <w:br/>
        <w:br/>
        <w:t>ж</w:t>
        <w:br/>
        <w:br/>
        <w:t>и</w:t>
        <w:br/>
        <w:br/>
        <w:t>з</w:t>
        <w:br/>
        <w:br/>
        <w:t>н</w:t>
        <w:br/>
        <w:br/>
        <w:t>е</w:t>
        <w:br/>
        <w:br/>
        <w:t>н</w:t>
        <w:br/>
        <w:br/>
        <w:t>н</w:t>
        <w:br/>
        <w:br/>
        <w:t>ы</w:t>
        <w:br/>
        <w:br/>
        <w:t>й</w:t>
        <w:br/>
        <w:br/>
        <w:t xml:space="preserve"> </w:t>
        <w:br/>
        <w:br/>
        <w:t>ц</w:t>
        <w:br/>
        <w:br/>
        <w:t>и</w:t>
        <w:br/>
        <w:br/>
        <w:t>к</w:t>
        <w:br/>
        <w:br/>
        <w:t>л</w:t>
        <w:br/>
        <w:br/>
        <w:t xml:space="preserve"> </w:t>
        <w:br/>
        <w:br/>
        <w:t>с</w:t>
        <w:br/>
        <w:br/>
        <w:t>т</w:t>
        <w:br/>
        <w:br/>
        <w:t>р</w:t>
        <w:br/>
        <w:br/>
        <w:t>о</w:t>
        <w:br/>
        <w:br/>
        <w:t>и</w:t>
        <w:br/>
        <w:br/>
        <w:t>т</w:t>
        <w:br/>
        <w:br/>
        <w:t>е</w:t>
        <w:br/>
        <w:br/>
        <w:t>л</w:t>
        <w:br/>
        <w:br/>
        <w:t>ь</w:t>
        <w:br/>
        <w:br/>
        <w:t>с</w:t>
        <w:br/>
        <w:br/>
        <w:t>т</w:t>
        <w:br/>
        <w:br/>
        <w:t>в</w:t>
        <w:br/>
        <w:br/>
        <w:t>а</w:t>
        <w:br/>
        <w:br/>
        <w:t xml:space="preserve"> </w:t>
        <w:br/>
        <w:br/>
        <w:t>и</w:t>
        <w:br/>
        <w:br/>
        <w:t xml:space="preserve"> </w:t>
        <w:br/>
        <w:br/>
        <w:t>э</w:t>
        <w:br/>
        <w:br/>
        <w:t>к</w:t>
        <w:br/>
        <w:br/>
        <w:t>с</w:t>
        <w:br/>
        <w:br/>
        <w:t>п</w:t>
        <w:br/>
        <w:br/>
        <w:t>л</w:t>
        <w:br/>
        <w:br/>
        <w:t>у</w:t>
        <w:br/>
        <w:br/>
        <w:t>а</w:t>
        <w:br/>
        <w:br/>
        <w:t>т</w:t>
        <w:br/>
        <w:br/>
        <w:t>а</w:t>
        <w:br/>
        <w:br/>
        <w:t>ц</w:t>
        <w:br/>
        <w:br/>
        <w:t>и</w:t>
        <w:br/>
        <w:br/>
        <w:t>и</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Р</w:t>
        <w:br/>
        <w:br/>
        <w:t>а</w:t>
        <w:br/>
        <w:br/>
        <w:t>з</w:t>
        <w:br/>
        <w:br/>
        <w:t>р</w:t>
        <w:br/>
        <w:br/>
        <w:t>ы</w:t>
        <w:br/>
        <w:br/>
        <w:t>в</w:t>
        <w:br/>
        <w:br/>
        <w:t xml:space="preserve"> </w:t>
        <w:br/>
        <w:br/>
        <w:t>м</w:t>
        <w:br/>
        <w:br/>
        <w:t>е</w:t>
        <w:br/>
        <w:br/>
        <w:t>ж</w:t>
        <w:br/>
        <w:br/>
        <w:t>д</w:t>
        <w:br/>
        <w:br/>
        <w:t>у</w:t>
        <w:br/>
        <w:br/>
        <w:t xml:space="preserve"> </w:t>
        <w:br/>
        <w:br/>
        <w:t>э</w:t>
        <w:br/>
        <w:br/>
        <w:t>т</w:t>
        <w:br/>
        <w:br/>
        <w:t>а</w:t>
        <w:br/>
        <w:br/>
        <w:t>п</w:t>
        <w:br/>
        <w:br/>
        <w:t>а</w:t>
        <w:br/>
        <w:br/>
        <w:t>м</w:t>
        <w:br/>
        <w:br/>
        <w:t>и</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т</w:t>
        <w:br/>
        <w:br/>
        <w:t>р</w:t>
        <w:br/>
        <w:br/>
        <w:t>о</w:t>
        <w:br/>
        <w:br/>
        <w:t>и</w:t>
        <w:br/>
        <w:br/>
        <w:t>т</w:t>
        <w:br/>
        <w:br/>
        <w:t>е</w:t>
        <w:br/>
        <w:br/>
        <w:t>л</w:t>
        <w:br/>
        <w:br/>
        <w:t>ь</w:t>
        <w:br/>
        <w:br/>
        <w:t>с</w:t>
        <w:br/>
        <w:br/>
        <w:t>т</w:t>
        <w:br/>
        <w:br/>
        <w:t>в</w:t>
        <w:br/>
        <w:br/>
        <w:t>а</w:t>
        <w:br/>
        <w:br/>
        <w:t xml:space="preserve"> </w:t>
        <w:br/>
        <w:br/>
        <w:t>и</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т</w:t>
        <w:br/>
        <w:br/>
        <w:t>с</w:t>
        <w:br/>
        <w:br/>
        <w:t>у</w:t>
        <w:br/>
        <w:br/>
        <w:t>т</w:t>
        <w:br/>
        <w:br/>
        <w:t>с</w:t>
        <w:br/>
        <w:br/>
        <w:t>т</w:t>
        <w:br/>
        <w:br/>
        <w:t>в</w:t>
        <w:br/>
        <w:br/>
        <w:t>и</w:t>
        <w:br/>
        <w:br/>
        <w:t>е</w:t>
        <w:br/>
        <w:br/>
        <w:t xml:space="preserve"> </w:t>
        <w:br/>
        <w:br/>
        <w:t>е</w:t>
        <w:br/>
        <w:br/>
        <w:t>д</w:t>
        <w:br/>
        <w:br/>
        <w:t>и</w:t>
        <w:br/>
        <w:br/>
        <w:t>н</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 xml:space="preserve"> </w:t>
        <w:br/>
        <w:br/>
        <w:t>н</w:t>
        <w:br/>
        <w:br/>
        <w:t>а</w:t>
        <w:br/>
        <w:br/>
        <w:t xml:space="preserve"> </w:t>
        <w:br/>
        <w:br/>
        <w:t>п</w:t>
        <w:br/>
        <w:br/>
        <w:t>р</w:t>
        <w:br/>
        <w:br/>
        <w:t>о</w:t>
        <w:br/>
        <w:br/>
        <w:t>т</w:t>
        <w:br/>
        <w:br/>
        <w:t>я</w:t>
        <w:br/>
        <w:br/>
        <w:t>ж</w:t>
        <w:br/>
        <w:br/>
        <w:t>е</w:t>
        <w:br/>
        <w:br/>
        <w:t>н</w:t>
        <w:br/>
        <w:br/>
        <w:t>и</w:t>
        <w:br/>
        <w:br/>
        <w:t>и</w:t>
        <w:br/>
        <w:br/>
        <w:t xml:space="preserve"> </w:t>
        <w:br/>
        <w:br/>
        <w:t>в</w:t>
        <w:br/>
        <w:br/>
        <w:t>с</w:t>
        <w:br/>
        <w:br/>
        <w:t>е</w:t>
        <w:br/>
        <w:br/>
        <w:t>г</w:t>
        <w:br/>
        <w:br/>
        <w:t>о</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т</w:t>
        <w:br/>
        <w:br/>
        <w:t>е</w:t>
        <w:br/>
        <w:br/>
        <w:t>р</w:t>
        <w:br/>
        <w:br/>
        <w:t>я</w:t>
        <w:br/>
        <w:br/>
        <w:t xml:space="preserve"> </w:t>
        <w:br/>
        <w:br/>
        <w:t>д</w:t>
        <w:br/>
        <w:br/>
        <w:t>а</w:t>
        <w:br/>
        <w:br/>
        <w:t>н</w:t>
        <w:br/>
        <w:br/>
        <w:t>н</w:t>
        <w:br/>
        <w:br/>
        <w:t>ы</w:t>
        <w:br/>
        <w:br/>
        <w:t>х</w:t>
        <w:br/>
        <w:br/>
        <w:t xml:space="preserve"> </w:t>
        <w:br/>
        <w:br/>
        <w:t>и</w:t>
        <w:br/>
        <w:br/>
        <w:t xml:space="preserve"> </w:t>
        <w:br/>
        <w:br/>
        <w:t>и</w:t>
        <w:br/>
        <w:br/>
        <w:t>н</w:t>
        <w:br/>
        <w:br/>
        <w:t>ф</w:t>
        <w:br/>
        <w:br/>
        <w:t>о</w:t>
        <w:br/>
        <w:br/>
        <w:t>р</w:t>
        <w:br/>
        <w:br/>
        <w:t>м</w:t>
        <w:br/>
        <w:br/>
        <w:t>а</w:t>
        <w:br/>
        <w:br/>
        <w:t>ц</w:t>
        <w:br/>
        <w:br/>
        <w:t>и</w:t>
        <w:br/>
        <w:br/>
        <w:t>и</w:t>
        <w:br/>
        <w:br/>
        <w:t xml:space="preserve"> </w:t>
        <w:br/>
        <w:br/>
        <w:t>п</w:t>
        <w:br/>
        <w:br/>
        <w:t>р</w:t>
        <w:br/>
        <w:br/>
        <w:t>и</w:t>
        <w:br/>
        <w:br/>
        <w:t xml:space="preserve"> </w:t>
        <w:br/>
        <w:br/>
        <w:t>п</w:t>
        <w:br/>
        <w:br/>
        <w:t>е</w:t>
        <w:br/>
        <w:br/>
        <w:t>р</w:t>
        <w:br/>
        <w:br/>
        <w:t>е</w:t>
        <w:br/>
        <w:br/>
        <w:t>д</w:t>
        <w:br/>
        <w:br/>
        <w:t>а</w:t>
        <w:br/>
        <w:br/>
        <w:t>ч</w:t>
        <w:br/>
        <w:br/>
        <w:t>е</w:t>
        <w:br/>
        <w:br/>
        <w:t xml:space="preserve"> </w:t>
        <w:br/>
        <w:br/>
        <w:t>о</w:t>
        <w:br/>
        <w:br/>
        <w:t>т</w:t>
        <w:br/>
        <w:br/>
        <w:t xml:space="preserve"> </w:t>
        <w:br/>
        <w:br/>
        <w:t>о</w:t>
        <w:br/>
        <w:br/>
        <w:t>д</w:t>
        <w:br/>
        <w:br/>
        <w:t>н</w:t>
        <w:br/>
        <w:br/>
        <w:t>о</w:t>
        <w:br/>
        <w:br/>
        <w:t>г</w:t>
        <w:br/>
        <w:br/>
        <w:t>о</w:t>
        <w:br/>
        <w:br/>
        <w:t xml:space="preserve"> </w:t>
        <w:br/>
        <w:br/>
        <w:t>э</w:t>
        <w:br/>
        <w:br/>
        <w:t>т</w:t>
        <w:br/>
        <w:br/>
        <w:t>а</w:t>
        <w:br/>
        <w:br/>
        <w:t>п</w:t>
        <w:br/>
        <w:br/>
        <w:t>а</w:t>
        <w:br/>
        <w:br/>
        <w:t xml:space="preserve"> </w:t>
        <w:br/>
        <w:br/>
        <w:t>к</w:t>
        <w:br/>
        <w:br/>
        <w:t xml:space="preserve"> </w:t>
        <w:br/>
        <w:br/>
        <w:t>д</w:t>
        <w:br/>
        <w:br/>
        <w:t>р</w:t>
        <w:br/>
        <w:br/>
        <w:t>у</w:t>
        <w:br/>
        <w:br/>
        <w:t>г</w:t>
        <w:br/>
        <w:br/>
        <w:t>о</w:t>
        <w:br/>
        <w:br/>
        <w:t>м</w:t>
        <w:br/>
        <w:br/>
        <w:t>у</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Р</w:t>
        <w:br/>
        <w:br/>
        <w:t>а</w:t>
        <w:br/>
        <w:br/>
        <w:t>с</w:t>
        <w:br/>
        <w:br/>
        <w:t>ш</w:t>
        <w:br/>
        <w:br/>
        <w:t>и</w:t>
        <w:br/>
        <w:br/>
        <w:t>р</w:t>
        <w:br/>
        <w:br/>
        <w:t>е</w:t>
        <w:br/>
        <w:br/>
        <w:t>н</w:t>
        <w:br/>
        <w:br/>
        <w:t>и</w:t>
        <w:br/>
        <w:br/>
        <w:t>е</w:t>
        <w:br/>
        <w:br/>
        <w:t xml:space="preserve"> </w:t>
        <w:br/>
        <w:br/>
        <w:t>и</w:t>
        <w:br/>
        <w:br/>
        <w:t>с</w:t>
        <w:br/>
        <w:br/>
        <w:t>п</w:t>
        <w:br/>
        <w:br/>
        <w:t>о</w:t>
        <w:br/>
        <w:br/>
        <w:t>л</w:t>
        <w:br/>
        <w:br/>
        <w:t>ь</w:t>
        <w:br/>
        <w:br/>
        <w:t>з</w:t>
        <w:br/>
        <w:br/>
        <w:t>о</w:t>
        <w:br/>
        <w:br/>
        <w:t>в</w:t>
        <w:br/>
        <w:br/>
        <w:t>а</w:t>
        <w:br/>
        <w:br/>
        <w:t>н</w:t>
        <w:br/>
        <w:br/>
        <w:t>и</w:t>
        <w:br/>
        <w:br/>
        <w:t>я</w:t>
        <w:br/>
        <w:br/>
        <w:t xml:space="preserve"> </w:t>
        <w:br/>
        <w:br/>
        <w:t>B</w:t>
        <w:br/>
        <w:br/>
        <w:t>I</w:t>
        <w:br/>
        <w:br/>
        <w:t>M</w:t>
        <w:br/>
        <w:br/>
        <w:t xml:space="preserve"> </w:t>
        <w:br/>
        <w:br/>
        <w:t>н</w:t>
        <w:br/>
        <w:br/>
        <w:t>а</w:t>
        <w:br/>
        <w:br/>
        <w:t xml:space="preserve"> </w:t>
        <w:br/>
        <w:br/>
        <w:t>э</w:t>
        <w:br/>
        <w:br/>
        <w:t>т</w:t>
        <w:br/>
        <w:br/>
        <w:t>а</w:t>
        <w:br/>
        <w:br/>
        <w:t>п</w:t>
        <w:br/>
        <w:br/>
        <w:t>а</w:t>
        <w:br/>
        <w:br/>
        <w:t>х</w:t>
        <w:br/>
        <w:br/>
        <w:t xml:space="preserve"> </w:t>
        <w:br/>
        <w:br/>
        <w:t>э</w:t>
        <w:br/>
        <w:br/>
        <w:t>к</w:t>
        <w:br/>
        <w:br/>
        <w:t>с</w:t>
        <w:br/>
        <w:br/>
        <w:t>п</w:t>
        <w:br/>
        <w:br/>
        <w:t>л</w:t>
        <w:br/>
        <w:br/>
        <w:t>у</w:t>
        <w:br/>
        <w:br/>
        <w:t>а</w:t>
        <w:br/>
        <w:br/>
        <w:t>т</w:t>
        <w:br/>
        <w:br/>
        <w:t>а</w:t>
        <w:br/>
        <w:br/>
        <w:t>ц</w:t>
        <w:br/>
        <w:br/>
        <w:t>и</w:t>
        <w:br/>
        <w:br/>
        <w:t>и</w:t>
        <w:br/>
        <w:br/>
        <w:t xml:space="preserve"> </w:t>
        <w:br/>
        <w:br/>
        <w:t>и</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з</w:t>
        <w:br/>
        <w:br/>
        <w:t>д</w:t>
        <w:br/>
        <w:br/>
        <w:t>а</w:t>
        <w:br/>
        <w:br/>
        <w:t>н</w:t>
        <w:br/>
        <w:br/>
        <w:t>и</w:t>
        <w:br/>
        <w:br/>
        <w:t>е</w:t>
        <w:br/>
        <w:br/>
        <w:t xml:space="preserve"> </w:t>
        <w:br/>
        <w:br/>
        <w:t>е</w:t>
        <w:br/>
        <w:br/>
        <w:t>д</w:t>
        <w:br/>
        <w:br/>
        <w:t>и</w:t>
        <w:br/>
        <w:br/>
        <w:t>н</w:t>
        <w:br/>
        <w:br/>
        <w:t>о</w:t>
        <w:br/>
        <w:br/>
        <w:t>й</w:t>
        <w:br/>
        <w:br/>
        <w:t xml:space="preserve"> </w:t>
        <w:br/>
        <w:br/>
        <w:t>и</w:t>
        <w:br/>
        <w:br/>
        <w:t>н</w:t>
        <w:br/>
        <w:br/>
        <w:t>ф</w:t>
        <w:br/>
        <w:br/>
        <w:t>о</w:t>
        <w:br/>
        <w:br/>
        <w:t>р</w:t>
        <w:br/>
        <w:br/>
        <w:t>м</w:t>
        <w:br/>
        <w:br/>
        <w:t>а</w:t>
        <w:br/>
        <w:br/>
        <w:t>ц</w:t>
        <w:br/>
        <w:br/>
        <w:t>и</w:t>
        <w:br/>
        <w:br/>
        <w:t>о</w:t>
        <w:br/>
        <w:br/>
        <w:t>н</w:t>
        <w:br/>
        <w:br/>
        <w:t>н</w:t>
        <w:br/>
        <w:br/>
        <w:t>о</w:t>
        <w:br/>
        <w:br/>
        <w:t>й</w:t>
        <w:br/>
        <w:br/>
        <w:t xml:space="preserve"> </w:t>
        <w:br/>
        <w:br/>
        <w:t>м</w:t>
        <w:br/>
        <w:br/>
        <w:t>о</w:t>
        <w:br/>
        <w:br/>
        <w:t>д</w:t>
        <w:br/>
        <w:br/>
        <w:t>е</w:t>
        <w:br/>
        <w:br/>
        <w:t>л</w:t>
        <w:br/>
        <w:br/>
        <w:t>и</w:t>
        <w:br/>
        <w:br/>
        <w:t>,</w:t>
        <w:br/>
        <w:br/>
        <w:t xml:space="preserve"> </w:t>
        <w:br/>
        <w:br/>
        <w:t>д</w:t>
        <w:br/>
        <w:br/>
        <w:t>о</w:t>
        <w:br/>
        <w:br/>
        <w:t>с</w:t>
        <w:br/>
        <w:br/>
        <w:t>т</w:t>
        <w:br/>
        <w:br/>
        <w:t>у</w:t>
        <w:br/>
        <w:br/>
        <w:t>п</w:t>
        <w:br/>
        <w:br/>
        <w:t>н</w:t>
        <w:br/>
        <w:br/>
        <w:t>о</w:t>
        <w:br/>
        <w:br/>
        <w:t>й</w:t>
        <w:br/>
        <w:br/>
        <w:t xml:space="preserve"> </w:t>
        <w:br/>
        <w:br/>
        <w:t>д</w:t>
        <w:br/>
        <w:br/>
        <w:t>л</w:t>
        <w:br/>
        <w:br/>
        <w:t>я</w:t>
        <w:br/>
        <w:br/>
        <w:t xml:space="preserve"> </w:t>
        <w:br/>
        <w:br/>
        <w:t>в</w:t>
        <w:br/>
        <w:br/>
        <w:t>с</w:t>
        <w:br/>
        <w:br/>
        <w:t>е</w:t>
        <w:br/>
        <w:br/>
        <w:t>х</w:t>
        <w:br/>
        <w:br/>
        <w:t xml:space="preserve"> </w:t>
        <w:br/>
        <w:br/>
        <w:t>у</w:t>
        <w:br/>
        <w:br/>
        <w:t>ч</w:t>
        <w:br/>
        <w:br/>
        <w:t>а</w:t>
        <w:br/>
        <w:br/>
        <w:t>с</w:t>
        <w:br/>
        <w:br/>
        <w:t>т</w:t>
        <w:br/>
        <w:br/>
        <w:t>н</w:t>
        <w:br/>
        <w:br/>
        <w:t>и</w:t>
        <w:br/>
        <w:br/>
        <w:t>к</w:t>
        <w:br/>
        <w:br/>
        <w:t>о</w:t>
        <w:br/>
        <w:br/>
        <w:t>в</w:t>
        <w:br/>
        <w:br/>
        <w:t xml:space="preserve"> </w:t>
        <w:br/>
        <w:br/>
        <w:t>п</w:t>
        <w:br/>
        <w:br/>
        <w:t>р</w:t>
        <w:br/>
        <w:br/>
        <w:t>о</w:t>
        <w:br/>
        <w:br/>
        <w:t>ц</w:t>
        <w:br/>
        <w:br/>
        <w:t>е</w:t>
        <w:br/>
        <w:br/>
        <w:t>с</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л</w:t>
        <w:br/>
        <w:br/>
        <w:t>у</w:t>
        <w:br/>
        <w:br/>
        <w:t>ч</w:t>
        <w:br/>
        <w:br/>
        <w:t>ш</w:t>
        <w:br/>
        <w:br/>
        <w:t>е</w:t>
        <w:br/>
        <w:br/>
        <w:t>н</w:t>
        <w:br/>
        <w:br/>
        <w:t>и</w:t>
        <w:br/>
        <w:br/>
        <w:t>е</w:t>
        <w:br/>
        <w:br/>
        <w:t xml:space="preserve"> </w:t>
        <w:br/>
        <w:br/>
        <w:t>у</w:t>
        <w:br/>
        <w:br/>
        <w:t>п</w:t>
        <w:br/>
        <w:br/>
        <w:t>р</w:t>
        <w:br/>
        <w:br/>
        <w:t>а</w:t>
        <w:br/>
        <w:br/>
        <w:t>в</w:t>
        <w:br/>
        <w:br/>
        <w:t>л</w:t>
        <w:br/>
        <w:br/>
        <w:t>е</w:t>
        <w:br/>
        <w:br/>
        <w:t>н</w:t>
        <w:br/>
        <w:br/>
        <w:t>и</w:t>
        <w:br/>
        <w:br/>
        <w:t>я</w:t>
        <w:br/>
        <w:br/>
        <w:t xml:space="preserve"> </w:t>
        <w:br/>
        <w:br/>
        <w:t>а</w:t>
        <w:br/>
        <w:br/>
        <w:t>к</w:t>
        <w:br/>
        <w:br/>
        <w:t>т</w:t>
        <w:br/>
        <w:br/>
        <w:t>и</w:t>
        <w:br/>
        <w:br/>
        <w:t>в</w:t>
        <w:br/>
        <w:br/>
        <w:t>а</w:t>
        <w:br/>
        <w:br/>
        <w:t>м</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р</w:t>
        <w:br/>
        <w:br/>
        <w:t>е</w:t>
        <w:br/>
        <w:br/>
        <w:t>м</w:t>
        <w:br/>
        <w:br/>
        <w:t>о</w:t>
        <w:br/>
        <w:br/>
        <w:t>н</w:t>
        <w:br/>
        <w:br/>
        <w:t>т</w:t>
        <w:br/>
        <w:br/>
        <w:t>.</w:t>
        <w:br/>
        <w:br/>
        <w:br/>
        <w:br/>
        <w:br/>
        <w:br/>
        <w:br/>
        <w:br/>
        <w:t>*</w:t>
        <w:br/>
        <w:br/>
        <w:t>*</w:t>
        <w:br/>
        <w:br/>
        <w:t>7</w:t>
        <w:br/>
        <w:br/>
        <w:t>.</w:t>
        <w:br/>
        <w:br/>
        <w:t>5</w:t>
        <w:br/>
        <w:br/>
        <w:t>.</w:t>
        <w:br/>
        <w:br/>
        <w:t xml:space="preserve"> </w:t>
        <w:br/>
        <w:br/>
        <w:t xml:space="preserve"> </w:t>
        <w:br/>
        <w:br/>
        <w:t>С</w:t>
        <w:br/>
        <w:br/>
        <w:t>т</w:t>
        <w:br/>
        <w:br/>
        <w:t>а</w:t>
        <w:br/>
        <w:br/>
        <w:t>н</w:t>
        <w:br/>
        <w:br/>
        <w:t>д</w:t>
        <w:br/>
        <w:br/>
        <w:t>а</w:t>
        <w:br/>
        <w:br/>
        <w:t>р</w:t>
        <w:br/>
        <w:br/>
        <w:t>т</w:t>
        <w:br/>
        <w:br/>
        <w:t>и</w:t>
        <w:br/>
        <w:br/>
        <w:t>з</w:t>
        <w:br/>
        <w:br/>
        <w:t>а</w:t>
        <w:br/>
        <w:br/>
        <w:t>ц</w:t>
        <w:br/>
        <w:br/>
        <w:t>и</w:t>
        <w:br/>
        <w:br/>
        <w:t>я</w:t>
        <w:br/>
        <w:br/>
        <w:t xml:space="preserve"> </w:t>
        <w:br/>
        <w:br/>
        <w:t>и</w:t>
        <w:br/>
        <w:br/>
        <w:t xml:space="preserve"> </w:t>
        <w:br/>
        <w:br/>
        <w:t>с</w:t>
        <w:br/>
        <w:br/>
        <w:t>о</w:t>
        <w:br/>
        <w:br/>
        <w:t>в</w:t>
        <w:br/>
        <w:br/>
        <w:t>м</w:t>
        <w:br/>
        <w:br/>
        <w:t>е</w:t>
        <w:br/>
        <w:br/>
        <w:t>с</w:t>
        <w:br/>
        <w:br/>
        <w:t>т</w:t>
        <w:br/>
        <w:br/>
        <w:t>и</w:t>
        <w:br/>
        <w:br/>
        <w:t>м</w:t>
        <w:br/>
        <w:br/>
        <w:t>о</w:t>
        <w:br/>
        <w:br/>
        <w:t>с</w:t>
        <w:br/>
        <w:br/>
        <w:t>т</w:t>
        <w:br/>
        <w:br/>
        <w:t>ь</w:t>
        <w:br/>
        <w:br/>
        <w:t xml:space="preserve"> </w:t>
        <w:br/>
        <w:br/>
        <w:t>B</w:t>
        <w:br/>
        <w:br/>
        <w:t>I</w:t>
        <w:br/>
        <w:br/>
        <w:t>M</w:t>
        <w:br/>
        <w:br/>
        <w:t>-</w:t>
        <w:br/>
        <w:br/>
        <w:t>м</w:t>
        <w:br/>
        <w:br/>
        <w:t>о</w:t>
        <w:br/>
        <w:br/>
        <w:t>д</w:t>
        <w:br/>
        <w:br/>
        <w:t>е</w:t>
        <w:br/>
        <w:br/>
        <w:t>л</w:t>
        <w:br/>
        <w:br/>
        <w:t>е</w:t>
        <w:br/>
        <w:br/>
        <w:t>й</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 xml:space="preserve"> </w:t>
        <w:br/>
        <w:br/>
        <w:t>О</w:t>
        <w:br/>
        <w:br/>
        <w:t>т</w:t>
        <w:br/>
        <w:br/>
        <w:t>с</w:t>
        <w:br/>
        <w:br/>
        <w:t>у</w:t>
        <w:br/>
        <w:br/>
        <w:t>т</w:t>
        <w:br/>
        <w:br/>
        <w:t>с</w:t>
        <w:br/>
        <w:br/>
        <w:t>т</w:t>
        <w:br/>
        <w:br/>
        <w:t>в</w:t>
        <w:br/>
        <w:br/>
        <w:t>и</w:t>
        <w:br/>
        <w:br/>
        <w:t>е</w:t>
        <w:br/>
        <w:br/>
        <w:t xml:space="preserve"> </w:t>
        <w:br/>
        <w:br/>
        <w:t>е</w:t>
        <w:br/>
        <w:br/>
        <w:t>д</w:t>
        <w:br/>
        <w:br/>
        <w:t>и</w:t>
        <w:br/>
        <w:br/>
        <w:t>н</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ф</w:t>
        <w:br/>
        <w:br/>
        <w:t>о</w:t>
        <w:br/>
        <w:br/>
        <w:t>р</w:t>
        <w:br/>
        <w:br/>
        <w:t>м</w:t>
        <w:br/>
        <w:br/>
        <w:t>а</w:t>
        <w:br/>
        <w:br/>
        <w:t>т</w:t>
        <w:br/>
        <w:br/>
        <w:t>о</w:t>
        <w:br/>
        <w:br/>
        <w:t>в</w:t>
        <w:br/>
        <w:br/>
        <w:t xml:space="preserve"> </w:t>
        <w:br/>
        <w:br/>
        <w:t>B</w:t>
        <w:br/>
        <w:br/>
        <w:t>I</w:t>
        <w:br/>
        <w:br/>
        <w:t>M</w:t>
        <w:br/>
        <w:br/>
        <w:t>-</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л</w:t>
        <w:br/>
        <w:br/>
        <w:t>о</w:t>
        <w:br/>
        <w:br/>
        <w:t>ж</w:t>
        <w:br/>
        <w:br/>
        <w:t>н</w:t>
        <w:br/>
        <w:br/>
        <w:t>о</w:t>
        <w:br/>
        <w:br/>
        <w:t>с</w:t>
        <w:br/>
        <w:br/>
        <w:t>т</w:t>
        <w:br/>
        <w:br/>
        <w:t>ь</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п</w:t>
        <w:br/>
        <w:br/>
        <w:t>р</w:t>
        <w:br/>
        <w:br/>
        <w:t>о</w:t>
        <w:br/>
        <w:br/>
        <w:t>г</w:t>
        <w:br/>
        <w:br/>
        <w:t>р</w:t>
        <w:br/>
        <w:br/>
        <w:t>а</w:t>
        <w:br/>
        <w:br/>
        <w:t>м</w:t>
        <w:br/>
        <w:br/>
        <w:t>м</w:t>
        <w:br/>
        <w:br/>
        <w:t>н</w:t>
        <w:br/>
        <w:br/>
        <w:t>ы</w:t>
        <w:br/>
        <w:br/>
        <w:t>м</w:t>
        <w:br/>
        <w:br/>
        <w:t>и</w:t>
        <w:br/>
        <w:br/>
        <w:t xml:space="preserve"> </w:t>
        <w:br/>
        <w:br/>
        <w:t>п</w:t>
        <w:br/>
        <w:br/>
        <w:t>р</w:t>
        <w:br/>
        <w:br/>
        <w:t>о</w:t>
        <w:br/>
        <w:br/>
        <w:t>д</w:t>
        <w:br/>
        <w:br/>
        <w:t>у</w:t>
        <w:br/>
        <w:br/>
        <w:t>к</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к</w:t>
        <w:br/>
        <w:br/>
        <w:t>о</w:t>
        <w:br/>
        <w:br/>
        <w:t>н</w:t>
        <w:br/>
        <w:br/>
        <w:t>в</w:t>
        <w:br/>
        <w:br/>
        <w:t>е</w:t>
        <w:br/>
        <w:br/>
        <w:t>р</w:t>
        <w:br/>
        <w:br/>
        <w:t>т</w:t>
        <w:br/>
        <w:br/>
        <w:t>а</w:t>
        <w:br/>
        <w:br/>
        <w:t>ц</w:t>
        <w:br/>
        <w:br/>
        <w:t>и</w:t>
        <w:br/>
        <w:br/>
        <w:t>и</w:t>
        <w:br/>
        <w:br/>
        <w:t xml:space="preserve"> </w:t>
        <w:br/>
        <w:br/>
        <w:t>д</w:t>
        <w:br/>
        <w:br/>
        <w:t>а</w:t>
        <w:br/>
        <w:br/>
        <w:t>н</w:t>
        <w:br/>
        <w:br/>
        <w:t>н</w:t>
        <w:br/>
        <w:br/>
        <w:t>ы</w:t>
        <w:br/>
        <w:br/>
        <w:t>х</w:t>
        <w:br/>
        <w:br/>
        <w:t>,</w:t>
        <w:br/>
        <w:br/>
        <w:t xml:space="preserve"> </w:t>
        <w:br/>
        <w:br/>
        <w:t>к</w:t>
        <w:br/>
        <w:br/>
        <w:t>о</w:t>
        <w:br/>
        <w:br/>
        <w:t>т</w:t>
        <w:br/>
        <w:br/>
        <w:t>о</w:t>
        <w:br/>
        <w:br/>
        <w:t>р</w:t>
        <w:br/>
        <w:br/>
        <w:t>а</w:t>
        <w:br/>
        <w:br/>
        <w:t>я</w:t>
        <w:br/>
        <w:br/>
        <w:t xml:space="preserve"> </w:t>
        <w:br/>
        <w:br/>
        <w:t>м</w:t>
        <w:br/>
        <w:br/>
        <w:t>о</w:t>
        <w:br/>
        <w:br/>
        <w:t>ж</w:t>
        <w:br/>
        <w:br/>
        <w:t>е</w:t>
        <w:br/>
        <w:br/>
        <w:t>т</w:t>
        <w:br/>
        <w:br/>
        <w:t xml:space="preserve"> </w:t>
        <w:br/>
        <w:br/>
        <w:t>п</w:t>
        <w:br/>
        <w:br/>
        <w:t>р</w:t>
        <w:br/>
        <w:br/>
        <w:t>и</w:t>
        <w:br/>
        <w:br/>
        <w:t>в</w:t>
        <w:br/>
        <w:br/>
        <w:t>о</w:t>
        <w:br/>
        <w:br/>
        <w:t>д</w:t>
        <w:br/>
        <w:br/>
        <w:t>и</w:t>
        <w:br/>
        <w:br/>
        <w:t>т</w:t>
        <w:br/>
        <w:br/>
        <w:t>ь</w:t>
        <w:br/>
        <w:br/>
        <w:t xml:space="preserve"> </w:t>
        <w:br/>
        <w:br/>
        <w:t>к</w:t>
        <w:br/>
        <w:br/>
        <w:t xml:space="preserve"> </w:t>
        <w:br/>
        <w:br/>
        <w:t>п</w:t>
        <w:br/>
        <w:br/>
        <w:t>о</w:t>
        <w:br/>
        <w:br/>
        <w:t>т</w:t>
        <w:br/>
        <w:br/>
        <w:t>е</w:t>
        <w:br/>
        <w:br/>
        <w:t>р</w:t>
        <w:br/>
        <w:br/>
        <w:t>е</w:t>
        <w:br/>
        <w:br/>
        <w:t xml:space="preserve"> </w:t>
        <w:br/>
        <w:br/>
        <w:t>и</w:t>
        <w:br/>
        <w:br/>
        <w:t>н</w:t>
        <w:br/>
        <w:br/>
        <w:t>ф</w:t>
        <w:br/>
        <w:br/>
        <w:t>о</w:t>
        <w:br/>
        <w:br/>
        <w:t>р</w:t>
        <w:br/>
        <w:br/>
        <w:t>м</w:t>
        <w:br/>
        <w:br/>
        <w:t>а</w:t>
        <w:br/>
        <w:br/>
        <w:t>ц</w:t>
        <w:br/>
        <w:br/>
        <w:t>и</w:t>
        <w:br/>
        <w:br/>
        <w:t>и</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е</w:t>
        <w:br/>
        <w:br/>
        <w:t>д</w:t>
        <w:br/>
        <w:br/>
        <w:t>и</w:t>
        <w:br/>
        <w:br/>
        <w:t>н</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ф</w:t>
        <w:br/>
        <w:br/>
        <w:t>о</w:t>
        <w:br/>
        <w:br/>
        <w:t>р</w:t>
        <w:br/>
        <w:br/>
        <w:t>м</w:t>
        <w:br/>
        <w:br/>
        <w:t>а</w:t>
        <w:br/>
        <w:br/>
        <w:t>т</w:t>
        <w:br/>
        <w:br/>
        <w:t>о</w:t>
        <w:br/>
        <w:br/>
        <w:t>в</w:t>
        <w:br/>
        <w:br/>
        <w:t xml:space="preserve"> </w:t>
        <w:br/>
        <w:br/>
        <w:t>B</w:t>
        <w:br/>
        <w:br/>
        <w:t>I</w:t>
        <w:br/>
        <w:br/>
        <w:t>M</w:t>
        <w:br/>
        <w:br/>
        <w:t>-</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У</w:t>
        <w:br/>
        <w:br/>
        <w:t>п</w:t>
        <w:br/>
        <w:br/>
        <w:t>р</w:t>
        <w:br/>
        <w:br/>
        <w:t>о</w:t>
        <w:br/>
        <w:br/>
        <w:t>щ</w:t>
        <w:br/>
        <w:br/>
        <w:t>е</w:t>
        <w:br/>
        <w:br/>
        <w:t>н</w:t>
        <w:br/>
        <w:br/>
        <w:t>и</w:t>
        <w:br/>
        <w:br/>
        <w:t>е</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и</w:t>
        <w:br/>
        <w:br/>
        <w:t xml:space="preserve"> </w:t>
        <w:br/>
        <w:br/>
        <w:t>п</w:t>
        <w:br/>
        <w:br/>
        <w:t>о</w:t>
        <w:br/>
        <w:br/>
        <w:t>в</w:t>
        <w:br/>
        <w:br/>
        <w:t>ы</w:t>
        <w:br/>
        <w:br/>
        <w:t>ш</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п</w:t>
        <w:br/>
        <w:br/>
        <w:t>р</w:t>
        <w:br/>
        <w:br/>
        <w:t>о</w:t>
        <w:br/>
        <w:br/>
        <w:t>г</w:t>
        <w:br/>
        <w:br/>
        <w:t>р</w:t>
        <w:br/>
        <w:br/>
        <w:t>а</w:t>
        <w:br/>
        <w:br/>
        <w:t>м</w:t>
        <w:br/>
        <w:br/>
        <w:t>м</w:t>
        <w:br/>
        <w:br/>
        <w:t>н</w:t>
        <w:br/>
        <w:br/>
        <w:t>ы</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д</w:t>
        <w:br/>
        <w:br/>
        <w:t>а</w:t>
        <w:br/>
        <w:br/>
        <w:t>н</w:t>
        <w:br/>
        <w:br/>
        <w:t>н</w:t>
        <w:br/>
        <w:br/>
        <w:t>ы</w:t>
        <w:br/>
        <w:br/>
        <w:t>х</w:t>
        <w:br/>
        <w:br/>
        <w:t xml:space="preserve"> </w:t>
        <w:br/>
        <w:br/>
        <w:t>и</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о</w:t>
        <w:br/>
        <w:br/>
        <w:t>ш</w:t>
        <w:br/>
        <w:br/>
        <w:t>и</w:t>
        <w:br/>
        <w:br/>
        <w:t>б</w:t>
        <w:br/>
        <w:br/>
        <w:t>о</w:t>
        <w:br/>
        <w:br/>
        <w:t>к</w:t>
        <w:br/>
        <w:br/>
        <w:t>.</w:t>
        <w:br/>
        <w:br/>
        <w:br/>
        <w:br/>
        <w:br/>
        <w:br/>
        <w:br/>
        <w:br/>
        <w:t>*</w:t>
        <w:br/>
        <w:br/>
        <w:t>*</w:t>
        <w:br/>
        <w:br/>
        <w:t>7</w:t>
        <w:br/>
        <w:br/>
        <w:t>.</w:t>
        <w:br/>
        <w:br/>
        <w:t>6</w:t>
        <w:br/>
        <w:br/>
        <w:t>.</w:t>
        <w:br/>
        <w:br/>
        <w:t xml:space="preserve"> </w:t>
        <w:br/>
        <w:br/>
        <w:t xml:space="preserve"> </w:t>
        <w:br/>
        <w:br/>
        <w:t>Р</w:t>
        <w:br/>
        <w:br/>
        <w:t>о</w:t>
        <w:br/>
        <w:br/>
        <w:t>л</w:t>
        <w:br/>
        <w:br/>
        <w:t>ь</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р</w:t>
        <w:br/>
        <w:br/>
        <w:t>а</w:t>
        <w:br/>
        <w:br/>
        <w:t>з</w:t>
        <w:br/>
        <w:br/>
        <w:t>в</w:t>
        <w:br/>
        <w:br/>
        <w:t>и</w:t>
        <w:br/>
        <w:br/>
        <w:t>т</w:t>
        <w:br/>
        <w:br/>
        <w:t>и</w:t>
        <w:br/>
        <w:br/>
        <w:t>и</w:t>
        <w:br/>
        <w:br/>
        <w:t xml:space="preserve"> </w:t>
        <w:br/>
        <w:br/>
        <w:t>B</w:t>
        <w:br/>
        <w:br/>
        <w:t>I</w:t>
        <w:br/>
        <w:br/>
        <w:t>M</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 xml:space="preserve"> </w:t>
        <w:br/>
        <w:br/>
        <w:t>О</w:t>
        <w:br/>
        <w:br/>
        <w:t>г</w:t>
        <w:br/>
        <w:br/>
        <w:t>р</w:t>
        <w:br/>
        <w:br/>
        <w:t>а</w:t>
        <w:br/>
        <w:br/>
        <w:t>н</w:t>
        <w:br/>
        <w:br/>
        <w:t>и</w:t>
        <w:br/>
        <w:br/>
        <w:t>ч</w:t>
        <w:br/>
        <w:br/>
        <w:t>е</w:t>
        <w:br/>
        <w:br/>
        <w:t>н</w:t>
        <w:br/>
        <w:br/>
        <w:t>н</w:t>
        <w:br/>
        <w:br/>
        <w:t>ы</w:t>
        <w:br/>
        <w:br/>
        <w:t>е</w:t>
        <w:br/>
        <w:br/>
        <w:t xml:space="preserve"> </w:t>
        <w:br/>
        <w:br/>
        <w:t>в</w:t>
        <w:br/>
        <w:br/>
        <w:t>о</w:t>
        <w:br/>
        <w:br/>
        <w:t>з</w:t>
        <w:br/>
        <w:br/>
        <w:t>м</w:t>
        <w:br/>
        <w:br/>
        <w:t>о</w:t>
        <w:br/>
        <w:br/>
        <w:t>ж</w:t>
        <w:br/>
        <w:br/>
        <w:t>н</w:t>
        <w:br/>
        <w:br/>
        <w:t>о</w:t>
        <w:br/>
        <w:br/>
        <w:t>с</w:t>
        <w:br/>
        <w:br/>
        <w:t>т</w:t>
        <w:br/>
        <w:br/>
        <w:t>и</w:t>
        <w:br/>
        <w:br/>
        <w:t xml:space="preserve"> </w:t>
        <w:br/>
        <w:br/>
        <w:t>х</w:t>
        <w:br/>
        <w:br/>
        <w:t>р</w:t>
        <w:br/>
        <w:br/>
        <w:t>а</w:t>
        <w:br/>
        <w:br/>
        <w:t>н</w:t>
        <w:br/>
        <w:br/>
        <w:t>е</w:t>
        <w:br/>
        <w:br/>
        <w:t>н</w:t>
        <w:br/>
        <w:br/>
        <w:t>и</w:t>
        <w:br/>
        <w:br/>
        <w:t>я</w:t>
        <w:br/>
        <w:br/>
        <w:t xml:space="preserve"> </w:t>
        <w:br/>
        <w:br/>
        <w:t>и</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н</w:t>
        <w:br/>
        <w:br/>
        <w:t>а</w:t>
        <w:br/>
        <w:br/>
        <w:t xml:space="preserve"> </w:t>
        <w:br/>
        <w:br/>
        <w:t>л</w:t>
        <w:br/>
        <w:br/>
        <w:t>о</w:t>
        <w:br/>
        <w:br/>
        <w:t>к</w:t>
        <w:br/>
        <w:br/>
        <w:t>а</w:t>
        <w:br/>
        <w:br/>
        <w:t>л</w:t>
        <w:br/>
        <w:br/>
        <w:t>ь</w:t>
        <w:br/>
        <w:br/>
        <w:t>н</w:t>
        <w:br/>
        <w:br/>
        <w:t>ы</w:t>
        <w:br/>
        <w:br/>
        <w:t>х</w:t>
        <w:br/>
        <w:br/>
        <w:t xml:space="preserve"> </w:t>
        <w:br/>
        <w:br/>
        <w:t>с</w:t>
        <w:br/>
        <w:br/>
        <w:t>е</w:t>
        <w:br/>
        <w:br/>
        <w:t>р</w:t>
        <w:br/>
        <w:br/>
        <w:t>в</w:t>
        <w:br/>
        <w:br/>
        <w:t>е</w:t>
        <w:br/>
        <w:br/>
        <w:t>р</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в</w:t>
        <w:br/>
        <w:br/>
        <w:t xml:space="preserve"> </w:t>
        <w:br/>
        <w:br/>
        <w:t>м</w:t>
        <w:br/>
        <w:br/>
        <w:t>а</w:t>
        <w:br/>
        <w:br/>
        <w:t>с</w:t>
        <w:br/>
        <w:br/>
        <w:t>ш</w:t>
        <w:br/>
        <w:br/>
        <w:t>т</w:t>
        <w:br/>
        <w:br/>
        <w:t>а</w:t>
        <w:br/>
        <w:br/>
        <w:t>б</w:t>
        <w:br/>
        <w:br/>
        <w:t>и</w:t>
        <w:br/>
        <w:br/>
        <w:t>р</w:t>
        <w:br/>
        <w:br/>
        <w:t>у</w:t>
        <w:br/>
        <w:br/>
        <w:t>е</w:t>
        <w:br/>
        <w:br/>
        <w:t>м</w:t>
        <w:br/>
        <w:br/>
        <w:t>ы</w:t>
        <w:br/>
        <w:br/>
        <w:t>х</w:t>
        <w:br/>
        <w:br/>
        <w:t xml:space="preserve"> </w:t>
        <w:br/>
        <w:br/>
        <w:t>и</w:t>
        <w:br/>
        <w:br/>
        <w:t xml:space="preserve"> </w:t>
        <w:br/>
        <w:br/>
        <w:t>д</w:t>
        <w:br/>
        <w:br/>
        <w:t>о</w:t>
        <w:br/>
        <w:br/>
        <w:t>с</w:t>
        <w:br/>
        <w:br/>
        <w:t>т</w:t>
        <w:br/>
        <w:br/>
        <w:t>у</w:t>
        <w:br/>
        <w:br/>
        <w:t>п</w:t>
        <w:br/>
        <w:br/>
        <w:t>н</w:t>
        <w:br/>
        <w:br/>
        <w:t>ы</w:t>
        <w:br/>
        <w:br/>
        <w:t>х</w:t>
        <w:br/>
        <w:br/>
        <w:t xml:space="preserve"> </w:t>
        <w:br/>
        <w:br/>
        <w:t>р</w:t>
        <w:br/>
        <w:br/>
        <w:t>е</w:t>
        <w:br/>
        <w:br/>
        <w:t>ш</w:t>
        <w:br/>
        <w:br/>
        <w:t>е</w:t>
        <w:br/>
        <w:br/>
        <w:t>н</w:t>
        <w:br/>
        <w:br/>
        <w:t>и</w:t>
        <w:br/>
        <w:br/>
        <w:t>я</w:t>
        <w:br/>
        <w:br/>
        <w:t>х</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о</w:t>
        <w:br/>
        <w:br/>
        <w:t>б</w:t>
        <w:br/>
        <w:br/>
        <w:t>р</w:t>
        <w:br/>
        <w:br/>
        <w:t>а</w:t>
        <w:br/>
        <w:br/>
        <w:t>б</w:t>
        <w:br/>
        <w:br/>
        <w:t>о</w:t>
        <w:br/>
        <w:br/>
        <w:t>т</w:t>
        <w:br/>
        <w:br/>
        <w:t>к</w:t>
        <w:br/>
        <w:br/>
        <w:t>и</w:t>
        <w:br/>
        <w:br/>
        <w:t xml:space="preserve"> </w:t>
        <w:br/>
        <w:br/>
        <w:t>б</w:t>
        <w:br/>
        <w:br/>
        <w:t>о</w:t>
        <w:br/>
        <w:br/>
        <w:t>л</w:t>
        <w:br/>
        <w:br/>
        <w:t>ь</w:t>
        <w:br/>
        <w:br/>
        <w:t>ш</w:t>
        <w:br/>
        <w:br/>
        <w:t>и</w:t>
        <w:br/>
        <w:br/>
        <w:t>х</w:t>
        <w:br/>
        <w:br/>
        <w:t xml:space="preserve"> </w:t>
        <w:br/>
        <w:br/>
        <w:t>о</w:t>
        <w:br/>
        <w:br/>
        <w:t>б</w:t>
        <w:br/>
        <w:br/>
        <w:t>ъ</w:t>
        <w:br/>
        <w:br/>
        <w:t>е</w:t>
        <w:br/>
        <w:br/>
        <w:t>м</w:t>
        <w:br/>
        <w:br/>
        <w:t>о</w:t>
        <w:br/>
        <w:br/>
        <w:t>в</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х</w:t>
        <w:br/>
        <w:br/>
        <w:t>р</w:t>
        <w:br/>
        <w:br/>
        <w:t>а</w:t>
        <w:br/>
        <w:br/>
        <w:t>н</w:t>
        <w:br/>
        <w:br/>
        <w:t>е</w:t>
        <w:br/>
        <w:br/>
        <w:t>н</w:t>
        <w:br/>
        <w:br/>
        <w:t>и</w:t>
        <w:br/>
        <w:br/>
        <w:t>я</w:t>
        <w:br/>
        <w:br/>
        <w:t xml:space="preserve"> </w:t>
        <w:br/>
        <w:br/>
        <w:t>и</w:t>
        <w:br/>
        <w:br/>
        <w:t xml:space="preserve"> </w:t>
        <w:br/>
        <w:br/>
        <w:t>о</w:t>
        <w:br/>
        <w:br/>
        <w:t>б</w:t>
        <w:br/>
        <w:br/>
        <w:t>р</w:t>
        <w:br/>
        <w:br/>
        <w:t>а</w:t>
        <w:br/>
        <w:br/>
        <w:t>б</w:t>
        <w:br/>
        <w:br/>
        <w:t>о</w:t>
        <w:br/>
        <w:br/>
        <w:t>т</w:t>
        <w:br/>
        <w:br/>
        <w:t>к</w:t>
        <w:br/>
        <w:br/>
        <w:t>и</w:t>
        <w:br/>
        <w:br/>
        <w:t xml:space="preserve"> </w:t>
        <w:br/>
        <w:br/>
        <w:t>B</w:t>
        <w:br/>
        <w:br/>
        <w:t>I</w:t>
        <w:br/>
        <w:br/>
        <w:t>M</w:t>
        <w:br/>
        <w:br/>
        <w:t>-</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у</w:t>
        <w:br/>
        <w:br/>
        <w:t>п</w:t>
        <w:br/>
        <w:br/>
        <w:t>а</w:t>
        <w:br/>
        <w:br/>
        <w:t xml:space="preserve"> </w:t>
        <w:br/>
        <w:br/>
        <w:t>к</w:t>
        <w:br/>
        <w:br/>
        <w:t xml:space="preserve"> </w:t>
        <w:br/>
        <w:br/>
        <w:t>д</w:t>
        <w:br/>
        <w:br/>
        <w:t>а</w:t>
        <w:br/>
        <w:br/>
        <w:t>н</w:t>
        <w:br/>
        <w:br/>
        <w:t>н</w:t>
        <w:br/>
        <w:br/>
        <w:t>ы</w:t>
        <w:br/>
        <w:br/>
        <w:t>м</w:t>
        <w:br/>
        <w:br/>
        <w:t xml:space="preserve"> </w:t>
        <w:br/>
        <w:br/>
        <w:t>и</w:t>
        <w:br/>
        <w:br/>
        <w:t>з</w:t>
        <w:br/>
        <w:br/>
        <w:t xml:space="preserve"> </w:t>
        <w:br/>
        <w:br/>
        <w:t>л</w:t>
        <w:br/>
        <w:br/>
        <w:t>ю</w:t>
        <w:br/>
        <w:br/>
        <w:t>б</w:t>
        <w:br/>
        <w:br/>
        <w:t>о</w:t>
        <w:br/>
        <w:br/>
        <w:t>й</w:t>
        <w:br/>
        <w:br/>
        <w:t xml:space="preserve"> </w:t>
        <w:br/>
        <w:br/>
        <w:t>т</w:t>
        <w:br/>
        <w:br/>
        <w:t>о</w:t>
        <w:br/>
        <w:br/>
        <w:t>ч</w:t>
        <w:br/>
        <w:br/>
        <w:t>к</w:t>
        <w:br/>
        <w:br/>
        <w:t>и</w:t>
        <w:br/>
        <w:br/>
        <w:t xml:space="preserve"> </w:t>
        <w:br/>
        <w:br/>
        <w:t>м</w:t>
        <w:br/>
        <w:br/>
        <w:t>и</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У</w:t>
        <w:br/>
        <w:br/>
        <w:t>п</w:t>
        <w:br/>
        <w:br/>
        <w:t>р</w:t>
        <w:br/>
        <w:br/>
        <w:t>о</w:t>
        <w:br/>
        <w:br/>
        <w:t>щ</w:t>
        <w:br/>
        <w:br/>
        <w:t>е</w:t>
        <w:br/>
        <w:br/>
        <w:t>н</w:t>
        <w:br/>
        <w:br/>
        <w:t>и</w:t>
        <w:br/>
        <w:br/>
        <w:t>е</w:t>
        <w:br/>
        <w:br/>
        <w:t xml:space="preserve"> </w:t>
        <w:br/>
        <w:br/>
        <w:t>с</w:t>
        <w:br/>
        <w:br/>
        <w:t>о</w:t>
        <w:br/>
        <w:br/>
        <w:t>в</w:t>
        <w:br/>
        <w:br/>
        <w:t>м</w:t>
        <w:br/>
        <w:br/>
        <w:t>е</w:t>
        <w:br/>
        <w:br/>
        <w:t>с</w:t>
        <w:br/>
        <w:br/>
        <w:t>т</w:t>
        <w:br/>
        <w:br/>
        <w:t>н</w:t>
        <w:br/>
        <w:br/>
        <w:t>о</w:t>
        <w:br/>
        <w:br/>
        <w:t>й</w:t>
        <w:br/>
        <w:br/>
        <w:t xml:space="preserve"> </w:t>
        <w:br/>
        <w:br/>
        <w:t>р</w:t>
        <w:br/>
        <w:br/>
        <w:t>а</w:t>
        <w:br/>
        <w:br/>
        <w:t>б</w:t>
        <w:br/>
        <w:br/>
        <w:t>о</w:t>
        <w:br/>
        <w:br/>
        <w:t>т</w:t>
        <w:br/>
        <w:br/>
        <w:t>ы</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br/>
        <w:br/>
        <w:br/>
        <w:t>*</w:t>
        <w:br/>
        <w:br/>
        <w:t>*</w:t>
        <w:br/>
        <w:br/>
        <w:t>7</w:t>
        <w:br/>
        <w:br/>
        <w:t>.</w:t>
        <w:br/>
        <w:br/>
        <w:t>7</w:t>
        <w:br/>
        <w:br/>
        <w:t>.</w:t>
        <w:br/>
        <w:br/>
        <w:t xml:space="preserve"> </w:t>
        <w:br/>
        <w:br/>
        <w:t xml:space="preserve"> </w:t>
        <w:br/>
        <w:br/>
        <w:t>Р</w:t>
        <w:br/>
        <w:br/>
        <w:t>а</w:t>
        <w:br/>
        <w:br/>
        <w:t>з</w:t>
        <w:br/>
        <w:br/>
        <w:t>в</w:t>
        <w:br/>
        <w:br/>
        <w:t>и</w:t>
        <w:br/>
        <w:br/>
        <w:t>т</w:t>
        <w:br/>
        <w:br/>
        <w:t>и</w:t>
        <w:br/>
        <w:br/>
        <w:t>е</w:t>
        <w:br/>
        <w:br/>
        <w:t xml:space="preserve"> </w:t>
        <w:br/>
        <w:br/>
        <w:t>B</w:t>
        <w:br/>
        <w:br/>
        <w:t>I</w:t>
        <w:br/>
        <w:br/>
        <w:t>M</w:t>
        <w:br/>
        <w:br/>
        <w:t>-</w:t>
        <w:br/>
        <w:br/>
        <w:t>к</w:t>
        <w:br/>
        <w:br/>
        <w:t>о</w:t>
        <w:br/>
        <w:br/>
        <w:t>м</w:t>
        <w:br/>
        <w:br/>
        <w:t>п</w:t>
        <w:br/>
        <w:br/>
        <w:t>е</w:t>
        <w:br/>
        <w:br/>
        <w:t>т</w:t>
        <w:br/>
        <w:br/>
        <w:t>е</w:t>
        <w:br/>
        <w:br/>
        <w:t>н</w:t>
        <w:br/>
        <w:br/>
        <w:t>ц</w:t>
        <w:br/>
        <w:br/>
        <w:t>и</w:t>
        <w:br/>
        <w:br/>
        <w:t>й</w:t>
        <w:br/>
        <w:br/>
        <w:t xml:space="preserve"> </w:t>
        <w:br/>
        <w:br/>
        <w:t>и</w:t>
        <w:br/>
        <w:br/>
        <w:t xml:space="preserve"> </w:t>
        <w:br/>
        <w:br/>
        <w:t>о</w:t>
        <w:br/>
        <w:br/>
        <w:t>б</w:t>
        <w:br/>
        <w:br/>
        <w:t>у</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w:t>
        <w:br/>
        <w:br/>
        <w:t>*</w:t>
        <w:br/>
        <w:br/>
        <w:t>*</w:t>
        <w:br/>
        <w:br/>
        <w:t xml:space="preserve"> </w:t>
        <w:br/>
        <w:br/>
        <w:t>Н</w:t>
        <w:br/>
        <w:br/>
        <w:t>е</w:t>
        <w:br/>
        <w:br/>
        <w:t>х</w:t>
        <w:br/>
        <w:br/>
        <w:t>в</w:t>
        <w:br/>
        <w:br/>
        <w:t>а</w:t>
        <w:br/>
        <w:br/>
        <w:t>т</w:t>
        <w:br/>
        <w:br/>
        <w:t>к</w:t>
        <w:br/>
        <w:br/>
        <w:t>а</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B</w:t>
        <w:br/>
        <w:br/>
        <w:t>I</w:t>
        <w:br/>
        <w:br/>
        <w:t>M</w:t>
        <w:br/>
        <w:br/>
        <w:t>-</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д</w:t>
        <w:br/>
        <w:br/>
        <w:t>о</w:t>
        <w:br/>
        <w:br/>
        <w:t>с</w:t>
        <w:br/>
        <w:br/>
        <w:t>т</w:t>
        <w:br/>
        <w:br/>
        <w:t>а</w:t>
        <w:br/>
        <w:br/>
        <w:t>т</w:t>
        <w:br/>
        <w:br/>
        <w:t>о</w:t>
        <w:br/>
        <w:br/>
        <w:t>ч</w:t>
        <w:br/>
        <w:br/>
        <w:t>н</w:t>
        <w:br/>
        <w:br/>
        <w:t>о</w:t>
        <w:br/>
        <w:br/>
        <w:t>е</w:t>
        <w:br/>
        <w:br/>
        <w:t xml:space="preserve"> </w:t>
        <w:br/>
        <w:br/>
        <w:t>к</w:t>
        <w:br/>
        <w:br/>
        <w:t>о</w:t>
        <w:br/>
        <w:br/>
        <w:t>л</w:t>
        <w:br/>
        <w:br/>
        <w:t>и</w:t>
        <w:br/>
        <w:br/>
        <w:t>ч</w:t>
        <w:br/>
        <w:br/>
        <w:t>е</w:t>
        <w:br/>
        <w:br/>
        <w:t>с</w:t>
        <w:br/>
        <w:br/>
        <w:t>т</w:t>
        <w:br/>
        <w:br/>
        <w:t>в</w:t>
        <w:br/>
        <w:br/>
        <w:t>о</w:t>
        <w:br/>
        <w:br/>
        <w:t xml:space="preserve"> </w:t>
        <w:br/>
        <w:br/>
        <w:t>у</w:t>
        <w:br/>
        <w:br/>
        <w:t>ч</w:t>
        <w:br/>
        <w:br/>
        <w:t>е</w:t>
        <w:br/>
        <w:br/>
        <w:t>б</w:t>
        <w:br/>
        <w:br/>
        <w:t>н</w:t>
        <w:br/>
        <w:br/>
        <w:t>ы</w:t>
        <w:br/>
        <w:br/>
        <w:t>х</w:t>
        <w:br/>
        <w:br/>
        <w:t xml:space="preserve"> </w:t>
        <w:br/>
        <w:br/>
        <w:t>п</w:t>
        <w:br/>
        <w:br/>
        <w:t>р</w:t>
        <w:br/>
        <w:br/>
        <w:t>о</w:t>
        <w:br/>
        <w:br/>
        <w:t>г</w:t>
        <w:br/>
        <w:br/>
        <w:t>р</w:t>
        <w:br/>
        <w:br/>
        <w:t>а</w:t>
        <w:br/>
        <w:br/>
        <w:t>м</w:t>
        <w:br/>
        <w:br/>
        <w:t>м</w:t>
        <w:br/>
        <w:br/>
        <w:t xml:space="preserve"> </w:t>
        <w:br/>
        <w:br/>
        <w:t>и</w:t>
        <w:br/>
        <w:br/>
        <w:t xml:space="preserve"> </w:t>
        <w:br/>
        <w:br/>
        <w:t>к</w:t>
        <w:br/>
        <w:br/>
        <w:t>у</w:t>
        <w:br/>
        <w:br/>
        <w:t>р</w:t>
        <w:br/>
        <w:br/>
        <w:t>с</w:t>
        <w:br/>
        <w:br/>
        <w:t>о</w:t>
        <w:br/>
        <w:br/>
        <w:t>в</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w:t>
        <w:br/>
        <w:br/>
        <w:br/>
        <w:br/>
        <w:br/>
        <w:t>*</w:t>
        <w:br/>
        <w:br/>
        <w:t xml:space="preserve"> </w:t>
        <w:br/>
        <w:br/>
        <w:t xml:space="preserve"> </w:t>
        <w:br/>
        <w:br/>
        <w:t xml:space="preserve"> </w:t>
        <w:br/>
        <w:br/>
        <w:t>*</w:t>
        <w:br/>
        <w:br/>
        <w:t>*</w:t>
        <w:br/>
        <w:br/>
        <w:t>Р</w:t>
        <w:br/>
        <w:br/>
        <w:t>е</w:t>
        <w:br/>
        <w:br/>
        <w:t>ш</w:t>
        <w:br/>
        <w:br/>
        <w:t>е</w:t>
        <w:br/>
        <w:br/>
        <w:t>н</w:t>
        <w:br/>
        <w:br/>
        <w:t>и</w:t>
        <w:br/>
        <w:br/>
        <w:t>е</w:t>
        <w:br/>
        <w:br/>
        <w:t>:</w:t>
        <w:br/>
        <w:br/>
        <w:t>*</w:t>
        <w:br/>
        <w:br/>
        <w:t>*</w:t>
        <w:br/>
        <w:br/>
        <w:t xml:space="preserve"> </w:t>
        <w:br/>
        <w:br/>
        <w:t xml:space="preserve"> </w:t>
        <w:br/>
        <w:br/>
        <w:t>Р</w:t>
        <w:br/>
        <w:br/>
        <w:t>а</w:t>
        <w:br/>
        <w:br/>
        <w:t>з</w:t>
        <w:br/>
        <w:br/>
        <w:t>в</w:t>
        <w:br/>
        <w:br/>
        <w:t>и</w:t>
        <w:br/>
        <w:br/>
        <w:t>т</w:t>
        <w:br/>
        <w:br/>
        <w:t>и</w:t>
        <w:br/>
        <w:br/>
        <w:t>е</w:t>
        <w:br/>
        <w:br/>
        <w:t xml:space="preserve"> </w:t>
        <w:br/>
        <w:br/>
        <w:t>B</w:t>
        <w:br/>
        <w:br/>
        <w:t>I</w:t>
        <w:br/>
        <w:br/>
        <w:t>M</w:t>
        <w:br/>
        <w:br/>
        <w:t>-</w:t>
        <w:br/>
        <w:br/>
        <w:t>к</w:t>
        <w:br/>
        <w:br/>
        <w:t>о</w:t>
        <w:br/>
        <w:br/>
        <w:t>м</w:t>
        <w:br/>
        <w:br/>
        <w:t>п</w:t>
        <w:br/>
        <w:br/>
        <w:t>е</w:t>
        <w:br/>
        <w:br/>
        <w:t>т</w:t>
        <w:br/>
        <w:br/>
        <w:t>е</w:t>
        <w:br/>
        <w:br/>
        <w:t>н</w:t>
        <w:br/>
        <w:br/>
        <w:t>ц</w:t>
        <w:br/>
        <w:br/>
        <w:t>и</w:t>
        <w:br/>
        <w:br/>
        <w:t>й</w:t>
        <w:br/>
        <w:br/>
        <w:t xml:space="preserve"> </w:t>
        <w:br/>
        <w:br/>
        <w:t>и</w:t>
        <w:br/>
        <w:br/>
        <w:t xml:space="preserve"> </w:t>
        <w:br/>
        <w:br/>
        <w:t>о</w:t>
        <w:br/>
        <w:br/>
        <w:t>б</w:t>
        <w:br/>
        <w:br/>
        <w:t>у</w:t>
        <w:br/>
        <w:br/>
        <w:t>ч</w:t>
        <w:br/>
        <w:br/>
        <w:t>е</w:t>
        <w:br/>
        <w:br/>
        <w:t>н</w:t>
        <w:br/>
        <w:br/>
        <w:t>и</w:t>
        <w:br/>
        <w:br/>
        <w:t>е</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о</w:t>
        <w:br/>
        <w:br/>
        <w:t>з</w:t>
        <w:br/>
        <w:br/>
        <w:t>д</w:t>
        <w:br/>
        <w:br/>
        <w:t>а</w:t>
        <w:br/>
        <w:br/>
        <w:t>н</w:t>
        <w:br/>
        <w:br/>
        <w:t>и</w:t>
        <w:br/>
        <w:br/>
        <w:t>е</w:t>
        <w:br/>
        <w:br/>
        <w:t xml:space="preserve"> </w:t>
        <w:br/>
        <w:br/>
        <w:t>у</w:t>
        <w:br/>
        <w:br/>
        <w:t>ч</w:t>
        <w:br/>
        <w:br/>
        <w:t>е</w:t>
        <w:br/>
        <w:br/>
        <w:t>б</w:t>
        <w:br/>
        <w:br/>
        <w:t>н</w:t>
        <w:br/>
        <w:br/>
        <w:t>ы</w:t>
        <w:br/>
        <w:br/>
        <w:t>х</w:t>
        <w:br/>
        <w:br/>
        <w:t xml:space="preserve"> </w:t>
        <w:br/>
        <w:br/>
        <w:t>п</w:t>
        <w:br/>
        <w:br/>
        <w:t>р</w:t>
        <w:br/>
        <w:br/>
        <w:t>о</w:t>
        <w:br/>
        <w:br/>
        <w:t>г</w:t>
        <w:br/>
        <w:br/>
        <w:t>р</w:t>
        <w:br/>
        <w:br/>
        <w:t>а</w:t>
        <w:br/>
        <w:br/>
        <w:t>м</w:t>
        <w:br/>
        <w:br/>
        <w:t>м</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п</w:t>
        <w:br/>
        <w:br/>
        <w:t>о</w:t>
        <w:br/>
        <w:br/>
        <w:t>т</w:t>
        <w:br/>
        <w:br/>
        <w:t>р</w:t>
        <w:br/>
        <w:br/>
        <w:t>е</w:t>
        <w:br/>
        <w:br/>
        <w:t>б</w:t>
        <w:br/>
        <w:br/>
        <w:t>н</w:t>
        <w:br/>
        <w:br/>
        <w:t>о</w:t>
        <w:br/>
        <w:br/>
        <w:t>с</w:t>
        <w:br/>
        <w:br/>
        <w:t>т</w:t>
        <w:br/>
        <w:br/>
        <w:t>я</w:t>
        <w:br/>
        <w:br/>
        <w:t>м</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р</w:t>
        <w:br/>
        <w:br/>
        <w:t>г</w:t>
        <w:br/>
        <w:br/>
        <w:t>а</w:t>
        <w:br/>
        <w:br/>
        <w:t>н</w:t>
        <w:br/>
        <w:br/>
        <w:t>и</w:t>
        <w:br/>
        <w:br/>
        <w:t>з</w:t>
        <w:br/>
        <w:br/>
        <w:t>а</w:t>
        <w:br/>
        <w:br/>
        <w:t>ц</w:t>
        <w:br/>
        <w:br/>
        <w:t>и</w:t>
        <w:br/>
        <w:br/>
        <w:t>я</w:t>
        <w:br/>
        <w:br/>
        <w:t xml:space="preserve"> </w:t>
        <w:br/>
        <w:br/>
        <w:t>т</w:t>
        <w:br/>
        <w:br/>
        <w:t>р</w:t>
        <w:br/>
        <w:br/>
        <w:t>е</w:t>
        <w:br/>
        <w:br/>
        <w:t>н</w:t>
        <w:br/>
        <w:br/>
        <w:t>и</w:t>
        <w:br/>
        <w:br/>
        <w:t>н</w:t>
        <w:br/>
        <w:br/>
        <w:t>г</w:t>
        <w:br/>
        <w:br/>
        <w:t>о</w:t>
        <w:br/>
        <w:br/>
        <w:t>в</w:t>
        <w:br/>
        <w:br/>
        <w:t xml:space="preserve"> </w:t>
        <w:br/>
        <w:br/>
        <w:t>и</w:t>
        <w:br/>
        <w:br/>
        <w:t xml:space="preserve"> </w:t>
        <w:br/>
        <w:br/>
        <w:t>м</w:t>
        <w:br/>
        <w:br/>
        <w:t>а</w:t>
        <w:br/>
        <w:br/>
        <w:t>с</w:t>
        <w:br/>
        <w:br/>
        <w:t>т</w:t>
        <w:br/>
        <w:br/>
        <w:t>е</w:t>
        <w:br/>
        <w:br/>
        <w:t>р</w:t>
        <w:br/>
        <w:br/>
        <w:t>-</w:t>
        <w:br/>
        <w:br/>
        <w:t>к</w:t>
        <w:br/>
        <w:br/>
        <w:t>л</w:t>
        <w:br/>
        <w:br/>
        <w:t>а</w:t>
        <w:br/>
        <w:br/>
        <w:t>с</w:t>
        <w:br/>
        <w:br/>
        <w:t>с</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с</w:t>
        <w:br/>
        <w:br/>
        <w:t>п</w:t>
        <w:br/>
        <w:br/>
        <w:t>е</w:t>
        <w:br/>
        <w:br/>
        <w:t>ц</w:t>
        <w:br/>
        <w:br/>
        <w:t>и</w:t>
        <w:br/>
        <w:br/>
        <w:t>а</w:t>
        <w:br/>
        <w:br/>
        <w:t>л</w:t>
        <w:br/>
        <w:br/>
        <w:t>и</w:t>
        <w:br/>
        <w:br/>
        <w:t>с</w:t>
        <w:br/>
        <w:br/>
        <w:t>т</w:t>
        <w:br/>
        <w:br/>
        <w:t>о</w:t>
        <w:br/>
        <w:br/>
        <w:t>в</w:t>
        <w:br/>
        <w:br/>
        <w:t>.</w:t>
        <w:br/>
        <w:br/>
        <w:br/>
      </w:r>
    </w:p>
    <w:p>
      <w:r>
        <w:br w:type="page"/>
      </w:r>
    </w:p>
    <w:p>
      <w:pPr>
        <w:pStyle w:val="Heading1"/>
      </w:pPr>
      <w:r>
        <w:t xml:space="preserve">Заключение ideas: </w:t>
      </w:r>
    </w:p>
    <w:p>
      <w:pPr>
        <w:pStyle w:val="Heading2"/>
      </w:pPr>
      <w:r>
        <w:t>Заключение (Идеи для структуры)</w:t>
      </w:r>
    </w:p>
    <w:p>
      <w:r>
        <w:t>**1. Краткое обобщение основных положений диссертации/исследования.**</w:t>
      </w:r>
    </w:p>
    <w:p>
      <w:pPr>
        <w:pStyle w:val="ListParagraph"/>
      </w:pPr>
      <w:r>
        <w:t xml:space="preserve">  </w:t>
      </w:r>
      <w:r>
        <w:rPr>
          <w:b/>
        </w:rPr>
        <w:t>Идея:</w:t>
      </w:r>
      <w:r>
        <w:rPr/>
        <w:t xml:space="preserve"> BIM как ключевой элемент цифровой трансформации нефтегазовой отрасли, обеспечивающий интеграцию данных на всех этапах жизненного цикла проекта.</w:t>
      </w:r>
    </w:p>
    <w:p>
      <w:pPr>
        <w:pStyle w:val="ListParagraph"/>
      </w:pPr>
      <w:r>
        <w:t xml:space="preserve">  </w:t>
      </w:r>
      <w:r>
        <w:rPr>
          <w:b/>
        </w:rPr>
        <w:t>Идея:</w:t>
      </w:r>
      <w:r>
        <w:rPr/>
        <w:t xml:space="preserve"> Подчеркнуть, что успешное внедрение BIM требует комплексного подхода, включающего технологические, организационные и человеческие аспекты.</w:t>
      </w:r>
    </w:p>
    <w:p>
      <w:pPr>
        <w:pStyle w:val="ListParagraph"/>
      </w:pPr>
      <w:r>
        <w:t xml:space="preserve">  </w:t>
      </w:r>
      <w:r>
        <w:rPr>
          <w:b/>
        </w:rPr>
        <w:t>Идея:</w:t>
      </w:r>
      <w:r>
        <w:rPr/>
        <w:t xml:space="preserve"> Обобщить основные преимущества BIM, такие как повышение качества проектирования, снижение затрат, повышение безопасности и оптимизация эксплуатации.</w:t>
      </w:r>
    </w:p>
    <w:p>
      <w:pPr>
        <w:pStyle w:val="ListParagraph"/>
      </w:pPr>
      <w:r>
        <w:t xml:space="preserve">  </w:t>
      </w:r>
      <w:r>
        <w:rPr>
          <w:b/>
        </w:rPr>
        <w:t>Идея:</w:t>
      </w:r>
      <w:r>
        <w:rPr/>
        <w:t xml:space="preserve"> (Предполагая, что гипотеза звучала как: "Внедрение BIM значительно повышает эффективность управления проектами в нефтегазовой отрасли") - Подтверждение гипотезы на основе проведенного анализа и результатов исследования.</w:t>
      </w:r>
    </w:p>
    <w:p>
      <w:pPr>
        <w:pStyle w:val="ListParagraph"/>
      </w:pPr>
      <w:r>
        <w:t xml:space="preserve">  </w:t>
      </w:r>
      <w:r>
        <w:rPr>
          <w:b/>
        </w:rPr>
        <w:t>Идея:</w:t>
      </w:r>
      <w:r>
        <w:rPr/>
        <w:t xml:space="preserve"> Четко обозначить достижение поставленных целей: разработка методологии внедрения BIM, выявление основных проблем и рисков, разработка рекомендаций по оптимизации процессов.</w:t>
      </w:r>
    </w:p>
    <w:p>
      <w:pPr>
        <w:pStyle w:val="ListParagraph"/>
      </w:pPr>
      <w:r>
        <w:t xml:space="preserve">  </w:t>
      </w:r>
      <w:r>
        <w:rPr>
          <w:b/>
        </w:rPr>
        <w:t>Идея:</w:t>
      </w:r>
      <w:r>
        <w:rPr/>
        <w:t xml:space="preserve">  Обосновать, что полученные результаты соответствуют ожиданиям и подтверждают эффективность применения BIM в нефтегазовой отрасли.</w:t>
      </w:r>
    </w:p>
    <w:p>
      <w:pPr>
        <w:pStyle w:val="ListParagraph"/>
      </w:pPr>
      <w:r>
        <w:t xml:space="preserve">  </w:t>
      </w:r>
      <w:r>
        <w:rPr>
          <w:b/>
        </w:rPr>
        <w:t>Идея:</w:t>
      </w:r>
      <w:r>
        <w:rPr/>
        <w:t xml:space="preserve"> Разработка практических руководств и методических материалов для внедрения BIM в нефтегазовых компаниях.</w:t>
      </w:r>
    </w:p>
    <w:p>
      <w:pPr>
        <w:pStyle w:val="ListParagraph"/>
      </w:pPr>
      <w:r>
        <w:t xml:space="preserve">  </w:t>
      </w:r>
      <w:r>
        <w:rPr>
          <w:b/>
        </w:rPr>
        <w:t>Идея:</w:t>
      </w:r>
      <w:r>
        <w:rPr/>
        <w:t xml:space="preserve">  Предоставление примеров успешного применения BIM в реальных проектах, демонстрирующих конкретные выгоды для бизнеса.</w:t>
      </w:r>
    </w:p>
    <w:p>
      <w:pPr>
        <w:pStyle w:val="ListParagraph"/>
      </w:pPr>
      <w:r>
        <w:t xml:space="preserve">  </w:t>
      </w:r>
      <w:r>
        <w:rPr>
          <w:b/>
        </w:rPr>
        <w:t>Идея:</w:t>
      </w:r>
      <w:r>
        <w:rPr/>
        <w:t xml:space="preserve">  Возможность снижения затрат на проектирование и строительство за счет оптимизации процессов и выявления коллизий на ранних стадиях.</w:t>
      </w:r>
    </w:p>
    <w:p>
      <w:pPr>
        <w:pStyle w:val="ListParagraph"/>
      </w:pPr>
      <w:r>
        <w:t xml:space="preserve">  </w:t>
      </w:r>
      <w:r>
        <w:rPr>
          <w:b/>
        </w:rPr>
        <w:t>Идея:</w:t>
      </w:r>
      <w:r>
        <w:rPr/>
        <w:t xml:space="preserve">  Улучшение управления активами и снижение затрат на эксплуатацию за счет создания цифровых двойников и мониторинга состояния оборудования.</w:t>
      </w:r>
    </w:p>
    <w:p>
      <w:pPr>
        <w:pStyle w:val="ListParagraph"/>
      </w:pPr>
      <w:r>
        <w:t xml:space="preserve">  </w:t>
      </w:r>
      <w:r>
        <w:rPr>
          <w:b/>
        </w:rPr>
        <w:t>Идея:</w:t>
      </w:r>
      <w:r>
        <w:rPr/>
        <w:t xml:space="preserve"> Исследование возможностей интеграции BIM с технологиями искусственного интеллекта и машинного обучения для автоматизации процессов и оптимизации решений.</w:t>
      </w:r>
    </w:p>
    <w:p>
      <w:pPr>
        <w:pStyle w:val="ListParagraph"/>
      </w:pPr>
      <w:r>
        <w:t xml:space="preserve">  </w:t>
      </w:r>
      <w:r>
        <w:rPr>
          <w:b/>
        </w:rPr>
        <w:t>Идея:</w:t>
      </w:r>
      <w:r>
        <w:rPr/>
        <w:t xml:space="preserve"> Разработка стандартов и нормативных документов для BIM в нефтегазовой отрасли с учетом специфики отрасли и требований безопасности.</w:t>
      </w:r>
    </w:p>
    <w:p>
      <w:pPr>
        <w:pStyle w:val="ListParagraph"/>
      </w:pPr>
      <w:r>
        <w:t xml:space="preserve">  </w:t>
      </w:r>
      <w:r>
        <w:rPr>
          <w:b/>
        </w:rPr>
        <w:t>Идея:</w:t>
      </w:r>
      <w:r>
        <w:rPr/>
        <w:t xml:space="preserve"> Исследование влияния BIM на устойчивость и экологичность нефтегазовых проектов, а также возможности использования BIM для оптимизации энергопотребления.</w:t>
      </w:r>
    </w:p>
    <w:p>
      <w:pPr>
        <w:pStyle w:val="ListParagraph"/>
      </w:pPr>
      <w:r>
        <w:t xml:space="preserve">  </w:t>
      </w:r>
      <w:r>
        <w:rPr>
          <w:b/>
        </w:rPr>
        <w:t>Идея:</w:t>
      </w:r>
      <w:r>
        <w:rPr/>
        <w:t xml:space="preserve"> Изучение возможностей использования BIM для управления рисками и обеспечения безопасности персонала на всех этапах жизненного цикла проекта.</w:t>
      </w:r>
    </w:p>
    <w:p>
      <w:pPr>
        <w:pStyle w:val="ListParagraph"/>
      </w:pPr>
      <w:r>
        <w:t xml:space="preserve">  </w:t>
      </w:r>
      <w:r>
        <w:rPr>
          <w:b/>
        </w:rPr>
        <w:t>Идея:</w:t>
      </w:r>
      <w:r>
        <w:rPr/>
        <w:t xml:space="preserve"> BIM является важным инструментом для повышения эффективности и конкурентоспособности нефтегазовых компаний в условиях цифровой трансформации.</w:t>
      </w:r>
    </w:p>
    <w:p>
      <w:pPr>
        <w:pStyle w:val="ListParagraph"/>
      </w:pPr>
      <w:r>
        <w:t xml:space="preserve">  </w:t>
      </w:r>
      <w:r>
        <w:rPr>
          <w:b/>
        </w:rPr>
        <w:t>Идея:</w:t>
      </w:r>
      <w:r>
        <w:rPr/>
        <w:t xml:space="preserve">  Рекомендации по разработке стратегии внедрения BIM, учитывающей специфику компании и ее потребности.</w:t>
      </w:r>
    </w:p>
    <w:p>
      <w:pPr>
        <w:pStyle w:val="ListParagraph"/>
      </w:pPr>
      <w:r>
        <w:t xml:space="preserve">  </w:t>
      </w:r>
      <w:r>
        <w:rPr>
          <w:b/>
        </w:rPr>
        <w:t>Идея:</w:t>
      </w:r>
      <w:r>
        <w:rPr/>
        <w:t xml:space="preserve">  Необходимость обучения и повышения квалификации персонала в области BIM.</w:t>
      </w:r>
    </w:p>
    <w:p>
      <w:pPr>
        <w:pStyle w:val="ListParagraph"/>
      </w:pPr>
      <w:r>
        <w:t xml:space="preserve">  </w:t>
      </w:r>
      <w:r>
        <w:rPr>
          <w:b/>
        </w:rPr>
        <w:t>Идея:</w:t>
      </w:r>
      <w:r>
        <w:rPr/>
        <w:t xml:space="preserve">  Важность создания единой информационной модели на протяжении всего жизненного цикла проекта.</w:t>
      </w:r>
    </w:p>
    <w:p>
      <w:pPr>
        <w:pStyle w:val="ListParagraph"/>
      </w:pPr>
      <w:r>
        <w:t xml:space="preserve">  </w:t>
      </w:r>
      <w:r>
        <w:rPr>
          <w:b/>
        </w:rPr>
        <w:t>Идея:</w:t>
      </w:r>
      <w:r>
        <w:rPr/>
        <w:t xml:space="preserve">  Подчеркнуть, что успешное внедрение BIM требует постоянного совершенствования процессов и адаптации к новым технологиям.</w:t>
      </w:r>
    </w:p>
    <w:p>
      <w:r>
        <w:br w:type="page"/>
      </w:r>
    </w:p>
    <w:p>
      <w:pPr>
        <w:pStyle w:val="Heading1"/>
      </w:pPr>
      <w:r>
        <w:t xml:space="preserve">Заключение summaries: </w:t>
      </w:r>
    </w:p>
    <w:p>
      <w:r>
        <w:t>#</w:t>
        <w:br/>
        <w:br/>
        <w:t>#</w:t>
        <w:br/>
        <w:br/>
        <w:t xml:space="preserve"> </w:t>
        <w:br/>
        <w:br/>
        <w:t>С</w:t>
        <w:br/>
        <w:br/>
        <w:t>т</w:t>
        <w:br/>
        <w:br/>
        <w:t>р</w:t>
        <w:br/>
        <w:br/>
        <w:t>у</w:t>
        <w:br/>
        <w:br/>
        <w:t>к</w:t>
        <w:br/>
        <w:br/>
        <w:t>т</w:t>
        <w:br/>
        <w:br/>
        <w:t>у</w:t>
        <w:br/>
        <w:br/>
        <w:t>р</w:t>
        <w:br/>
        <w:br/>
        <w:t>а</w:t>
        <w:br/>
        <w:br/>
        <w:t xml:space="preserve"> </w:t>
        <w:br/>
        <w:br/>
        <w:t>З</w:t>
        <w:br/>
        <w:br/>
        <w:t>а</w:t>
        <w:br/>
        <w:br/>
        <w:t>к</w:t>
        <w:br/>
        <w:br/>
        <w:t>л</w:t>
        <w:br/>
        <w:br/>
        <w:t>ю</w:t>
        <w:br/>
        <w:br/>
        <w:t>ч</w:t>
        <w:br/>
        <w:br/>
        <w:t>е</w:t>
        <w:br/>
        <w:br/>
        <w:t>н</w:t>
        <w:br/>
        <w:br/>
        <w:t>и</w:t>
        <w:br/>
        <w:br/>
        <w:t>я</w:t>
        <w:br/>
        <w:br/>
        <w:br/>
        <w:br/>
        <w:br/>
        <w:br/>
        <w:br/>
        <w:br/>
        <w:t>*</w:t>
        <w:br/>
        <w:br/>
        <w:t>*</w:t>
        <w:br/>
        <w:br/>
        <w:t>1</w:t>
        <w:br/>
        <w:br/>
        <w:t>.</w:t>
        <w:br/>
        <w:br/>
        <w:t xml:space="preserve"> </w:t>
        <w:br/>
        <w:br/>
        <w:t>К</w:t>
        <w:br/>
        <w:br/>
        <w:t>р</w:t>
        <w:br/>
        <w:br/>
        <w:t>а</w:t>
        <w:br/>
        <w:br/>
        <w:t>т</w:t>
        <w:br/>
        <w:br/>
        <w:t>к</w:t>
        <w:br/>
        <w:br/>
        <w:t>о</w:t>
        <w:br/>
        <w:br/>
        <w:t>е</w:t>
        <w:br/>
        <w:br/>
        <w:t xml:space="preserve"> </w:t>
        <w:br/>
        <w:br/>
        <w:t>о</w:t>
        <w:br/>
        <w:br/>
        <w:t>б</w:t>
        <w:br/>
        <w:br/>
        <w:t>о</w:t>
        <w:br/>
        <w:br/>
        <w:t>б</w:t>
        <w:br/>
        <w:br/>
        <w:t>щ</w:t>
        <w:br/>
        <w:br/>
        <w:t>е</w:t>
        <w:br/>
        <w:br/>
        <w:t>н</w:t>
        <w:br/>
        <w:br/>
        <w:t>и</w:t>
        <w:br/>
        <w:br/>
        <w:t>е</w:t>
        <w:br/>
        <w:br/>
        <w:t xml:space="preserve"> </w:t>
        <w:br/>
        <w:br/>
        <w:t>о</w:t>
        <w:br/>
        <w:br/>
        <w:t>с</w:t>
        <w:br/>
        <w:br/>
        <w:t>н</w:t>
        <w:br/>
        <w:br/>
        <w:t>о</w:t>
        <w:br/>
        <w:br/>
        <w:t>в</w:t>
        <w:br/>
        <w:br/>
        <w:t>н</w:t>
        <w:br/>
        <w:br/>
        <w:t>ы</w:t>
        <w:br/>
        <w:br/>
        <w:t>х</w:t>
        <w:br/>
        <w:br/>
        <w:t xml:space="preserve"> </w:t>
        <w:br/>
        <w:br/>
        <w:t>п</w:t>
        <w:br/>
        <w:br/>
        <w:t>о</w:t>
        <w:br/>
        <w:br/>
        <w:t>л</w:t>
        <w:br/>
        <w:br/>
        <w:t>о</w:t>
        <w:br/>
        <w:br/>
        <w:t>ж</w:t>
        <w:br/>
        <w:br/>
        <w:t>е</w:t>
        <w:br/>
        <w:br/>
        <w:t>н</w:t>
        <w:br/>
        <w:br/>
        <w:t>и</w:t>
        <w:br/>
        <w:br/>
        <w:t>й</w:t>
        <w:br/>
        <w:br/>
        <w:t xml:space="preserve"> </w:t>
        <w:br/>
        <w:br/>
        <w:t>д</w:t>
        <w:br/>
        <w:br/>
        <w:t>и</w:t>
        <w:br/>
        <w:br/>
        <w:t>с</w:t>
        <w:br/>
        <w:br/>
        <w:t>с</w:t>
        <w:br/>
        <w:br/>
        <w:t>е</w:t>
        <w:br/>
        <w:br/>
        <w:t>р</w:t>
        <w:br/>
        <w:br/>
        <w:t>т</w:t>
        <w:br/>
        <w:br/>
        <w:t>а</w:t>
        <w:br/>
        <w:br/>
        <w:t>ц</w:t>
        <w:br/>
        <w:br/>
        <w:t>и</w:t>
        <w:br/>
        <w:br/>
        <w:t>и</w:t>
        <w:br/>
        <w:br/>
        <w:t>/</w:t>
        <w:br/>
        <w:br/>
        <w:t>и</w:t>
        <w:br/>
        <w:br/>
        <w:t>с</w:t>
        <w:br/>
        <w:br/>
        <w:t>с</w:t>
        <w:br/>
        <w:br/>
        <w:t>л</w:t>
        <w:br/>
        <w:br/>
        <w:t>е</w:t>
        <w:br/>
        <w:br/>
        <w:t>д</w:t>
        <w:br/>
        <w:br/>
        <w:t>о</w:t>
        <w:br/>
        <w:br/>
        <w:t>в</w:t>
        <w:br/>
        <w:br/>
        <w:t>а</w:t>
        <w:br/>
        <w:br/>
        <w:t>н</w:t>
        <w:br/>
        <w:br/>
        <w:t>и</w:t>
        <w:br/>
        <w:br/>
        <w:t>я</w:t>
        <w:br/>
        <w:br/>
        <w:t>.</w:t>
        <w:br/>
        <w:br/>
        <w:t>*</w:t>
        <w:br/>
        <w:br/>
        <w:t>*</w:t>
        <w:br/>
        <w:br/>
        <w:br/>
        <w:br/>
        <w:br/>
        <w:br/>
        <w:br/>
        <w:br/>
        <w:t>*</w:t>
        <w:br/>
        <w:br/>
        <w:t xml:space="preserve"> </w:t>
        <w:br/>
        <w:br/>
        <w:t xml:space="preserve"> </w:t>
        <w:br/>
        <w:br/>
        <w:t xml:space="preserve"> </w:t>
        <w:br/>
        <w:br/>
        <w:t>О</w:t>
        <w:br/>
        <w:br/>
        <w:t>б</w:t>
        <w:br/>
        <w:br/>
        <w:t>о</w:t>
        <w:br/>
        <w:br/>
        <w:t>б</w:t>
        <w:br/>
        <w:br/>
        <w:t>щ</w:t>
        <w:br/>
        <w:br/>
        <w:t>е</w:t>
        <w:br/>
        <w:br/>
        <w:t>н</w:t>
        <w:br/>
        <w:br/>
        <w:t>и</w:t>
        <w:br/>
        <w:br/>
        <w:t>е</w:t>
        <w:br/>
        <w:br/>
        <w:t xml:space="preserve"> </w:t>
        <w:br/>
        <w:br/>
        <w:t>р</w:t>
        <w:br/>
        <w:br/>
        <w:t>о</w:t>
        <w:br/>
        <w:br/>
        <w:t>л</w:t>
        <w:br/>
        <w:br/>
        <w:t>и</w:t>
        <w:br/>
        <w:br/>
        <w:t xml:space="preserve"> </w:t>
        <w:br/>
        <w:br/>
        <w:t>B</w:t>
        <w:br/>
        <w:br/>
        <w:t>I</w:t>
        <w:br/>
        <w:br/>
        <w:t>M</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П</w:t>
        <w:br/>
        <w:br/>
        <w:t>о</w:t>
        <w:br/>
        <w:br/>
        <w:t>д</w:t>
        <w:br/>
        <w:br/>
        <w:t>ч</w:t>
        <w:br/>
        <w:br/>
        <w:t>е</w:t>
        <w:br/>
        <w:br/>
        <w:t>р</w:t>
        <w:br/>
        <w:br/>
        <w:t>к</w:t>
        <w:br/>
        <w:br/>
        <w:t>н</w:t>
        <w:br/>
        <w:br/>
        <w:t>у</w:t>
        <w:br/>
        <w:br/>
        <w:t>т</w:t>
        <w:br/>
        <w:br/>
        <w:t>ь</w:t>
        <w:br/>
        <w:br/>
        <w:t xml:space="preserve"> </w:t>
        <w:br/>
        <w:br/>
        <w:t>к</w:t>
        <w:br/>
        <w:br/>
        <w:t>л</w:t>
        <w:br/>
        <w:br/>
        <w:t>ю</w:t>
        <w:br/>
        <w:br/>
        <w:t>ч</w:t>
        <w:br/>
        <w:br/>
        <w:t>е</w:t>
        <w:br/>
        <w:br/>
        <w:t>в</w:t>
        <w:br/>
        <w:br/>
        <w:t>ы</w:t>
        <w:br/>
        <w:br/>
        <w:t>е</w:t>
        <w:br/>
        <w:br/>
        <w:t xml:space="preserve"> </w:t>
        <w:br/>
        <w:br/>
        <w:t>п</w:t>
        <w:br/>
        <w:br/>
        <w:t>р</w:t>
        <w:br/>
        <w:br/>
        <w:t>е</w:t>
        <w:br/>
        <w:br/>
        <w:t>и</w:t>
        <w:br/>
        <w:br/>
        <w:t>м</w:t>
        <w:br/>
        <w:br/>
        <w:t>у</w:t>
        <w:br/>
        <w:br/>
        <w:t>щ</w:t>
        <w:br/>
        <w:br/>
        <w:t>е</w:t>
        <w:br/>
        <w:br/>
        <w:t>с</w:t>
        <w:br/>
        <w:br/>
        <w:t>т</w:t>
        <w:br/>
        <w:br/>
        <w:t>в</w:t>
        <w:br/>
        <w:br/>
        <w:t>а</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н</w:t>
        <w:br/>
        <w:br/>
        <w:t>а</w:t>
        <w:br/>
        <w:br/>
        <w:t xml:space="preserve"> </w:t>
        <w:br/>
        <w:br/>
        <w:t>в</w:t>
        <w:br/>
        <w:br/>
        <w:t>с</w:t>
        <w:br/>
        <w:br/>
        <w:t>е</w:t>
        <w:br/>
        <w:br/>
        <w:t>х</w:t>
        <w:br/>
        <w:br/>
        <w:t xml:space="preserve"> </w:t>
        <w:br/>
        <w:br/>
        <w:t>э</w:t>
        <w:br/>
        <w:br/>
        <w:t>т</w:t>
        <w:br/>
        <w:br/>
        <w:t>а</w:t>
        <w:br/>
        <w:br/>
        <w:t>п</w:t>
        <w:br/>
        <w:br/>
        <w:t>а</w:t>
        <w:br/>
        <w:br/>
        <w:t>х</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 xml:space="preserve"> </w:t>
        <w:br/>
        <w:br/>
        <w:t>п</w:t>
        <w:br/>
        <w:br/>
        <w:t>р</w:t>
        <w:br/>
        <w:br/>
        <w:t>о</w:t>
        <w:br/>
        <w:br/>
        <w:t>е</w:t>
        <w:br/>
        <w:br/>
        <w:t>к</w:t>
        <w:br/>
        <w:br/>
        <w:t>т</w:t>
        <w:br/>
        <w:br/>
        <w:t>а</w:t>
        <w:br/>
        <w:br/>
        <w:t>.</w:t>
        <w:br/>
        <w:br/>
        <w:br/>
        <w:br/>
        <w:br/>
        <w:t>*</w:t>
        <w:br/>
        <w:br/>
        <w:t xml:space="preserve"> </w:t>
        <w:br/>
        <w:br/>
        <w:t xml:space="preserve"> </w:t>
        <w:br/>
        <w:br/>
        <w:t xml:space="preserve"> </w:t>
        <w:br/>
        <w:br/>
        <w:t>А</w:t>
        <w:br/>
        <w:br/>
        <w:t>к</w:t>
        <w:br/>
        <w:br/>
        <w:t>ц</w:t>
        <w:br/>
        <w:br/>
        <w:t>е</w:t>
        <w:br/>
        <w:br/>
        <w:t>н</w:t>
        <w:br/>
        <w:br/>
        <w:t>т</w:t>
        <w:br/>
        <w:br/>
        <w:t>и</w:t>
        <w:br/>
        <w:br/>
        <w:t>р</w:t>
        <w:br/>
        <w:br/>
        <w:t>о</w:t>
        <w:br/>
        <w:br/>
        <w:t>в</w:t>
        <w:br/>
        <w:br/>
        <w:t>а</w:t>
        <w:br/>
        <w:br/>
        <w:t>т</w:t>
        <w:br/>
        <w:br/>
        <w:t>ь</w:t>
        <w:br/>
        <w:br/>
        <w:t xml:space="preserve"> </w:t>
        <w:br/>
        <w:br/>
        <w:t>в</w:t>
        <w:br/>
        <w:br/>
        <w:t>н</w:t>
        <w:br/>
        <w:br/>
        <w:t>и</w:t>
        <w:br/>
        <w:br/>
        <w:t>м</w:t>
        <w:br/>
        <w:br/>
        <w:t>а</w:t>
        <w:br/>
        <w:br/>
        <w:t>н</w:t>
        <w:br/>
        <w:br/>
        <w:t>и</w:t>
        <w:br/>
        <w:br/>
        <w:t>е</w:t>
        <w:br/>
        <w:br/>
        <w:t xml:space="preserve"> </w:t>
        <w:br/>
        <w:br/>
        <w:t>н</w:t>
        <w:br/>
        <w:br/>
        <w:t>а</w:t>
        <w:br/>
        <w:br/>
        <w:t xml:space="preserve"> </w:t>
        <w:br/>
        <w:br/>
        <w:t>о</w:t>
        <w:br/>
        <w:br/>
        <w:t>с</w:t>
        <w:br/>
        <w:br/>
        <w:t>н</w:t>
        <w:br/>
        <w:br/>
        <w:t>о</w:t>
        <w:br/>
        <w:br/>
        <w:t>в</w:t>
        <w:br/>
        <w:br/>
        <w:t>н</w:t>
        <w:br/>
        <w:br/>
        <w:t>ы</w:t>
        <w:br/>
        <w:br/>
        <w:t>х</w:t>
        <w:br/>
        <w:br/>
        <w:t xml:space="preserve"> </w:t>
        <w:br/>
        <w:br/>
        <w:t>п</w:t>
        <w:br/>
        <w:br/>
        <w:t>р</w:t>
        <w:br/>
        <w:br/>
        <w:t>о</w:t>
        <w:br/>
        <w:br/>
        <w:t>б</w:t>
        <w:br/>
        <w:br/>
        <w:t>л</w:t>
        <w:br/>
        <w:br/>
        <w:t>е</w:t>
        <w:br/>
        <w:br/>
        <w:t>м</w:t>
        <w:br/>
        <w:br/>
        <w:t>а</w:t>
        <w:br/>
        <w:br/>
        <w:t>х</w:t>
        <w:br/>
        <w:br/>
        <w:t xml:space="preserve"> </w:t>
        <w:br/>
        <w:br/>
        <w:t>и</w:t>
        <w:br/>
        <w:br/>
        <w:t xml:space="preserve"> </w:t>
        <w:br/>
        <w:br/>
        <w:t>в</w:t>
        <w:br/>
        <w:br/>
        <w:t>ы</w:t>
        <w:br/>
        <w:br/>
        <w:t>з</w:t>
        <w:br/>
        <w:br/>
        <w:t>о</w:t>
        <w:br/>
        <w:br/>
        <w:t>в</w:t>
        <w:br/>
        <w:br/>
        <w:t>а</w:t>
        <w:br/>
        <w:br/>
        <w:t>х</w:t>
        <w:br/>
        <w:br/>
        <w:t>,</w:t>
        <w:br/>
        <w:br/>
        <w:t xml:space="preserve"> </w:t>
        <w:br/>
        <w:br/>
        <w:t>с</w:t>
        <w:br/>
        <w:br/>
        <w:t>в</w:t>
        <w:br/>
        <w:br/>
        <w:t>я</w:t>
        <w:br/>
        <w:br/>
        <w:t>з</w:t>
        <w:br/>
        <w:br/>
        <w:t>а</w:t>
        <w:br/>
        <w:br/>
        <w:t>н</w:t>
        <w:br/>
        <w:br/>
        <w:t>н</w:t>
        <w:br/>
        <w:br/>
        <w:t>ы</w:t>
        <w:br/>
        <w:br/>
        <w:t>х</w:t>
        <w:br/>
        <w:br/>
        <w:t xml:space="preserve"> </w:t>
        <w:br/>
        <w:br/>
        <w:t>с</w:t>
        <w:br/>
        <w:br/>
        <w:t xml:space="preserve"> </w:t>
        <w:br/>
        <w:br/>
        <w:t>в</w:t>
        <w:br/>
        <w:br/>
        <w:t>н</w:t>
        <w:br/>
        <w:br/>
        <w:t>е</w:t>
        <w:br/>
        <w:br/>
        <w:t>д</w:t>
        <w:br/>
        <w:br/>
        <w:t>р</w:t>
        <w:br/>
        <w:br/>
        <w:t>е</w:t>
        <w:br/>
        <w:br/>
        <w:t>н</w:t>
        <w:br/>
        <w:br/>
        <w:t>и</w:t>
        <w:br/>
        <w:br/>
        <w:t>е</w:t>
        <w:br/>
        <w:br/>
        <w:t>м</w:t>
        <w:br/>
        <w:br/>
        <w:t xml:space="preserve"> </w:t>
        <w:br/>
        <w:br/>
        <w:t>B</w:t>
        <w:br/>
        <w:br/>
        <w:t>I</w:t>
        <w:br/>
        <w:br/>
        <w:t>M</w:t>
        <w:br/>
        <w:br/>
        <w:t>.</w:t>
        <w:br/>
        <w:br/>
        <w:br/>
        <w:br/>
        <w:br/>
        <w:br/>
        <w:br/>
        <w:br/>
        <w:t>*</w:t>
        <w:br/>
        <w:br/>
        <w:t>*</w:t>
        <w:br/>
        <w:br/>
        <w:t>2</w:t>
        <w:br/>
        <w:br/>
        <w:t>.</w:t>
        <w:br/>
        <w:br/>
        <w:t xml:space="preserve"> </w:t>
        <w:br/>
        <w:br/>
        <w:t>П</w:t>
        <w:br/>
        <w:br/>
        <w:t>о</w:t>
        <w:br/>
        <w:br/>
        <w:t>д</w:t>
        <w:br/>
        <w:br/>
        <w:t>т</w:t>
        <w:br/>
        <w:br/>
        <w:t>в</w:t>
        <w:br/>
        <w:br/>
        <w:t>е</w:t>
        <w:br/>
        <w:br/>
        <w:t>р</w:t>
        <w:br/>
        <w:br/>
        <w:t>ж</w:t>
        <w:br/>
        <w:br/>
        <w:t>д</w:t>
        <w:br/>
        <w:br/>
        <w:t>е</w:t>
        <w:br/>
        <w:br/>
        <w:t>н</w:t>
        <w:br/>
        <w:br/>
        <w:t>и</w:t>
        <w:br/>
        <w:br/>
        <w:t>е</w:t>
        <w:br/>
        <w:br/>
        <w:t xml:space="preserve"> </w:t>
        <w:br/>
        <w:br/>
        <w:t>и</w:t>
        <w:br/>
        <w:br/>
        <w:t>л</w:t>
        <w:br/>
        <w:br/>
        <w:t>и</w:t>
        <w:br/>
        <w:br/>
        <w:t xml:space="preserve"> </w:t>
        <w:br/>
        <w:br/>
        <w:t>о</w:t>
        <w:br/>
        <w:br/>
        <w:t>п</w:t>
        <w:br/>
        <w:br/>
        <w:t>р</w:t>
        <w:br/>
        <w:br/>
        <w:t>о</w:t>
        <w:br/>
        <w:br/>
        <w:t>в</w:t>
        <w:br/>
        <w:br/>
        <w:t>е</w:t>
        <w:br/>
        <w:br/>
        <w:t>р</w:t>
        <w:br/>
        <w:br/>
        <w:t>ж</w:t>
        <w:br/>
        <w:br/>
        <w:t>е</w:t>
        <w:br/>
        <w:br/>
        <w:t>н</w:t>
        <w:br/>
        <w:br/>
        <w:t>и</w:t>
        <w:br/>
        <w:br/>
        <w:t>е</w:t>
        <w:br/>
        <w:br/>
        <w:t xml:space="preserve"> </w:t>
        <w:br/>
        <w:br/>
        <w:t>в</w:t>
        <w:br/>
        <w:br/>
        <w:t>ы</w:t>
        <w:br/>
        <w:br/>
        <w:t>д</w:t>
        <w:br/>
        <w:br/>
        <w:t>в</w:t>
        <w:br/>
        <w:br/>
        <w:t>и</w:t>
        <w:br/>
        <w:br/>
        <w:t>н</w:t>
        <w:br/>
        <w:br/>
        <w:t>у</w:t>
        <w:br/>
        <w:br/>
        <w:t>т</w:t>
        <w:br/>
        <w:br/>
        <w:t>о</w:t>
        <w:br/>
        <w:br/>
        <w:t>й</w:t>
        <w:br/>
        <w:br/>
        <w:t xml:space="preserve"> </w:t>
        <w:br/>
        <w:br/>
        <w:t>г</w:t>
        <w:br/>
        <w:br/>
        <w:t>и</w:t>
        <w:br/>
        <w:br/>
        <w:t>п</w:t>
        <w:br/>
        <w:br/>
        <w:t>о</w:t>
        <w:br/>
        <w:br/>
        <w:t>т</w:t>
        <w:br/>
        <w:br/>
        <w:t>е</w:t>
        <w:br/>
        <w:br/>
        <w:t>з</w:t>
        <w:br/>
        <w:br/>
        <w:t>ы</w:t>
        <w:br/>
        <w:br/>
        <w:t>/</w:t>
        <w:br/>
        <w:br/>
        <w:t>д</w:t>
        <w:br/>
        <w:br/>
        <w:t>о</w:t>
        <w:br/>
        <w:br/>
        <w:t>с</w:t>
        <w:br/>
        <w:br/>
        <w:t>т</w:t>
        <w:br/>
        <w:br/>
        <w:t>и</w:t>
        <w:br/>
        <w:br/>
        <w:t>ж</w:t>
        <w:br/>
        <w:br/>
        <w:t>е</w:t>
        <w:br/>
        <w:br/>
        <w:t>н</w:t>
        <w:br/>
        <w:br/>
        <w:t>и</w:t>
        <w:br/>
        <w:br/>
        <w:t>е</w:t>
        <w:br/>
        <w:br/>
        <w:t xml:space="preserve"> </w:t>
        <w:br/>
        <w:br/>
        <w:t>п</w:t>
        <w:br/>
        <w:br/>
        <w:t>о</w:t>
        <w:br/>
        <w:br/>
        <w:t>с</w:t>
        <w:br/>
        <w:br/>
        <w:t>т</w:t>
        <w:br/>
        <w:br/>
        <w:t>а</w:t>
        <w:br/>
        <w:br/>
        <w:t>в</w:t>
        <w:br/>
        <w:br/>
        <w:t>л</w:t>
        <w:br/>
        <w:br/>
        <w:t>е</w:t>
        <w:br/>
        <w:br/>
        <w:t>н</w:t>
        <w:br/>
        <w:br/>
        <w:t>н</w:t>
        <w:br/>
        <w:br/>
        <w:t>ы</w:t>
        <w:br/>
        <w:br/>
        <w:t>х</w:t>
        <w:br/>
        <w:br/>
        <w:t xml:space="preserve"> </w:t>
        <w:br/>
        <w:br/>
        <w:t>ц</w:t>
        <w:br/>
        <w:br/>
        <w:t>е</w:t>
        <w:br/>
        <w:br/>
        <w:t>л</w:t>
        <w:br/>
        <w:br/>
        <w:t>е</w:t>
        <w:br/>
        <w:br/>
        <w:t>й</w:t>
        <w:br/>
        <w:br/>
        <w:t>.</w:t>
        <w:br/>
        <w:br/>
        <w:t>*</w:t>
        <w:br/>
        <w:br/>
        <w:t>*</w:t>
        <w:br/>
        <w:br/>
        <w:br/>
        <w:br/>
        <w:br/>
        <w:br/>
        <w:br/>
        <w:br/>
        <w:t>*</w:t>
        <w:br/>
        <w:br/>
        <w:t xml:space="preserve"> </w:t>
        <w:br/>
        <w:br/>
        <w:t xml:space="preserve"> </w:t>
        <w:br/>
        <w:br/>
        <w:t xml:space="preserve"> </w:t>
        <w:br/>
        <w:br/>
        <w:t>А</w:t>
        <w:br/>
        <w:br/>
        <w:t>р</w:t>
        <w:br/>
        <w:br/>
        <w:t>г</w:t>
        <w:br/>
        <w:br/>
        <w:t>у</w:t>
        <w:br/>
        <w:br/>
        <w:t>м</w:t>
        <w:br/>
        <w:br/>
        <w:t>е</w:t>
        <w:br/>
        <w:br/>
        <w:t>н</w:t>
        <w:br/>
        <w:br/>
        <w:t>т</w:t>
        <w:br/>
        <w:br/>
        <w:t>и</w:t>
        <w:br/>
        <w:br/>
        <w:t>р</w:t>
        <w:br/>
        <w:br/>
        <w:t>о</w:t>
        <w:br/>
        <w:br/>
        <w:t>в</w:t>
        <w:br/>
        <w:br/>
        <w:t>а</w:t>
        <w:br/>
        <w:br/>
        <w:t>н</w:t>
        <w:br/>
        <w:br/>
        <w:t>н</w:t>
        <w:br/>
        <w:br/>
        <w:t>о</w:t>
        <w:br/>
        <w:br/>
        <w:t>е</w:t>
        <w:br/>
        <w:br/>
        <w:t xml:space="preserve"> </w:t>
        <w:br/>
        <w:br/>
        <w:t>п</w:t>
        <w:br/>
        <w:br/>
        <w:t>о</w:t>
        <w:br/>
        <w:br/>
        <w:t>д</w:t>
        <w:br/>
        <w:br/>
        <w:t>т</w:t>
        <w:br/>
        <w:br/>
        <w:t>в</w:t>
        <w:br/>
        <w:br/>
        <w:t>е</w:t>
        <w:br/>
        <w:br/>
        <w:t>р</w:t>
        <w:br/>
        <w:br/>
        <w:t>ж</w:t>
        <w:br/>
        <w:br/>
        <w:t>д</w:t>
        <w:br/>
        <w:br/>
        <w:t>е</w:t>
        <w:br/>
        <w:br/>
        <w:t>н</w:t>
        <w:br/>
        <w:br/>
        <w:t>и</w:t>
        <w:br/>
        <w:br/>
        <w:t>е</w:t>
        <w:br/>
        <w:br/>
        <w:t xml:space="preserve"> </w:t>
        <w:br/>
        <w:br/>
        <w:t>и</w:t>
        <w:br/>
        <w:br/>
        <w:t>л</w:t>
        <w:br/>
        <w:br/>
        <w:t>и</w:t>
        <w:br/>
        <w:br/>
        <w:t xml:space="preserve"> </w:t>
        <w:br/>
        <w:br/>
        <w:t>о</w:t>
        <w:br/>
        <w:br/>
        <w:t>п</w:t>
        <w:br/>
        <w:br/>
        <w:t>р</w:t>
        <w:br/>
        <w:br/>
        <w:t>о</w:t>
        <w:br/>
        <w:br/>
        <w:t>в</w:t>
        <w:br/>
        <w:br/>
        <w:t>е</w:t>
        <w:br/>
        <w:br/>
        <w:t>р</w:t>
        <w:br/>
        <w:br/>
        <w:t>ж</w:t>
        <w:br/>
        <w:br/>
        <w:t>е</w:t>
        <w:br/>
        <w:br/>
        <w:t>н</w:t>
        <w:br/>
        <w:br/>
        <w:t>и</w:t>
        <w:br/>
        <w:br/>
        <w:t>е</w:t>
        <w:br/>
        <w:br/>
        <w:t xml:space="preserve"> </w:t>
        <w:br/>
        <w:br/>
        <w:t>о</w:t>
        <w:br/>
        <w:br/>
        <w:t>с</w:t>
        <w:br/>
        <w:br/>
        <w:t>н</w:t>
        <w:br/>
        <w:br/>
        <w:t>о</w:t>
        <w:br/>
        <w:br/>
        <w:t>в</w:t>
        <w:br/>
        <w:br/>
        <w:t>н</w:t>
        <w:br/>
        <w:br/>
        <w:t>о</w:t>
        <w:br/>
        <w:br/>
        <w:t>й</w:t>
        <w:br/>
        <w:br/>
        <w:t xml:space="preserve"> </w:t>
        <w:br/>
        <w:br/>
        <w:t>г</w:t>
        <w:br/>
        <w:br/>
        <w:t>и</w:t>
        <w:br/>
        <w:br/>
        <w:t>п</w:t>
        <w:br/>
        <w:br/>
        <w:t>о</w:t>
        <w:br/>
        <w:br/>
        <w:t>т</w:t>
        <w:br/>
        <w:br/>
        <w:t>е</w:t>
        <w:br/>
        <w:br/>
        <w:t>з</w:t>
        <w:br/>
        <w:br/>
        <w:t>ы</w:t>
        <w:br/>
        <w:br/>
        <w:t xml:space="preserve"> </w:t>
        <w:br/>
        <w:br/>
        <w:t>и</w:t>
        <w:br/>
        <w:br/>
        <w:t>с</w:t>
        <w:br/>
        <w:br/>
        <w:t>с</w:t>
        <w:br/>
        <w:br/>
        <w:t>л</w:t>
        <w:br/>
        <w:br/>
        <w:t>е</w:t>
        <w:br/>
        <w:br/>
        <w:t>д</w:t>
        <w:br/>
        <w:br/>
        <w:t>о</w:t>
        <w:br/>
        <w:br/>
        <w:t>в</w:t>
        <w:br/>
        <w:br/>
        <w:t>а</w:t>
        <w:br/>
        <w:br/>
        <w:t>н</w:t>
        <w:br/>
        <w:br/>
        <w:t>и</w:t>
        <w:br/>
        <w:br/>
        <w:t>я</w:t>
        <w:br/>
        <w:br/>
        <w:t>.</w:t>
        <w:br/>
        <w:br/>
        <w:br/>
        <w:br/>
        <w:br/>
        <w:t>*</w:t>
        <w:br/>
        <w:br/>
        <w:t xml:space="preserve"> </w:t>
        <w:br/>
        <w:br/>
        <w:t xml:space="preserve"> </w:t>
        <w:br/>
        <w:br/>
        <w:t xml:space="preserve"> </w:t>
        <w:br/>
        <w:br/>
        <w:t>О</w:t>
        <w:br/>
        <w:br/>
        <w:t>б</w:t>
        <w:br/>
        <w:br/>
        <w:t>о</w:t>
        <w:br/>
        <w:br/>
        <w:t>с</w:t>
        <w:br/>
        <w:br/>
        <w:t>н</w:t>
        <w:br/>
        <w:br/>
        <w:t>о</w:t>
        <w:br/>
        <w:br/>
        <w:t>в</w:t>
        <w:br/>
        <w:br/>
        <w:t>а</w:t>
        <w:br/>
        <w:br/>
        <w:t>н</w:t>
        <w:br/>
        <w:br/>
        <w:t>и</w:t>
        <w:br/>
        <w:br/>
        <w:t>е</w:t>
        <w:br/>
        <w:br/>
        <w:t xml:space="preserve"> </w:t>
        <w:br/>
        <w:br/>
        <w:t>д</w:t>
        <w:br/>
        <w:br/>
        <w:t>о</w:t>
        <w:br/>
        <w:br/>
        <w:t>с</w:t>
        <w:br/>
        <w:br/>
        <w:t>т</w:t>
        <w:br/>
        <w:br/>
        <w:t>и</w:t>
        <w:br/>
        <w:br/>
        <w:t>ж</w:t>
        <w:br/>
        <w:br/>
        <w:t>е</w:t>
        <w:br/>
        <w:br/>
        <w:t>н</w:t>
        <w:br/>
        <w:br/>
        <w:t>и</w:t>
        <w:br/>
        <w:br/>
        <w:t>я</w:t>
        <w:br/>
        <w:br/>
        <w:t xml:space="preserve"> </w:t>
        <w:br/>
        <w:br/>
        <w:t>п</w:t>
        <w:br/>
        <w:br/>
        <w:t>о</w:t>
        <w:br/>
        <w:br/>
        <w:t>с</w:t>
        <w:br/>
        <w:br/>
        <w:t>т</w:t>
        <w:br/>
        <w:br/>
        <w:t>а</w:t>
        <w:br/>
        <w:br/>
        <w:t>в</w:t>
        <w:br/>
        <w:br/>
        <w:t>л</w:t>
        <w:br/>
        <w:br/>
        <w:t>е</w:t>
        <w:br/>
        <w:br/>
        <w:t>н</w:t>
        <w:br/>
        <w:br/>
        <w:t>н</w:t>
        <w:br/>
        <w:br/>
        <w:t>ы</w:t>
        <w:br/>
        <w:br/>
        <w:t>х</w:t>
        <w:br/>
        <w:br/>
        <w:t xml:space="preserve"> </w:t>
        <w:br/>
        <w:br/>
        <w:t>ц</w:t>
        <w:br/>
        <w:br/>
        <w:t>е</w:t>
        <w:br/>
        <w:br/>
        <w:t>л</w:t>
        <w:br/>
        <w:br/>
        <w:t>е</w:t>
        <w:br/>
        <w:br/>
        <w:t>й</w:t>
        <w:br/>
        <w:br/>
        <w:t xml:space="preserve"> </w:t>
        <w:br/>
        <w:br/>
        <w:t>и</w:t>
        <w:br/>
        <w:br/>
        <w:t xml:space="preserve"> </w:t>
        <w:br/>
        <w:br/>
        <w:t>р</w:t>
        <w:br/>
        <w:br/>
        <w:t>е</w:t>
        <w:br/>
        <w:br/>
        <w:t>ш</w:t>
        <w:br/>
        <w:br/>
        <w:t>е</w:t>
        <w:br/>
        <w:br/>
        <w:t>н</w:t>
        <w:br/>
        <w:br/>
        <w:t>и</w:t>
        <w:br/>
        <w:br/>
        <w:t>я</w:t>
        <w:br/>
        <w:br/>
        <w:t xml:space="preserve"> </w:t>
        <w:br/>
        <w:br/>
        <w:t>з</w:t>
        <w:br/>
        <w:br/>
        <w:t>а</w:t>
        <w:br/>
        <w:br/>
        <w:t>д</w:t>
        <w:br/>
        <w:br/>
        <w:t>а</w:t>
        <w:br/>
        <w:br/>
        <w:t>ч</w:t>
        <w:br/>
        <w:br/>
        <w:t>.</w:t>
        <w:br/>
        <w:br/>
        <w:br/>
        <w:br/>
        <w:br/>
        <w:t>*</w:t>
        <w:br/>
        <w:br/>
        <w:t xml:space="preserve"> </w:t>
        <w:br/>
        <w:br/>
        <w:t xml:space="preserve"> </w:t>
        <w:br/>
        <w:br/>
        <w:t xml:space="preserve"> </w:t>
        <w:br/>
        <w:br/>
        <w:t>А</w:t>
        <w:br/>
        <w:br/>
        <w:t>н</w:t>
        <w:br/>
        <w:br/>
        <w:t>а</w:t>
        <w:br/>
        <w:br/>
        <w:t>л</w:t>
        <w:br/>
        <w:br/>
        <w:t>и</w:t>
        <w:br/>
        <w:br/>
        <w:t>з</w:t>
        <w:br/>
        <w:br/>
        <w:t xml:space="preserve"> </w:t>
        <w:br/>
        <w:br/>
        <w:t>п</w:t>
        <w:br/>
        <w:br/>
        <w:t>о</w:t>
        <w:br/>
        <w:br/>
        <w:t>л</w:t>
        <w:br/>
        <w:br/>
        <w:t>у</w:t>
        <w:br/>
        <w:br/>
        <w:t>ч</w:t>
        <w:br/>
        <w:br/>
        <w:t>е</w:t>
        <w:br/>
        <w:br/>
        <w:t>н</w:t>
        <w:br/>
        <w:br/>
        <w:t>н</w:t>
        <w:br/>
        <w:br/>
        <w:t>ы</w:t>
        <w:br/>
        <w:br/>
        <w:t>х</w:t>
        <w:br/>
        <w:br/>
        <w:t xml:space="preserve"> </w:t>
        <w:br/>
        <w:br/>
        <w:t>р</w:t>
        <w:br/>
        <w:br/>
        <w:t>е</w:t>
        <w:br/>
        <w:br/>
        <w:t>з</w:t>
        <w:br/>
        <w:br/>
        <w:t>у</w:t>
        <w:br/>
        <w:br/>
        <w:t>л</w:t>
        <w:br/>
        <w:br/>
        <w:t>ь</w:t>
        <w:br/>
        <w:br/>
        <w:t>т</w:t>
        <w:br/>
        <w:br/>
        <w:t>а</w:t>
        <w:br/>
        <w:br/>
        <w:t>т</w:t>
        <w:br/>
        <w:br/>
        <w:t>о</w:t>
        <w:br/>
        <w:br/>
        <w:t>в</w:t>
        <w:br/>
        <w:br/>
        <w:t xml:space="preserve"> </w:t>
        <w:br/>
        <w:br/>
        <w:t>и</w:t>
        <w:br/>
        <w:br/>
        <w:t xml:space="preserve"> </w:t>
        <w:br/>
        <w:br/>
        <w:t>и</w:t>
        <w:br/>
        <w:br/>
        <w:t>х</w:t>
        <w:br/>
        <w:br/>
        <w:t xml:space="preserve"> </w:t>
        <w:br/>
        <w:br/>
        <w:t>с</w:t>
        <w:br/>
        <w:br/>
        <w:t>о</w:t>
        <w:br/>
        <w:br/>
        <w:t>о</w:t>
        <w:br/>
        <w:br/>
        <w:t>т</w:t>
        <w:br/>
        <w:br/>
        <w:t>в</w:t>
        <w:br/>
        <w:br/>
        <w:t>е</w:t>
        <w:br/>
        <w:br/>
        <w:t>т</w:t>
        <w:br/>
        <w:br/>
        <w:t>с</w:t>
        <w:br/>
        <w:br/>
        <w:t>т</w:t>
        <w:br/>
        <w:br/>
        <w:t>в</w:t>
        <w:br/>
        <w:br/>
        <w:t>и</w:t>
        <w:br/>
        <w:br/>
        <w:t>е</w:t>
        <w:br/>
        <w:br/>
        <w:t xml:space="preserve"> </w:t>
        <w:br/>
        <w:br/>
        <w:t>о</w:t>
        <w:br/>
        <w:br/>
        <w:t>ж</w:t>
        <w:br/>
        <w:br/>
        <w:t>и</w:t>
        <w:br/>
        <w:br/>
        <w:t>д</w:t>
        <w:br/>
        <w:br/>
        <w:t>а</w:t>
        <w:br/>
        <w:br/>
        <w:t>н</w:t>
        <w:br/>
        <w:br/>
        <w:t>и</w:t>
        <w:br/>
        <w:br/>
        <w:t>я</w:t>
        <w:br/>
        <w:br/>
        <w:t>м</w:t>
        <w:br/>
        <w:br/>
        <w:t>.</w:t>
        <w:br/>
        <w:br/>
        <w:br/>
        <w:br/>
        <w:br/>
        <w:br/>
        <w:br/>
        <w:br/>
        <w:t>*</w:t>
        <w:br/>
        <w:br/>
        <w:t>*</w:t>
        <w:br/>
        <w:br/>
        <w:t>3</w:t>
        <w:br/>
        <w:br/>
        <w:t>.</w:t>
        <w:br/>
        <w:br/>
        <w:t xml:space="preserve"> </w:t>
        <w:br/>
        <w:br/>
        <w:t>П</w:t>
        <w:br/>
        <w:br/>
        <w:t>р</w:t>
        <w:br/>
        <w:br/>
        <w:t>а</w:t>
        <w:br/>
        <w:br/>
        <w:t>к</w:t>
        <w:br/>
        <w:br/>
        <w:t>т</w:t>
        <w:br/>
        <w:br/>
        <w:t>и</w:t>
        <w:br/>
        <w:br/>
        <w:t>ч</w:t>
        <w:br/>
        <w:br/>
        <w:t>е</w:t>
        <w:br/>
        <w:br/>
        <w:t>с</w:t>
        <w:br/>
        <w:br/>
        <w:t>к</w:t>
        <w:br/>
        <w:br/>
        <w:t>а</w:t>
        <w:br/>
        <w:br/>
        <w:t>я</w:t>
        <w:br/>
        <w:br/>
        <w:t xml:space="preserve"> </w:t>
        <w:br/>
        <w:br/>
        <w:t>з</w:t>
        <w:br/>
        <w:br/>
        <w:t>н</w:t>
        <w:br/>
        <w:br/>
        <w:t>а</w:t>
        <w:br/>
        <w:br/>
        <w:t>ч</w:t>
        <w:br/>
        <w:br/>
        <w:t>и</w:t>
        <w:br/>
        <w:br/>
        <w:t>м</w:t>
        <w:br/>
        <w:br/>
        <w:t>о</w:t>
        <w:br/>
        <w:br/>
        <w:t>с</w:t>
        <w:br/>
        <w:br/>
        <w:t>т</w:t>
        <w:br/>
        <w:br/>
        <w:t>ь</w:t>
        <w:br/>
        <w:br/>
        <w:t xml:space="preserve"> </w:t>
        <w:br/>
        <w:br/>
        <w:t>п</w:t>
        <w:br/>
        <w:br/>
        <w:t>о</w:t>
        <w:br/>
        <w:br/>
        <w:t>л</w:t>
        <w:br/>
        <w:br/>
        <w:t>у</w:t>
        <w:br/>
        <w:br/>
        <w:t>ч</w:t>
        <w:br/>
        <w:br/>
        <w:t>е</w:t>
        <w:br/>
        <w:br/>
        <w:t>н</w:t>
        <w:br/>
        <w:br/>
        <w:t>н</w:t>
        <w:br/>
        <w:br/>
        <w:t>ы</w:t>
        <w:br/>
        <w:br/>
        <w:t>х</w:t>
        <w:br/>
        <w:br/>
        <w:t xml:space="preserve"> </w:t>
        <w:br/>
        <w:br/>
        <w:t>р</w:t>
        <w:br/>
        <w:br/>
        <w:t>е</w:t>
        <w:br/>
        <w:br/>
        <w:t>з</w:t>
        <w:br/>
        <w:br/>
        <w:t>у</w:t>
        <w:br/>
        <w:br/>
        <w:t>л</w:t>
        <w:br/>
        <w:br/>
        <w:t>ь</w:t>
        <w:br/>
        <w:br/>
        <w:t>т</w:t>
        <w:br/>
        <w:br/>
        <w:t>а</w:t>
        <w:br/>
        <w:br/>
        <w:t>т</w:t>
        <w:br/>
        <w:br/>
        <w:t>о</w:t>
        <w:br/>
        <w:br/>
        <w:t>в</w:t>
        <w:br/>
        <w:br/>
        <w:t>.</w:t>
        <w:br/>
        <w:br/>
        <w:t>*</w:t>
        <w:br/>
        <w:br/>
        <w:t>*</w:t>
        <w:br/>
        <w:br/>
        <w:br/>
        <w:br/>
        <w:br/>
        <w:br/>
        <w:br/>
        <w:br/>
        <w:t>*</w:t>
        <w:br/>
        <w:br/>
        <w:t xml:space="preserve"> </w:t>
        <w:br/>
        <w:br/>
        <w:t xml:space="preserve"> </w:t>
        <w:br/>
        <w:br/>
        <w:t xml:space="preserve"> </w:t>
        <w:br/>
        <w:br/>
        <w:t>О</w:t>
        <w:br/>
        <w:br/>
        <w:t>п</w:t>
        <w:br/>
        <w:br/>
        <w:t>и</w:t>
        <w:br/>
        <w:br/>
        <w:t>с</w:t>
        <w:br/>
        <w:br/>
        <w:t>а</w:t>
        <w:br/>
        <w:br/>
        <w:t>н</w:t>
        <w:br/>
        <w:br/>
        <w:t>и</w:t>
        <w:br/>
        <w:br/>
        <w:t>е</w:t>
        <w:br/>
        <w:br/>
        <w:t xml:space="preserve"> </w:t>
        <w:br/>
        <w:br/>
        <w:t>к</w:t>
        <w:br/>
        <w:br/>
        <w:t>о</w:t>
        <w:br/>
        <w:br/>
        <w:t>н</w:t>
        <w:br/>
        <w:br/>
        <w:t>к</w:t>
        <w:br/>
        <w:br/>
        <w:t>р</w:t>
        <w:br/>
        <w:br/>
        <w:t>е</w:t>
        <w:br/>
        <w:br/>
        <w:t>т</w:t>
        <w:br/>
        <w:br/>
        <w:t>н</w:t>
        <w:br/>
        <w:br/>
        <w:t>ы</w:t>
        <w:br/>
        <w:br/>
        <w:t>х</w:t>
        <w:br/>
        <w:br/>
        <w:t xml:space="preserve"> </w:t>
        <w:br/>
        <w:br/>
        <w:t>п</w:t>
        <w:br/>
        <w:br/>
        <w:t>р</w:t>
        <w:br/>
        <w:br/>
        <w:t>е</w:t>
        <w:br/>
        <w:br/>
        <w:t>и</w:t>
        <w:br/>
        <w:br/>
        <w:t>м</w:t>
        <w:br/>
        <w:br/>
        <w:t>у</w:t>
        <w:br/>
        <w:br/>
        <w:t>щ</w:t>
        <w:br/>
        <w:br/>
        <w:t>е</w:t>
        <w:br/>
        <w:br/>
        <w:t>с</w:t>
        <w:br/>
        <w:br/>
        <w:t>т</w:t>
        <w:br/>
        <w:br/>
        <w:t>в</w:t>
        <w:br/>
        <w:br/>
        <w:t xml:space="preserve"> </w:t>
        <w:br/>
        <w:br/>
        <w:t>в</w:t>
        <w:br/>
        <w:br/>
        <w:t>н</w:t>
        <w:br/>
        <w:br/>
        <w:t>е</w:t>
        <w:br/>
        <w:br/>
        <w:t>д</w:t>
        <w:br/>
        <w:br/>
        <w:t>р</w:t>
        <w:br/>
        <w:br/>
        <w:t>е</w:t>
        <w:br/>
        <w:br/>
        <w:t>н</w:t>
        <w:br/>
        <w:br/>
        <w:t>и</w:t>
        <w:br/>
        <w:br/>
        <w:t>я</w:t>
        <w:br/>
        <w:br/>
        <w:t xml:space="preserve"> </w:t>
        <w:br/>
        <w:br/>
        <w:t>B</w:t>
        <w:br/>
        <w:br/>
        <w:t>I</w:t>
        <w:br/>
        <w:br/>
        <w:t>M</w:t>
        <w:br/>
        <w:br/>
        <w:t xml:space="preserve"> </w:t>
        <w:br/>
        <w:br/>
        <w:t>д</w:t>
        <w:br/>
        <w:br/>
        <w:t>л</w:t>
        <w:br/>
        <w:br/>
        <w:t>я</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у</w:t>
        <w:br/>
        <w:br/>
        <w:t>с</w:t>
        <w:br/>
        <w:br/>
        <w:t>п</w:t>
        <w:br/>
        <w:br/>
        <w:t>е</w:t>
        <w:br/>
        <w:br/>
        <w:t>ш</w:t>
        <w:br/>
        <w:br/>
        <w:t>н</w:t>
        <w:br/>
        <w:br/>
        <w:t>о</w:t>
        <w:br/>
        <w:br/>
        <w:t>г</w:t>
        <w:br/>
        <w:br/>
        <w:t>о</w:t>
        <w:br/>
        <w:br/>
        <w:t xml:space="preserve"> </w:t>
        <w:br/>
        <w:br/>
        <w:t>п</w:t>
        <w:br/>
        <w:br/>
        <w:t>р</w:t>
        <w:br/>
        <w:br/>
        <w:t>и</w:t>
        <w:br/>
        <w:br/>
        <w:t>м</w:t>
        <w:br/>
        <w:br/>
        <w:t>е</w:t>
        <w:br/>
        <w:br/>
        <w:t>н</w:t>
        <w:br/>
        <w:br/>
        <w:t>е</w:t>
        <w:br/>
        <w:br/>
        <w:t>н</w:t>
        <w:br/>
        <w:br/>
        <w:t>и</w:t>
        <w:br/>
        <w:br/>
        <w:t>я</w:t>
        <w:br/>
        <w:br/>
        <w:t xml:space="preserve"> </w:t>
        <w:br/>
        <w:br/>
        <w:t>B</w:t>
        <w:br/>
        <w:br/>
        <w:t>I</w:t>
        <w:br/>
        <w:br/>
        <w:t>M</w:t>
        <w:br/>
        <w:br/>
        <w:t xml:space="preserve"> </w:t>
        <w:br/>
        <w:br/>
        <w:t>в</w:t>
        <w:br/>
        <w:br/>
        <w:t xml:space="preserve"> </w:t>
        <w:br/>
        <w:br/>
        <w:t>р</w:t>
        <w:br/>
        <w:br/>
        <w:t>е</w:t>
        <w:br/>
        <w:br/>
        <w:t>а</w:t>
        <w:br/>
        <w:br/>
        <w:t>л</w:t>
        <w:br/>
        <w:br/>
        <w:t>ь</w:t>
        <w:br/>
        <w:br/>
        <w:t>н</w:t>
        <w:br/>
        <w:br/>
        <w:t>ы</w:t>
        <w:br/>
        <w:br/>
        <w:t>х</w:t>
        <w:br/>
        <w:br/>
        <w:t xml:space="preserve"> </w:t>
        <w:br/>
        <w:br/>
        <w:t>п</w:t>
        <w:br/>
        <w:br/>
        <w:t>р</w:t>
        <w:br/>
        <w:br/>
        <w:t>о</w:t>
        <w:br/>
        <w:br/>
        <w:t>е</w:t>
        <w:br/>
        <w:br/>
        <w:t>к</w:t>
        <w:br/>
        <w:br/>
        <w:t>т</w:t>
        <w:br/>
        <w:br/>
        <w:t>а</w:t>
        <w:br/>
        <w:br/>
        <w:t>х</w:t>
        <w:br/>
        <w:br/>
        <w:t>.</w:t>
        <w:br/>
        <w:br/>
        <w:br/>
        <w:br/>
        <w:br/>
        <w:t>*</w:t>
        <w:br/>
        <w:br/>
        <w:t xml:space="preserve"> </w:t>
        <w:br/>
        <w:br/>
        <w:t xml:space="preserve"> </w:t>
        <w:br/>
        <w:br/>
        <w:t xml:space="preserve"> </w:t>
        <w:br/>
        <w:br/>
        <w:t>В</w:t>
        <w:br/>
        <w:br/>
        <w:t>о</w:t>
        <w:br/>
        <w:br/>
        <w:t>з</w:t>
        <w:br/>
        <w:br/>
        <w:t>м</w:t>
        <w:br/>
        <w:br/>
        <w:t>о</w:t>
        <w:br/>
        <w:br/>
        <w:t>ж</w:t>
        <w:br/>
        <w:br/>
        <w:t>н</w:t>
        <w:br/>
        <w:br/>
        <w:t>о</w:t>
        <w:br/>
        <w:br/>
        <w:t>с</w:t>
        <w:br/>
        <w:br/>
        <w:t>т</w:t>
        <w:br/>
        <w:br/>
        <w:t>ь</w:t>
        <w:br/>
        <w:br/>
        <w:t xml:space="preserve"> </w:t>
        <w:br/>
        <w:br/>
        <w:t>у</w:t>
        <w:br/>
        <w:br/>
        <w:t>л</w:t>
        <w:br/>
        <w:br/>
        <w:t>у</w:t>
        <w:br/>
        <w:br/>
        <w:t>ч</w:t>
        <w:br/>
        <w:br/>
        <w:t>ш</w:t>
        <w:br/>
        <w:br/>
        <w:t>е</w:t>
        <w:br/>
        <w:br/>
        <w:t>н</w:t>
        <w:br/>
        <w:br/>
        <w:t>и</w:t>
        <w:br/>
        <w:br/>
        <w:t>я</w:t>
        <w:br/>
        <w:br/>
        <w:t xml:space="preserve"> </w:t>
        <w:br/>
        <w:br/>
        <w:t>к</w:t>
        <w:br/>
        <w:br/>
        <w:t>а</w:t>
        <w:br/>
        <w:br/>
        <w:t>ч</w:t>
        <w:br/>
        <w:br/>
        <w:t>е</w:t>
        <w:br/>
        <w:br/>
        <w:t>с</w:t>
        <w:br/>
        <w:br/>
        <w:t>т</w:t>
        <w:br/>
        <w:br/>
        <w:t>в</w:t>
        <w:br/>
        <w:br/>
        <w:t>а</w:t>
        <w:br/>
        <w:br/>
        <w:t xml:space="preserve"> </w:t>
        <w:br/>
        <w:br/>
        <w:t>п</w:t>
        <w:br/>
        <w:br/>
        <w:t>р</w:t>
        <w:br/>
        <w:br/>
        <w:t>о</w:t>
        <w:br/>
        <w:br/>
        <w:t>е</w:t>
        <w:br/>
        <w:br/>
        <w:t>к</w:t>
        <w:br/>
        <w:br/>
        <w:t>т</w:t>
        <w:br/>
        <w:br/>
        <w:t>и</w:t>
        <w:br/>
        <w:br/>
        <w:t>р</w:t>
        <w:br/>
        <w:br/>
        <w:t>о</w:t>
        <w:br/>
        <w:br/>
        <w:t>в</w:t>
        <w:br/>
        <w:br/>
        <w:t>а</w:t>
        <w:br/>
        <w:br/>
        <w:t>н</w:t>
        <w:br/>
        <w:br/>
        <w:t>и</w:t>
        <w:br/>
        <w:br/>
        <w:t>я</w:t>
        <w:br/>
        <w:br/>
        <w:t>,</w:t>
        <w:br/>
        <w:br/>
        <w:t xml:space="preserve"> </w:t>
        <w:br/>
        <w:br/>
        <w:t>с</w:t>
        <w:br/>
        <w:br/>
        <w:t>т</w:t>
        <w:br/>
        <w:br/>
        <w:t>р</w:t>
        <w:br/>
        <w:br/>
        <w:t>о</w:t>
        <w:br/>
        <w:br/>
        <w:t>и</w:t>
        <w:br/>
        <w:br/>
        <w:t>т</w:t>
        <w:br/>
        <w:br/>
        <w:t>е</w:t>
        <w:br/>
        <w:br/>
        <w:t>л</w:t>
        <w:br/>
        <w:br/>
        <w:t>ь</w:t>
        <w:br/>
        <w:br/>
        <w:t>с</w:t>
        <w:br/>
        <w:br/>
        <w:t>т</w:t>
        <w:br/>
        <w:br/>
        <w:t>в</w:t>
        <w:br/>
        <w:br/>
        <w:t>а</w:t>
        <w:br/>
        <w:br/>
        <w:t xml:space="preserve"> </w:t>
        <w:br/>
        <w:br/>
        <w:t>и</w:t>
        <w:br/>
        <w:br/>
        <w:t xml:space="preserve"> </w:t>
        <w:br/>
        <w:br/>
        <w:t>э</w:t>
        <w:br/>
        <w:br/>
        <w:t>к</w:t>
        <w:br/>
        <w:br/>
        <w:t>с</w:t>
        <w:br/>
        <w:br/>
        <w:t>п</w:t>
        <w:br/>
        <w:br/>
        <w:t>л</w:t>
        <w:br/>
        <w:br/>
        <w:t>у</w:t>
        <w:br/>
        <w:br/>
        <w:t>а</w:t>
        <w:br/>
        <w:br/>
        <w:t>т</w:t>
        <w:br/>
        <w:br/>
        <w:t>а</w:t>
        <w:br/>
        <w:br/>
        <w:t>ц</w:t>
        <w:br/>
        <w:br/>
        <w:t>и</w:t>
        <w:br/>
        <w:br/>
        <w:t>и</w:t>
        <w:br/>
        <w:br/>
        <w:t xml:space="preserve"> </w:t>
        <w:br/>
        <w:br/>
        <w:t>о</w:t>
        <w:br/>
        <w:br/>
        <w:t>б</w:t>
        <w:br/>
        <w:br/>
        <w:t>ъ</w:t>
        <w:br/>
        <w:br/>
        <w:t>е</w:t>
        <w:br/>
        <w:br/>
        <w:t>к</w:t>
        <w:br/>
        <w:br/>
        <w:t>т</w:t>
        <w:br/>
        <w:br/>
        <w:t>о</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П</w:t>
        <w:br/>
        <w:br/>
        <w:t>о</w:t>
        <w:br/>
        <w:br/>
        <w:t>т</w:t>
        <w:br/>
        <w:br/>
        <w:t>е</w:t>
        <w:br/>
        <w:br/>
        <w:t>н</w:t>
        <w:br/>
        <w:br/>
        <w:t>ц</w:t>
        <w:br/>
        <w:br/>
        <w:t>и</w:t>
        <w:br/>
        <w:br/>
        <w:t>а</w:t>
        <w:br/>
        <w:br/>
        <w:t>л</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у</w:t>
        <w:br/>
        <w:br/>
        <w:t>л</w:t>
        <w:br/>
        <w:br/>
        <w:t>у</w:t>
        <w:br/>
        <w:br/>
        <w:t>ч</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4</w:t>
        <w:br/>
        <w:br/>
        <w:t>.</w:t>
        <w:br/>
        <w:br/>
        <w:t xml:space="preserve"> </w:t>
        <w:br/>
        <w:br/>
        <w:t>П</w:t>
        <w:br/>
        <w:br/>
        <w:t>е</w:t>
        <w:br/>
        <w:br/>
        <w:t>р</w:t>
        <w:br/>
        <w:br/>
        <w:t>с</w:t>
        <w:br/>
        <w:br/>
        <w:t>п</w:t>
        <w:br/>
        <w:br/>
        <w:t>е</w:t>
        <w:br/>
        <w:br/>
        <w:t>к</w:t>
        <w:br/>
        <w:br/>
        <w:t>т</w:t>
        <w:br/>
        <w:br/>
        <w:t>и</w:t>
        <w:br/>
        <w:br/>
        <w:t>в</w:t>
        <w:br/>
        <w:br/>
        <w:t>ы</w:t>
        <w:br/>
        <w:br/>
        <w:t xml:space="preserve"> </w:t>
        <w:br/>
        <w:br/>
        <w:t>д</w:t>
        <w:br/>
        <w:br/>
        <w:t>а</w:t>
        <w:br/>
        <w:br/>
        <w:t>л</w:t>
        <w:br/>
        <w:br/>
        <w:t>ь</w:t>
        <w:br/>
        <w:br/>
        <w:t>н</w:t>
        <w:br/>
        <w:br/>
        <w:t>е</w:t>
        <w:br/>
        <w:br/>
        <w:t>й</w:t>
        <w:br/>
        <w:br/>
        <w:t>ш</w:t>
        <w:br/>
        <w:br/>
        <w:t>и</w:t>
        <w:br/>
        <w:br/>
        <w:t>х</w:t>
        <w:br/>
        <w:br/>
        <w:t xml:space="preserve"> </w:t>
        <w:br/>
        <w:br/>
        <w:t>и</w:t>
        <w:br/>
        <w:br/>
        <w:t>с</w:t>
        <w:br/>
        <w:br/>
        <w:t>с</w:t>
        <w:br/>
        <w:br/>
        <w:t>л</w:t>
        <w:br/>
        <w:br/>
        <w:t>е</w:t>
        <w:br/>
        <w:br/>
        <w:t>д</w:t>
        <w:br/>
        <w:br/>
        <w:t>о</w:t>
        <w:br/>
        <w:br/>
        <w:t>в</w:t>
        <w:br/>
        <w:br/>
        <w:t>а</w:t>
        <w:br/>
        <w:br/>
        <w:t>н</w:t>
        <w:br/>
        <w:br/>
        <w:t>и</w:t>
        <w:br/>
        <w:br/>
        <w:t>й</w:t>
        <w:br/>
        <w:br/>
        <w:t>.</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н</w:t>
        <w:br/>
        <w:br/>
        <w:t>а</w:t>
        <w:br/>
        <w:br/>
        <w:t>п</w:t>
        <w:br/>
        <w:br/>
        <w:t>р</w:t>
        <w:br/>
        <w:br/>
        <w:t>а</w:t>
        <w:br/>
        <w:br/>
        <w:t>в</w:t>
        <w:br/>
        <w:br/>
        <w:t>л</w:t>
        <w:br/>
        <w:br/>
        <w:t>е</w:t>
        <w:br/>
        <w:br/>
        <w:t>н</w:t>
        <w:br/>
        <w:br/>
        <w:t>и</w:t>
        <w:br/>
        <w:br/>
        <w:t>й</w:t>
        <w:br/>
        <w:br/>
        <w:t xml:space="preserve"> </w:t>
        <w:br/>
        <w:br/>
        <w:t>д</w:t>
        <w:br/>
        <w:br/>
        <w:t>л</w:t>
        <w:br/>
        <w:br/>
        <w:t>я</w:t>
        <w:br/>
        <w:br/>
        <w:t xml:space="preserve"> </w:t>
        <w:br/>
        <w:br/>
        <w:t>д</w:t>
        <w:br/>
        <w:br/>
        <w:t>а</w:t>
        <w:br/>
        <w:br/>
        <w:t>л</w:t>
        <w:br/>
        <w:br/>
        <w:t>ь</w:t>
        <w:br/>
        <w:br/>
        <w:t>н</w:t>
        <w:br/>
        <w:br/>
        <w:t>е</w:t>
        <w:br/>
        <w:br/>
        <w:t>й</w:t>
        <w:br/>
        <w:br/>
        <w:t>ш</w:t>
        <w:br/>
        <w:br/>
        <w:t>и</w:t>
        <w:br/>
        <w:br/>
        <w:t>х</w:t>
        <w:br/>
        <w:br/>
        <w:t xml:space="preserve"> </w:t>
        <w:br/>
        <w:br/>
        <w:t>и</w:t>
        <w:br/>
        <w:br/>
        <w:t>с</w:t>
        <w:br/>
        <w:br/>
        <w:t>с</w:t>
        <w:br/>
        <w:br/>
        <w:t>л</w:t>
        <w:br/>
        <w:br/>
        <w:t>е</w:t>
        <w:br/>
        <w:br/>
        <w:t>д</w:t>
        <w:br/>
        <w:br/>
        <w:t>о</w:t>
        <w:br/>
        <w:br/>
        <w:t>в</w:t>
        <w:br/>
        <w:br/>
        <w:t>а</w:t>
        <w:br/>
        <w:br/>
        <w:t>н</w:t>
        <w:br/>
        <w:br/>
        <w:t>и</w:t>
        <w:br/>
        <w:br/>
        <w:t>й</w:t>
        <w:br/>
        <w:br/>
        <w:t xml:space="preserve"> </w:t>
        <w:br/>
        <w:br/>
        <w:t>в</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П</w:t>
        <w:br/>
        <w:br/>
        <w:t>р</w:t>
        <w:br/>
        <w:br/>
        <w:t>е</w:t>
        <w:br/>
        <w:br/>
        <w:t>д</w:t>
        <w:br/>
        <w:br/>
        <w:t>л</w:t>
        <w:br/>
        <w:br/>
        <w:t>о</w:t>
        <w:br/>
        <w:br/>
        <w:t>ж</w:t>
        <w:br/>
        <w:br/>
        <w:t>е</w:t>
        <w:br/>
        <w:br/>
        <w:t>н</w:t>
        <w:br/>
        <w:br/>
        <w:t>и</w:t>
        <w:br/>
        <w:br/>
        <w:t>е</w:t>
        <w:br/>
        <w:br/>
        <w:t xml:space="preserve"> </w:t>
        <w:br/>
        <w:br/>
        <w:t>н</w:t>
        <w:br/>
        <w:br/>
        <w:t>о</w:t>
        <w:br/>
        <w:br/>
        <w:t>в</w:t>
        <w:br/>
        <w:br/>
        <w:t>ы</w:t>
        <w:br/>
        <w:br/>
        <w:t>х</w:t>
        <w:br/>
        <w:br/>
        <w:t xml:space="preserve"> </w:t>
        <w:br/>
        <w:br/>
        <w:t>т</w:t>
        <w:br/>
        <w:br/>
        <w:t>е</w:t>
        <w:br/>
        <w:br/>
        <w:t>м</w:t>
        <w:br/>
        <w:br/>
        <w:t xml:space="preserve"> </w:t>
        <w:br/>
        <w:br/>
        <w:t>д</w:t>
        <w:br/>
        <w:br/>
        <w:t>л</w:t>
        <w:br/>
        <w:br/>
        <w:t>я</w:t>
        <w:br/>
        <w:br/>
        <w:t xml:space="preserve"> </w:t>
        <w:br/>
        <w:br/>
        <w:t>и</w:t>
        <w:br/>
        <w:br/>
        <w:t>с</w:t>
        <w:br/>
        <w:br/>
        <w:t>с</w:t>
        <w:br/>
        <w:br/>
        <w:t>л</w:t>
        <w:br/>
        <w:br/>
        <w:t>е</w:t>
        <w:br/>
        <w:br/>
        <w:t>д</w:t>
        <w:br/>
        <w:br/>
        <w:t>о</w:t>
        <w:br/>
        <w:br/>
        <w:t>в</w:t>
        <w:br/>
        <w:br/>
        <w:t>а</w:t>
        <w:br/>
        <w:br/>
        <w:t>н</w:t>
        <w:br/>
        <w:br/>
        <w:t>и</w:t>
        <w:br/>
        <w:br/>
        <w:t>й</w:t>
        <w:br/>
        <w:br/>
        <w:t>,</w:t>
        <w:br/>
        <w:br/>
        <w:t xml:space="preserve"> </w:t>
        <w:br/>
        <w:br/>
        <w:t>к</w:t>
        <w:br/>
        <w:br/>
        <w:t>о</w:t>
        <w:br/>
        <w:br/>
        <w:t>т</w:t>
        <w:br/>
        <w:br/>
        <w:t>о</w:t>
        <w:br/>
        <w:br/>
        <w:t>р</w:t>
        <w:br/>
        <w:br/>
        <w:t>ы</w:t>
        <w:br/>
        <w:br/>
        <w:t>е</w:t>
        <w:br/>
        <w:br/>
        <w:t xml:space="preserve"> </w:t>
        <w:br/>
        <w:br/>
        <w:t>м</w:t>
        <w:br/>
        <w:br/>
        <w:t>о</w:t>
        <w:br/>
        <w:br/>
        <w:t>г</w:t>
        <w:br/>
        <w:br/>
        <w:t>у</w:t>
        <w:br/>
        <w:br/>
        <w:t>т</w:t>
        <w:br/>
        <w:br/>
        <w:t xml:space="preserve"> </w:t>
        <w:br/>
        <w:br/>
        <w:t>с</w:t>
        <w:br/>
        <w:br/>
        <w:t>п</w:t>
        <w:br/>
        <w:br/>
        <w:t>о</w:t>
        <w:br/>
        <w:br/>
        <w:t>с</w:t>
        <w:br/>
        <w:br/>
        <w:t>о</w:t>
        <w:br/>
        <w:br/>
        <w:t>б</w:t>
        <w:br/>
        <w:br/>
        <w:t>с</w:t>
        <w:br/>
        <w:br/>
        <w:t>т</w:t>
        <w:br/>
        <w:br/>
        <w:t>в</w:t>
        <w:br/>
        <w:br/>
        <w:t>о</w:t>
        <w:br/>
        <w:br/>
        <w:t>в</w:t>
        <w:br/>
        <w:br/>
        <w:t>а</w:t>
        <w:br/>
        <w:br/>
        <w:t>т</w:t>
        <w:br/>
        <w:br/>
        <w:t>ь</w:t>
        <w:br/>
        <w:br/>
        <w:t xml:space="preserve"> </w:t>
        <w:br/>
        <w:br/>
        <w:t>р</w:t>
        <w:br/>
        <w:br/>
        <w:t>а</w:t>
        <w:br/>
        <w:br/>
        <w:t>з</w:t>
        <w:br/>
        <w:br/>
        <w:t>в</w:t>
        <w:br/>
        <w:br/>
        <w:t>и</w:t>
        <w:br/>
        <w:br/>
        <w:t>т</w:t>
        <w:br/>
        <w:br/>
        <w:t>и</w:t>
        <w:br/>
        <w:br/>
        <w:t>ю</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О</w:t>
        <w:br/>
        <w:br/>
        <w:t>б</w:t>
        <w:br/>
        <w:br/>
        <w:t>л</w:t>
        <w:br/>
        <w:br/>
        <w:t>а</w:t>
        <w:br/>
        <w:br/>
        <w:t>с</w:t>
        <w:br/>
        <w:br/>
        <w:t>т</w:t>
        <w:br/>
        <w:br/>
        <w:t>ь</w:t>
        <w:br/>
        <w:br/>
        <w:t xml:space="preserve"> </w:t>
        <w:br/>
        <w:br/>
        <w:t>и</w:t>
        <w:br/>
        <w:br/>
        <w:t>с</w:t>
        <w:br/>
        <w:br/>
        <w:t>с</w:t>
        <w:br/>
        <w:br/>
        <w:t>л</w:t>
        <w:br/>
        <w:br/>
        <w:t>е</w:t>
        <w:br/>
        <w:br/>
        <w:t>д</w:t>
        <w:br/>
        <w:br/>
        <w:t>о</w:t>
        <w:br/>
        <w:br/>
        <w:t>в</w:t>
        <w:br/>
        <w:br/>
        <w:t>а</w:t>
        <w:br/>
        <w:br/>
        <w:t>н</w:t>
        <w:br/>
        <w:br/>
        <w:t>и</w:t>
        <w:br/>
        <w:br/>
        <w:t>й</w:t>
        <w:br/>
        <w:br/>
        <w:t xml:space="preserve"> </w:t>
        <w:br/>
        <w:br/>
        <w:t>в</w:t>
        <w:br/>
        <w:br/>
        <w:t xml:space="preserve"> </w:t>
        <w:br/>
        <w:br/>
        <w:t>о</w:t>
        <w:br/>
        <w:br/>
        <w:t>б</w:t>
        <w:br/>
        <w:br/>
        <w:t>л</w:t>
        <w:br/>
        <w:br/>
        <w:t>а</w:t>
        <w:br/>
        <w:br/>
        <w:t>с</w:t>
        <w:br/>
        <w:br/>
        <w:t>т</w:t>
        <w:br/>
        <w:br/>
        <w:t>и</w:t>
        <w:br/>
        <w:br/>
        <w:t xml:space="preserve"> </w:t>
        <w:br/>
        <w:br/>
        <w:t>и</w:t>
        <w:br/>
        <w:br/>
        <w:t>н</w:t>
        <w:br/>
        <w:br/>
        <w:t>т</w:t>
        <w:br/>
        <w:br/>
        <w:t>е</w:t>
        <w:br/>
        <w:br/>
        <w:t>г</w:t>
        <w:br/>
        <w:br/>
        <w:t>р</w:t>
        <w:br/>
        <w:br/>
        <w:t>а</w:t>
        <w:br/>
        <w:br/>
        <w:t>ц</w:t>
        <w:br/>
        <w:br/>
        <w:t>и</w:t>
        <w:br/>
        <w:br/>
        <w:t>и</w:t>
        <w:br/>
        <w:br/>
        <w:t xml:space="preserve"> </w:t>
        <w:br/>
        <w:br/>
        <w:t>B</w:t>
        <w:br/>
        <w:br/>
        <w:t>I</w:t>
        <w:br/>
        <w:br/>
        <w:t>M</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И</w:t>
        <w:br/>
        <w:br/>
        <w:t>И</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w:t>
        <w:br/>
        <w:br/>
        <w:br/>
        <w:br/>
        <w:br/>
        <w:t>*</w:t>
        <w:br/>
        <w:br/>
        <w:t xml:space="preserve"> </w:t>
        <w:br/>
        <w:br/>
        <w:t xml:space="preserve"> </w:t>
        <w:br/>
        <w:br/>
        <w:t xml:space="preserve"> </w:t>
        <w:br/>
        <w:br/>
        <w:t>И</w:t>
        <w:br/>
        <w:br/>
        <w:t>с</w:t>
        <w:br/>
        <w:br/>
        <w:t>с</w:t>
        <w:br/>
        <w:br/>
        <w:t>л</w:t>
        <w:br/>
        <w:br/>
        <w:t>е</w:t>
        <w:br/>
        <w:br/>
        <w:t>д</w:t>
        <w:br/>
        <w:br/>
        <w:t>о</w:t>
        <w:br/>
        <w:br/>
        <w:t>в</w:t>
        <w:br/>
        <w:br/>
        <w:t>а</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с</w:t>
        <w:br/>
        <w:br/>
        <w:t>о</w:t>
        <w:br/>
        <w:br/>
        <w:t>з</w:t>
        <w:br/>
        <w:br/>
        <w:t>д</w:t>
        <w:br/>
        <w:br/>
        <w:t>а</w:t>
        <w:br/>
        <w:br/>
        <w:t>н</w:t>
        <w:br/>
        <w:br/>
        <w:t>и</w:t>
        <w:br/>
        <w:br/>
        <w:t>я</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а</w:t>
        <w:br/>
        <w:br/>
        <w:t>т</w:t>
        <w:br/>
        <w:br/>
        <w:t>и</w:t>
        <w:br/>
        <w:br/>
        <w:t>в</w:t>
        <w:br/>
        <w:br/>
        <w:t>н</w:t>
        <w:br/>
        <w:br/>
        <w:t>ы</w:t>
        <w:br/>
        <w:br/>
        <w:t>х</w:t>
        <w:br/>
        <w:br/>
        <w:t xml:space="preserve"> </w:t>
        <w:br/>
        <w:br/>
        <w:t>д</w:t>
        <w:br/>
        <w:br/>
        <w:t>о</w:t>
        <w:br/>
        <w:br/>
        <w:t>к</w:t>
        <w:br/>
        <w:br/>
        <w:t>у</w:t>
        <w:br/>
        <w:br/>
        <w:t>м</w:t>
        <w:br/>
        <w:br/>
        <w:t>е</w:t>
        <w:br/>
        <w:br/>
        <w:t>н</w:t>
        <w:br/>
        <w:br/>
        <w:t>т</w:t>
        <w:br/>
        <w:br/>
        <w:t>о</w:t>
        <w:br/>
        <w:br/>
        <w:t>в</w:t>
        <w:br/>
        <w:br/>
        <w:t xml:space="preserve"> </w:t>
        <w:br/>
        <w:br/>
        <w:t>д</w:t>
        <w:br/>
        <w:br/>
        <w:t>л</w:t>
        <w:br/>
        <w:br/>
        <w:t>я</w:t>
        <w:br/>
        <w:br/>
        <w:t xml:space="preserve"> </w:t>
        <w:br/>
        <w:br/>
        <w:t>B</w:t>
        <w:br/>
        <w:br/>
        <w:t>I</w:t>
        <w:br/>
        <w:br/>
        <w:t>M</w:t>
        <w:br/>
        <w:br/>
        <w:t xml:space="preserve"> </w:t>
        <w:br/>
        <w:br/>
        <w:t>в</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br/>
        <w:br/>
        <w:br/>
        <w:br/>
        <w:br/>
        <w:t>*</w:t>
        <w:br/>
        <w:br/>
        <w:t>*</w:t>
        <w:br/>
        <w:br/>
        <w:t>5</w:t>
        <w:br/>
        <w:br/>
        <w:t>.</w:t>
        <w:br/>
        <w:br/>
        <w:t xml:space="preserve"> </w:t>
        <w:br/>
        <w:br/>
        <w:t>В</w:t>
        <w:br/>
        <w:br/>
        <w:t>ы</w:t>
        <w:br/>
        <w:br/>
        <w:t>в</w:t>
        <w:br/>
        <w:br/>
        <w:t>о</w:t>
        <w:br/>
        <w:br/>
        <w:t>д</w:t>
        <w:br/>
        <w:br/>
        <w:t>ы</w:t>
        <w:br/>
        <w:br/>
        <w:t xml:space="preserve"> </w:t>
        <w:br/>
        <w:br/>
        <w:t>и</w:t>
        <w:br/>
        <w:br/>
        <w:t xml:space="preserve"> </w:t>
        <w:br/>
        <w:br/>
        <w:t>р</w:t>
        <w:br/>
        <w:br/>
        <w:t>е</w:t>
        <w:br/>
        <w:br/>
        <w:t>к</w:t>
        <w:br/>
        <w:br/>
        <w:t>о</w:t>
        <w:br/>
        <w:br/>
        <w:t>м</w:t>
        <w:br/>
        <w:br/>
        <w:t>е</w:t>
        <w:br/>
        <w:br/>
        <w:t>н</w:t>
        <w:br/>
        <w:br/>
        <w:t>д</w:t>
        <w:br/>
        <w:br/>
        <w:t>а</w:t>
        <w:br/>
        <w:br/>
        <w:t>ц</w:t>
        <w:br/>
        <w:br/>
        <w:t>и</w:t>
        <w:br/>
        <w:br/>
        <w:t>и</w:t>
        <w:br/>
        <w:br/>
        <w:t>.</w:t>
        <w:br/>
        <w:br/>
        <w:t>*</w:t>
        <w:br/>
        <w:br/>
        <w:t>*</w:t>
        <w:br/>
        <w:br/>
        <w:br/>
        <w:br/>
        <w:br/>
        <w:br/>
        <w:br/>
        <w:br/>
        <w:t>*</w:t>
        <w:br/>
        <w:br/>
        <w:t xml:space="preserve"> </w:t>
        <w:br/>
        <w:br/>
        <w:t xml:space="preserve"> </w:t>
        <w:br/>
        <w:br/>
        <w:t xml:space="preserve"> </w:t>
        <w:br/>
        <w:br/>
        <w:t>К</w:t>
        <w:br/>
        <w:br/>
        <w:t>р</w:t>
        <w:br/>
        <w:br/>
        <w:t>а</w:t>
        <w:br/>
        <w:br/>
        <w:t>т</w:t>
        <w:br/>
        <w:br/>
        <w:t>к</w:t>
        <w:br/>
        <w:br/>
        <w:t>о</w:t>
        <w:br/>
        <w:br/>
        <w:t>е</w:t>
        <w:br/>
        <w:br/>
        <w:t xml:space="preserve"> </w:t>
        <w:br/>
        <w:br/>
        <w:t>и</w:t>
        <w:br/>
        <w:br/>
        <w:t>з</w:t>
        <w:br/>
        <w:br/>
        <w:t>л</w:t>
        <w:br/>
        <w:br/>
        <w:t>о</w:t>
        <w:br/>
        <w:br/>
        <w:t>ж</w:t>
        <w:br/>
        <w:br/>
        <w:t>е</w:t>
        <w:br/>
        <w:br/>
        <w:t>н</w:t>
        <w:br/>
        <w:br/>
        <w:t>и</w:t>
        <w:br/>
        <w:br/>
        <w:t>е</w:t>
        <w:br/>
        <w:br/>
        <w:t xml:space="preserve"> </w:t>
        <w:br/>
        <w:br/>
        <w:t>о</w:t>
        <w:br/>
        <w:br/>
        <w:t>с</w:t>
        <w:br/>
        <w:br/>
        <w:t>н</w:t>
        <w:br/>
        <w:br/>
        <w:t>о</w:t>
        <w:br/>
        <w:br/>
        <w:t>в</w:t>
        <w:br/>
        <w:br/>
        <w:t>н</w:t>
        <w:br/>
        <w:br/>
        <w:t>ы</w:t>
        <w:br/>
        <w:br/>
        <w:t>х</w:t>
        <w:br/>
        <w:br/>
        <w:t xml:space="preserve"> </w:t>
        <w:br/>
        <w:br/>
        <w:t>в</w:t>
        <w:br/>
        <w:br/>
        <w:t>ы</w:t>
        <w:br/>
        <w:br/>
        <w:t>в</w:t>
        <w:br/>
        <w:br/>
        <w:t>о</w:t>
        <w:br/>
        <w:br/>
        <w:t>д</w:t>
        <w:br/>
        <w:br/>
        <w:t>о</w:t>
        <w:br/>
        <w:br/>
        <w:t>в</w:t>
        <w:br/>
        <w:br/>
        <w:t>,</w:t>
        <w:br/>
        <w:br/>
        <w:t xml:space="preserve"> </w:t>
        <w:br/>
        <w:br/>
        <w:t>с</w:t>
        <w:br/>
        <w:br/>
        <w:t>д</w:t>
        <w:br/>
        <w:br/>
        <w:t>е</w:t>
        <w:br/>
        <w:br/>
        <w:t>л</w:t>
        <w:br/>
        <w:br/>
        <w:t>а</w:t>
        <w:br/>
        <w:br/>
        <w:t>н</w:t>
        <w:br/>
        <w:br/>
        <w:t>н</w:t>
        <w:br/>
        <w:br/>
        <w:t>ы</w:t>
        <w:br/>
        <w:br/>
        <w:t>х</w:t>
        <w:br/>
        <w:br/>
        <w:t xml:space="preserve"> </w:t>
        <w:br/>
        <w:br/>
        <w:t>в</w:t>
        <w:br/>
        <w:br/>
        <w:t xml:space="preserve"> </w:t>
        <w:br/>
        <w:br/>
        <w:t>х</w:t>
        <w:br/>
        <w:br/>
        <w:t>о</w:t>
        <w:br/>
        <w:br/>
        <w:t>д</w:t>
        <w:br/>
        <w:br/>
        <w:t>е</w:t>
        <w:br/>
        <w:br/>
        <w:t xml:space="preserve"> </w:t>
        <w:br/>
        <w:br/>
        <w:t>и</w:t>
        <w:br/>
        <w:br/>
        <w:t>с</w:t>
        <w:br/>
        <w:br/>
        <w:t>с</w:t>
        <w:br/>
        <w:br/>
        <w:t>л</w:t>
        <w:br/>
        <w:br/>
        <w:t>е</w:t>
        <w:br/>
        <w:br/>
        <w:t>д</w:t>
        <w:br/>
        <w:br/>
        <w:t>о</w:t>
        <w:br/>
        <w:br/>
        <w:t>в</w:t>
        <w:br/>
        <w:br/>
        <w:t>а</w:t>
        <w:br/>
        <w:br/>
        <w:t>н</w:t>
        <w:br/>
        <w:br/>
        <w:t>и</w:t>
        <w:br/>
        <w:br/>
        <w:t>я</w:t>
        <w:br/>
        <w:br/>
        <w:t>.</w:t>
        <w:br/>
        <w:br/>
        <w:br/>
        <w:br/>
        <w:br/>
        <w:t>*</w:t>
        <w:br/>
        <w:br/>
        <w:t xml:space="preserve"> </w:t>
        <w:br/>
        <w:br/>
        <w:t xml:space="preserve"> </w:t>
        <w:br/>
        <w:br/>
        <w:t xml:space="preserve"> </w:t>
        <w:br/>
        <w:br/>
        <w:t>Р</w:t>
        <w:br/>
        <w:br/>
        <w:t>е</w:t>
        <w:br/>
        <w:br/>
        <w:t>к</w:t>
        <w:br/>
        <w:br/>
        <w:t>о</w:t>
        <w:br/>
        <w:br/>
        <w:t>м</w:t>
        <w:br/>
        <w:br/>
        <w:t>е</w:t>
        <w:br/>
        <w:br/>
        <w:t>н</w:t>
        <w:br/>
        <w:br/>
        <w:t>д</w:t>
        <w:br/>
        <w:br/>
        <w:t>а</w:t>
        <w:br/>
        <w:br/>
        <w:t>ц</w:t>
        <w:br/>
        <w:br/>
        <w:t>и</w:t>
        <w:br/>
        <w:br/>
        <w:t>и</w:t>
        <w:br/>
        <w:br/>
        <w:t xml:space="preserve"> </w:t>
        <w:br/>
        <w:br/>
        <w:t>д</w:t>
        <w:br/>
        <w:br/>
        <w:t>л</w:t>
        <w:br/>
        <w:br/>
        <w:t>я</w:t>
        <w:br/>
        <w:br/>
        <w:t xml:space="preserve"> </w:t>
        <w:br/>
        <w:br/>
        <w:t>н</w:t>
        <w:br/>
        <w:br/>
        <w:t>е</w:t>
        <w:br/>
        <w:br/>
        <w:t>ф</w:t>
        <w:br/>
        <w:br/>
        <w:t>т</w:t>
        <w:br/>
        <w:br/>
        <w:t>е</w:t>
        <w:br/>
        <w:br/>
        <w:t>г</w:t>
        <w:br/>
        <w:br/>
        <w:t>а</w:t>
        <w:br/>
        <w:br/>
        <w:t>з</w:t>
        <w:br/>
        <w:br/>
        <w:t>о</w:t>
        <w:br/>
        <w:br/>
        <w:t>в</w:t>
        <w:br/>
        <w:br/>
        <w:t>ы</w:t>
        <w:br/>
        <w:br/>
        <w:t>х</w:t>
        <w:br/>
        <w:br/>
        <w:t xml:space="preserve"> </w:t>
        <w:br/>
        <w:br/>
        <w:t>к</w:t>
        <w:br/>
        <w:br/>
        <w:t>о</w:t>
        <w:br/>
        <w:br/>
        <w:t>м</w:t>
        <w:br/>
        <w:br/>
        <w:t>п</w:t>
        <w:br/>
        <w:br/>
        <w:t>а</w:t>
        <w:br/>
        <w:br/>
        <w:t>н</w:t>
        <w:br/>
        <w:br/>
        <w:t>и</w:t>
        <w:br/>
        <w:br/>
        <w:t>й</w:t>
        <w:br/>
        <w:br/>
        <w:t xml:space="preserve"> </w:t>
        <w:br/>
        <w:br/>
        <w:t>п</w:t>
        <w:br/>
        <w:br/>
        <w:t>о</w:t>
        <w:br/>
        <w:br/>
        <w:t xml:space="preserve"> </w:t>
        <w:br/>
        <w:br/>
        <w:t>в</w:t>
        <w:br/>
        <w:br/>
        <w:t>н</w:t>
        <w:br/>
        <w:br/>
        <w:t>е</w:t>
        <w:br/>
        <w:br/>
        <w:t>д</w:t>
        <w:br/>
        <w:br/>
        <w:t>р</w:t>
        <w:br/>
        <w:br/>
        <w:t>е</w:t>
        <w:br/>
        <w:br/>
        <w:t>н</w:t>
        <w:br/>
        <w:br/>
        <w:t>и</w:t>
        <w:br/>
        <w:br/>
        <w:t>ю</w:t>
        <w:br/>
        <w:br/>
        <w:t xml:space="preserve"> </w:t>
        <w:br/>
        <w:br/>
        <w:t>B</w:t>
        <w:br/>
        <w:br/>
        <w:t>I</w:t>
        <w:br/>
        <w:br/>
        <w:t>M</w:t>
        <w:br/>
        <w:br/>
        <w:t>.</w:t>
        <w:br/>
        <w:br/>
        <w:br/>
        <w:br/>
        <w:br/>
        <w:t>*</w:t>
        <w:br/>
        <w:br/>
        <w:t xml:space="preserve"> </w:t>
        <w:br/>
        <w:br/>
        <w:t xml:space="preserve"> </w:t>
        <w:br/>
        <w:br/>
        <w:t xml:space="preserve"> </w:t>
        <w:br/>
        <w:br/>
        <w:t>П</w:t>
        <w:br/>
        <w:br/>
        <w:t>р</w:t>
        <w:br/>
        <w:br/>
        <w:t>е</w:t>
        <w:br/>
        <w:br/>
        <w:t>д</w:t>
        <w:br/>
        <w:br/>
        <w:t>л</w:t>
        <w:br/>
        <w:br/>
        <w:t>о</w:t>
        <w:br/>
        <w:br/>
        <w:t>ж</w:t>
        <w:br/>
        <w:br/>
        <w:t>е</w:t>
        <w:br/>
        <w:br/>
        <w:t>н</w:t>
        <w:br/>
        <w:br/>
        <w:t>и</w:t>
        <w:br/>
        <w:br/>
        <w:t>е</w:t>
        <w:br/>
        <w:br/>
        <w:t xml:space="preserve"> </w:t>
        <w:br/>
        <w:br/>
        <w:t>к</w:t>
        <w:br/>
        <w:br/>
        <w:t>о</w:t>
        <w:br/>
        <w:br/>
        <w:t>н</w:t>
        <w:br/>
        <w:br/>
        <w:t>к</w:t>
        <w:br/>
        <w:br/>
        <w:t>р</w:t>
        <w:br/>
        <w:br/>
        <w:t>е</w:t>
        <w:br/>
        <w:br/>
        <w:t>т</w:t>
        <w:br/>
        <w:br/>
        <w:t>н</w:t>
        <w:br/>
        <w:br/>
        <w:t>ы</w:t>
        <w:br/>
        <w:br/>
        <w:t>х</w:t>
        <w:br/>
        <w:br/>
        <w:t xml:space="preserve"> </w:t>
        <w:br/>
        <w:br/>
        <w:t>ш</w:t>
        <w:br/>
        <w:br/>
        <w:t>а</w:t>
        <w:br/>
        <w:br/>
        <w:t>г</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в</w:t>
        <w:br/>
        <w:br/>
        <w:t>н</w:t>
        <w:br/>
        <w:br/>
        <w:t>е</w:t>
        <w:br/>
        <w:br/>
        <w:t>д</w:t>
        <w:br/>
        <w:br/>
        <w:t>р</w:t>
        <w:br/>
        <w:br/>
        <w:t>е</w:t>
        <w:br/>
        <w:br/>
        <w:t>н</w:t>
        <w:br/>
        <w:br/>
        <w:t>и</w:t>
        <w:br/>
        <w:br/>
        <w:t>я</w:t>
        <w:br/>
        <w:br/>
        <w:t xml:space="preserve"> </w:t>
        <w:br/>
        <w:br/>
        <w:t>B</w:t>
        <w:br/>
        <w:br/>
        <w:t>I</w:t>
        <w:br/>
        <w:br/>
        <w:t>M</w:t>
        <w:br/>
        <w:br/>
        <w:t>.</w:t>
        <w:br/>
        <w:br/>
        <w:br/>
        <w:br/>
        <w:br/>
        <w:t>*</w:t>
        <w:br/>
        <w:br/>
        <w:t xml:space="preserve"> </w:t>
        <w:br/>
        <w:br/>
        <w:t xml:space="preserve"> </w:t>
        <w:br/>
        <w:br/>
        <w:t xml:space="preserve"> </w:t>
        <w:br/>
        <w:br/>
        <w:t>П</w:t>
        <w:br/>
        <w:br/>
        <w:t>о</w:t>
        <w:br/>
        <w:br/>
        <w:t>д</w:t>
        <w:br/>
        <w:br/>
        <w:t>ч</w:t>
        <w:br/>
        <w:br/>
        <w:t>е</w:t>
        <w:br/>
        <w:br/>
        <w:t>р</w:t>
        <w:br/>
        <w:br/>
        <w:t>к</w:t>
        <w:br/>
        <w:br/>
        <w:t>н</w:t>
        <w:br/>
        <w:br/>
        <w:t>у</w:t>
        <w:br/>
        <w:br/>
        <w:t>т</w:t>
        <w:br/>
        <w:br/>
        <w:t>ь</w:t>
        <w:br/>
        <w:br/>
        <w:t xml:space="preserve"> </w:t>
        <w:br/>
        <w:br/>
        <w:t>в</w:t>
        <w:br/>
        <w:br/>
        <w:t>а</w:t>
        <w:br/>
        <w:br/>
        <w:t>ж</w:t>
        <w:br/>
        <w:br/>
        <w:t>н</w:t>
        <w:br/>
        <w:br/>
        <w:t>о</w:t>
        <w:br/>
        <w:br/>
        <w:t>с</w:t>
        <w:br/>
        <w:br/>
        <w:t>т</w:t>
        <w:br/>
        <w:br/>
        <w:t>ь</w:t>
        <w:br/>
        <w:br/>
        <w:t xml:space="preserve"> </w:t>
        <w:br/>
        <w:br/>
        <w:t>р</w:t>
        <w:br/>
        <w:br/>
        <w:t>а</w:t>
        <w:br/>
        <w:br/>
        <w:t>з</w:t>
        <w:br/>
        <w:br/>
        <w:t>в</w:t>
        <w:br/>
        <w:br/>
        <w:t>и</w:t>
        <w:br/>
        <w:br/>
        <w:t>т</w:t>
        <w:br/>
        <w:br/>
        <w:t>и</w:t>
        <w:br/>
        <w:br/>
        <w:t>я</w:t>
        <w:br/>
        <w:br/>
        <w:t xml:space="preserve"> </w:t>
        <w:br/>
        <w:br/>
        <w:t>B</w:t>
        <w:br/>
        <w:br/>
        <w:t>I</w:t>
        <w:br/>
        <w:br/>
        <w:t>M</w:t>
        <w:br/>
        <w:br/>
        <w:t>-</w:t>
        <w:br/>
        <w:br/>
        <w:t>к</w:t>
        <w:br/>
        <w:br/>
        <w:t>о</w:t>
        <w:br/>
        <w:br/>
        <w:t>м</w:t>
        <w:br/>
        <w:br/>
        <w:t>п</w:t>
        <w:br/>
        <w:br/>
        <w:t>е</w:t>
        <w:br/>
        <w:br/>
        <w:t>т</w:t>
        <w:br/>
        <w:br/>
        <w:t>е</w:t>
        <w:br/>
        <w:br/>
        <w:t>н</w:t>
        <w:br/>
        <w:br/>
        <w:t>ц</w:t>
        <w:br/>
        <w:br/>
        <w:t>и</w:t>
        <w:br/>
        <w:br/>
        <w:t>й</w:t>
        <w:br/>
        <w:br/>
        <w:t xml:space="preserve"> </w:t>
        <w:br/>
        <w:br/>
        <w:t>и</w:t>
        <w:br/>
        <w:br/>
        <w:t xml:space="preserve"> </w:t>
        <w:br/>
        <w:br/>
        <w:t>о</w:t>
        <w:br/>
        <w:br/>
        <w:t>б</w:t>
        <w:br/>
        <w:br/>
        <w:t>у</w:t>
        <w:br/>
        <w:br/>
        <w:t>ч</w:t>
        <w:br/>
        <w:br/>
        <w:t>е</w:t>
        <w:br/>
        <w:br/>
        <w:t>н</w:t>
        <w:br/>
        <w:br/>
        <w:t>и</w:t>
        <w:br/>
        <w:br/>
        <w:t>я</w:t>
        <w:br/>
        <w:br/>
        <w:t xml:space="preserve"> </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З</w:t>
        <w:br/>
        <w:br/>
        <w:t>а</w:t>
        <w:br/>
        <w:br/>
        <w:t>в</w:t>
        <w:br/>
        <w:br/>
        <w:t>е</w:t>
        <w:br/>
        <w:br/>
        <w:t>р</w:t>
        <w:br/>
        <w:br/>
        <w:t>ш</w:t>
        <w:br/>
        <w:br/>
        <w:t>а</w:t>
        <w:br/>
        <w:br/>
        <w:t>ю</w:t>
        <w:br/>
        <w:br/>
        <w:t>щ</w:t>
        <w:br/>
        <w:br/>
        <w:t>а</w:t>
        <w:br/>
        <w:br/>
        <w:t>я</w:t>
        <w:br/>
        <w:br/>
        <w:t xml:space="preserve"> </w:t>
        <w:br/>
        <w:br/>
        <w:t>м</w:t>
        <w:br/>
        <w:br/>
        <w:t>ы</w:t>
        <w:br/>
        <w:br/>
        <w:t>с</w:t>
        <w:br/>
        <w:br/>
        <w:t>л</w:t>
        <w:br/>
        <w:br/>
        <w:t>ь</w:t>
        <w:br/>
        <w:br/>
        <w:t>,</w:t>
        <w:br/>
        <w:br/>
        <w:t xml:space="preserve"> </w:t>
        <w:br/>
        <w:br/>
        <w:t>п</w:t>
        <w:br/>
        <w:br/>
        <w:t>о</w:t>
        <w:br/>
        <w:br/>
        <w:t>д</w:t>
        <w:br/>
        <w:br/>
        <w:t>ч</w:t>
        <w:br/>
        <w:br/>
        <w:t>е</w:t>
        <w:br/>
        <w:br/>
        <w:t>р</w:t>
        <w:br/>
        <w:br/>
        <w:t>к</w:t>
        <w:br/>
        <w:br/>
        <w:t>и</w:t>
        <w:br/>
        <w:br/>
        <w:t>в</w:t>
        <w:br/>
        <w:br/>
        <w:t>а</w:t>
        <w:br/>
        <w:br/>
        <w:t>ю</w:t>
        <w:br/>
        <w:br/>
        <w:t>щ</w:t>
        <w:br/>
        <w:br/>
        <w:t>а</w:t>
        <w:br/>
        <w:br/>
        <w:t>я</w:t>
        <w:br/>
        <w:br/>
        <w:t xml:space="preserve"> </w:t>
        <w:br/>
        <w:br/>
        <w:t>з</w:t>
        <w:br/>
        <w:br/>
        <w:t>н</w:t>
        <w:br/>
        <w:br/>
        <w:t>а</w:t>
        <w:br/>
        <w:br/>
        <w:t>ч</w:t>
        <w:br/>
        <w:br/>
        <w:t>е</w:t>
        <w:br/>
        <w:br/>
        <w:t>н</w:t>
        <w:br/>
        <w:br/>
        <w:t>и</w:t>
        <w:br/>
        <w:br/>
        <w:t>е</w:t>
        <w:br/>
        <w:br/>
        <w:t xml:space="preserve"> </w:t>
        <w:br/>
        <w:br/>
        <w:t>B</w:t>
        <w:br/>
        <w:br/>
        <w:t>I</w:t>
        <w:br/>
        <w:br/>
        <w:t>M</w:t>
        <w:br/>
        <w:br/>
        <w:t xml:space="preserve"> </w:t>
        <w:br/>
        <w:br/>
        <w:t>д</w:t>
        <w:br/>
        <w:br/>
        <w:t>л</w:t>
        <w:br/>
        <w:br/>
        <w:t>я</w:t>
        <w:br/>
        <w:br/>
        <w:t xml:space="preserve"> </w:t>
        <w:br/>
        <w:br/>
        <w:t>б</w:t>
        <w:br/>
        <w:br/>
        <w:t>у</w:t>
        <w:br/>
        <w:br/>
        <w:t>д</w:t>
        <w:br/>
        <w:br/>
        <w:t>у</w:t>
        <w:br/>
        <w:br/>
        <w:t>щ</w:t>
        <w:br/>
        <w:br/>
        <w:t>е</w:t>
        <w:br/>
        <w:br/>
        <w:t>г</w:t>
        <w:br/>
        <w:br/>
        <w:t>о</w:t>
        <w:br/>
        <w:br/>
        <w:t xml:space="preserve"> </w:t>
        <w:br/>
        <w:br/>
        <w:t>н</w:t>
        <w:br/>
        <w:br/>
        <w:t>е</w:t>
        <w:br/>
        <w:br/>
        <w:t>ф</w:t>
        <w:br/>
        <w:br/>
        <w:t>т</w:t>
        <w:br/>
        <w:br/>
        <w:t>е</w:t>
        <w:br/>
        <w:br/>
        <w:t>г</w:t>
        <w:br/>
        <w:br/>
        <w:t>а</w:t>
        <w:br/>
        <w:br/>
        <w:t>з</w:t>
        <w:br/>
        <w:br/>
        <w:t>о</w:t>
        <w:br/>
        <w:br/>
        <w:t>в</w:t>
        <w:br/>
        <w:br/>
        <w:t>о</w:t>
        <w:br/>
        <w:br/>
        <w:t>й</w:t>
        <w:br/>
        <w:br/>
        <w:t xml:space="preserve"> </w:t>
        <w:br/>
        <w:br/>
        <w:t>о</w:t>
        <w:br/>
        <w:br/>
        <w:t>т</w:t>
        <w:br/>
        <w:br/>
        <w:t>р</w:t>
        <w:br/>
        <w:br/>
        <w:t>а</w:t>
        <w:br/>
        <w:br/>
        <w:t>с</w:t>
        <w:br/>
        <w:br/>
        <w:t>л</w:t>
        <w:br/>
        <w:br/>
        <w:t>и</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