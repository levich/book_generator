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Большие данные и машинное обучение в нефтепереработке: Прогнозирование, оптимизация и предиктивное обслуживание</w:t>
      </w:r>
    </w:p>
    <w:p>
      <w:r>
        <w:br w:type="page"/>
      </w:r>
    </w:p>
    <w:p>
      <w:pPr>
        <w:pStyle w:val="Heading1"/>
      </w:pPr>
      <w:r>
        <w:t>Введение:  О нефтеперерабатывающей отрасли и вызовы современности, роль цифровизации и машинного обучения, цель и аудитория книги, структура книги и как ей пользоваться.</w:t>
      </w:r>
    </w:p>
    <w:p>
      <w:pPr>
        <w:pStyle w:val="Heading2"/>
      </w:pPr>
      <w:r>
        <w:t>Структура главы: Введение</w:t>
      </w:r>
    </w:p>
    <w:p>
      <w:r>
        <w:t>**I. Отраслевой контекст и вызовы современной нефтепереработки**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Нефтеперерабатывающая отрасль сталкивается с растущими вызовами, требующими новых подходов к повышению эффективности и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Ужесточение экологических требований и необходимость снижения выбросов. (Примеры: ограничения на содержание серы в топливе, требования к углеродному следу).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Волатильность цен на сырье и необходимость оптимизации логистических цепочек. (Примеры: влияние геополитических факторов, сезонные колебания спроса).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Старение оборудования и необходимость прогнозирования отказов для минимизации простоев и затрат на ремонт. (Примеры: статистические данные по средней продолжительности эксплуатации оборудования).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Цифровизация, и в частности, применение машинного обучения, является одним из наиболее перспективных направлений повышения эффективности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Возможность автоматизации рутинных операций и повышения производительности. (Примеры: автоматический контроль качества продукции, оптимизация режимов работы установок).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Повышение точности прогнозирования и оптимизация принятия решений. (Примеры: прогнозирование спроса на нефтепродукты, оптимизация закупок сырья).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Снижение рисков и повышение безопасности производства. (Примеры:  предиктивное обслуживание оборудования, обнаружение аномалий в работе установок).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Машинное обучение предлагает широкий спектр возможностей для решения различных задач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Оптимизация технологических процессов: примеры успешного применения в оптимизации режимов работы установок каталитического крекинга, риформинга, гидроочистки.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Предиктивное обслуживание оборудования: как машинное обучение позволяет прогнозировать отказы насосов, компрессоров, теплообменников, и планировать ремонтные работы заранее.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Контроль качества продукции: использование машинного обучения для автоматического анализа состава нефтепродуктов и выявления несоответствий стандартам.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Оптимизация логистики и управления запасами: как машинное обучение позволяет прогнозировать спрос на нефтепродукты и оптимизировать запасы сырья и готовой продукции.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Данная книга предназначена для специалистов нефтепереработки, стремящихся понять принципы применения машинного обучения для решения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 Описание целевой аудитории: инженеры, технологи, руководители проектов, специалисты по данным.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Обозначение целей книги:  дать практическое руководство по выявлению задач, составлению технического задания, оценке прогресса проекта и приемке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Описание структуры книги:  обзор основных разделов и глав, пояснение логики изложения материала.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Рекомендации по использованию книги:  как читателям максимально эффективно извлечь пользу из представленной информации.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Отраслевой контекст и вызовы современной нефтепереработки: Необходимость адаптации к меняющимся требованиям рынка и усилению конкуренции.</w:t>
      </w:r>
    </w:p>
    <w:p>
      <w:pPr>
        <w:pStyle w:val="ListBullet"/>
      </w:pPr>
      <w:r>
        <w:t>Отраслевой контекст и вызовы современной нефтепереработки: Потребность в повышении эффективности использования сырья и снижении потерь в технологических процессах.</w:t>
      </w:r>
    </w:p>
    <w:p>
      <w:pPr>
        <w:pStyle w:val="ListBullet"/>
      </w:pPr>
      <w:r>
        <w:t>Цифровая трансформация как ключевой фактор повышения эффективности: Обзор существующих цифровых решений в нефтепереработке и их ограничений.</w:t>
      </w:r>
    </w:p>
    <w:p>
      <w:pPr>
        <w:pStyle w:val="ListBullet"/>
      </w:pPr>
      <w:r>
        <w:t>Цифровая трансформация как ключевой фактор повышения эффективности: Определение машинного обучения как ключевого элемента цифровой трансформации нефтепереработки.</w:t>
      </w:r>
    </w:p>
    <w:p>
      <w:pPr>
        <w:pStyle w:val="ListBullet"/>
      </w:pPr>
      <w:r>
        <w:t>Машинное обучение: возможности и области применения в нефтепереработке: Разграничение возможностей различных типов машинного обучения (обучение с учителем, без учителя, с подкреплением) для решения специфических задач в нефтепереработке.</w:t>
      </w:r>
    </w:p>
    <w:p>
      <w:pPr>
        <w:pStyle w:val="ListBullet"/>
      </w:pPr>
      <w:r>
        <w:t>Машинное обучение: возможности и области применения в нефтепереработке: Примеры задач оптимизации, решаемых с помощью машинного обучения: оптимизация работы установок, повышение качества продукции, снижение потребления энергии.</w:t>
      </w:r>
    </w:p>
    <w:p>
      <w:pPr>
        <w:pStyle w:val="ListBullet"/>
      </w:pPr>
      <w:r>
        <w:t>Машинное обучение: возможности и области применения в нефтепереработке: Оценка экономической целесообразности внедрения машинного обучения для конкретных задач нефтепереработки (ROI, NPV).</w:t>
      </w:r>
    </w:p>
    <w:p>
      <w:pPr>
        <w:pStyle w:val="ListBullet"/>
      </w:pPr>
      <w:r>
        <w:t>Машинное обучение: возможности и области применения в нефтепереработке: Обзор типичных проблем и ограничений при внедрении машинного обучения в нефтепереработке (качество данных, интерпретируемость моделей).</w:t>
      </w:r>
    </w:p>
    <w:p>
      <w:pPr>
        <w:pStyle w:val="ListBullet"/>
      </w:pPr>
      <w:r>
        <w:t>Цели и аудитория книги: Определение целевой аудитории и уровня подготовки читателей (инженеры-технологи, руководители проектов, специалисты по данным).</w:t>
      </w:r>
    </w:p>
    <w:p>
      <w:pPr>
        <w:pStyle w:val="ListBullet"/>
      </w:pPr>
      <w:r>
        <w:t>Цели и аудитория книги: Описание практической направленности книги и акцента на решение конкретных задач нефтепереработки.</w:t>
      </w:r>
    </w:p>
    <w:p>
      <w:pPr>
        <w:pStyle w:val="ListBullet"/>
      </w:pPr>
      <w:r>
        <w:t>Цели и аудитория книги:  Объяснение структуры книги и логики изложения материала, ориентированной на последовательное освоение принципов и методов машинного обучения.</w:t>
      </w:r>
    </w:p>
    <w:p>
      <w:pPr>
        <w:pStyle w:val="ListBullet"/>
      </w:pPr>
      <w:r>
        <w:t>Цели и аудитория книги: Предоставление руководства по использованию книги, включая рекомендации по выбору тем и упражнений для самостоятельной работы.</w:t>
      </w:r>
    </w:p>
    <w:p>
      <w:pPr>
        <w:pStyle w:val="ListBullet"/>
      </w:pPr>
      <w:r>
        <w:t>Важность качественных данных для успешного внедрения машинного обучения: Определение ключевых характеристик качественных данных (полнота, точность, согласованность, актуальность).</w:t>
      </w:r>
    </w:p>
    <w:p>
      <w:pPr>
        <w:pStyle w:val="ListBullet"/>
      </w:pPr>
      <w:r>
        <w:t>Важность качественных данных для успешного внедрения машинного обучения: Обзор типичных источников данных в нефтепереработке (датчики, лабораторные анализы, технологические журналы).</w:t>
      </w:r>
    </w:p>
    <w:p>
      <w:pPr>
        <w:pStyle w:val="ListBullet"/>
      </w:pPr>
      <w:r>
        <w:t>Важность качественных данных для успешного внедрения машинного обучения: Описание методов предобработки данных (очистка, нормализация, преобразование) и их влияния на качество моделей.</w:t>
      </w:r>
    </w:p>
    <w:p>
      <w:pPr>
        <w:pStyle w:val="ListBullet"/>
      </w:pPr>
      <w:r>
        <w:t>Важность качественных данных для успешного внедрения машинного обучения: Обзор инструментов и технологий для работы с большими данными (Big Data) в нефтепереработке.</w:t>
      </w:r>
    </w:p>
    <w:p>
      <w:pPr>
        <w:pStyle w:val="ListBullet"/>
      </w:pPr>
      <w:r>
        <w:t>Методология подхода к внедрению машинного обучения: Определение этапов проекта (определение задачи, сбор данных, разработка модели, тестирование, внедрение, мониторинг).</w:t>
      </w:r>
    </w:p>
    <w:p>
      <w:pPr>
        <w:pStyle w:val="ListBullet"/>
      </w:pPr>
      <w:r>
        <w:t>Методология подхода к внедрению машинного обучения: Описание роли различных специалистов в проекте (эксперты в области нефтепереработки, специалисты по данным, IT-специалисты).</w:t>
      </w:r>
    </w:p>
    <w:p>
      <w:pPr>
        <w:pStyle w:val="ListBullet"/>
      </w:pPr>
      <w:r>
        <w:t>Методология подхода к внедрению машинного обучения: Подчеркивание важности итеративного подхода и быстрой проверки гипотез.</w:t>
      </w:r>
    </w:p>
    <w:p>
      <w:pPr>
        <w:pStyle w:val="ListBullet"/>
      </w:pPr>
      <w:r>
        <w:t>Методология подхода к внедрению машинного обучения: Определение критериев успеха проекта и метрик для оценки результатов.</w:t>
      </w:r>
    </w:p>
    <w:p>
      <w:pPr>
        <w:pStyle w:val="ListBullet"/>
      </w:pPr>
      <w:r>
        <w:t>Ожидаемые результаты и выгоды от применения машинного обучения: Повышение эффективности технологических процессов и снижение затрат.</w:t>
      </w:r>
    </w:p>
    <w:p>
      <w:pPr>
        <w:pStyle w:val="ListBullet"/>
      </w:pPr>
      <w:r>
        <w:t>Ожидаемые результаты и выгоды от применения машинного обучения: Улучшение качества продукции и повышение удовлетворенности клиентов.</w:t>
      </w:r>
    </w:p>
    <w:p>
      <w:pPr>
        <w:pStyle w:val="ListBullet"/>
      </w:pPr>
      <w:r>
        <w:t>Ожидаемые результаты и выгоды от применения машинного обучения: Снижение рисков и повышение безопасности производства.</w:t>
      </w:r>
    </w:p>
    <w:p>
      <w:pPr>
        <w:pStyle w:val="ListBullet"/>
      </w:pPr>
      <w:r>
        <w:t>Ожидаемые результаты и выгоды от применения машинного обучения: Улучшение принятия решений и повышение конкурентоспособности предприятия.</w:t>
      </w:r>
    </w:p>
    <w:p>
      <w:r>
        <w:br w:type="page"/>
      </w:r>
    </w:p>
    <w:p>
      <w:pPr>
        <w:pStyle w:val="Heading1"/>
      </w:pPr>
      <w:r>
        <w:t>Глава 1:  Машинное обучение: Ключевые понятия и определения.</w:t>
      </w:r>
    </w:p>
    <w:p>
      <w:pPr>
        <w:pStyle w:val="Heading2"/>
      </w:pPr>
      <w:r>
        <w:t>Структура Глава 1:</w:t>
      </w:r>
    </w:p>
    <w:p>
      <w:r>
        <w:t>**I. Отраслевой контекст и вызовы современной нефтепереработки**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Нефтеперерабатывающая отрасль сталкивается с растущими вызовами, требующими новых подходов к повышению эффективности и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Ужесточение экологических требований и необходимость снижения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ограничения на содержание серы в топливе, требования к углеродному следу. Статистика по штрафам за превышение норм выбросов.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Обзор новых экологических стандартов (Euro 7 и т.д.).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Волатильность цен на сырье и необходимость оптимизации логистических цепочек.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Графики колебаний цен на нефть Brent и WTI за последние 5 лет.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влияния геополитических факторов (войны, санкции) на цены на нефть и нефтепродукты.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Старение оборудования и необходимость прогнозирования отказов для минимизации простоев и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Статистические данные по средней продолжительности эксплуатации ключевого оборудования (насосы, компрессоры, теплообменники).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экономических потерь от незапланированных остановок оборудования (упущенная прибыль, стоимость ремонта).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Цифровизация, и в частности, применение машинного обучения, является одним из наиболее перспективных направлений повышения эффективности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Возможность автоматизации рутинных операций и повышения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автоматизации контроля качества продукции (спектральный анализ, хроматография).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Сравнение производительности автоматизированных и ручных процессов (статистические данные).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Повышение точности прогнозирования и оптимизация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прогнозирования спроса на нефтепродукты с использованием машинного обучения (сравнение с традиционными методами).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оптимизации закупок сырья с использованием алгоритмов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Снижение рисков и повышение безопасности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предиктивного обслуживания оборудования для предотвращения аварий (статистика аварийности до и после внедрения системы).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обнаружения аномалий в работе установок с использованием алгоритмов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Машинное обучение предлагает широкий спектр возможностей для решения различных задач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Оптимизация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успешного применения в оптимизации режимов работы установок каталитического крекинга, риформинга, гидроочистки (конкретные показатели улучшения эффективности).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Обзор существующих промышленных решений для оптимизации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Предиктивное обслуживание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прогнозирования отказов насосов, компрессоров, теплообменников с использованием алгоритмов машинного обучения (точность прогнозирования).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Сравнение затрат на предиктивное обслуживание и традиционное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Контроль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автоматического анализа состава нефтепродуктов и выявления несоответствий стандартам с использованием машинного обучения (скорость и точность анализа).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Оптимизация логистики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прогнозирования спроса на нефтепродукты и оптимизации запасов сырья и готовой продукции с использованием машинного обучения (снижение затрат на хранение и транспортировку).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Данная книга предназначена для специалистов нефтепереработки, стремящихся понять принципы применения машинного обучения для решения конкретных задач.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Описание целевой аудитории: инженеры, технологи, руководители проектов, специалисты по данным (уровень подготовки, профессиональные задачи).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Обозначение целей книги: дать практическое руководство по выявлению задач, составлению технического задания, оценке прогресса проекта и приемке результатов.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Описание структуры книги: обзор основных разделов и глав, пояснение логики изложения материала.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Рекомендации по использованию книги: как читателям максимально эффективно извлечь пользу из представленной информации (чтение по порядку, выборочное чтение, практические упражнения).</w:t>
      </w:r>
    </w:p>
    <w:p>
      <w:pPr>
        <w:pStyle w:val="Heading1"/>
      </w:pPr>
      <w:r>
        <w:t>Идеи:</w:t>
      </w:r>
    </w:p>
    <w:p>
      <w:pPr>
        <w:pStyle w:val="ListBullet"/>
      </w:pPr>
      <w:r>
        <w:t>Нефтеперерабатывающая отрасль сталкивается с растущими вызовами, требующими новых подходов к повышению эффективности и конкурентоспособности.</w:t>
      </w:r>
    </w:p>
    <w:p>
      <w:pPr>
        <w:pStyle w:val="ListBullet"/>
      </w:pPr>
      <w:r>
        <w:t>Ужесточение экологических требований и необходимость снижения выбросов, включая ограничения на содержание серы в топливе и требования к углеродному следу.</w:t>
      </w:r>
    </w:p>
    <w:p>
      <w:pPr>
        <w:pStyle w:val="ListBullet"/>
      </w:pPr>
      <w:r>
        <w:t>Волатильность цен на сырье и необходимость оптимизации логистических цепочек, с учетом влияния геополитических факторов на цены.</w:t>
      </w:r>
    </w:p>
    <w:p>
      <w:pPr>
        <w:pStyle w:val="ListBullet"/>
      </w:pPr>
      <w:r>
        <w:t>Старение оборудования и необходимость прогнозирования отказов для минимизации простоев и затрат на ремонт, с учетом средней продолжительности эксплуатации ключевого оборудования.</w:t>
      </w:r>
    </w:p>
    <w:p>
      <w:pPr>
        <w:pStyle w:val="ListBullet"/>
      </w:pPr>
      <w:r>
        <w:t>Цифровизация, и в частности, применение машинного обучения, является одним из наиболее перспективных направлений повышения эффективности нефтепереработки.</w:t>
      </w:r>
    </w:p>
    <w:p>
      <w:pPr>
        <w:pStyle w:val="ListBullet"/>
      </w:pPr>
      <w:r>
        <w:t>Возможность автоматизации рутинных операций и повышения производительности, например, автоматизация контроля качества продукции.</w:t>
      </w:r>
    </w:p>
    <w:p>
      <w:pPr>
        <w:pStyle w:val="ListBullet"/>
      </w:pPr>
      <w:r>
        <w:t>Повышение точности прогнозирования и оптимизация принятия решений, например, прогнозирование спроса на нефтепродукты с использованием машинного обучения.</w:t>
      </w:r>
    </w:p>
    <w:p>
      <w:pPr>
        <w:pStyle w:val="ListBullet"/>
      </w:pPr>
      <w:r>
        <w:t>Снижение рисков и повышение безопасности производства, например, предиктивное обслуживание оборудования для предотвращения аварий.</w:t>
      </w:r>
    </w:p>
    <w:p>
      <w:pPr>
        <w:pStyle w:val="ListBullet"/>
      </w:pPr>
      <w:r>
        <w:t>Машинное обучение предлагает широкий спектр возможностей для решения различных задач в нефтепереработке.</w:t>
      </w:r>
    </w:p>
    <w:p>
      <w:pPr>
        <w:pStyle w:val="ListBullet"/>
      </w:pPr>
      <w:r>
        <w:t>Оптимизация технологических процессов, например, оптимизация режимов работы установок каталитического крекинга.</w:t>
      </w:r>
    </w:p>
    <w:p>
      <w:pPr>
        <w:pStyle w:val="ListBullet"/>
      </w:pPr>
      <w:r>
        <w:t>Предиктивное обслуживание оборудования, например, прогнозирование отказов насосов.</w:t>
      </w:r>
    </w:p>
    <w:p>
      <w:pPr>
        <w:pStyle w:val="ListBullet"/>
      </w:pPr>
      <w:r>
        <w:t>Контроль качества продукции, например, автоматический анализ состава нефтепродуктов.</w:t>
      </w:r>
    </w:p>
    <w:p>
      <w:pPr>
        <w:pStyle w:val="ListBullet"/>
      </w:pPr>
      <w:r>
        <w:t>Оптимизация логистики и управления запасами, например, прогнозирование спроса на нефтепродукты и оптимизация запасов сырья.</w:t>
      </w:r>
    </w:p>
    <w:p>
      <w:pPr>
        <w:pStyle w:val="ListBullet"/>
      </w:pPr>
      <w:r>
        <w:t>Данная книга предназначена для специалистов нефтепереработки, стремящихся понять принципы применения машинного обучения для решения конкретных задач.</w:t>
      </w:r>
    </w:p>
    <w:p>
      <w:pPr>
        <w:pStyle w:val="ListBullet"/>
      </w:pPr>
      <w:r>
        <w:t>Книга даст практическое руководство по выявлению задач, составлению технического задания, оценке прогресса проекта и приемке результатов.</w:t>
      </w:r>
    </w:p>
    <w:p>
      <w:pPr>
        <w:pStyle w:val="ListBullet"/>
      </w:pPr>
      <w:r>
        <w:t>Структура книги включает обзор основных разделов и глав, поясняющий логику изложения материала.</w:t>
      </w:r>
    </w:p>
    <w:p>
      <w:pPr>
        <w:pStyle w:val="ListBullet"/>
      </w:pPr>
      <w:r>
        <w:t>Рекомендации по использованию книги помогут читателям максимально эффективно извлечь пользу из представленной информации.</w:t>
      </w:r>
    </w:p>
    <w:p>
      <w:r>
        <w:br w:type="page"/>
      </w:r>
    </w:p>
    <w:p>
      <w:pPr>
        <w:pStyle w:val="Heading1"/>
      </w:pPr>
      <w:r>
        <w:t>Глава 2:  Алгоритмы машинного обучения, применимые в нефтепереработке.</w:t>
      </w:r>
    </w:p>
    <w:p>
      <w:r>
        <w:rPr>
          <w:b/>
        </w:rPr>
        <w:t>I. Основные понятия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Необходимо понимать базовые концепции машинного обучения, прежде чем приступать к практическому применению.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Обучение с учителем (Supervised Learning): объяснение концепции, примеры задач (классификация, регрессия).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алгоритмов: линейная регрессия, логистическая регрессия, деревья решений, случайный лес.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применения в нефтепереработке: прогнозирование свойств нефтепродуктов, классификация типов сырья.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Обучение без учителя (Unsupervised Learning): объяснение концепции, примеры задач (кластеризация, понижение размерности).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алгоритмов: k-средних, иерархическая кластеризация, PCA.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применения в нефтепереработке: выявление аномалий в данных, сегментация клиентов.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Обучение с подкреплением (Reinforcement Learning): объяснение концепции, примеры задач (оптимизация процессов).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алгоритмов: Q-learning, Deep Q-Network.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применения в нефтепереработке: оптимизация режимов работы установок, управление запасами.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Различные алгоритмы машинного обучения подходят для решения различных задач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Линейная регрессия и полиномиальная регрессия для прогнозирования свойств нефтепродуктов.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прогнозирование октанового числа бензина, вязкости масел.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Оценка точности моделей (R-квадрат, RMSE).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Деревья решений и случайный лес для классификации типов сырья и обнаружения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классификация нефти по плотности и вязкости, выявление загрязнений в сырье.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Оценка точности моделей (точность, полнота, F1-мера).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Метод опорных векторов (SVM) для задач классификации и регрессии.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прогнозирование выхода продуктов крекинга, классификация типов коррозии.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Нейронные сети (Deep Learning) для сложных задач прогнозирования и классификации.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Примеры: прогнозирование динамики процессов, распознавание образов на изображениях.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Качество данных и правильный выбор признаков критически важны для успешного применения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Очистка данных: обработка пропущенных значений, удаление выбросов, исправление ошибок.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Нормализация и стандартизация данных: приведение данных к одному масштабу.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Отбор признаков: выбор наиболее важных признаков для модели.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Методы отбора признаков: корреляционный анализ, информационный выигрыш, важность признаков в деревьях решений.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Необходимо правильно оценить качество моделей и убедиться в их способности к обобщению.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Разделение данных на обучающую, валидационную и тестовую выборки.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Использование различных метрик оценки (точность, полнота, F1-мера, R-квадрат, RMSE).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Кросс-валидация: оценка стабильности модели на разных подмножествах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Предотвращение переобучения: использование регуляризации, упрощение модели.</w:t>
      </w:r>
    </w:p>
    <w:p>
      <w:pPr>
        <w:pStyle w:val="Heading1"/>
      </w:pPr>
      <w:r>
        <w:t>Идеи:</w:t>
      </w:r>
    </w:p>
    <w:p>
      <w:pPr>
        <w:pStyle w:val="ListBullet"/>
      </w:pPr>
      <w:r>
        <w:t>Использование машинного обучения (МО) в нефтепереработке открывает новые возможности для оптимизации процессов и повышения эффективности.</w:t>
      </w:r>
    </w:p>
    <w:p>
      <w:pPr>
        <w:pStyle w:val="ListBullet"/>
      </w:pPr>
      <w:r>
        <w:t>Оптимизация режимов работы установок, например, максимизация выхода целевых продуктов при минимальном расходе энергии.</w:t>
      </w:r>
    </w:p>
    <w:p>
      <w:pPr>
        <w:pStyle w:val="ListBullet"/>
      </w:pPr>
      <w:r>
        <w:t>Прогнозирование свойств нефтепродуктов на основе состава сырья и технологических параметров.</w:t>
      </w:r>
    </w:p>
    <w:p>
      <w:pPr>
        <w:pStyle w:val="ListBullet"/>
      </w:pPr>
      <w:r>
        <w:t>Предиктивное обслуживание оборудования для предотвращения аварий и снижения затрат на ремонт.</w:t>
      </w:r>
    </w:p>
    <w:p>
      <w:pPr>
        <w:pStyle w:val="ListBullet"/>
      </w:pPr>
      <w:r>
        <w:t>Автоматизация контроля качества продукции и выявление дефектов.</w:t>
      </w:r>
    </w:p>
    <w:p>
      <w:pPr>
        <w:pStyle w:val="ListBullet"/>
      </w:pPr>
      <w:r>
        <w:t>Оптимизация логистических цепочек и управления запасами.</w:t>
      </w:r>
    </w:p>
    <w:p>
      <w:pPr>
        <w:pStyle w:val="ListBullet"/>
      </w:pPr>
      <w:r>
        <w:t>Повышение безопасности производства за счет выявления и предотвращения опасных ситуаций.</w:t>
      </w:r>
    </w:p>
    <w:p>
      <w:pPr>
        <w:pStyle w:val="ListBullet"/>
      </w:pPr>
      <w:r>
        <w:t>Снижение негативного воздействия на окружающую среду за счет оптимизации процессов и снижения выбросов.</w:t>
      </w:r>
    </w:p>
    <w:p>
      <w:pPr>
        <w:pStyle w:val="ListBullet"/>
      </w:pPr>
      <w:r>
        <w:t>Данная книга ориентирована на практическое применение МО в нефтепереработке, с акцентом на конкретные задачи и решения.</w:t>
      </w:r>
    </w:p>
    <w:p>
      <w:pPr>
        <w:pStyle w:val="ListBullet"/>
      </w:pPr>
      <w:r>
        <w:t>Книга предоставляет руководство по выявлению задач, подходящих для решения с помощью МО, и выбору наиболее подходящих алгоритмов.</w:t>
      </w:r>
    </w:p>
    <w:p>
      <w:pPr>
        <w:pStyle w:val="ListBullet"/>
      </w:pPr>
      <w:r>
        <w:t>Книга описывает процесс сбора и подготовки данных, а также методы оценки и валидации моделей.</w:t>
      </w:r>
    </w:p>
    <w:p>
      <w:pPr>
        <w:pStyle w:val="ListBullet"/>
      </w:pPr>
      <w:r>
        <w:t>Книга содержит примеры успешных проектов по применению МО в нефтепереработке, с описанием проблем, решений и достигнутых результатов.</w:t>
      </w:r>
    </w:p>
    <w:p>
      <w:pPr>
        <w:pStyle w:val="ListBullet"/>
      </w:pPr>
      <w:r>
        <w:t>Внедрение МО требует изменения процессов и культуры на предприятии, а также обучения персонала новым навыкам.</w:t>
      </w:r>
    </w:p>
    <w:p>
      <w:pPr>
        <w:pStyle w:val="ListBullet"/>
      </w:pPr>
      <w:r>
        <w:t>Успешное внедрение МО требует тесного сотрудничества между специалистами по данным, инженерами-технологами и IT-специалистами.</w:t>
      </w:r>
    </w:p>
    <w:p>
      <w:pPr>
        <w:pStyle w:val="ListBullet"/>
      </w:pPr>
      <w:r>
        <w:t>Важным фактором успеха является наличие качественных данных и доступа к необходимой инфраструктуре.</w:t>
      </w:r>
    </w:p>
    <w:p>
      <w:pPr>
        <w:pStyle w:val="ListBullet"/>
      </w:pPr>
      <w:r>
        <w:t>Глава 1: Основные понятия и алгоритмы машинного обучения для нефтепереработки</w:t>
      </w:r>
    </w:p>
    <w:p>
      <w:pPr>
        <w:pStyle w:val="ListBullet"/>
      </w:pPr>
      <w:r>
        <w:t>Определение машинного обучения и его преимуществ перед традиционными методами анализа данных.</w:t>
      </w:r>
    </w:p>
    <w:p>
      <w:pPr>
        <w:pStyle w:val="ListBullet"/>
      </w:pPr>
      <w:r>
        <w:t>Обзор основных типов машинного обучения: обучение с учителем, обучение без учителя, обучение с подкреплением.</w:t>
      </w:r>
    </w:p>
    <w:p>
      <w:pPr>
        <w:pStyle w:val="ListBullet"/>
      </w:pPr>
      <w:r>
        <w:t>Описание наиболее распространенных алгоритмов машинного обучения и их применимости к задачам нефтепереработки.</w:t>
      </w:r>
    </w:p>
    <w:p>
      <w:pPr>
        <w:pStyle w:val="ListBullet"/>
      </w:pPr>
      <w:r>
        <w:t>Линейная регрессия для прогнозирования свойств нефтепродуктов.</w:t>
      </w:r>
    </w:p>
    <w:p>
      <w:pPr>
        <w:pStyle w:val="ListBullet"/>
      </w:pPr>
      <w:r>
        <w:t>Логистическая регрессия для классификации типов сырья и выявления дефектов.</w:t>
      </w:r>
    </w:p>
    <w:p>
      <w:pPr>
        <w:pStyle w:val="ListBullet"/>
      </w:pPr>
      <w:r>
        <w:t>Деревья решений и случайный лес для оптимизации режимов работы установок и прогнозирования отказов оборудования.</w:t>
      </w:r>
    </w:p>
    <w:p>
      <w:pPr>
        <w:pStyle w:val="ListBullet"/>
      </w:pPr>
      <w:r>
        <w:t>Метод опорных векторов (SVM) для классификации типов коррозии и выявления аномалий в данных.</w:t>
      </w:r>
    </w:p>
    <w:p>
      <w:pPr>
        <w:pStyle w:val="ListBullet"/>
      </w:pPr>
      <w:r>
        <w:t>Нейронные сети (Deep Learning) для решения сложных задач прогнозирования и классификации.</w:t>
      </w:r>
    </w:p>
    <w:p>
      <w:pPr>
        <w:pStyle w:val="ListBullet"/>
      </w:pPr>
      <w:r>
        <w:t>Выбор алгоритма машинного обучения в зависимости от типа задачи, доступности данных и требуемой точности.</w:t>
      </w:r>
    </w:p>
    <w:p>
      <w:pPr>
        <w:pStyle w:val="ListBullet"/>
      </w:pPr>
      <w:r>
        <w:t>Важность предобработки данных и отбора признаков для повышения качества моделей.</w:t>
      </w:r>
    </w:p>
    <w:p>
      <w:pPr>
        <w:pStyle w:val="ListBullet"/>
      </w:pPr>
      <w:r>
        <w:t>Методы очистки данных, нормализации и стандартизации.</w:t>
      </w:r>
    </w:p>
    <w:p>
      <w:pPr>
        <w:pStyle w:val="ListBullet"/>
      </w:pPr>
      <w:r>
        <w:t>Методы отбора признаков: корреляционный анализ, информационный выигрыш, важность признаков в деревьях решений.</w:t>
      </w:r>
    </w:p>
    <w:p>
      <w:pPr>
        <w:pStyle w:val="ListBullet"/>
      </w:pPr>
      <w:r>
        <w:t>Оценка качества моделей машинного обучения с использованием различных метрик.</w:t>
      </w:r>
    </w:p>
    <w:p>
      <w:pPr>
        <w:pStyle w:val="ListBullet"/>
      </w:pPr>
      <w:r>
        <w:t>Точность, полнота, F1-мера, R-квадрат, RMSE, AUC-ROC.</w:t>
      </w:r>
    </w:p>
    <w:p>
      <w:pPr>
        <w:pStyle w:val="ListBullet"/>
      </w:pPr>
      <w:r>
        <w:t>Методы кросс-валидации для оценки стабильности моделей.</w:t>
      </w:r>
    </w:p>
    <w:p>
      <w:pPr>
        <w:pStyle w:val="ListBullet"/>
      </w:pPr>
      <w:r>
        <w:t>Предотвращение переобучения и недообучения моделей.</w:t>
      </w:r>
    </w:p>
    <w:p>
      <w:pPr>
        <w:pStyle w:val="ListBullet"/>
      </w:pPr>
      <w:r>
        <w:t>Регуляризация, упрощение модели, увеличение объема данных.</w:t>
      </w:r>
    </w:p>
    <w:p>
      <w:pPr>
        <w:pStyle w:val="ListBullet"/>
      </w:pPr>
      <w:r>
        <w:t>Обзор инструментов и библиотек машинного обучения для нефтепереработки.</w:t>
      </w:r>
    </w:p>
    <w:p>
      <w:pPr>
        <w:pStyle w:val="ListBullet"/>
      </w:pPr>
      <w:r>
        <w:t>Python, Scikit-learn, TensorFlow, Keras, PyTorch.</w:t>
      </w:r>
    </w:p>
    <w:p>
      <w:pPr>
        <w:pStyle w:val="ListBullet"/>
      </w:pPr>
      <w:r>
        <w:t>Обзор платформ и сервисов машинного обучения в облаке.</w:t>
      </w:r>
    </w:p>
    <w:p>
      <w:pPr>
        <w:pStyle w:val="ListBullet"/>
      </w:pPr>
      <w:r>
        <w:t>Amazon SageMaker, Google Cloud AI Platform, Microsoft Azure Machine Learning.</w:t>
      </w:r>
    </w:p>
    <w:p>
      <w:pPr>
        <w:pStyle w:val="ListBullet"/>
      </w:pPr>
      <w:r>
        <w:t>Глава 2: Применение машинного обучения для оптимизации технологических процессов</w:t>
      </w:r>
    </w:p>
    <w:p>
      <w:pPr>
        <w:pStyle w:val="ListBullet"/>
      </w:pPr>
      <w:r>
        <w:t>Прогнозирование свойств нефтепродуктов на основе состава сырья и технологических параметров.</w:t>
      </w:r>
    </w:p>
    <w:p>
      <w:pPr>
        <w:pStyle w:val="ListBullet"/>
      </w:pPr>
      <w:r>
        <w:t>Оптимизация режимов работы установок каталитического крекинга, гидроочистки, алкилирования.</w:t>
      </w:r>
    </w:p>
    <w:p>
      <w:pPr>
        <w:pStyle w:val="ListBullet"/>
      </w:pPr>
      <w:r>
        <w:t>Управление процессами смешения и разделения.</w:t>
      </w:r>
    </w:p>
    <w:p>
      <w:pPr>
        <w:pStyle w:val="ListBullet"/>
      </w:pPr>
      <w:r>
        <w:t>Оптимизация процессов дистилляции и ректификации.</w:t>
      </w:r>
    </w:p>
    <w:p>
      <w:pPr>
        <w:pStyle w:val="ListBullet"/>
      </w:pPr>
      <w:r>
        <w:t>Прогнозирование выхода целевых продуктов и минимизация образования побочных продуктов.</w:t>
      </w:r>
    </w:p>
    <w:p>
      <w:pPr>
        <w:pStyle w:val="ListBullet"/>
      </w:pPr>
      <w:r>
        <w:t>Глава 3: Применение машинного обучения для предсказания отказов оборудования и оптимизации обслуживания</w:t>
      </w:r>
    </w:p>
    <w:p>
      <w:pPr>
        <w:pStyle w:val="ListBullet"/>
      </w:pPr>
      <w:r>
        <w:t>Предиктивное обслуживание насосов, компрессоров, теплообменников, реакторов.</w:t>
      </w:r>
    </w:p>
    <w:p>
      <w:pPr>
        <w:pStyle w:val="ListBullet"/>
      </w:pPr>
      <w:r>
        <w:t>Выявление аномалий в данных и прогнозирование отказов оборудования.</w:t>
      </w:r>
    </w:p>
    <w:p>
      <w:pPr>
        <w:pStyle w:val="ListBullet"/>
      </w:pPr>
      <w:r>
        <w:t>Оптимизация графиков технического обслуживания и ремонта.</w:t>
      </w:r>
    </w:p>
    <w:p>
      <w:pPr>
        <w:pStyle w:val="ListBullet"/>
      </w:pPr>
      <w:r>
        <w:t>Снижение затрат на обслуживание и ремонт оборудования.</w:t>
      </w:r>
    </w:p>
    <w:p>
      <w:pPr>
        <w:pStyle w:val="ListBullet"/>
      </w:pPr>
      <w:r>
        <w:t>Повышение надежности и безопасности производства.</w:t>
      </w:r>
    </w:p>
    <w:p>
      <w:pPr>
        <w:pStyle w:val="ListBullet"/>
      </w:pPr>
      <w:r>
        <w:t>Глава 4: Применение машинного обучения для контроля качества продукции и выявления дефектов</w:t>
      </w:r>
    </w:p>
    <w:p>
      <w:pPr>
        <w:pStyle w:val="ListBullet"/>
      </w:pPr>
      <w:r>
        <w:t>Автоматический анализ состава нефтепродуктов.</w:t>
      </w:r>
    </w:p>
    <w:p>
      <w:pPr>
        <w:pStyle w:val="ListBullet"/>
      </w:pPr>
      <w:r>
        <w:t>Выявление загрязнений и дефектов в нефтепродуктах.</w:t>
      </w:r>
    </w:p>
    <w:p>
      <w:pPr>
        <w:pStyle w:val="ListBullet"/>
      </w:pPr>
      <w:r>
        <w:t>Прогнозирование качества нефтепродуктов.</w:t>
      </w:r>
    </w:p>
    <w:p>
      <w:pPr>
        <w:pStyle w:val="ListBullet"/>
      </w:pPr>
      <w:r>
        <w:t>Оптимизация процессов контроля качества.</w:t>
      </w:r>
    </w:p>
    <w:p>
      <w:pPr>
        <w:pStyle w:val="ListBullet"/>
      </w:pPr>
      <w:r>
        <w:t>Повышение удовлетворенности клиентов.</w:t>
      </w:r>
    </w:p>
    <w:p>
      <w:r>
        <w:br w:type="page"/>
      </w:r>
    </w:p>
    <w:p>
      <w:pPr>
        <w:pStyle w:val="Heading1"/>
      </w:pPr>
      <w:r>
        <w:t>Глава 3:  История внедрения машинного обучения в нефтепереработке.</w:t>
      </w:r>
    </w:p>
    <w:p>
      <w:r>
        <w:rPr>
          <w:b/>
        </w:rPr>
        <w:t>I. Исторический контекст применения IT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Автоматизация и информатизация в нефтепереработке имеют долгую историю, которая подготовила почву для внедрения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Первые шаги автоматизации: использование аналоговых регуляторов и систем телемеханики в 1950-1970-х годах.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Внедрение DCS (Distributed Control Systems) в 1980-х годах: повышение точности управления процессами и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Развитие систем APC (Advanced Process Control) в 1990-х годах: оптимизация режимов работы установок на основе математических моделей.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Появление MES (Manufacturing Execution Systems) и ERP (Enterprise Resource Planning) систем: интеграция производственных данных и управление ресурсами.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Первые проекты машинного обучения в нефтепереработке были сосредоточены на решении узких задач, таких как прогнозирование и диагностика.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Прогнозирование выхода продуктов крекинга и риформинга на основе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Диагностика неисправностей оборудования (насосов, компрессоров, теплообменников) на основе данных датчиков.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Оптимизация режимов работы печей на основе данных о температуре, давлении и расходе топлива.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Анализ данных о качестве сырья и продукции для выявления отклонений от нормы.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 Появление новых технологий (Big Data, облачные вычисления, глубокое обучение) привело к взрывному росту интереса к машинному обучению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Развитие технологий сбора и хранения больших данных (Big Data) позволило накапливать огромные объемы информации о производственных процессах.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Облачные вычисления предоставили доступ к мощным вычислительным ресурсам для обучения сложных моделей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Развитие алгоритмов глубокого обучения (Deep Learning) позволило решать сложные задачи, которые ранее были недоступны.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Появление специализированных платформ и инструментов для машинного обучения (например, Azure Machine Learning, AWS SageMaker) упростило внедрение этих технологий.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 Машинное обучение используется для решения широкого спектра задач в нефтепереработке, от оптимизации технологических процессов до повышения безопасности и надежности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 Оптимизация режимов работы установок: повышение выхода целевых продуктов, снижение энергопотребления, снижение выбросов.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Предиктивное обслуживание оборудования: прогнозирование отказов, планирование ремонтных работ, снижение простоев.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Контроль качества продукции: автоматическое выявление дефектов, оптимизация состава продукции, снижение затрат.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Оптимизация логистики и управления запасами: прогнозирование спроса, оптимизация маршрутов доставки, снижение затрат на хранение.</w:t>
      </w:r>
    </w:p>
    <w:p>
      <w:pPr>
        <w:pStyle w:val="ListParagraph"/>
      </w:pPr>
      <w:r>
        <w:t xml:space="preserve">  </w:t>
      </w:r>
      <w:r>
        <w:rPr>
          <w:b/>
        </w:rPr>
        <w:t>Аргумент 5:</w:t>
      </w:r>
      <w:r>
        <w:rPr/>
        <w:t xml:space="preserve">  Повышение безопасности производства: обнаружение аномалий, прогнозирование аварийных ситуаций, автоматическое отключение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 6:</w:t>
      </w:r>
      <w:r>
        <w:rPr/>
        <w:t xml:space="preserve">  Оптимизация планирования производства: прогнозирование загрузки установок, оптимизация расписания ремонтных работ, повышение эффективности производства.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"Эволюция IT и Машинного Обучения в Нефтепереработке"</w:t>
      </w:r>
    </w:p>
    <w:p>
      <w:pPr>
        <w:pStyle w:val="ListBullet"/>
      </w:pPr>
      <w:r>
        <w:t>Вот структурированный список идей, соответствующих предложенным рамкам и аргументам. Акцент сделан на практичности и логической последовательности изложения.</w:t>
      </w:r>
    </w:p>
    <w:p>
      <w:pPr>
        <w:pStyle w:val="ListBullet"/>
      </w:pPr>
      <w:r>
        <w:rPr>
          <w:b/>
        </w:rPr>
        <w:t>I. Исторический контекст применения IT в нефтепереработке</w:t>
      </w:r>
    </w:p>
    <w:p>
      <w:pPr>
        <w:pStyle w:val="ListParagraph"/>
      </w:pPr>
      <w:r>
        <w:t xml:space="preserve">  </w:t>
      </w:r>
      <w:r>
        <w:rPr>
          <w:b/>
        </w:rPr>
        <w:t>1.1 Ранние этапы автоматизации (1950-1970е):</w:t>
      </w:r>
    </w:p>
    <w:p>
      <w:pPr>
        <w:pStyle w:val="ListParagraph"/>
      </w:pPr>
      <w:r>
        <w:t xml:space="preserve">  Описание первых шагов: пневматические и электрические регуляторы, аналоговые системы управления.</w:t>
      </w:r>
    </w:p>
    <w:p>
      <w:pPr>
        <w:pStyle w:val="ListParagraph"/>
      </w:pPr>
      <w:r>
        <w:t xml:space="preserve">  Примеры применений: поддержание постоянной температуры, давления, уровня в простых процессах.</w:t>
      </w:r>
    </w:p>
    <w:p>
      <w:pPr>
        <w:pStyle w:val="ListParagraph"/>
      </w:pPr>
      <w:r>
        <w:t xml:space="preserve">  Ограничения: низкая точность, ручное управление, зависимость от оператора.</w:t>
      </w:r>
    </w:p>
    <w:p>
      <w:pPr>
        <w:pStyle w:val="ListParagraph"/>
      </w:pPr>
      <w:r>
        <w:t xml:space="preserve">  </w:t>
      </w:r>
      <w:r>
        <w:rPr>
          <w:b/>
        </w:rPr>
        <w:t>1.2 Эпоха DCS (1980е):</w:t>
      </w:r>
    </w:p>
    <w:p>
      <w:pPr>
        <w:pStyle w:val="ListParagraph"/>
      </w:pPr>
      <w:r>
        <w:t xml:space="preserve">  Внедрение распределенных систем управления (DCS).</w:t>
      </w:r>
    </w:p>
    <w:p>
      <w:pPr>
        <w:pStyle w:val="ListParagraph"/>
      </w:pPr>
      <w:r>
        <w:t xml:space="preserve">  Преимущества DCS: повышение точности, надежности, безопасности, удаленный мониторинг и управление.</w:t>
      </w:r>
    </w:p>
    <w:p>
      <w:pPr>
        <w:pStyle w:val="ListParagraph"/>
      </w:pPr>
      <w:r>
        <w:t xml:space="preserve">  Примеры применений: управление процессами дистилляции, крекинга, алкилирования.</w:t>
      </w:r>
    </w:p>
    <w:p>
      <w:pPr>
        <w:pStyle w:val="ListParagraph"/>
      </w:pPr>
      <w:r>
        <w:t xml:space="preserve">  </w:t>
      </w:r>
      <w:r>
        <w:rPr>
          <w:b/>
        </w:rPr>
        <w:t>1.3 Развитие APC (1990е):</w:t>
      </w:r>
    </w:p>
    <w:p>
      <w:pPr>
        <w:pStyle w:val="ListParagraph"/>
      </w:pPr>
      <w:r>
        <w:t xml:space="preserve">  Внедрение систем расширенного управления процессами (APC).</w:t>
      </w:r>
    </w:p>
    <w:p>
      <w:pPr>
        <w:pStyle w:val="ListParagraph"/>
      </w:pPr>
      <w:r>
        <w:t xml:space="preserve">  Использование математических моделей процессов для оптимизации режимов работы.</w:t>
      </w:r>
    </w:p>
    <w:p>
      <w:pPr>
        <w:pStyle w:val="ListParagraph"/>
      </w:pPr>
      <w:r>
        <w:t xml:space="preserve">  Преимущества APC: повышение выхода целевых продуктов, снижение энергопотребления, оптимизация использования сырья.</w:t>
      </w:r>
    </w:p>
    <w:p>
      <w:pPr>
        <w:pStyle w:val="ListParagraph"/>
      </w:pPr>
      <w:r>
        <w:t xml:space="preserve">  </w:t>
      </w:r>
      <w:r>
        <w:rPr>
          <w:b/>
        </w:rPr>
        <w:t>1.4 Интеграция систем: MES и ERP (начало 2000х):</w:t>
      </w:r>
    </w:p>
    <w:p>
      <w:pPr>
        <w:pStyle w:val="ListParagraph"/>
      </w:pPr>
      <w:r>
        <w:t xml:space="preserve">  Внедрение систем управления производством (MES) и планирования ресурсов предприятия (ERP).</w:t>
      </w:r>
    </w:p>
    <w:p>
      <w:pPr>
        <w:pStyle w:val="ListParagraph"/>
      </w:pPr>
      <w:r>
        <w:t xml:space="preserve">  Интеграция данных от производственных процессов с бизнес-данными.</w:t>
      </w:r>
    </w:p>
    <w:p>
      <w:pPr>
        <w:pStyle w:val="ListParagraph"/>
      </w:pPr>
      <w:r>
        <w:t xml:space="preserve">  Преимущества: улучшение планирования, управления запасами, отслеживания качества.</w:t>
      </w:r>
    </w:p>
    <w:p>
      <w:pPr>
        <w:pStyle w:val="ListBullet"/>
      </w:pPr>
      <w:r>
        <w:rPr>
          <w:b/>
        </w:rPr>
        <w:t>II. Первые применения машинного обучения в нефтепереработке (2000-е - начало 2010-х)</w:t>
      </w:r>
    </w:p>
    <w:p>
      <w:pPr>
        <w:pStyle w:val="ListParagraph"/>
      </w:pPr>
      <w:r>
        <w:t xml:space="preserve">  </w:t>
      </w:r>
      <w:r>
        <w:rPr>
          <w:b/>
        </w:rPr>
        <w:t>2.1 Прогнозирование свойств продуктов:</w:t>
      </w:r>
    </w:p>
    <w:p>
      <w:pPr>
        <w:pStyle w:val="ListParagraph"/>
      </w:pPr>
      <w:r>
        <w:t xml:space="preserve">  Использование регрессионных моделей (линейная, полиномиальная) для прогнозирования октанового числа, фракционного состава, других свойств продуктов.</w:t>
      </w:r>
    </w:p>
    <w:p>
      <w:pPr>
        <w:pStyle w:val="ListParagraph"/>
      </w:pPr>
      <w:r>
        <w:t xml:space="preserve">  Применение исторических данных о составе сырья и технологических параметрах.</w:t>
      </w:r>
    </w:p>
    <w:p>
      <w:pPr>
        <w:pStyle w:val="ListParagraph"/>
      </w:pPr>
      <w:r>
        <w:t xml:space="preserve">  </w:t>
      </w:r>
      <w:r>
        <w:rPr>
          <w:b/>
        </w:rPr>
        <w:t>2.2 Диагностика оборудования (начальный уровень):</w:t>
      </w:r>
    </w:p>
    <w:p>
      <w:pPr>
        <w:pStyle w:val="ListParagraph"/>
      </w:pPr>
      <w:r>
        <w:t xml:space="preserve">  Использование логистической регрессии или деревьев решений для обнаружения аномалий в данных с датчиков (температура, давление, вибрация).</w:t>
      </w:r>
    </w:p>
    <w:p>
      <w:pPr>
        <w:pStyle w:val="ListParagraph"/>
      </w:pPr>
      <w:r>
        <w:t xml:space="preserve">  Простые модели для прогнозирования вероятности отказа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2.3 Оптимизация режимов работы печей:</w:t>
      </w:r>
    </w:p>
    <w:p>
      <w:pPr>
        <w:pStyle w:val="ListParagraph"/>
      </w:pPr>
      <w:r>
        <w:t xml:space="preserve">  Использование статистических методов и простых моделей машинного обучения для оптимизации режимов работы печей.</w:t>
      </w:r>
    </w:p>
    <w:p>
      <w:pPr>
        <w:pStyle w:val="ListParagraph"/>
      </w:pPr>
      <w:r>
        <w:t xml:space="preserve">  Минимизация расхода топлива, максимизация производительности.</w:t>
      </w:r>
    </w:p>
    <w:p>
      <w:pPr>
        <w:pStyle w:val="ListParagraph"/>
      </w:pPr>
      <w:r>
        <w:t xml:space="preserve">  </w:t>
      </w:r>
      <w:r>
        <w:rPr>
          <w:b/>
        </w:rPr>
        <w:t>2.4 Анализ качества сырья и продукции:</w:t>
      </w:r>
    </w:p>
    <w:p>
      <w:pPr>
        <w:pStyle w:val="ListParagraph"/>
      </w:pPr>
      <w:r>
        <w:t xml:space="preserve">  Использование методов классификации для выявления отклонений в качестве сырья и продукции.</w:t>
      </w:r>
    </w:p>
    <w:p>
      <w:pPr>
        <w:pStyle w:val="ListParagraph"/>
      </w:pPr>
      <w:r>
        <w:t xml:space="preserve">  Автоматизация контроля качества.</w:t>
      </w:r>
    </w:p>
    <w:p>
      <w:pPr>
        <w:pStyle w:val="ListBullet"/>
      </w:pPr>
      <w:r>
        <w:rPr>
          <w:b/>
        </w:rPr>
        <w:t>III. Рост интереса к машинному обучению и Big Data в нефтепереработке (середина 2010-х - настоящее время)</w:t>
      </w:r>
    </w:p>
    <w:p>
      <w:pPr>
        <w:pStyle w:val="ListParagraph"/>
      </w:pPr>
      <w:r>
        <w:t xml:space="preserve">  </w:t>
      </w:r>
      <w:r>
        <w:rPr>
          <w:b/>
        </w:rPr>
        <w:t>3.1 Взрыв роста данных:</w:t>
      </w:r>
    </w:p>
    <w:p>
      <w:pPr>
        <w:pStyle w:val="ListParagraph"/>
      </w:pPr>
      <w:r>
        <w:t xml:space="preserve">  Увеличение объемов данных благодаря IoT-датчикам, сенсорным сетям, автоматизированным системам сбора данных.</w:t>
      </w:r>
    </w:p>
    <w:p>
      <w:pPr>
        <w:pStyle w:val="ListParagraph"/>
      </w:pPr>
      <w:r>
        <w:t xml:space="preserve">  Роль Big Data в раскрытии скрытых закономерностей и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3.2 Облачные вычисления:</w:t>
      </w:r>
    </w:p>
    <w:p>
      <w:pPr>
        <w:pStyle w:val="ListParagraph"/>
      </w:pPr>
      <w:r>
        <w:t xml:space="preserve">  Переход к облачным платформам для хранения, обработки и анализа данных.</w:t>
      </w:r>
    </w:p>
    <w:p>
      <w:pPr>
        <w:pStyle w:val="ListParagraph"/>
      </w:pPr>
      <w:r>
        <w:t xml:space="preserve">  Преимущества облачных вычислений: масштабируемость, гибкость, экономия затрат.</w:t>
      </w:r>
    </w:p>
    <w:p>
      <w:pPr>
        <w:pStyle w:val="ListParagraph"/>
      </w:pPr>
      <w:r>
        <w:t xml:space="preserve">  </w:t>
      </w:r>
      <w:r>
        <w:rPr>
          <w:b/>
        </w:rPr>
        <w:t>3.3 Развитие алгоритмов глубокого обучения:</w:t>
      </w:r>
    </w:p>
    <w:p>
      <w:pPr>
        <w:pStyle w:val="ListParagraph"/>
      </w:pPr>
      <w:r>
        <w:t xml:space="preserve">  Использование нейронных сетей для решения сложных задач, которые ранее были недоступны.</w:t>
      </w:r>
    </w:p>
    <w:p>
      <w:pPr>
        <w:pStyle w:val="ListParagraph"/>
      </w:pPr>
      <w:r>
        <w:t xml:space="preserve">  Преимущества глубокого обучения: высокая точность, способность к самообучению.</w:t>
      </w:r>
    </w:p>
    <w:p>
      <w:pPr>
        <w:pStyle w:val="ListParagraph"/>
      </w:pPr>
      <w:r>
        <w:t xml:space="preserve">  </w:t>
      </w:r>
      <w:r>
        <w:rPr>
          <w:b/>
        </w:rPr>
        <w:t>3.4 Появление специализированных платформ:</w:t>
      </w:r>
    </w:p>
    <w:p>
      <w:pPr>
        <w:pStyle w:val="ListParagraph"/>
      </w:pPr>
      <w:r>
        <w:t xml:space="preserve">  Разработка специализированных платформ и инструментов для машинного обучения в нефтепереработке.</w:t>
      </w:r>
    </w:p>
    <w:p>
      <w:pPr>
        <w:pStyle w:val="ListParagraph"/>
      </w:pPr>
      <w:r>
        <w:t xml:space="preserve">  Примеры: Azure Machine Learning, AWS SageMaker, Google Cloud AI Platform.</w:t>
      </w:r>
    </w:p>
    <w:p>
      <w:pPr>
        <w:pStyle w:val="ListBullet"/>
      </w:pPr>
      <w:r>
        <w:rPr>
          <w:b/>
        </w:rPr>
        <w:t>IV. Современные применения машинного обучения в нефтепереработке (настоящее время)</w:t>
      </w:r>
    </w:p>
    <w:p>
      <w:pPr>
        <w:pStyle w:val="ListParagraph"/>
      </w:pPr>
      <w:r>
        <w:t xml:space="preserve">  </w:t>
      </w:r>
      <w:r>
        <w:rPr>
          <w:b/>
        </w:rPr>
        <w:t>4.1 Оптимизация режимов работы установок (углубленное):</w:t>
      </w:r>
    </w:p>
    <w:p>
      <w:pPr>
        <w:pStyle w:val="ListParagraph"/>
      </w:pPr>
      <w:r>
        <w:t xml:space="preserve">  Использование алгоритмов машинного обучения для оптимизации режимов работы сложных установок, таких как крекинг, риформинг, алкилирование.</w:t>
      </w:r>
    </w:p>
    <w:p>
      <w:pPr>
        <w:pStyle w:val="ListParagraph"/>
      </w:pPr>
      <w:r>
        <w:t xml:space="preserve">  Учет множества факторов и переменных.</w:t>
      </w:r>
    </w:p>
    <w:p>
      <w:pPr>
        <w:pStyle w:val="ListParagraph"/>
      </w:pPr>
      <w:r>
        <w:t xml:space="preserve">  </w:t>
      </w:r>
      <w:r>
        <w:rPr>
          <w:b/>
        </w:rPr>
        <w:t>4.2 Предиктивное обслуживание оборудования (углубленное):</w:t>
      </w:r>
    </w:p>
    <w:p>
      <w:pPr>
        <w:pStyle w:val="ListParagraph"/>
      </w:pPr>
      <w:r>
        <w:t xml:space="preserve">  Использование алгоритмов машинного обучения для прогнозирования отказов оборудования с высокой точностью.</w:t>
      </w:r>
    </w:p>
    <w:p>
      <w:pPr>
        <w:pStyle w:val="ListParagraph"/>
      </w:pPr>
      <w:r>
        <w:t xml:space="preserve">  Разработка стратегий предиктивного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4.3 Контроль качества продукции (углубленное):</w:t>
      </w:r>
    </w:p>
    <w:p>
      <w:pPr>
        <w:pStyle w:val="ListParagraph"/>
      </w:pPr>
      <w:r>
        <w:t xml:space="preserve">  Использование алгоритмов машинного обучения для автоматического выявления дефектов в продукции.</w:t>
      </w:r>
    </w:p>
    <w:p>
      <w:pPr>
        <w:pStyle w:val="ListParagraph"/>
      </w:pPr>
      <w:r>
        <w:t xml:space="preserve">  Оптимизация состава продукции для удовлетворения требований потребителей.</w:t>
      </w:r>
    </w:p>
    <w:p>
      <w:pPr>
        <w:pStyle w:val="ListParagraph"/>
      </w:pPr>
      <w:r>
        <w:t xml:space="preserve">  </w:t>
      </w:r>
      <w:r>
        <w:rPr>
          <w:b/>
        </w:rPr>
        <w:t>4.4 Оптимизация логистики и управления запасами (углубленное):</w:t>
      </w:r>
    </w:p>
    <w:p>
      <w:pPr>
        <w:pStyle w:val="ListParagraph"/>
      </w:pPr>
      <w:r>
        <w:t xml:space="preserve">  Использование алгоритмов машинного обучения для прогнозирования спроса на нефтепродукты.</w:t>
      </w:r>
    </w:p>
    <w:p>
      <w:pPr>
        <w:pStyle w:val="ListParagraph"/>
      </w:pPr>
      <w:r>
        <w:t xml:space="preserve">  Оптимизация маршрутов доставки и управления запасами.</w:t>
      </w:r>
    </w:p>
    <w:p>
      <w:pPr>
        <w:pStyle w:val="ListParagraph"/>
      </w:pPr>
      <w:r>
        <w:t xml:space="preserve">  </w:t>
      </w:r>
      <w:r>
        <w:rPr>
          <w:b/>
        </w:rPr>
        <w:t>4.5 Повышение безопасности производства (углубленное):</w:t>
      </w:r>
    </w:p>
    <w:p>
      <w:pPr>
        <w:pStyle w:val="ListParagraph"/>
      </w:pPr>
      <w:r>
        <w:t xml:space="preserve">  Использование алгоритмов машинного обучения для обнаружения аномалий и прогнозирования аварийных ситуаций.</w:t>
      </w:r>
    </w:p>
    <w:p>
      <w:pPr>
        <w:pStyle w:val="ListParagraph"/>
      </w:pPr>
      <w:r>
        <w:t xml:space="preserve">  Разработка систем автоматического отключения оборудования.</w:t>
      </w:r>
    </w:p>
    <w:p>
      <w:pPr>
        <w:pStyle w:val="ListParagraph"/>
      </w:pPr>
      <w:r>
        <w:t xml:space="preserve">   </w:t>
      </w:r>
      <w:r>
        <w:rPr>
          <w:b/>
        </w:rPr>
        <w:t>4.6 Оптимизация планирования производства (углубленное)</w:t>
      </w:r>
    </w:p>
    <w:p>
      <w:pPr>
        <w:pStyle w:val="ListParagraph"/>
      </w:pPr>
      <w:r>
        <w:t xml:space="preserve">  Использование алгоритмов машинного обучения для прогнозирования загрузки установок, оптимизации расписания ремонтных работ и повышения эффективности производства.</w:t>
      </w:r>
    </w:p>
    <w:p>
      <w:pPr>
        <w:pStyle w:val="ListBullet"/>
      </w:pPr>
      <w:r>
        <w:t>Этот список структурирован и содержит детали, которые можно использовать для создания полноценной главы. Он охватывает эволюцию технологий, начиная с самых ранних этапов автоматизации и заканчивая современными приложениями машинного обучения.</w:t>
      </w:r>
    </w:p>
    <w:p>
      <w:r>
        <w:br w:type="page"/>
      </w:r>
    </w:p>
    <w:p>
      <w:pPr>
        <w:pStyle w:val="Heading1"/>
      </w:pPr>
      <w:r>
        <w:t>Глава 4:  Определение задач для машинного обучения в нефтепереработке.</w:t>
      </w:r>
    </w:p>
    <w:p>
      <w:r>
        <w:rPr>
          <w:b/>
        </w:rPr>
        <w:t>I. Выбор платформы и инструментов для машинного обучения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Выбор подходящей платформы и инструментов критически важен для успешного внедрения машинного обучения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Облачные платформы (AWS, Azure, Google Cloud): масштабируемость, доступ к вычислительным ресурсам, интегрированные инструменты.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Локальные платформы: контроль над данными, безопасность, отсутствие зависимости от интернет-соединения.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Языки программирования (Python, R): широкие возможности, большое количество библиотек, активное сообщество.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Библиотеки машинного обучения (scikit-learn, TensorFlow, PyTorch): готовые алгоритмы, инструменты для предобработки данных, визуализации результатов.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 Для эффективного применения машинного обучения необходимо объединить данные из различных источников (DCS, MES, лабораторные анализы, исторические базы данных).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 Протоколы обмена данными (OPC UA, Modbus): обеспечение совместимости различных систем.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Инструменты ETL (Extract, Transform, Load): извлечение данных из различных источников, преобразование в единый формат, загрузка в хранилище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Создание единого хранилища данных (Data Lake, Data Warehouse): обеспечение централизованного доступа к данным, повышение эффективности анализа.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Обеспечение качества данных: проверка на наличие ошибок, пропусков, дубликатов, обеспечение соответствия стандартам.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 Процесс разработки и развертывания моделей машинного обучения включает в себя несколько этапов: сбор данных, предобработка, обучение, валидация, развертывание, мониторинг.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 Выбор алгоритма машинного обучения: в зависимости от задачи и типа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Обучение модели: использование исторических данных для настройки параметров модели.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Валидация модели: оценка точности и надежности модели на независимой выборке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Развертывание модели: интеграция модели в производственную среду, обеспечение автоматического обновления.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5:</w:t>
      </w:r>
      <w:r>
        <w:rPr/>
        <w:t xml:space="preserve">  Мониторинг производительности модели: отслеживание точности и надежности модели, выявление необходимости переобучения.</w:t>
      </w:r>
    </w:p>
    <w:p>
      <w:pPr>
        <w:pStyle w:val="ListParagraph"/>
      </w:pPr>
      <w:r>
        <w:t xml:space="preserve">  </w:t>
      </w:r>
      <w:r>
        <w:rPr>
          <w:b/>
        </w:rPr>
        <w:t>Тезис:</w:t>
      </w:r>
      <w:r>
        <w:rPr/>
        <w:t xml:space="preserve">  Обеспечение безопасности и конфиденциальности данных является критически важным аспектом внедрения машинного обучения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 1:</w:t>
      </w:r>
      <w:r>
        <w:rPr/>
        <w:t xml:space="preserve">  Шифрование данных: защита данных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Аргумент 2:</w:t>
      </w:r>
      <w:r>
        <w:rPr/>
        <w:t xml:space="preserve">  Контроль доступа: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</w:t>
      </w:r>
      <w:r>
        <w:rPr>
          <w:b/>
        </w:rPr>
        <w:t>Аргумент 3:</w:t>
      </w:r>
      <w:r>
        <w:rPr/>
        <w:t xml:space="preserve">  Аудит действий пользователей: отслеживание действий пользователей для выявления нарушений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 4:</w:t>
      </w:r>
      <w:r>
        <w:rPr/>
        <w:t xml:space="preserve">  Соблюдение нормативных требований: соответствие требованиям законодательства в области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 5:</w:t>
      </w:r>
      <w:r>
        <w:rPr/>
        <w:t xml:space="preserve">  Анонимизация данных: удаление идентифицирующей информации для защиты конфиденциальности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 6:</w:t>
      </w:r>
      <w:r>
        <w:rPr/>
        <w:t xml:space="preserve">  Регулярное резервное копирование данных: обеспечение защиты данных от потери или повреждения.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 7:</w:t>
      </w:r>
      <w:r>
        <w:rPr/>
        <w:t xml:space="preserve">  Использование средств защиты от вредоносного ПО: защита данных от вирусов и других угроз.</w:t>
      </w:r>
    </w:p>
    <w:p>
      <w:pPr>
        <w:pStyle w:val="ListParagraph"/>
      </w:pPr>
      <w:r>
        <w:t xml:space="preserve">  </w:t>
      </w:r>
      <w:r>
        <w:rPr>
          <w:b/>
        </w:rPr>
        <w:t>Аргумент 8:</w:t>
      </w:r>
      <w:r>
        <w:rPr/>
        <w:t xml:space="preserve">  Проведение регулярных проверок безопасности: выявление и устранение уязвимостей в системе.</w:t>
      </w:r>
    </w:p>
    <w:p>
      <w:pPr>
        <w:pStyle w:val="ListParagraph"/>
      </w:pPr>
      <w:r>
        <w:t xml:space="preserve">  </w:t>
      </w:r>
      <w:r>
        <w:rPr>
          <w:b/>
        </w:rPr>
        <w:t>Аргумент 9:</w:t>
      </w:r>
      <w:r>
        <w:rPr/>
        <w:t xml:space="preserve">  Обучение персонала: повышение осведомленности сотрудников о вопросах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 10:</w:t>
      </w:r>
      <w:r>
        <w:rPr/>
        <w:t xml:space="preserve">  Разработка плана реагирования на инциденты: обеспечение быстрого и эффективного реагирования на инциденты безопасности.</w:t>
      </w:r>
    </w:p>
    <w:p>
      <w:pPr>
        <w:pStyle w:val="Heading1"/>
      </w:pPr>
      <w:r>
        <w:t>Идеи:</w:t>
      </w:r>
    </w:p>
    <w:p>
      <w:pPr>
        <w:pStyle w:val="Heading2"/>
      </w:pPr>
      <w:r>
        <w:t>V. Управление изменениями и обучение персонала</w:t>
      </w:r>
    </w:p>
    <w:p>
      <w:pPr>
        <w:pStyle w:val="ListParagraph"/>
      </w:pPr>
      <w:r>
        <w:rPr>
          <w:b/>
        </w:rPr>
        <w:t>Тезис:</w:t>
      </w:r>
      <w:r>
        <w:rPr/>
        <w:t xml:space="preserve"> Успешное внедрение машинного обучения требует эффективного управления изменениями и обучения персонала, чтобы обеспечить принятие новых технологий и эффективное их использование.</w:t>
      </w:r>
    </w:p>
    <w:p>
      <w:pPr>
        <w:pStyle w:val="ListParagraph"/>
      </w:pPr>
      <w:r>
        <w:rPr>
          <w:b/>
        </w:rPr>
        <w:t>Аргумент 1:</w:t>
      </w:r>
      <w:r>
        <w:rPr/>
        <w:t xml:space="preserve"> Сопротивление изменениям: понимание причин сопротивления и разработка стратегий его преодоления (коммуникация, вовлечение сотрудников, демонстрация преимуществ).</w:t>
      </w:r>
    </w:p>
    <w:p>
      <w:pPr>
        <w:pStyle w:val="ListParagraph"/>
      </w:pPr>
      <w:r>
        <w:rPr>
          <w:b/>
        </w:rPr>
        <w:t>Аргумент 2:</w:t>
      </w:r>
      <w:r>
        <w:rPr/>
        <w:t xml:space="preserve"> Обучение персонала: разработка программ обучения для различных групп пользователей (инженеры, операторы, аналитики), охватывающих основы машинного обучения, использование инструментов и интерпретацию результатов.</w:t>
      </w:r>
    </w:p>
    <w:p>
      <w:pPr>
        <w:pStyle w:val="ListParagraph"/>
      </w:pPr>
      <w:r>
        <w:rPr>
          <w:b/>
        </w:rPr>
        <w:t>Аргумент 3:</w:t>
      </w:r>
      <w:r>
        <w:rPr/>
        <w:t xml:space="preserve"> Роль "чемпионов" изменений: выявление и поддержка сотрудников, которые могут стать лидерами изменений и распространять знания и опыт среди коллег.</w:t>
      </w:r>
    </w:p>
    <w:p>
      <w:pPr>
        <w:pStyle w:val="ListParagraph"/>
      </w:pPr>
      <w:r>
        <w:rPr>
          <w:b/>
        </w:rPr>
        <w:t>Аргумент 4:</w:t>
      </w:r>
      <w:r>
        <w:rPr/>
        <w:t xml:space="preserve"> Создание культуры непрерывного обучения: поощрение сотрудников к самообучению и обмену знаниями, организация внутренних семинаров и тренингов.</w:t>
      </w:r>
    </w:p>
    <w:p>
      <w:pPr>
        <w:pStyle w:val="ListParagraph"/>
      </w:pPr>
      <w:r>
        <w:rPr>
          <w:b/>
        </w:rPr>
        <w:t>Аргумент 5:</w:t>
      </w:r>
      <w:r>
        <w:rPr/>
        <w:t xml:space="preserve">  Регулярная обратная связь:  сбор обратной связи от пользователей для оценки эффективности обучения и выявления проблем, требующих решения.</w:t>
      </w:r>
    </w:p>
    <w:p>
      <w:pPr>
        <w:pStyle w:val="Heading2"/>
      </w:pPr>
      <w:r>
        <w:t>VI. Масштабирование и интеграция с существующей инфраструктурой</w:t>
      </w:r>
    </w:p>
    <w:p>
      <w:pPr>
        <w:pStyle w:val="ListParagraph"/>
      </w:pPr>
      <w:r>
        <w:rPr>
          <w:b/>
        </w:rPr>
        <w:t>Тезис:</w:t>
      </w:r>
      <w:r>
        <w:rPr/>
        <w:t xml:space="preserve">  Успешное масштабирование решений машинного обучения требует интеграции с существующей инфраструктурой и автоматизации процессов, чтобы обеспечить устойчивую работу и извлечение максимальной выгоды.</w:t>
      </w:r>
    </w:p>
    <w:p>
      <w:pPr>
        <w:pStyle w:val="ListParagraph"/>
      </w:pPr>
      <w:r>
        <w:rPr>
          <w:b/>
        </w:rPr>
        <w:t>Аргумент 1:</w:t>
      </w:r>
      <w:r>
        <w:rPr/>
        <w:t xml:space="preserve">  Интеграция с SCADA и DCS: обеспечение двустороннего обмена данными между системами машинного обучения и системами управления производством.</w:t>
      </w:r>
    </w:p>
    <w:p>
      <w:pPr>
        <w:pStyle w:val="ListParagraph"/>
      </w:pPr>
      <w:r>
        <w:rPr>
          <w:b/>
        </w:rPr>
        <w:t>Аргумент 2:</w:t>
      </w:r>
      <w:r>
        <w:rPr/>
        <w:t xml:space="preserve"> Автоматизация процессов:  автоматизация процессов сбора, предобработки, обучения и развертывания моделей машинного обучения.</w:t>
      </w:r>
    </w:p>
    <w:p>
      <w:pPr>
        <w:pStyle w:val="ListParagraph"/>
      </w:pPr>
      <w:r>
        <w:rPr>
          <w:b/>
        </w:rPr>
        <w:t>Аргумент 3:</w:t>
      </w:r>
      <w:r>
        <w:rPr/>
        <w:t xml:space="preserve">  Контейнеризация и микросервисная архитектура:  использование контейнеров и микросервисов для упрощения развертывания и масштабирования моделей машинного обучения.</w:t>
      </w:r>
    </w:p>
    <w:p>
      <w:pPr>
        <w:pStyle w:val="ListParagraph"/>
      </w:pPr>
      <w:r>
        <w:rPr>
          <w:b/>
        </w:rPr>
        <w:t>Аргумент 4:</w:t>
      </w:r>
      <w:r>
        <w:rPr/>
        <w:t xml:space="preserve">  Мониторинг и оповещение:  настройка системы мониторинга и оповещения для отслеживания производительности моделей и выявления проблем.</w:t>
      </w:r>
    </w:p>
    <w:p>
      <w:pPr>
        <w:pStyle w:val="ListParagraph"/>
      </w:pPr>
      <w:r>
        <w:rPr>
          <w:b/>
        </w:rPr>
        <w:t>Аргумент 5:</w:t>
      </w:r>
      <w:r>
        <w:rPr/>
        <w:t xml:space="preserve">  Версионирование моделей:  ведение версий моделей для обеспечения воспроизводимости результатов и возможности отката к предыдущим версиям.</w:t>
      </w:r>
    </w:p>
    <w:p>
      <w:pPr>
        <w:pStyle w:val="ListParagraph"/>
      </w:pPr>
      <w:r>
        <w:rPr>
          <w:b/>
        </w:rPr>
        <w:t>Аргумент 6:</w:t>
      </w:r>
      <w:r>
        <w:rPr/>
        <w:t xml:space="preserve">  Инфраструктура как код (IaC): автоматизация развертывания и управления инфраструктурой с помощью кода.</w:t>
      </w:r>
    </w:p>
    <w:p>
      <w:pPr>
        <w:pStyle w:val="Heading2"/>
      </w:pPr>
      <w:r>
        <w:t>VII. Этические аспекты и предвзятость моделей.</w:t>
      </w:r>
    </w:p>
    <w:p>
      <w:pPr>
        <w:pStyle w:val="ListParagraph"/>
      </w:pPr>
      <w:r>
        <w:rPr>
          <w:b/>
        </w:rPr>
        <w:t>Тезис:</w:t>
      </w:r>
      <w:r>
        <w:rPr/>
        <w:t xml:space="preserve"> Применение машинного обучения в нефтепереработке, как и в других отраслях, влечет за собой этические аспекты, связанные с прозрачностью, предвзятостью моделей и ответственностью за принятые решения.</w:t>
      </w:r>
    </w:p>
    <w:p>
      <w:pPr>
        <w:pStyle w:val="ListParagraph"/>
      </w:pPr>
      <w:r>
        <w:rPr>
          <w:b/>
        </w:rPr>
        <w:t>Аргумент 1:</w:t>
      </w:r>
      <w:r>
        <w:rPr/>
        <w:t xml:space="preserve"> Прозрачность моделей (Explainable AI - XAI): Обеспечение возможности понять, как модель принимает решения, чтобы выявить потенциальные ошибки или предвзятость.</w:t>
      </w:r>
    </w:p>
    <w:p>
      <w:pPr>
        <w:pStyle w:val="ListParagraph"/>
      </w:pPr>
      <w:r>
        <w:rPr>
          <w:b/>
        </w:rPr>
        <w:t>Аргумент 2:</w:t>
      </w:r>
      <w:r>
        <w:rPr/>
        <w:t xml:space="preserve">  Выявление и устранение предвзятости:  Анализ данных и моделей на предмет предвзятости, связанной с полом, расой или другими признаками.</w:t>
      </w:r>
    </w:p>
    <w:p>
      <w:pPr>
        <w:pStyle w:val="ListParagraph"/>
      </w:pPr>
      <w:r>
        <w:rPr>
          <w:b/>
        </w:rPr>
        <w:t>Аргумент 3:</w:t>
      </w:r>
      <w:r>
        <w:rPr/>
        <w:t xml:space="preserve"> Ответственность за принятые решения: Определение ответственности за решения, принятые на основе прогнозов модели.</w:t>
      </w:r>
    </w:p>
    <w:p>
      <w:pPr>
        <w:pStyle w:val="ListParagraph"/>
      </w:pPr>
      <w:r>
        <w:rPr>
          <w:b/>
        </w:rPr>
        <w:t>Аргумент 4:</w:t>
      </w:r>
      <w:r>
        <w:rPr/>
        <w:t xml:space="preserve">  Конфиденциальность данных:  Обеспечение защиты конфиденциальных данных, используемых для обучения модели.</w:t>
      </w:r>
    </w:p>
    <w:p>
      <w:pPr>
        <w:pStyle w:val="ListParagraph"/>
      </w:pPr>
      <w:r>
        <w:rPr>
          <w:b/>
        </w:rPr>
        <w:t>Аргумент 5:</w:t>
      </w:r>
      <w:r>
        <w:rPr/>
        <w:t xml:space="preserve">  Справедливость и равенство:  Обеспечение того, чтобы решения модели не приводили к дискриминации или несправедливым результатам.</w:t>
      </w:r>
    </w:p>
    <w:p>
      <w:pPr>
        <w:pStyle w:val="ListParagraph"/>
      </w:pPr>
      <w:r>
        <w:rPr>
          <w:b/>
        </w:rPr>
        <w:t>Аргумент 6:</w:t>
      </w:r>
      <w:r>
        <w:rPr/>
        <w:t xml:space="preserve"> Аудит моделей: Регулярный аудит моделей для проверки на предмет этических нарушений и предвзятости.</w:t>
      </w:r>
    </w:p>
    <w:p>
      <w:pPr>
        <w:pStyle w:val="Heading2"/>
      </w:pPr>
      <w:r>
        <w:t>VIII. Будущие тенденции и развитие машинного обучения в нефтепереработке</w:t>
      </w:r>
    </w:p>
    <w:p>
      <w:pPr>
        <w:pStyle w:val="ListParagraph"/>
      </w:pPr>
      <w:r>
        <w:rPr>
          <w:b/>
        </w:rPr>
        <w:t>Тезис:</w:t>
      </w:r>
      <w:r>
        <w:rPr/>
        <w:t xml:space="preserve">  Машинное обучение в нефтепереработке продолжает развиваться, и в будущем мы можем ожидать появления новых тенденций и технологий, которые позволят еще больше повысить эффективность и оптимизировать процессы.</w:t>
      </w:r>
    </w:p>
    <w:p>
      <w:pPr>
        <w:pStyle w:val="ListParagraph"/>
      </w:pPr>
      <w:r>
        <w:rPr>
          <w:b/>
        </w:rPr>
        <w:t>Аргумент 1:</w:t>
      </w:r>
      <w:r>
        <w:rPr/>
        <w:t xml:space="preserve">  Обучение с подкреплением (Reinforcement Learning):  Использование обучения с подкреплением для оптимизации сложных процессов, таких как управление реакторами и колоннами.</w:t>
      </w:r>
    </w:p>
    <w:p>
      <w:pPr>
        <w:pStyle w:val="ListParagraph"/>
      </w:pPr>
      <w:r>
        <w:rPr>
          <w:b/>
        </w:rPr>
        <w:t>Аргумент 2:</w:t>
      </w:r>
      <w:r>
        <w:rPr/>
        <w:t xml:space="preserve">  Генеративные модели (Generative AI): Использование генеративных моделей для создания синтетических данных и повышения точности прогнозов.</w:t>
      </w:r>
    </w:p>
    <w:p>
      <w:pPr>
        <w:pStyle w:val="ListParagraph"/>
      </w:pPr>
      <w:r>
        <w:rPr>
          <w:b/>
        </w:rPr>
        <w:t>Аргумент 3:</w:t>
      </w:r>
      <w:r>
        <w:rPr/>
        <w:t xml:space="preserve">  Edge Computing: Перенос вычислений на периферию сети для повышения скорости и надежности.</w:t>
      </w:r>
    </w:p>
    <w:p>
      <w:pPr>
        <w:pStyle w:val="ListParagraph"/>
      </w:pPr>
      <w:r>
        <w:rPr>
          <w:b/>
        </w:rPr>
        <w:t>Аргумент 4:</w:t>
      </w:r>
      <w:r>
        <w:rPr/>
        <w:t xml:space="preserve">  Цифровые двойники (Digital Twins): Создание виртуальных копий производственных объектов для моделирования и оптимизации процессов.</w:t>
      </w:r>
    </w:p>
    <w:p>
      <w:pPr>
        <w:pStyle w:val="ListParagraph"/>
      </w:pPr>
      <w:r>
        <w:rPr>
          <w:b/>
        </w:rPr>
        <w:t>Аргумент 5:</w:t>
      </w:r>
      <w:r>
        <w:rPr/>
        <w:t xml:space="preserve">  Искусственный интеллект, объяснимый человеком (Human-in-the-Loop AI): Комбинирование возможностей искусственного интеллекта и человеческого опыта для принятия более эффективных решений.</w:t>
      </w:r>
    </w:p>
    <w:p>
      <w:pPr>
        <w:pStyle w:val="ListParagraph"/>
      </w:pPr>
      <w:r>
        <w:rPr>
          <w:b/>
        </w:rPr>
        <w:t>Аргумент 6:</w:t>
      </w:r>
      <w:r>
        <w:rPr/>
        <w:t xml:space="preserve"> Квантовые вычисления: Использование квантовых вычислений для решения сложных оптимизационных задач.</w:t>
      </w:r>
    </w:p>
    <w:p>
      <w:pPr>
        <w:pStyle w:val="ListBullet"/>
      </w:pPr>
      <w:r>
        <w:t>Это достаточно подробный список, позволяющий создать основу для полноценной главы. Выберите те пункты, которые вам кажутся наиболее важными и актуальными для вашей целевой аудитории.</w:t>
      </w:r>
    </w:p>
    <w:p>
      <w:r>
        <w:br w:type="page"/>
      </w:r>
    </w:p>
    <w:p>
      <w:pPr>
        <w:pStyle w:val="Heading1"/>
      </w:pPr>
      <w:r>
        <w:t>Глава 5:  Формирование технического задания (ТЗ) для проекта машинного обучения.</w:t>
      </w:r>
    </w:p>
    <w:p>
      <w:r>
        <w:rPr>
          <w:b/>
        </w:rPr>
        <w:t>I. Кейс-стади: Оптимизация работы установки первичной переработки нефти</w:t>
      </w:r>
    </w:p>
    <w:p>
      <w:pPr>
        <w:pStyle w:val="ListParagraph"/>
      </w:pPr>
      <w:r>
        <w:t xml:space="preserve">  Аргумент: Применение машинного обучения для прогнозирования свойств выходных фракций и оптимизации режима работы установки.</w:t>
      </w:r>
    </w:p>
    <w:p>
      <w:pPr>
        <w:pStyle w:val="ListParagraph"/>
      </w:pPr>
      <w:r>
        <w:t xml:space="preserve">  Подтверждение: Анализ исторических данных о составе сырой нефти, параметрах режима работы установки и свойствах выходных фракций.</w:t>
      </w:r>
    </w:p>
    <w:p>
      <w:pPr>
        <w:pStyle w:val="ListParagraph"/>
      </w:pPr>
      <w:r>
        <w:t xml:space="preserve">  Подтверждение: Разработка модели машинного обучения для прогнозирования свойств выходных фракций на основе данных о составе сырой нефти и параметрах режима работы установки.</w:t>
      </w:r>
    </w:p>
    <w:p>
      <w:pPr>
        <w:pStyle w:val="ListParagraph"/>
      </w:pPr>
      <w:r>
        <w:t xml:space="preserve">  Подтверждение: Использование модели для оптимизации параметров режима работы установки с целью максимизации выхода целевых продуктов и снижения энергопотребления.</w:t>
      </w:r>
    </w:p>
    <w:p>
      <w:pPr>
        <w:pStyle w:val="ListParagraph"/>
      </w:pPr>
      <w:r>
        <w:t xml:space="preserve">  Подтверждение: Оценка экономического эффекта от внедрения решения.</w:t>
      </w:r>
    </w:p>
    <w:p>
      <w:pPr>
        <w:pStyle w:val="ListParagraph"/>
      </w:pPr>
      <w:r>
        <w:t xml:space="preserve">  Аргумент:  Использование машинного обучения для прогнозирования отказов центробежных компрессоров на основе данных с датчиков.</w:t>
      </w:r>
    </w:p>
    <w:p>
      <w:pPr>
        <w:pStyle w:val="ListParagraph"/>
      </w:pPr>
      <w:r>
        <w:t xml:space="preserve">  Подтверждение: Сбор данных с датчиков вибрации, температуры, давления и расхода на компрессорах.</w:t>
      </w:r>
    </w:p>
    <w:p>
      <w:pPr>
        <w:pStyle w:val="ListParagraph"/>
      </w:pPr>
      <w:r>
        <w:t xml:space="preserve">  Подтверждение: Анализ данных для выявления аномалий и корреляций между параметрами и отказами.</w:t>
      </w:r>
    </w:p>
    <w:p>
      <w:pPr>
        <w:pStyle w:val="ListParagraph"/>
      </w:pPr>
      <w:r>
        <w:t xml:space="preserve">  Подтверждение: Разработка модели машинного обучения для прогнозирования вероятности отказа компрессора.</w:t>
      </w:r>
    </w:p>
    <w:p>
      <w:pPr>
        <w:pStyle w:val="ListParagraph"/>
      </w:pPr>
      <w:r>
        <w:t xml:space="preserve">  Подтверждение: Внедрение системы предупреждения о приближающихся отказах и планирования ремонтных работ.</w:t>
      </w:r>
    </w:p>
    <w:p>
      <w:pPr>
        <w:pStyle w:val="ListParagraph"/>
      </w:pPr>
      <w:r>
        <w:t xml:space="preserve">  Подтверждение: Оценка снижения затрат на ремонт и увеличения надежности оборудования.</w:t>
      </w:r>
    </w:p>
    <w:p>
      <w:pPr>
        <w:pStyle w:val="ListParagraph"/>
      </w:pPr>
      <w:r>
        <w:t xml:space="preserve">  Аргумент:  Применение машинного обучения для оптимизации работы системы охлаждения с целью снижения энергопотребления и повышения эффективности.</w:t>
      </w:r>
    </w:p>
    <w:p>
      <w:pPr>
        <w:pStyle w:val="ListParagraph"/>
      </w:pPr>
      <w:r>
        <w:t xml:space="preserve">  Подтверждение: Сбор данных о температуре охлаждающей воды, расходе воды, температуре окружающей среды и нагрузке на оборудование.</w:t>
      </w:r>
    </w:p>
    <w:p>
      <w:pPr>
        <w:pStyle w:val="ListParagraph"/>
      </w:pPr>
      <w:r>
        <w:t xml:space="preserve">  Подтверждение: Анализ данных для выявления закономерностей и корреляций между параметрами.</w:t>
      </w:r>
    </w:p>
    <w:p>
      <w:pPr>
        <w:pStyle w:val="ListParagraph"/>
      </w:pPr>
      <w:r>
        <w:t xml:space="preserve">  Подтверждение: Разработка модели машинного обучения для прогнозирования потребности в охлаждении.</w:t>
      </w:r>
    </w:p>
    <w:p>
      <w:pPr>
        <w:pStyle w:val="ListParagraph"/>
      </w:pPr>
      <w:r>
        <w:t xml:space="preserve">  Подтверждение: Использование модели для оптимизации параметров работы системы охлаждения, таких как расход воды и скорость вентиляторов.</w:t>
      </w:r>
    </w:p>
    <w:p>
      <w:pPr>
        <w:pStyle w:val="ListParagraph"/>
      </w:pPr>
      <w:r>
        <w:t xml:space="preserve">  Подтверждение: Оценка снижения энергопотребления и затрат на обслуживание.</w:t>
      </w:r>
    </w:p>
    <w:p>
      <w:pPr>
        <w:pStyle w:val="ListParagraph"/>
      </w:pPr>
      <w:r>
        <w:t xml:space="preserve">  Аргумент:  Использование машинного обучения для анализа спектроскопических данных и автоматического контроля качества бензина.</w:t>
      </w:r>
    </w:p>
    <w:p>
      <w:pPr>
        <w:pStyle w:val="ListParagraph"/>
      </w:pPr>
      <w:r>
        <w:t xml:space="preserve">  Подтверждение: Сбор спектроскопических данных о бензине.</w:t>
      </w:r>
    </w:p>
    <w:p>
      <w:pPr>
        <w:pStyle w:val="ListParagraph"/>
      </w:pPr>
      <w:r>
        <w:t xml:space="preserve">  Подтверждение: Разработка модели машинного обучения для прогнозирования ключевых характеристик бензина (октановое число, содержание серы и т.д.).</w:t>
      </w:r>
    </w:p>
    <w:p>
      <w:pPr>
        <w:pStyle w:val="ListParagraph"/>
      </w:pPr>
      <w:r>
        <w:t xml:space="preserve">  Подтверждение: Использование модели для автоматического контроля качества бензина и выявления отклонений от нормы.</w:t>
      </w:r>
    </w:p>
    <w:p>
      <w:pPr>
        <w:pStyle w:val="ListParagraph"/>
      </w:pPr>
      <w:r>
        <w:t xml:space="preserve">  Подтверждение: Оценка повышения эффективности контроля качества и снижения затрат на лабораторные анализы.</w:t>
      </w:r>
    </w:p>
    <w:p>
      <w:pPr>
        <w:pStyle w:val="ListParagraph"/>
      </w:pPr>
      <w:r>
        <w:t xml:space="preserve">  Аргумент: Использование машинного обучения для оптимизации работы системы очистки сточных вод с целью снижения затрат и повышения эффективности.</w:t>
      </w:r>
    </w:p>
    <w:p>
      <w:pPr>
        <w:pStyle w:val="ListParagraph"/>
      </w:pPr>
      <w:r>
        <w:t xml:space="preserve">  Подтверждение: Сбор данных о составе сточных вод, расходе воды, работе насосов и другого оборудования.</w:t>
      </w:r>
    </w:p>
    <w:p>
      <w:pPr>
        <w:pStyle w:val="ListParagraph"/>
      </w:pPr>
      <w:r>
        <w:t xml:space="preserve">  Подтверждение: Анализ данных для выявления закономерностей и корреляций между параметрами.</w:t>
      </w:r>
    </w:p>
    <w:p>
      <w:pPr>
        <w:pStyle w:val="ListParagraph"/>
      </w:pPr>
      <w:r>
        <w:t xml:space="preserve">  Подтверждение: Разработка модели машинного обучения для прогнозирования качества очищенной воды.</w:t>
      </w:r>
    </w:p>
    <w:p>
      <w:pPr>
        <w:pStyle w:val="ListParagraph"/>
      </w:pPr>
      <w:r>
        <w:t xml:space="preserve">  Подтверждение: Использование модели для оптимизации параметров работы системы очистки сточных вод, таких как дозировка реагентов и расход воды.</w:t>
      </w:r>
    </w:p>
    <w:p>
      <w:pPr>
        <w:pStyle w:val="ListParagraph"/>
      </w:pPr>
      <w:r>
        <w:t xml:space="preserve">  Подтверждение: Оценка снижения затрат на реагенты и повышение эффективности очистки сточных вод.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более структурированный и детализированный список идей для главы, учитывающий рамки и направленный на создание значимого содержания. Я отсортировал их по категориям (кейсы и дополнения) и расставил приоритеты, чтобы помочь в организации.</w:t>
      </w:r>
    </w:p>
    <w:p>
      <w:pPr>
        <w:pStyle w:val="ListBullet"/>
      </w:pPr>
      <w:r>
        <w:rPr>
          <w:b/>
        </w:rPr>
        <w:t>I. Кейс-Стади (Приоритет: Высокий - включить минимум 3)</w:t>
      </w:r>
    </w:p>
    <w:p>
      <w:pPr>
        <w:pStyle w:val="ListParagraph"/>
      </w:pPr>
      <w:r>
        <w:t xml:space="preserve">  </w:t>
      </w:r>
      <w:r>
        <w:rPr>
          <w:b/>
        </w:rPr>
        <w:t>Кейс 1: Оптимизация работы установки первичной переработки нефти (Высокий приоритет)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Максимизация выхода целевых фракций (бензин, дизельное топливо) и минимизация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  <w:r>
        <w:rPr/>
        <w:t xml:space="preserve"> Исторические данные о составе сырой нефти (API, плотность, содержание серы), параметрах режима работы установки (температура, давление, расход), свойствах выходных фракций (октановое число, фракционный состав).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Регрессионная модель (например, Random Forest, Gradient Boosting) или нейронная сеть.</w:t>
      </w:r>
    </w:p>
    <w:p>
      <w:pPr>
        <w:pStyle w:val="ListParagraph"/>
      </w:pPr>
      <w:r>
        <w:t xml:space="preserve">  </w:t>
      </w:r>
      <w:r>
        <w:rPr>
          <w:b/>
        </w:rPr>
        <w:t>Результат:</w:t>
      </w:r>
      <w:r>
        <w:rPr/>
        <w:t xml:space="preserve">  Оптимизированные параметры режима работы, увеличение выхода целевых фракций на X%, снижение энергопотребления на Y%. Экономический эффект.</w:t>
      </w:r>
    </w:p>
    <w:p>
      <w:pPr>
        <w:pStyle w:val="ListParagraph"/>
      </w:pPr>
      <w:r>
        <w:t xml:space="preserve">  </w:t>
      </w:r>
      <w:r>
        <w:rPr>
          <w:b/>
        </w:rPr>
        <w:t>Кейс 2: Предиктивное обслуживание центробежных компрессоров (Высокий приоритет)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Снижение времени простоя компрессоров и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  <w:r>
        <w:rPr/>
        <w:t xml:space="preserve">  Данные с датчиков вибрации, температуры, давления, расхода, электрического тока.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Классификационная модель (например, SVM, Random Forest) для прогнозирования отказов.  Алгоритмы обнаружения аномалий (например, Isolation Forest, One-Class SVM).</w:t>
      </w:r>
    </w:p>
    <w:p>
      <w:pPr>
        <w:pStyle w:val="ListParagraph"/>
      </w:pPr>
      <w:r>
        <w:t xml:space="preserve">  </w:t>
      </w:r>
      <w:r>
        <w:rPr>
          <w:b/>
        </w:rPr>
        <w:t>Результат:</w:t>
      </w:r>
      <w:r>
        <w:rPr/>
        <w:t xml:space="preserve">  Повышение точности прогнозирования отказов, снижение времени простоя, снижение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Кейс 3: Контроль качества бензина с использованием спектроскопии и машинного обучения (Средний приоритет)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Автоматизация и повышение точности контроля качества бензина.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  <w:r>
        <w:rPr/>
        <w:t xml:space="preserve">  Спектры бензина (например, инфракрасные спектры).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Регрессионная модель или нейронная сеть для прогнозирования ключевых характеристик бензина (октановое число, содержание серы, бензола).</w:t>
      </w:r>
    </w:p>
    <w:p>
      <w:pPr>
        <w:pStyle w:val="ListParagraph"/>
      </w:pPr>
      <w:r>
        <w:t xml:space="preserve">  </w:t>
      </w:r>
      <w:r>
        <w:rPr>
          <w:b/>
        </w:rPr>
        <w:t>Результат:</w:t>
      </w:r>
      <w:r>
        <w:rPr/>
        <w:t xml:space="preserve">  Автоматизация процесса контроля качества, повышение точности прогнозирования характеристик бензина.</w:t>
      </w:r>
    </w:p>
    <w:p>
      <w:pPr>
        <w:pStyle w:val="ListParagraph"/>
      </w:pPr>
      <w:r>
        <w:t xml:space="preserve">  </w:t>
      </w:r>
      <w:r>
        <w:rPr>
          <w:b/>
        </w:rPr>
        <w:t>Кейс 4: Оптимизация работы системы охлаждения на нефтеперерабатывающем заводе (Средний приоритет)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Снижение энергопотребления и затрат на обслуживание системы охлаждения.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  <w:r>
        <w:rPr/>
        <w:t xml:space="preserve">  Температура охлаждающей воды, расход воды, температура окружающей среды, нагрузка на оборудование.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Регрессионная модель или нейронная сеть для прогнозирования потребности в охлаждении и оптимизации параметров работы системы.</w:t>
      </w:r>
    </w:p>
    <w:p>
      <w:pPr>
        <w:pStyle w:val="ListParagraph"/>
      </w:pPr>
      <w:r>
        <w:t xml:space="preserve">  </w:t>
      </w:r>
      <w:r>
        <w:rPr>
          <w:b/>
        </w:rPr>
        <w:t>Результат:</w:t>
      </w:r>
      <w:r>
        <w:rPr/>
        <w:t xml:space="preserve">  Снижение энергопотребления и затрат на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Кейс 5: Оптимизация работы системы очистки сточных вод (Низкий приоритет)</w:t>
      </w:r>
    </w:p>
    <w:p>
      <w:pPr>
        <w:pStyle w:val="ListParagraph"/>
      </w:pPr>
      <w:r>
        <w:t xml:space="preserve">  </w:t>
      </w:r>
      <w:r>
        <w:rPr>
          <w:b/>
        </w:rPr>
        <w:t>Проблема:</w:t>
      </w:r>
      <w:r>
        <w:rPr/>
        <w:t xml:space="preserve"> Снижение затрат на реагенты и повышение эффективности очистки сточных вод.</w:t>
      </w:r>
    </w:p>
    <w:p>
      <w:pPr>
        <w:pStyle w:val="ListParagraph"/>
      </w:pPr>
      <w:r>
        <w:t xml:space="preserve">  </w:t>
      </w:r>
      <w:r>
        <w:rPr>
          <w:b/>
        </w:rPr>
        <w:t>Данные:</w:t>
      </w:r>
      <w:r>
        <w:rPr/>
        <w:t xml:space="preserve">  Состав сточных вод, расход воды, работа насосов и другого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Модель:</w:t>
      </w:r>
      <w:r>
        <w:rPr/>
        <w:t xml:space="preserve">  Регрессионная модель для прогнозирования качества очищенной воды и оптимизации параметров работы системы.</w:t>
      </w:r>
    </w:p>
    <w:p>
      <w:pPr>
        <w:pStyle w:val="ListBullet"/>
      </w:pPr>
      <w:r>
        <w:rPr>
          <w:b/>
        </w:rPr>
        <w:t>II. Дополнения (Приоритет: Средний/Низкий – включить по возможности)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машинного обучения для прогнозирования спроса на нефтепродукты:</w:t>
      </w:r>
      <w:r>
        <w:rPr/>
        <w:t xml:space="preserve"> Оптимизация логистики и управления запасами. (Низкий)</w:t>
      </w:r>
    </w:p>
    <w:p>
      <w:pPr>
        <w:pStyle w:val="ListParagraph"/>
      </w:pPr>
      <w:r>
        <w:t xml:space="preserve">  </w:t>
      </w:r>
      <w:r>
        <w:rPr>
          <w:b/>
        </w:rPr>
        <w:t>Разработка цифрового двойника установки для моделирования и оптимизации процессов:</w:t>
      </w:r>
      <w:r>
        <w:rPr/>
        <w:t xml:space="preserve">  Более сложный проект, требующий больших ресурсов. (Низкий)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машинного обучения для автоматического обнаружения утечек в трубопроводах:</w:t>
      </w:r>
      <w:r>
        <w:rPr/>
        <w:t xml:space="preserve"> Повышение безопасности и снижение потерь. (Средний)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машинного обучения для оптимизации режимов работы котельных:</w:t>
      </w:r>
      <w:r>
        <w:rPr/>
        <w:t xml:space="preserve">  Снижение затрат на топливо и снижение выбросов. (Средний)</w:t>
      </w:r>
    </w:p>
    <w:p>
      <w:pPr>
        <w:pStyle w:val="ListBullet"/>
      </w:pPr>
      <w:r>
        <w:rPr>
          <w:b/>
        </w:rPr>
        <w:t>Ключевые моменты для организации:</w:t>
      </w:r>
    </w:p>
    <w:p>
      <w:pPr>
        <w:pStyle w:val="ListParagraph"/>
      </w:pPr>
      <w:r>
        <w:t xml:space="preserve">  </w:t>
      </w:r>
      <w:r>
        <w:rPr>
          <w:b/>
        </w:rPr>
        <w:t>Каждый кейс-стади должен включать:</w:t>
      </w:r>
    </w:p>
    <w:p>
      <w:pPr>
        <w:pStyle w:val="ListParagraph"/>
      </w:pPr>
      <w:r>
        <w:t xml:space="preserve">  Описание проблемы.</w:t>
      </w:r>
    </w:p>
    <w:p>
      <w:pPr>
        <w:pStyle w:val="ListParagraph"/>
      </w:pPr>
      <w:r>
        <w:t xml:space="preserve">  Описание данных.</w:t>
      </w:r>
    </w:p>
    <w:p>
      <w:pPr>
        <w:pStyle w:val="ListParagraph"/>
      </w:pPr>
      <w:r>
        <w:t xml:space="preserve">  Описание модели машинного обучения.</w:t>
      </w:r>
    </w:p>
    <w:p>
      <w:pPr>
        <w:pStyle w:val="ListParagraph"/>
      </w:pPr>
      <w:r>
        <w:t xml:space="preserve">  Результаты (количественные показатели).</w:t>
      </w:r>
    </w:p>
    <w:p>
      <w:pPr>
        <w:pStyle w:val="ListParagraph"/>
      </w:pPr>
      <w:r>
        <w:t xml:space="preserve">  </w:t>
      </w:r>
      <w:r>
        <w:rPr>
          <w:b/>
        </w:rPr>
        <w:t>Используйте визуализации:</w:t>
      </w:r>
      <w:r>
        <w:rPr/>
        <w:t xml:space="preserve"> Графики, диаграммы, схемы для иллюстрации результатов.</w:t>
      </w:r>
    </w:p>
    <w:p>
      <w:pPr>
        <w:pStyle w:val="ListParagraph"/>
      </w:pPr>
      <w:r>
        <w:t xml:space="preserve">  </w:t>
      </w:r>
      <w:r>
        <w:rPr>
          <w:b/>
        </w:rPr>
        <w:t>Сфокусируйтесь на практической ценности:</w:t>
      </w:r>
      <w:r>
        <w:rPr/>
        <w:t xml:space="preserve">  Покажите, как машинное обучение решает реальные проблемы на нефтеперерабатывающем заводе.</w:t>
      </w:r>
    </w:p>
    <w:p>
      <w:pPr>
        <w:pStyle w:val="ListBullet"/>
      </w:pPr>
      <w:r>
        <w:t>Эта структура позволит вам создать содержательную и ценную главу. Выберите наиболее подходящие кейсы и дополнения, исходя из доступных данных и ресурсов.</w:t>
      </w:r>
    </w:p>
    <w:p>
      <w:r>
        <w:br w:type="page"/>
      </w:r>
    </w:p>
    <w:p>
      <w:pPr>
        <w:pStyle w:val="Heading1"/>
      </w:pPr>
      <w:r>
        <w:t>Глава 6:  Оценка прогресса проекта и приемка результатов.</w:t>
      </w:r>
    </w:p>
    <w:p>
      <w:r>
        <w:rPr>
          <w:b/>
        </w:rPr>
        <w:t>I. Перспективы развития машинного обучения в нефтепереработке</w:t>
      </w:r>
    </w:p>
    <w:p>
      <w:pPr>
        <w:pStyle w:val="ListParagraph"/>
      </w:pPr>
      <w:r>
        <w:t xml:space="preserve">  Аргумент: Интеграция машинного обучения с цифровыми двойниками для оптимизации процессов в реальном времени.</w:t>
      </w:r>
    </w:p>
    <w:p>
      <w:pPr>
        <w:pStyle w:val="ListParagraph"/>
      </w:pPr>
      <w:r>
        <w:t xml:space="preserve">  Подтверждение: Создание виртуальной модели нефтеперерабатывающего завода, отражающей его текущее состояние.</w:t>
      </w:r>
    </w:p>
    <w:p>
      <w:pPr>
        <w:pStyle w:val="ListParagraph"/>
      </w:pPr>
      <w:r>
        <w:t xml:space="preserve">  Подтверждение: Использование данных с датчиков и других источников для обновления модели в реальном времени.</w:t>
      </w:r>
    </w:p>
    <w:p>
      <w:pPr>
        <w:pStyle w:val="ListParagraph"/>
      </w:pPr>
      <w:r>
        <w:t xml:space="preserve">  Подтверждение: Использование машинного обучения для прогнозирования поведения завода и оптимизации процессов в виртуальной среде.</w:t>
      </w:r>
    </w:p>
    <w:p>
      <w:pPr>
        <w:pStyle w:val="ListParagraph"/>
      </w:pPr>
      <w:r>
        <w:t xml:space="preserve">  Подтверждение: Перенос оптимизированных решений в реальную среду для повышения эффективности работы завода.</w:t>
      </w:r>
    </w:p>
    <w:p>
      <w:pPr>
        <w:pStyle w:val="ListParagraph"/>
      </w:pPr>
      <w:r>
        <w:t xml:space="preserve">  Аргумент: Применение машинного обучения для разработки новых катализаторов и оптимизации процессов крекинга и риформинга.</w:t>
      </w:r>
    </w:p>
    <w:p>
      <w:pPr>
        <w:pStyle w:val="ListParagraph"/>
      </w:pPr>
      <w:r>
        <w:t xml:space="preserve">  Подтверждение: Сбор данных о составе сырья, параметрах процесса и свойствах продуктов.</w:t>
      </w:r>
    </w:p>
    <w:p>
      <w:pPr>
        <w:pStyle w:val="ListParagraph"/>
      </w:pPr>
      <w:r>
        <w:t xml:space="preserve">  Подтверждение: Использование машинного обучения для выявления закономерностей и связей между параметрами.</w:t>
      </w:r>
    </w:p>
    <w:p>
      <w:pPr>
        <w:pStyle w:val="ListParagraph"/>
      </w:pPr>
      <w:r>
        <w:t xml:space="preserve">  Подтверждение: Прогнозирование свойств продуктов и оптимизация параметров процесса для получения целевых продуктов с максимальным выходом.</w:t>
      </w:r>
    </w:p>
    <w:p>
      <w:pPr>
        <w:pStyle w:val="ListParagraph"/>
      </w:pPr>
      <w:r>
        <w:t xml:space="preserve">  Подтверждение: Автоматизация процесса разработки новых катализаторов и сокращение времени и затрат на исследования.</w:t>
      </w:r>
    </w:p>
    <w:p>
      <w:pPr>
        <w:pStyle w:val="ListParagraph"/>
      </w:pPr>
      <w:r>
        <w:t xml:space="preserve">  Аргумент: Использование машинного обучения для повышения безопасности на нефтеперерабатывающих заводах.</w:t>
      </w:r>
    </w:p>
    <w:p>
      <w:pPr>
        <w:pStyle w:val="ListParagraph"/>
      </w:pPr>
      <w:r>
        <w:t xml:space="preserve">  Подтверждение: Анализ данных с датчиков, систем видеонаблюдения и других источников для выявления аномалий и потенциальных опасностей.</w:t>
      </w:r>
    </w:p>
    <w:p>
      <w:pPr>
        <w:pStyle w:val="ListParagraph"/>
      </w:pPr>
      <w:r>
        <w:t xml:space="preserve">  Подтверждение: Прогнозирование аварийных ситуаций и разработка мер по их предотвращению.</w:t>
      </w:r>
    </w:p>
    <w:p>
      <w:pPr>
        <w:pStyle w:val="ListParagraph"/>
      </w:pPr>
      <w:r>
        <w:t xml:space="preserve">  Подтверждение: Автоматизация процессов контроля и управления для снижения риска человеческих ошибок.</w:t>
      </w:r>
    </w:p>
    <w:p>
      <w:pPr>
        <w:pStyle w:val="ListParagraph"/>
      </w:pPr>
      <w:r>
        <w:t xml:space="preserve">  Подтверждение: Улучшение системы реагирования на аварийные ситуации и минимизация последствий.</w:t>
      </w:r>
    </w:p>
    <w:p>
      <w:pPr>
        <w:pStyle w:val="ListParagraph"/>
      </w:pPr>
      <w:r>
        <w:t xml:space="preserve">  Аргумент: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Подтверждение: Сбор данных из различных источников и их интеграция в единую базу данных.</w:t>
      </w:r>
    </w:p>
    <w:p>
      <w:pPr>
        <w:pStyle w:val="ListParagraph"/>
      </w:pPr>
      <w:r>
        <w:t xml:space="preserve">  Подтверждение: Очистка данных от ошибок, пропусков и дубликатов.</w:t>
      </w:r>
    </w:p>
    <w:p>
      <w:pPr>
        <w:pStyle w:val="ListParagraph"/>
      </w:pPr>
      <w:r>
        <w:t xml:space="preserve">  Подтверждение: Преобразование данных в формат, пригодный для использования в алгоритмах машинного обучения.</w:t>
      </w:r>
    </w:p>
    <w:p>
      <w:pPr>
        <w:pStyle w:val="ListParagraph"/>
      </w:pPr>
      <w:r>
        <w:t xml:space="preserve">  Подтверждение: Обеспечение качества и достоверности данных.</w:t>
      </w:r>
    </w:p>
    <w:p>
      <w:pPr>
        <w:pStyle w:val="ListParagraph"/>
      </w:pPr>
      <w:r>
        <w:t xml:space="preserve">  Аргумент: Недостаток квалифицированных специалистов в области машинного обучения и нефтепереработки.</w:t>
      </w:r>
    </w:p>
    <w:p>
      <w:pPr>
        <w:pStyle w:val="ListParagraph"/>
      </w:pPr>
      <w:r>
        <w:t xml:space="preserve">  Подтверждение: Обучение и переподготовка персонала в области машинного обучения и анализа данных.</w:t>
      </w:r>
    </w:p>
    <w:p>
      <w:pPr>
        <w:pStyle w:val="ListParagraph"/>
      </w:pPr>
      <w:r>
        <w:t xml:space="preserve">  Подтверждение: Привлечение специалистов из других отраслей.</w:t>
      </w:r>
    </w:p>
    <w:p>
      <w:pPr>
        <w:pStyle w:val="ListParagraph"/>
      </w:pPr>
      <w:r>
        <w:t xml:space="preserve">  Подтверждение: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Подтверждение: Сотрудничество с университетами и исследовательскими институтами.</w:t>
      </w:r>
    </w:p>
    <w:p>
      <w:pPr>
        <w:pStyle w:val="ListParagraph"/>
      </w:pPr>
      <w:r>
        <w:t xml:space="preserve">  Аргумент: Проблемы масштабируемости и интеграции решений машинного обучения в существующую инфраструктуру.</w:t>
      </w:r>
    </w:p>
    <w:p>
      <w:pPr>
        <w:pStyle w:val="ListParagraph"/>
      </w:pPr>
      <w:r>
        <w:t xml:space="preserve">  Подтверждение: Использование облачных платформ и масштабируемых решений.</w:t>
      </w:r>
    </w:p>
    <w:p>
      <w:pPr>
        <w:pStyle w:val="ListParagraph"/>
      </w:pPr>
      <w:r>
        <w:t xml:space="preserve">  Подтверждение: Разработка модульных и гибких решений.</w:t>
      </w:r>
    </w:p>
    <w:p>
      <w:pPr>
        <w:pStyle w:val="ListParagraph"/>
      </w:pPr>
      <w:r>
        <w:t xml:space="preserve">  Подтверждение: Интеграция решений машинного обучения с существующими системами управления и контроля.</w:t>
      </w:r>
    </w:p>
    <w:p>
      <w:pPr>
        <w:pStyle w:val="ListParagraph"/>
      </w:pPr>
      <w:r>
        <w:t xml:space="preserve">  Подтверждение: Обеспечение совместимости и взаимодействия между различными системами.</w:t>
      </w:r>
    </w:p>
    <w:p>
      <w:pPr>
        <w:pStyle w:val="ListParagraph"/>
      </w:pPr>
      <w:r>
        <w:t xml:space="preserve">  Аргумент: Проблемы интерпретируемости и доверия к решениям машинного обучения.</w:t>
      </w:r>
    </w:p>
    <w:p>
      <w:pPr>
        <w:pStyle w:val="ListParagraph"/>
      </w:pPr>
      <w:r>
        <w:t xml:space="preserve">  Подтверждение: Использование прозрачных и интерпретируемых алгоритмов.</w:t>
      </w:r>
    </w:p>
    <w:p>
      <w:pPr>
        <w:pStyle w:val="ListParagraph"/>
      </w:pPr>
      <w:r>
        <w:t xml:space="preserve">  Подтверждение: Визуализация результатов и объяснение логики принятия решений.</w:t>
      </w:r>
    </w:p>
    <w:p>
      <w:pPr>
        <w:pStyle w:val="ListParagraph"/>
      </w:pPr>
      <w:r>
        <w:t xml:space="preserve">  Подтверждение: Проведение валидации и тестирования решений в реальных условиях.</w:t>
      </w:r>
    </w:p>
    <w:p>
      <w:pPr>
        <w:pStyle w:val="ListParagraph"/>
      </w:pPr>
      <w:r>
        <w:t xml:space="preserve">  Подтверждение: Обеспечение доверия к решениям машинного обучения со стороны операторов и руководителей.</w:t>
      </w:r>
    </w:p>
    <w:p>
      <w:pPr>
        <w:pStyle w:val="ListParagraph"/>
      </w:pPr>
      <w:r>
        <w:t xml:space="preserve">  Аргумент: Обеспечение конфиденциальности и безопасности данных.</w:t>
      </w:r>
    </w:p>
    <w:p>
      <w:pPr>
        <w:pStyle w:val="ListParagraph"/>
      </w:pPr>
      <w:r>
        <w:t xml:space="preserve">  Подтверждение: Использование шифрования и других мер защиты данных.</w:t>
      </w:r>
    </w:p>
    <w:p>
      <w:pPr>
        <w:pStyle w:val="ListParagraph"/>
      </w:pPr>
      <w:r>
        <w:t xml:space="preserve">  Подтверждение: Соблюдение требований законодательства в области защиты данных.</w:t>
      </w:r>
    </w:p>
    <w:p>
      <w:pPr>
        <w:pStyle w:val="ListParagraph"/>
      </w:pPr>
      <w:r>
        <w:t xml:space="preserve">  Подтверждение: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Подтверждение: Проведение аудита действий пользователей.</w:t>
      </w:r>
    </w:p>
    <w:p>
      <w:pPr>
        <w:pStyle w:val="ListParagraph"/>
      </w:pPr>
      <w:r>
        <w:t xml:space="preserve">  Аргумент: Предотвращение дискриминации и предвзятости в решениях машинного обучения.</w:t>
      </w:r>
    </w:p>
    <w:p>
      <w:pPr>
        <w:pStyle w:val="ListParagraph"/>
      </w:pPr>
      <w:r>
        <w:t xml:space="preserve">  Подтверждение: Использование разнообразных и репрезентативных данных для обучения моделей.</w:t>
      </w:r>
    </w:p>
    <w:p>
      <w:pPr>
        <w:pStyle w:val="ListParagraph"/>
      </w:pPr>
      <w:r>
        <w:t xml:space="preserve">  Подтверждение: Проведение анализа моделей на предмет предвзятости и дискриминации.</w:t>
      </w:r>
    </w:p>
    <w:p>
      <w:pPr>
        <w:pStyle w:val="ListParagraph"/>
      </w:pPr>
      <w:r>
        <w:t xml:space="preserve">  Подтверждение: Разработка механизмов компенсации предвзятости и дискриминации.</w:t>
      </w:r>
    </w:p>
    <w:p>
      <w:pPr>
        <w:pStyle w:val="ListParagraph"/>
      </w:pPr>
      <w:r>
        <w:t xml:space="preserve">  Подтверждение: Обеспечение справедливости и равенства в решениях машинного обучения.</w:t>
      </w:r>
    </w:p>
    <w:p>
      <w:pPr>
        <w:pStyle w:val="ListParagraph"/>
      </w:pPr>
      <w:r>
        <w:t xml:space="preserve">  Аргумент: Ответственность за принятые решения и их последствия.</w:t>
      </w:r>
    </w:p>
    <w:p>
      <w:pPr>
        <w:pStyle w:val="ListParagraph"/>
      </w:pPr>
      <w:r>
        <w:t xml:space="preserve">  Подтверждение: Четкое определение ролей и ответственности в процессе принятия решений.</w:t>
      </w:r>
    </w:p>
    <w:p>
      <w:pPr>
        <w:pStyle w:val="ListParagraph"/>
      </w:pPr>
      <w:r>
        <w:t xml:space="preserve">  Подтверждение: Проведение анализа рисков и разработка мер по их снижению.</w:t>
      </w:r>
    </w:p>
    <w:p>
      <w:pPr>
        <w:pStyle w:val="ListParagraph"/>
      </w:pPr>
      <w:r>
        <w:t xml:space="preserve">  Подтверждение: Создание механизмов обратной связи и мониторинга результатов.</w:t>
      </w:r>
    </w:p>
    <w:p>
      <w:pPr>
        <w:pStyle w:val="ListParagraph"/>
      </w:pPr>
      <w:r>
        <w:t xml:space="preserve">  Подтверждение: Обеспечение прозрачности и подотчетности в процессе принятия решений.</w:t>
      </w:r>
    </w:p>
    <w:p>
      <w:pPr>
        <w:pStyle w:val="ListParagraph"/>
      </w:pPr>
      <w:r>
        <w:t xml:space="preserve">  Аргумент: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Подтверждение: Исследование возможности использования глубокого обучения, обучения с подкреплением и других современных методов машинного обучения.</w:t>
      </w:r>
    </w:p>
    <w:p>
      <w:pPr>
        <w:pStyle w:val="ListParagraph"/>
      </w:pPr>
      <w:r>
        <w:t xml:space="preserve">  Подтверждение: Разработка алгоритмов, способных работать с неполными и зашумленными данными.</w:t>
      </w:r>
    </w:p>
    <w:p>
      <w:pPr>
        <w:pStyle w:val="ListParagraph"/>
      </w:pPr>
      <w:r>
        <w:t xml:space="preserve">  Подтверждение: Разработка алгоритмов, способных адаптироваться к изменяющимся условиям.</w:t>
      </w:r>
    </w:p>
    <w:p>
      <w:pPr>
        <w:pStyle w:val="ListParagraph"/>
      </w:pPr>
      <w:r>
        <w:t xml:space="preserve">  Аргумент: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Подтверждение: Исследование возможности использования генеративных моделей и других методов машинного обучения для создания новых решений.</w:t>
      </w:r>
    </w:p>
    <w:p>
      <w:pPr>
        <w:pStyle w:val="ListParagraph"/>
      </w:pPr>
      <w:r>
        <w:t xml:space="preserve">  Подтверждение: Разработка систем, способных автоматически извлекать знания из данных и использовать их для решения задач.</w:t>
      </w:r>
    </w:p>
    <w:p>
      <w:pPr>
        <w:pStyle w:val="ListParagraph"/>
      </w:pPr>
      <w:r>
        <w:t xml:space="preserve">  Подтверждение: Разработка систем, способных автоматически оптимизировать свои параметры и улучшать свою производительность.</w:t>
      </w:r>
    </w:p>
    <w:p>
      <w:pPr>
        <w:pStyle w:val="ListParagraph"/>
      </w:pPr>
      <w:r>
        <w:t xml:space="preserve">  Аргумент: Разработка систем машинного обучения, способных к коллаборации и обмену знаниями.</w:t>
      </w:r>
    </w:p>
    <w:p>
      <w:pPr>
        <w:pStyle w:val="ListParagraph"/>
      </w:pPr>
      <w:r>
        <w:t xml:space="preserve">  Подтверждение: Исследование возможности использования распределенных алгоритмов и технологий блокчейн для создания систем, способных к обмену знаниями между различными участниками.</w:t>
      </w:r>
    </w:p>
    <w:p>
      <w:pPr>
        <w:pStyle w:val="ListParagraph"/>
      </w:pPr>
      <w:r>
        <w:t xml:space="preserve">  Подтверждение: Разработка систем, способных объединять знания из различных источников и использовать их для решения сложных задач.</w:t>
      </w:r>
    </w:p>
    <w:p>
      <w:pPr>
        <w:pStyle w:val="ListParagraph"/>
      </w:pPr>
      <w:r>
        <w:t xml:space="preserve">  Подтверждение: Создание платформ для обмена знаниями и опытом между специалистами в области нефтепереработки и машинного обучения.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Учитывая текущий объем, давайте сфокусируемся на создании четкой и лаконичной главы. Ограничимся наиболее важными аспектами и избегаем излишней детализации. Вот структурированный список идей, которые соответствуют объему и задачам главы:</w:t>
      </w:r>
    </w:p>
    <w:p>
      <w:pPr>
        <w:pStyle w:val="ListBullet"/>
      </w:pPr>
      <w:r>
        <w:rPr>
          <w:b/>
        </w:rPr>
        <w:t>I. Перспективы развития машинного обучения в нефтепереработке (Около 20% объема)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машинного обучения с цифровыми двойниками для оптимизации процессов в реальном времени. (Сокращенно: Улучшение точности прогнозов и оптимизация режимов работы)</w:t>
      </w:r>
    </w:p>
    <w:p>
      <w:pPr>
        <w:pStyle w:val="ListParagraph"/>
      </w:pPr>
      <w:r>
        <w:t xml:space="preserve">  Подтверждение: Создание виртуальной модели завода, обновление данных в реальном времени.</w:t>
      </w:r>
    </w:p>
    <w:p>
      <w:pPr>
        <w:pStyle w:val="ListParagraph"/>
      </w:pPr>
      <w:r>
        <w:t xml:space="preserve">  Подтверждение: Оптимизация процессов в виртуальной среде и перенос решений в реальную среду.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Применение машинного обучения для разработки новых катализаторов и оптимизации процессов крекинга/риформинга. (Сокращенно: Повышение эффективности и снижение затрат)</w:t>
      </w:r>
    </w:p>
    <w:p>
      <w:pPr>
        <w:pStyle w:val="ListParagraph"/>
      </w:pPr>
      <w:r>
        <w:t xml:space="preserve">  Подтверждение: Анализ данных о параметрах процесса и свойствах продуктов.</w:t>
      </w:r>
    </w:p>
    <w:p>
      <w:pPr>
        <w:pStyle w:val="ListParagraph"/>
      </w:pPr>
      <w:r>
        <w:t xml:space="preserve">  Подтверждение: Прогнозирование свойств продуктов и оптимизация параметров.</w:t>
      </w:r>
    </w:p>
    <w:p>
      <w:pPr>
        <w:pStyle w:val="ListBullet"/>
      </w:pPr>
      <w:r>
        <w:rPr>
          <w:b/>
        </w:rPr>
        <w:t>II. Вызовы и ограничения внедрения машинного обучения (Около 30% объема)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Недостаток качественных данных и необходимость очистки/подготовки. (Сокращенно: Качество данных критически важно)</w:t>
      </w:r>
    </w:p>
    <w:p>
      <w:pPr>
        <w:pStyle w:val="ListParagraph"/>
      </w:pPr>
      <w:r>
        <w:t xml:space="preserve">  Подтверждение: Сбор данных из различных источников, очистка, преобразование.</w:t>
      </w:r>
    </w:p>
    <w:p>
      <w:pPr>
        <w:pStyle w:val="ListParagraph"/>
      </w:pPr>
      <w:r>
        <w:t xml:space="preserve">  Подтверждение: Обеспечение качества и достоверности.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Недостаток квалифицированных специалистов. (Сокращенно: Нехватка кадров - ключевая проблема)</w:t>
      </w:r>
    </w:p>
    <w:p>
      <w:pPr>
        <w:pStyle w:val="ListParagraph"/>
      </w:pPr>
      <w:r>
        <w:t xml:space="preserve">  Подтверждение: Обучение персонала, привлечение специалистов.</w:t>
      </w:r>
    </w:p>
    <w:p>
      <w:pPr>
        <w:pStyle w:val="ListParagraph"/>
      </w:pPr>
      <w:r>
        <w:t xml:space="preserve">  Подтверждение: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Проблемы масштабируемости и интеграции. (Сокращенно: Сложность интеграции в существующую инфраструктуру)</w:t>
      </w:r>
    </w:p>
    <w:p>
      <w:pPr>
        <w:pStyle w:val="ListParagraph"/>
      </w:pPr>
      <w:r>
        <w:t xml:space="preserve">  Подтверждение: Использование облачных платформ и масштабируемых решений.</w:t>
      </w:r>
    </w:p>
    <w:p>
      <w:pPr>
        <w:pStyle w:val="ListBullet"/>
      </w:pPr>
      <w:r>
        <w:rPr>
          <w:b/>
        </w:rPr>
        <w:t>III. Этические аспекты применения машинного обучения (Около 20% объема)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Обеспечение конфиденциальности и безопасности данных. (Сокращенно: Защита данных – приоритетная задача)</w:t>
      </w:r>
    </w:p>
    <w:p>
      <w:pPr>
        <w:pStyle w:val="ListParagraph"/>
      </w:pPr>
      <w:r>
        <w:t xml:space="preserve">  Подтверждение: Использование шифрования и мер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Предотвращение дискриминации и предвзятости. (Сокращенно: Обеспечение справедливости и объективности)</w:t>
      </w:r>
    </w:p>
    <w:p>
      <w:pPr>
        <w:pStyle w:val="ListParagraph"/>
      </w:pPr>
      <w:r>
        <w:t xml:space="preserve">  Подтверждение: Использование разнообразных данных для обучения моделей.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Ответственность за принятые решения. (Сокращенно: Четкое определение ответственности)</w:t>
      </w:r>
    </w:p>
    <w:p>
      <w:pPr>
        <w:pStyle w:val="ListParagraph"/>
      </w:pPr>
      <w:r>
        <w:t xml:space="preserve">  Подтверждение: Четкое определение ролей и ответственности.</w:t>
      </w:r>
    </w:p>
    <w:p>
      <w:pPr>
        <w:pStyle w:val="ListBullet"/>
      </w:pPr>
      <w:r>
        <w:rPr>
          <w:b/>
        </w:rPr>
        <w:t>IV. Будущие направления исследований (Около 30% объема)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Разработка новых алгоритмов, адаптированных к нефтепереработке. (Сокращенно: Улучшение алгоритмов для специфики отрасли)</w:t>
      </w:r>
    </w:p>
    <w:p>
      <w:pPr>
        <w:pStyle w:val="ListParagraph"/>
      </w:pPr>
      <w:r>
        <w:t xml:space="preserve">  Подтверждение: Исследование возможностей глубокого обучения и других методов.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Разработка систем самообучения и самооптимизации. (Сокращенно: Автоматизация и повышение эффективности)</w:t>
      </w:r>
    </w:p>
    <w:p>
      <w:pPr>
        <w:pStyle w:val="ListParagraph"/>
      </w:pPr>
      <w:r>
        <w:t xml:space="preserve">  Подтверждение: Использование генеративных моделей для создания новых решений.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Разработка систем, способных к коллаборации и обмену знаниями. (Сокращенно: Совместное использование знаний и опыта)</w:t>
      </w:r>
    </w:p>
    <w:p>
      <w:pPr>
        <w:pStyle w:val="ListParagraph"/>
      </w:pPr>
      <w:r>
        <w:t xml:space="preserve">  Подтверждение: Создание платформ для обмена знаниями между специалистами.</w:t>
      </w:r>
    </w:p>
    <w:p>
      <w:pPr>
        <w:pStyle w:val="ListBullet"/>
      </w:pPr>
      <w:r>
        <w:rPr>
          <w:b/>
        </w:rPr>
        <w:t>Общие принципы:</w:t>
      </w:r>
    </w:p>
    <w:p>
      <w:pPr>
        <w:pStyle w:val="ListParagraph"/>
      </w:pPr>
      <w:r>
        <w:t xml:space="preserve">  </w:t>
      </w:r>
      <w:r>
        <w:rPr>
          <w:b/>
        </w:rPr>
        <w:t>Краткость:</w:t>
      </w:r>
      <w:r>
        <w:rPr/>
        <w:t xml:space="preserve">  Каждый аргумент должен быть представлен лаконично и по существу.</w:t>
      </w:r>
    </w:p>
    <w:p>
      <w:pPr>
        <w:pStyle w:val="ListParagraph"/>
      </w:pPr>
      <w:r>
        <w:t xml:space="preserve">  </w:t>
      </w:r>
      <w:r>
        <w:rPr>
          <w:b/>
        </w:rPr>
        <w:t>Фокус на практической ценности:</w:t>
      </w:r>
      <w:r>
        <w:rPr/>
        <w:t xml:space="preserve"> Подчеркивайте, как машинное обучение может решить конкретные проблемы на нефтеперерабатывающем заводе.</w:t>
      </w:r>
    </w:p>
    <w:p>
      <w:pPr>
        <w:pStyle w:val="ListParagraph"/>
      </w:pPr>
      <w:r>
        <w:t xml:space="preserve">  </w:t>
      </w:r>
      <w:r>
        <w:rPr>
          <w:b/>
        </w:rPr>
        <w:t>Избегайте излишней технической детализации:</w:t>
      </w:r>
      <w:r>
        <w:rPr/>
        <w:t xml:space="preserve"> Сосредоточьтесь на общих принципах и концепциях.</w:t>
      </w:r>
    </w:p>
    <w:p>
      <w:pPr>
        <w:pStyle w:val="ListParagraph"/>
      </w:pPr>
      <w:r>
        <w:t xml:space="preserve">  </w:t>
      </w:r>
      <w:r>
        <w:rPr>
          <w:b/>
        </w:rPr>
        <w:t>Соблюдайте указанные пропорции объема.</w:t>
      </w:r>
    </w:p>
    <w:p>
      <w:pPr>
        <w:pStyle w:val="ListBullet"/>
      </w:pPr>
      <w:r>
        <w:t>Готовы ли вы продолжить, чтобы я мог детализировать и сформулировать эти пункты, или же вы хотите изменить или добавить что-либо?</w:t>
      </w:r>
    </w:p>
    <w:p>
      <w:r>
        <w:br w:type="page"/>
      </w:r>
    </w:p>
    <w:p>
      <w:pPr>
        <w:pStyle w:val="Heading1"/>
      </w:pPr>
      <w:r>
        <w:t>Глава 7:  Подходы к реализации проектов машинного обучения и их отличия от других проектов цифровизации.</w:t>
      </w:r>
    </w:p>
    <w:p>
      <w:r>
        <w:rPr>
          <w:b/>
        </w:rPr>
        <w:t>I. Перспективы развития машинного обучения в нефтепереработке</w:t>
      </w:r>
    </w:p>
    <w:p>
      <w:pPr>
        <w:pStyle w:val="ListParagraph"/>
      </w:pPr>
      <w:r>
        <w:t xml:space="preserve">  Интеграция машинного обучения с цифровыми двойниками для оптимизации процессов в реальном времени.</w:t>
      </w:r>
    </w:p>
    <w:p>
      <w:pPr>
        <w:pStyle w:val="ListParagraph"/>
      </w:pPr>
      <w:r>
        <w:t xml:space="preserve">  Создание виртуальной модели нефтеперерабатывающего завода, отражающей его текущее состояние.</w:t>
      </w:r>
    </w:p>
    <w:p>
      <w:pPr>
        <w:pStyle w:val="ListParagraph"/>
      </w:pPr>
      <w:r>
        <w:t xml:space="preserve">  Использование данных с датчиков и других источников для обновления модели в реальном времени.</w:t>
      </w:r>
    </w:p>
    <w:p>
      <w:pPr>
        <w:pStyle w:val="ListParagraph"/>
      </w:pPr>
      <w:r>
        <w:t xml:space="preserve">  Использование машинного обучения для прогнозирования поведения завода и оптимизации процессов в виртуальной среде.</w:t>
      </w:r>
    </w:p>
    <w:p>
      <w:pPr>
        <w:pStyle w:val="ListParagraph"/>
      </w:pPr>
      <w:r>
        <w:t xml:space="preserve">  Перенос оптимизированных решений в реальную среду для повышения эффективности работы завода.</w:t>
      </w:r>
    </w:p>
    <w:p>
      <w:pPr>
        <w:pStyle w:val="ListParagraph"/>
      </w:pPr>
      <w:r>
        <w:t xml:space="preserve">  Применение машинного обучения для разработки новых катализаторов и оптимизации процессов крекинга и риформинга.</w:t>
      </w:r>
    </w:p>
    <w:p>
      <w:pPr>
        <w:pStyle w:val="ListParagraph"/>
      </w:pPr>
      <w:r>
        <w:t xml:space="preserve">  Сбор данных о составе сырья, параметрах процесса и свойствах продуктов.</w:t>
      </w:r>
    </w:p>
    <w:p>
      <w:pPr>
        <w:pStyle w:val="ListParagraph"/>
      </w:pPr>
      <w:r>
        <w:t xml:space="preserve">  Использование машинного обучения для выявления закономерностей и связей между параметрами.</w:t>
      </w:r>
    </w:p>
    <w:p>
      <w:pPr>
        <w:pStyle w:val="ListParagraph"/>
      </w:pPr>
      <w:r>
        <w:t xml:space="preserve">  Прогнозирование свойств продуктов и оптимизация параметров процесса для получения целевых продуктов с максимальным выходом.</w:t>
      </w:r>
    </w:p>
    <w:p>
      <w:pPr>
        <w:pStyle w:val="ListParagraph"/>
      </w:pPr>
      <w:r>
        <w:t xml:space="preserve">  Автоматизация процесса разработки новых катализаторов и сокращение времени и затрат на исследования.</w:t>
      </w:r>
    </w:p>
    <w:p>
      <w:pPr>
        <w:pStyle w:val="ListParagraph"/>
      </w:pPr>
      <w:r>
        <w:t xml:space="preserve">  Использование машинного обучения для повышения безопасности на нефтеперерабатывающих заводах.</w:t>
      </w:r>
    </w:p>
    <w:p>
      <w:pPr>
        <w:pStyle w:val="ListParagraph"/>
      </w:pPr>
      <w:r>
        <w:t xml:space="preserve">  Анализ данных с датчиков, систем видеонаблюдения и других источников для выявления аномалий и потенциальных опасностей.</w:t>
      </w:r>
    </w:p>
    <w:p>
      <w:pPr>
        <w:pStyle w:val="ListParagraph"/>
      </w:pPr>
      <w:r>
        <w:t xml:space="preserve">  Прогнозирование аварийных ситуаций и разработка мер по их предотвращению.</w:t>
      </w:r>
    </w:p>
    <w:p>
      <w:pPr>
        <w:pStyle w:val="ListParagraph"/>
      </w:pPr>
      <w:r>
        <w:t xml:space="preserve">  Автоматизация процессов контроля и управления для снижения риска человеческих ошибок.</w:t>
      </w:r>
    </w:p>
    <w:p>
      <w:pPr>
        <w:pStyle w:val="ListParagraph"/>
      </w:pPr>
      <w:r>
        <w:t xml:space="preserve">  Улучшение системы реагирования на аварийные ситуации и минимизация последствий.</w:t>
      </w:r>
    </w:p>
    <w:p>
      <w:pPr>
        <w:pStyle w:val="ListParagraph"/>
      </w:pPr>
      <w:r>
        <w:t xml:space="preserve"> 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Сбор данных из различных источников и их интеграция в единую базу данных.</w:t>
      </w:r>
    </w:p>
    <w:p>
      <w:pPr>
        <w:pStyle w:val="ListParagraph"/>
      </w:pPr>
      <w:r>
        <w:t xml:space="preserve">  Очистка данных от ошибок, пропусков и дубликатов.</w:t>
      </w:r>
    </w:p>
    <w:p>
      <w:pPr>
        <w:pStyle w:val="ListParagraph"/>
      </w:pPr>
      <w:r>
        <w:t xml:space="preserve">  Преобразование данных в формат, пригодный для использования в алгоритмах машинного обучения.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Недостаток квалифицированных специалистов в области машинного обучения и нефтепереработки.</w:t>
      </w:r>
    </w:p>
    <w:p>
      <w:pPr>
        <w:pStyle w:val="ListParagraph"/>
      </w:pPr>
      <w:r>
        <w:t xml:space="preserve">  Обучение и переподготовка персонала в области машинного обучения и анализа данных.</w:t>
      </w:r>
    </w:p>
    <w:p>
      <w:pPr>
        <w:pStyle w:val="ListParagraph"/>
      </w:pPr>
      <w:r>
        <w:t xml:space="preserve">  Привлечение специалистов из других отраслей.</w:t>
      </w:r>
    </w:p>
    <w:p>
      <w:pPr>
        <w:pStyle w:val="ListParagraph"/>
      </w:pPr>
      <w:r>
        <w:t xml:space="preserve"> 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Сотрудничество с университетами и исследовательскими институтами.</w:t>
      </w:r>
    </w:p>
    <w:p>
      <w:pPr>
        <w:pStyle w:val="ListParagraph"/>
      </w:pPr>
      <w:r>
        <w:t xml:space="preserve">  Проблемы масштабируемости и интеграции решений машинного обучения в существующую инфраструктуру.</w:t>
      </w:r>
    </w:p>
    <w:p>
      <w:pPr>
        <w:pStyle w:val="ListParagraph"/>
      </w:pPr>
      <w:r>
        <w:t xml:space="preserve">  Использование облачных платформ и масштабируемых решений.</w:t>
      </w:r>
    </w:p>
    <w:p>
      <w:pPr>
        <w:pStyle w:val="ListParagraph"/>
      </w:pPr>
      <w:r>
        <w:t xml:space="preserve">  Разработка модульных и гибких решений.</w:t>
      </w:r>
    </w:p>
    <w:p>
      <w:pPr>
        <w:pStyle w:val="ListParagraph"/>
      </w:pPr>
      <w:r>
        <w:t xml:space="preserve">  Интеграция решений машинного обучения с существующими системами управления и контроля.</w:t>
      </w:r>
    </w:p>
    <w:p>
      <w:pPr>
        <w:pStyle w:val="ListParagraph"/>
      </w:pPr>
      <w:r>
        <w:t xml:space="preserve">  Обеспечение совместимости и взаимодействия между различными системами.</w:t>
      </w:r>
    </w:p>
    <w:p>
      <w:pPr>
        <w:pStyle w:val="ListParagraph"/>
      </w:pPr>
      <w:r>
        <w:t xml:space="preserve">  Проблемы интерпретируемости и доверия к решениям машинного обучения.</w:t>
      </w:r>
    </w:p>
    <w:p>
      <w:pPr>
        <w:pStyle w:val="ListParagraph"/>
      </w:pPr>
      <w:r>
        <w:t xml:space="preserve">  Использование прозрачных и интерпретируемых алгоритмов.</w:t>
      </w:r>
    </w:p>
    <w:p>
      <w:pPr>
        <w:pStyle w:val="ListParagraph"/>
      </w:pPr>
      <w:r>
        <w:t xml:space="preserve">  Визуализация результатов и объяснение логики принятия решений.</w:t>
      </w:r>
    </w:p>
    <w:p>
      <w:pPr>
        <w:pStyle w:val="ListParagraph"/>
      </w:pPr>
      <w:r>
        <w:t xml:space="preserve">  Проведение валидации и тестирования решений в реальных условиях.</w:t>
      </w:r>
    </w:p>
    <w:p>
      <w:pPr>
        <w:pStyle w:val="ListParagraph"/>
      </w:pPr>
      <w:r>
        <w:t xml:space="preserve">  Обеспечение доверия к решениям машинного обучения со стороны операторов и руководителей.</w:t>
      </w:r>
    </w:p>
    <w:p>
      <w:pPr>
        <w:pStyle w:val="ListParagraph"/>
      </w:pPr>
      <w:r>
        <w:t xml:space="preserve">  Обеспечение конфиденциальности и безопасности данных.</w:t>
      </w:r>
    </w:p>
    <w:p>
      <w:pPr>
        <w:pStyle w:val="ListParagraph"/>
      </w:pPr>
      <w:r>
        <w:t xml:space="preserve">  Использование шифрования и других мер защиты данных.</w:t>
      </w:r>
    </w:p>
    <w:p>
      <w:pPr>
        <w:pStyle w:val="ListParagraph"/>
      </w:pPr>
      <w:r>
        <w:t xml:space="preserve">  Соблюдение требований законодательства в области защиты данных.</w:t>
      </w:r>
    </w:p>
    <w:p>
      <w:pPr>
        <w:pStyle w:val="ListParagraph"/>
      </w:pPr>
      <w:r>
        <w:t xml:space="preserve"> 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Проведение аудита действий пользователей.</w:t>
      </w:r>
    </w:p>
    <w:p>
      <w:pPr>
        <w:pStyle w:val="ListParagraph"/>
      </w:pPr>
      <w:r>
        <w:t xml:space="preserve">  Предотвращение дискриминации и предвзятости в решениях машинного обучения.</w:t>
      </w:r>
    </w:p>
    <w:p>
      <w:pPr>
        <w:pStyle w:val="ListParagraph"/>
      </w:pPr>
      <w:r>
        <w:t xml:space="preserve">  Использование разнообразных и репрезентативных данных для обучения моделей.</w:t>
      </w:r>
    </w:p>
    <w:p>
      <w:pPr>
        <w:pStyle w:val="ListParagraph"/>
      </w:pPr>
      <w:r>
        <w:t xml:space="preserve">  Проведение анализа моделей на предмет предвзятости и дискриминации.</w:t>
      </w:r>
    </w:p>
    <w:p>
      <w:pPr>
        <w:pStyle w:val="ListParagraph"/>
      </w:pPr>
      <w:r>
        <w:t xml:space="preserve">  Разработка механизмов компенсации предвзятости и дискриминации.</w:t>
      </w:r>
    </w:p>
    <w:p>
      <w:pPr>
        <w:pStyle w:val="ListParagraph"/>
      </w:pPr>
      <w:r>
        <w:t xml:space="preserve">  Обеспечение справедливости и равенства в решениях машинного обучения.</w:t>
      </w:r>
    </w:p>
    <w:p>
      <w:pPr>
        <w:pStyle w:val="ListParagraph"/>
      </w:pPr>
      <w:r>
        <w:t xml:space="preserve">  Ответственность за принятые решения и их последствия.</w:t>
      </w:r>
    </w:p>
    <w:p>
      <w:pPr>
        <w:pStyle w:val="ListParagraph"/>
      </w:pPr>
      <w:r>
        <w:t xml:space="preserve">  Четкое определение ролей и ответственности в процессе принятия решений.</w:t>
      </w:r>
    </w:p>
    <w:p>
      <w:pPr>
        <w:pStyle w:val="ListParagraph"/>
      </w:pPr>
      <w:r>
        <w:t xml:space="preserve">  Проведение анализа рисков и разработка мер по их снижению.</w:t>
      </w:r>
    </w:p>
    <w:p>
      <w:pPr>
        <w:pStyle w:val="ListParagraph"/>
      </w:pPr>
      <w:r>
        <w:t xml:space="preserve">  Создание механизмов обратной связи и мониторинга результатов.</w:t>
      </w:r>
    </w:p>
    <w:p>
      <w:pPr>
        <w:pStyle w:val="ListParagraph"/>
      </w:pPr>
      <w:r>
        <w:t xml:space="preserve">  Обеспечение прозрачности и подотчетности в процессе принятия решений.</w:t>
      </w:r>
    </w:p>
    <w:p>
      <w:pPr>
        <w:pStyle w:val="ListParagraph"/>
      </w:pPr>
      <w:r>
        <w:t xml:space="preserve"> 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Исследование возможности использования глубокого обучения, обучения с подкреплением и других современных методов машинного обучения.</w:t>
      </w:r>
    </w:p>
    <w:p>
      <w:pPr>
        <w:pStyle w:val="ListParagraph"/>
      </w:pPr>
      <w:r>
        <w:t xml:space="preserve">  Разработка алгоритмов, способных работать с неполными и зашумленными данными.</w:t>
      </w:r>
    </w:p>
    <w:p>
      <w:pPr>
        <w:pStyle w:val="ListParagraph"/>
      </w:pPr>
      <w:r>
        <w:t xml:space="preserve">  Разработка алгоритмов, способных адаптироваться к изменяющимся условиям.</w:t>
      </w:r>
    </w:p>
    <w:p>
      <w:pPr>
        <w:pStyle w:val="ListParagraph"/>
      </w:pPr>
      <w:r>
        <w:t xml:space="preserve"> 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Исследование возможности использования генеративных моделей и других методов машинного обучения для создания новых решений.</w:t>
      </w:r>
    </w:p>
    <w:p>
      <w:pPr>
        <w:pStyle w:val="ListParagraph"/>
      </w:pPr>
      <w:r>
        <w:t xml:space="preserve">  Разработка систем, способных автоматически извлекать знания из данных и использовать их для решения задач.</w:t>
      </w:r>
    </w:p>
    <w:p>
      <w:pPr>
        <w:pStyle w:val="ListParagraph"/>
      </w:pPr>
      <w:r>
        <w:t xml:space="preserve">  Разработка систем, способных автоматически оптимизировать свои параметры и улучшать свою производительность.</w:t>
      </w:r>
    </w:p>
    <w:p>
      <w:pPr>
        <w:pStyle w:val="ListParagraph"/>
      </w:pPr>
      <w:r>
        <w:t xml:space="preserve">  Разработка систем машинного обучения, способных к коллаборации и обмену знаниями.</w:t>
      </w:r>
    </w:p>
    <w:p>
      <w:pPr>
        <w:pStyle w:val="ListParagraph"/>
      </w:pPr>
      <w:r>
        <w:t xml:space="preserve">  Исследование возможности использования распределенных алгоритмов и технологий блокчейн для создания систем, способных к обмену знаниями между различными участниками.</w:t>
      </w:r>
    </w:p>
    <w:p>
      <w:pPr>
        <w:pStyle w:val="ListParagraph"/>
      </w:pPr>
      <w:r>
        <w:t xml:space="preserve">  Разработка систем, способных объединять знания из различных источников и использовать их для решения сложных задач.</w:t>
      </w:r>
    </w:p>
    <w:p>
      <w:pPr>
        <w:pStyle w:val="ListParagraph"/>
      </w:pPr>
      <w:r>
        <w:t xml:space="preserve">  Создание платформ для обмена знаниями и опытом между специалистами в области нефтепереработки и машинного обучения.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(с учетом рамок)</w:t>
      </w:r>
    </w:p>
    <w:p>
      <w:pPr>
        <w:pStyle w:val="ListBullet"/>
      </w:pPr>
      <w:r>
        <w:rPr>
          <w:b/>
        </w:rPr>
        <w:t>I. Перспективы развития машинного обучения в нефтепереработке (30-35%)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 с цифровыми двойниками:</w:t>
      </w:r>
      <w:r>
        <w:rPr/>
        <w:t xml:space="preserve"> Создание виртуальной модели, обновление данных, прогнозирование, оптимизация в виртуальной среде, перенос решений в реальность.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катализаторов:</w:t>
      </w:r>
      <w:r>
        <w:rPr/>
        <w:t xml:space="preserve"> Сбор и анализ данных, прогнозирование свойств продуктов, оптимизация параметров процесса.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Анализ данных с датчиков, прогнозирование аварий, автоматизация контроля, улучшение системы реагирования.</w:t>
      </w:r>
    </w:p>
    <w:p>
      <w:pPr>
        <w:pStyle w:val="ListBullet"/>
      </w:pPr>
      <w:r>
        <w:rPr>
          <w:b/>
        </w:rPr>
        <w:t>II. Вызовы и ограничения внедрения машинного обучения (25-30%)</w:t>
      </w:r>
    </w:p>
    <w:p>
      <w:pPr>
        <w:pStyle w:val="ListParagraph"/>
      </w:pPr>
      <w:r>
        <w:t xml:space="preserve">  </w:t>
      </w:r>
      <w:r>
        <w:rPr>
          <w:b/>
        </w:rPr>
        <w:t>Качество данных:</w:t>
      </w:r>
      <w:r>
        <w:rPr/>
        <w:t xml:space="preserve"> Сбор, очистка, преобразование, обеспечение качества и достоверности.</w:t>
      </w:r>
    </w:p>
    <w:p>
      <w:pPr>
        <w:pStyle w:val="ListParagraph"/>
      </w:pPr>
      <w:r>
        <w:t xml:space="preserve">  </w:t>
      </w:r>
      <w:r>
        <w:rPr>
          <w:b/>
        </w:rPr>
        <w:t>Квалифицированные кадры:</w:t>
      </w:r>
      <w:r>
        <w:rPr/>
        <w:t xml:space="preserve"> Обучение персонала, привлечение специалистов, создание команд.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 и интеграция:</w:t>
      </w:r>
      <w:r>
        <w:rPr/>
        <w:t xml:space="preserve"> Использование облачных платформ, модульные решения, интеграция с существующими системами.</w:t>
      </w:r>
    </w:p>
    <w:p>
      <w:pPr>
        <w:pStyle w:val="ListBullet"/>
      </w:pPr>
      <w:r>
        <w:rPr>
          <w:b/>
        </w:rPr>
        <w:t>III. Этические аспекты применения машинного обучения (15-20%)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безопасность данных:</w:t>
      </w:r>
      <w:r>
        <w:rPr/>
        <w:t xml:space="preserve"> Шифрование, соблюдение законодательства, ограничение доступа, аудит действий.</w:t>
      </w:r>
    </w:p>
    <w:p>
      <w:pPr>
        <w:pStyle w:val="ListParagraph"/>
      </w:pPr>
      <w:r>
        <w:t xml:space="preserve">  </w:t>
      </w:r>
      <w:r>
        <w:rPr>
          <w:b/>
        </w:rPr>
        <w:t>Предотвращение дискриминации:</w:t>
      </w:r>
      <w:r>
        <w:rPr/>
        <w:t xml:space="preserve"> Использование разнообразных данных, анализ моделей, разработка компенсационных механизмов.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решения:</w:t>
      </w:r>
      <w:r>
        <w:rPr/>
        <w:t xml:space="preserve"> Четкое определение ролей, анализ рисков, создание механизмов обратной связи.</w:t>
      </w:r>
    </w:p>
    <w:p>
      <w:pPr>
        <w:pStyle w:val="ListBullet"/>
      </w:pPr>
      <w:r>
        <w:rPr>
          <w:b/>
        </w:rPr>
        <w:t>IV. Будущие направления исследований (20-25%)</w:t>
      </w:r>
    </w:p>
    <w:p>
      <w:pPr>
        <w:pStyle w:val="ListParagraph"/>
      </w:pPr>
      <w:r>
        <w:t xml:space="preserve">  </w:t>
      </w:r>
      <w:r>
        <w:rPr>
          <w:b/>
        </w:rPr>
        <w:t>Новые алгоритмы:</w:t>
      </w:r>
      <w:r>
        <w:rPr/>
        <w:t xml:space="preserve"> Исследование глубокого обучения, адаптация алгоритмов к специфике отрасли.</w:t>
      </w:r>
    </w:p>
    <w:p>
      <w:pPr>
        <w:pStyle w:val="ListParagraph"/>
      </w:pPr>
      <w:r>
        <w:t xml:space="preserve">  </w:t>
      </w:r>
      <w:r>
        <w:rPr>
          <w:b/>
        </w:rPr>
        <w:t>Самообучение и самооптимизация:</w:t>
      </w:r>
      <w:r>
        <w:rPr/>
        <w:t xml:space="preserve"> Использование генеративных моделей, автоматическое извлечение знаний.</w:t>
      </w:r>
    </w:p>
    <w:p>
      <w:pPr>
        <w:pStyle w:val="ListParagraph"/>
      </w:pPr>
      <w:r>
        <w:t xml:space="preserve">  </w:t>
      </w:r>
      <w:r>
        <w:rPr>
          <w:b/>
        </w:rPr>
        <w:t>Коллаборация и обмен знаниями:</w:t>
      </w:r>
      <w:r>
        <w:rPr/>
        <w:t xml:space="preserve"> Использование распределенных алгоритмов, создание платформ для обмена опытом.</w:t>
      </w:r>
    </w:p>
    <w:p>
      <w:pPr>
        <w:pStyle w:val="ListBullet"/>
      </w:pPr>
      <w:r>
        <w:t>Этот список, как я понимаю, укладывается в рамки?</w:t>
      </w:r>
    </w:p>
    <w:p>
      <w:r>
        <w:br w:type="page"/>
      </w:r>
    </w:p>
    <w:p>
      <w:pPr>
        <w:pStyle w:val="Heading1"/>
      </w:pPr>
      <w:r>
        <w:t>Глава 8:  Типичные проблемы при реализации проектов машинного обучения в нефтепереработке.</w:t>
      </w:r>
    </w:p>
    <w:p>
      <w:r>
        <w:rPr>
          <w:b/>
        </w:rPr>
        <w:t>I. Перспективы развития машинного обучения в нефтепереработке</w:t>
      </w:r>
    </w:p>
    <w:p>
      <w:pPr>
        <w:pStyle w:val="ListParagraph"/>
      </w:pPr>
      <w:r>
        <w:t xml:space="preserve">  Интеграция машинного обучения с цифровыми двойниками для оптимизации процессов в реальном времени.</w:t>
      </w:r>
    </w:p>
    <w:p>
      <w:pPr>
        <w:pStyle w:val="ListParagraph"/>
      </w:pPr>
      <w:r>
        <w:t xml:space="preserve">  Создание виртуальной модели нефтеперерабатывающего завода, отражающей его текущее состояние.</w:t>
      </w:r>
    </w:p>
    <w:p>
      <w:pPr>
        <w:pStyle w:val="ListParagraph"/>
      </w:pPr>
      <w:r>
        <w:t xml:space="preserve">  Использование данных с датчиков и других источников для обновления модели в реальном времени.</w:t>
      </w:r>
    </w:p>
    <w:p>
      <w:pPr>
        <w:pStyle w:val="ListParagraph"/>
      </w:pPr>
      <w:r>
        <w:t xml:space="preserve">  Использование машинного обучения для прогнозирования поведения завода и оптимизации процессов в виртуальной среде.</w:t>
      </w:r>
    </w:p>
    <w:p>
      <w:pPr>
        <w:pStyle w:val="ListParagraph"/>
      </w:pPr>
      <w:r>
        <w:t xml:space="preserve">  Перенос оптимизированных решений в реальную среду для повышения эффективности работы завода.</w:t>
      </w:r>
    </w:p>
    <w:p>
      <w:pPr>
        <w:pStyle w:val="ListParagraph"/>
      </w:pPr>
      <w:r>
        <w:t xml:space="preserve">  Применение машинного обучения для разработки новых катализаторов и оптимизации процессов крекинга и риформинга.</w:t>
      </w:r>
    </w:p>
    <w:p>
      <w:pPr>
        <w:pStyle w:val="ListParagraph"/>
      </w:pPr>
      <w:r>
        <w:t xml:space="preserve">  Сбор данных о составе сырья, параметрах процесса и свойствах продуктов.</w:t>
      </w:r>
    </w:p>
    <w:p>
      <w:pPr>
        <w:pStyle w:val="ListParagraph"/>
      </w:pPr>
      <w:r>
        <w:t xml:space="preserve">  Использование машинного обучения для выявления закономерностей и связей между параметрами.</w:t>
      </w:r>
    </w:p>
    <w:p>
      <w:pPr>
        <w:pStyle w:val="ListParagraph"/>
      </w:pPr>
      <w:r>
        <w:t xml:space="preserve">  Прогнозирование свойств продуктов и оптимизация параметров процесса для получения целевых продуктов с максимальным выходом.</w:t>
      </w:r>
    </w:p>
    <w:p>
      <w:pPr>
        <w:pStyle w:val="ListParagraph"/>
      </w:pPr>
      <w:r>
        <w:t xml:space="preserve">  Автоматизация процесса разработки новых катализаторов и сокращение времени и затрат на исследования.</w:t>
      </w:r>
    </w:p>
    <w:p>
      <w:pPr>
        <w:pStyle w:val="ListParagraph"/>
      </w:pPr>
      <w:r>
        <w:t xml:space="preserve">  Использование машинного обучения для повышения безопасности на нефтеперерабатывающих заводах.</w:t>
      </w:r>
    </w:p>
    <w:p>
      <w:pPr>
        <w:pStyle w:val="ListParagraph"/>
      </w:pPr>
      <w:r>
        <w:t xml:space="preserve">  Анализ данных с датчиков, систем видеонаблюдения и других источников для выявления аномалий и потенциальных опасностей.</w:t>
      </w:r>
    </w:p>
    <w:p>
      <w:pPr>
        <w:pStyle w:val="ListParagraph"/>
      </w:pPr>
      <w:r>
        <w:t xml:space="preserve">  Прогнозирование аварийных ситуаций и разработка мер по их предотвращению.</w:t>
      </w:r>
    </w:p>
    <w:p>
      <w:pPr>
        <w:pStyle w:val="ListParagraph"/>
      </w:pPr>
      <w:r>
        <w:t xml:space="preserve">  Автоматизация процессов контроля и управления для снижения риска человеческих ошибок.</w:t>
      </w:r>
    </w:p>
    <w:p>
      <w:pPr>
        <w:pStyle w:val="ListParagraph"/>
      </w:pPr>
      <w:r>
        <w:t xml:space="preserve">  Улучшение системы реагирования на аварийные ситуации и минимизация последствий.</w:t>
      </w:r>
    </w:p>
    <w:p>
      <w:pPr>
        <w:pStyle w:val="ListParagraph"/>
      </w:pPr>
      <w:r>
        <w:t xml:space="preserve"> 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Сбор данных из различных источников и их интеграция в единую базу данных.</w:t>
      </w:r>
    </w:p>
    <w:p>
      <w:pPr>
        <w:pStyle w:val="ListParagraph"/>
      </w:pPr>
      <w:r>
        <w:t xml:space="preserve">  Очистка данных от ошибок, пропусков и дубликатов.</w:t>
      </w:r>
    </w:p>
    <w:p>
      <w:pPr>
        <w:pStyle w:val="ListParagraph"/>
      </w:pPr>
      <w:r>
        <w:t xml:space="preserve">  Преобразование данных в формат, пригодный для использования в алгоритмах машинного обучения.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Недостаток квалифицированных специалистов в области машинного обучения и нефтепереработки.</w:t>
      </w:r>
    </w:p>
    <w:p>
      <w:pPr>
        <w:pStyle w:val="ListParagraph"/>
      </w:pPr>
      <w:r>
        <w:t xml:space="preserve">  Обучение и переподготовка персонала в области машинного обучения и анализа данных.</w:t>
      </w:r>
    </w:p>
    <w:p>
      <w:pPr>
        <w:pStyle w:val="ListParagraph"/>
      </w:pPr>
      <w:r>
        <w:t xml:space="preserve">  Привлечение специалистов из других отраслей.</w:t>
      </w:r>
    </w:p>
    <w:p>
      <w:pPr>
        <w:pStyle w:val="ListParagraph"/>
      </w:pPr>
      <w:r>
        <w:t xml:space="preserve"> 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Сотрудничество с университетами и исследовательскими институтами.</w:t>
      </w:r>
    </w:p>
    <w:p>
      <w:pPr>
        <w:pStyle w:val="ListParagraph"/>
      </w:pPr>
      <w:r>
        <w:t xml:space="preserve">  Проблемы масштабируемости и интеграции решений машинного обучения в существующую инфраструктуру.</w:t>
      </w:r>
    </w:p>
    <w:p>
      <w:pPr>
        <w:pStyle w:val="ListParagraph"/>
      </w:pPr>
      <w:r>
        <w:t xml:space="preserve">  Использование облачных платформ и масштабируемых решений.</w:t>
      </w:r>
    </w:p>
    <w:p>
      <w:pPr>
        <w:pStyle w:val="ListParagraph"/>
      </w:pPr>
      <w:r>
        <w:t xml:space="preserve">  Разработка модульных и гибких решений.</w:t>
      </w:r>
    </w:p>
    <w:p>
      <w:pPr>
        <w:pStyle w:val="ListParagraph"/>
      </w:pPr>
      <w:r>
        <w:t xml:space="preserve">  Интеграция решений машинного обучения с существующими системами управления и контроля.</w:t>
      </w:r>
    </w:p>
    <w:p>
      <w:pPr>
        <w:pStyle w:val="ListParagraph"/>
      </w:pPr>
      <w:r>
        <w:t xml:space="preserve">  Обеспечение совместимости и взаимодействия между различными системами.</w:t>
      </w:r>
    </w:p>
    <w:p>
      <w:pPr>
        <w:pStyle w:val="ListParagraph"/>
      </w:pPr>
      <w:r>
        <w:t xml:space="preserve">  Проблемы интерпретируемости и доверия к решениям машинного обучения.</w:t>
      </w:r>
    </w:p>
    <w:p>
      <w:pPr>
        <w:pStyle w:val="ListParagraph"/>
      </w:pPr>
      <w:r>
        <w:t xml:space="preserve">  Использование прозрачных и интерпретируемых алгоритмов.</w:t>
      </w:r>
    </w:p>
    <w:p>
      <w:pPr>
        <w:pStyle w:val="ListParagraph"/>
      </w:pPr>
      <w:r>
        <w:t xml:space="preserve">  Визуализация результатов и объяснение логики принятия решений.</w:t>
      </w:r>
    </w:p>
    <w:p>
      <w:pPr>
        <w:pStyle w:val="ListParagraph"/>
      </w:pPr>
      <w:r>
        <w:t xml:space="preserve">  Проведение валидации и тестирования решений в реальных условиях.</w:t>
      </w:r>
    </w:p>
    <w:p>
      <w:pPr>
        <w:pStyle w:val="ListParagraph"/>
      </w:pPr>
      <w:r>
        <w:t xml:space="preserve">  Обеспечение доверия к решениям машинного обучения со стороны операторов и руководителей.</w:t>
      </w:r>
    </w:p>
    <w:p>
      <w:pPr>
        <w:pStyle w:val="ListParagraph"/>
      </w:pPr>
      <w:r>
        <w:t xml:space="preserve">  Обеспечение конфиденциальности и безопасности данных.</w:t>
      </w:r>
    </w:p>
    <w:p>
      <w:pPr>
        <w:pStyle w:val="ListParagraph"/>
      </w:pPr>
      <w:r>
        <w:t xml:space="preserve">  Использование шифрования и других мер защиты данных.</w:t>
      </w:r>
    </w:p>
    <w:p>
      <w:pPr>
        <w:pStyle w:val="ListParagraph"/>
      </w:pPr>
      <w:r>
        <w:t xml:space="preserve">  Соблюдение требований законодательства в области защиты данных.</w:t>
      </w:r>
    </w:p>
    <w:p>
      <w:pPr>
        <w:pStyle w:val="ListParagraph"/>
      </w:pPr>
      <w:r>
        <w:t xml:space="preserve"> 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Проведение аудита действий пользователей.</w:t>
      </w:r>
    </w:p>
    <w:p>
      <w:pPr>
        <w:pStyle w:val="ListParagraph"/>
      </w:pPr>
      <w:r>
        <w:t xml:space="preserve">  Предотвращение дискриминации и предвзятости в решениях машинного обучения.</w:t>
      </w:r>
    </w:p>
    <w:p>
      <w:pPr>
        <w:pStyle w:val="ListParagraph"/>
      </w:pPr>
      <w:r>
        <w:t xml:space="preserve">  Использование разнообразных и репрезентативных данных для обучения моделей.</w:t>
      </w:r>
    </w:p>
    <w:p>
      <w:pPr>
        <w:pStyle w:val="ListParagraph"/>
      </w:pPr>
      <w:r>
        <w:t xml:space="preserve">  Проведение анализа моделей на предмет предвзятости и дискриминации.</w:t>
      </w:r>
    </w:p>
    <w:p>
      <w:pPr>
        <w:pStyle w:val="ListParagraph"/>
      </w:pPr>
      <w:r>
        <w:t xml:space="preserve">  Разработка механизмов компенсации предвзятости и дискриминации.</w:t>
      </w:r>
    </w:p>
    <w:p>
      <w:pPr>
        <w:pStyle w:val="ListParagraph"/>
      </w:pPr>
      <w:r>
        <w:t xml:space="preserve">  Обеспечение справедливости и равенства в решениях машинного обучения.</w:t>
      </w:r>
    </w:p>
    <w:p>
      <w:pPr>
        <w:pStyle w:val="ListParagraph"/>
      </w:pPr>
      <w:r>
        <w:t xml:space="preserve">  Ответственность за принятые решения и их последствия.</w:t>
      </w:r>
    </w:p>
    <w:p>
      <w:pPr>
        <w:pStyle w:val="ListParagraph"/>
      </w:pPr>
      <w:r>
        <w:t xml:space="preserve">  Четкое определение ролей и ответственности в процессе принятия решений.</w:t>
      </w:r>
    </w:p>
    <w:p>
      <w:pPr>
        <w:pStyle w:val="ListParagraph"/>
      </w:pPr>
      <w:r>
        <w:t xml:space="preserve">  Проведение анализа рисков и разработка мер по их снижению.</w:t>
      </w:r>
    </w:p>
    <w:p>
      <w:pPr>
        <w:pStyle w:val="ListParagraph"/>
      </w:pPr>
      <w:r>
        <w:t xml:space="preserve">  Создание механизмов обратной связи и мониторинга результатов.</w:t>
      </w:r>
    </w:p>
    <w:p>
      <w:pPr>
        <w:pStyle w:val="ListParagraph"/>
      </w:pPr>
      <w:r>
        <w:t xml:space="preserve">  Обеспечение прозрачности и подотчетности в процессе принятия решений.</w:t>
      </w:r>
    </w:p>
    <w:p>
      <w:pPr>
        <w:pStyle w:val="ListParagraph"/>
      </w:pPr>
      <w:r>
        <w:t xml:space="preserve"> 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Исследование возможности использования глубокого обучения, обучения с подкреплением и других современных методов машинного обучения.</w:t>
      </w:r>
    </w:p>
    <w:p>
      <w:pPr>
        <w:pStyle w:val="ListParagraph"/>
      </w:pPr>
      <w:r>
        <w:t xml:space="preserve">  Разработка алгоритмов, способных работать с неполными и зашумленными данными.</w:t>
      </w:r>
    </w:p>
    <w:p>
      <w:pPr>
        <w:pStyle w:val="ListParagraph"/>
      </w:pPr>
      <w:r>
        <w:t xml:space="preserve">  Разработка алгоритмов, способных адаптироваться к изменяющимся условиям.</w:t>
      </w:r>
    </w:p>
    <w:p>
      <w:pPr>
        <w:pStyle w:val="ListParagraph"/>
      </w:pPr>
      <w:r>
        <w:t xml:space="preserve"> 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Исследование возможности использования генеративных моделей и других методов машинного обучения для создания новых решений.</w:t>
      </w:r>
    </w:p>
    <w:p>
      <w:pPr>
        <w:pStyle w:val="ListParagraph"/>
      </w:pPr>
      <w:r>
        <w:t xml:space="preserve">  Разработка систем, способных автоматически извлекать знания из данных и использовать их для решения задач.</w:t>
      </w:r>
    </w:p>
    <w:p>
      <w:pPr>
        <w:pStyle w:val="ListParagraph"/>
      </w:pPr>
      <w:r>
        <w:t xml:space="preserve">  Разработка систем, способных автоматически оптимизировать свои параметры и улучшать свою производительность.</w:t>
      </w:r>
    </w:p>
    <w:p>
      <w:pPr>
        <w:pStyle w:val="ListParagraph"/>
      </w:pPr>
      <w:r>
        <w:t xml:space="preserve">  Разработка систем машинного обучения, способных к коллаборации и обмену знаниями.</w:t>
      </w:r>
    </w:p>
    <w:p>
      <w:pPr>
        <w:pStyle w:val="ListParagraph"/>
      </w:pPr>
      <w:r>
        <w:t xml:space="preserve">  Исследование возможности использования распределенных алгоритмов и технологий блокчейн для создания систем, способных к обмену знаниями между различными участниками.</w:t>
      </w:r>
    </w:p>
    <w:p>
      <w:pPr>
        <w:pStyle w:val="ListParagraph"/>
      </w:pPr>
      <w:r>
        <w:t xml:space="preserve">  Разработка систем, способных объединять знания из различных источников и использовать их для решения сложных задач.</w:t>
      </w:r>
    </w:p>
    <w:p>
      <w:pPr>
        <w:pStyle w:val="ListParagraph"/>
      </w:pPr>
      <w:r>
        <w:t xml:space="preserve">  Создание платформ для обмена знаниями и опытом между специалистами в области нефтепереработки и машинного обучения.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rPr>
          <w:b/>
        </w:rPr>
        <w:t>I. Перспективы развития машинного обучения в нефтепереработке (около 30-35% от общего объема)</w:t>
      </w:r>
    </w:p>
    <w:p>
      <w:pPr>
        <w:pStyle w:val="ListParagraph"/>
      </w:pPr>
      <w:r>
        <w:t xml:space="preserve">  Интеграция машинного обучения с цифровыми двойниками для оптимизации процессов.</w:t>
      </w:r>
    </w:p>
    <w:p>
      <w:pPr>
        <w:pStyle w:val="ListParagraph"/>
      </w:pPr>
      <w:r>
        <w:t xml:space="preserve">  Применение машинного обучения для разработки новых катализаторов.</w:t>
      </w:r>
    </w:p>
    <w:p>
      <w:pPr>
        <w:pStyle w:val="ListParagraph"/>
      </w:pPr>
      <w:r>
        <w:t xml:space="preserve">  Использование машинного обучения для повышения безопасности на нефтеперерабатывающих заводах.</w:t>
      </w:r>
    </w:p>
    <w:p>
      <w:pPr>
        <w:pStyle w:val="ListBullet"/>
      </w:pPr>
      <w:r>
        <w:rPr>
          <w:b/>
        </w:rPr>
        <w:t>II. Вызовы и ограничения внедрения машинного обучения (около 25-30% от общего объема)</w:t>
      </w:r>
    </w:p>
    <w:p>
      <w:pPr>
        <w:pStyle w:val="ListParagraph"/>
      </w:pPr>
      <w:r>
        <w:t xml:space="preserve"> 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Недостаток квалифицированных специалистов.</w:t>
      </w:r>
    </w:p>
    <w:p>
      <w:pPr>
        <w:pStyle w:val="ListParagraph"/>
      </w:pPr>
      <w:r>
        <w:t xml:space="preserve">  Проблемы масштабируемости и интеграции.</w:t>
      </w:r>
    </w:p>
    <w:p>
      <w:pPr>
        <w:pStyle w:val="ListBullet"/>
      </w:pPr>
      <w:r>
        <w:rPr>
          <w:b/>
        </w:rPr>
        <w:t>III. Этические аспекты применения машинного обучения (около 15-20% от общего объема)</w:t>
      </w:r>
    </w:p>
    <w:p>
      <w:pPr>
        <w:pStyle w:val="ListParagraph"/>
      </w:pPr>
      <w:r>
        <w:t xml:space="preserve">  Обеспечение конфиденциальности и безопасности данных.</w:t>
      </w:r>
    </w:p>
    <w:p>
      <w:pPr>
        <w:pStyle w:val="ListParagraph"/>
      </w:pPr>
      <w:r>
        <w:t xml:space="preserve">  Предотвращение дискриминации и предвзятости.</w:t>
      </w:r>
    </w:p>
    <w:p>
      <w:pPr>
        <w:pStyle w:val="ListParagraph"/>
      </w:pPr>
      <w:r>
        <w:t xml:space="preserve">  Ответственность за принятые решения.</w:t>
      </w:r>
    </w:p>
    <w:p>
      <w:pPr>
        <w:pStyle w:val="ListBullet"/>
      </w:pPr>
      <w:r>
        <w:rPr>
          <w:b/>
        </w:rPr>
        <w:t>IV. Будущие направления исследований (около 20-25% от общего объема)</w:t>
      </w:r>
    </w:p>
    <w:p>
      <w:pPr>
        <w:pStyle w:val="ListParagraph"/>
      </w:pPr>
      <w:r>
        <w:t xml:space="preserve"> 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Разработка систем машинного обучения, способных к коллаборации и обмену знаниями.</w:t>
      </w:r>
    </w:p>
    <w:p>
      <w:r>
        <w:br w:type="page"/>
      </w:r>
    </w:p>
    <w:p>
      <w:pPr>
        <w:pStyle w:val="Heading1"/>
      </w:pPr>
      <w:r>
        <w:t>Глава 9:  Оценка экономического эффекта от внедрения проектов машинного обучения.</w:t>
      </w:r>
    </w:p>
    <w:p>
      <w:r>
        <w:rPr>
          <w:b/>
        </w:rPr>
        <w:t>I. Перспективы развития машинного обучения в нефтепереработке</w:t>
      </w:r>
    </w:p>
    <w:p>
      <w:pPr>
        <w:pStyle w:val="ListParagraph"/>
      </w:pPr>
      <w:r>
        <w:t xml:space="preserve">  Интеграция машинного обучения с цифровыми двойниками для оптимизации процессов в реальном времени.</w:t>
      </w:r>
    </w:p>
    <w:p>
      <w:pPr>
        <w:pStyle w:val="ListParagraph"/>
      </w:pPr>
      <w:r>
        <w:t xml:space="preserve">  Создание виртуальной модели нефтеперерабатывающего завода, отражающей его текущее состояние.</w:t>
      </w:r>
    </w:p>
    <w:p>
      <w:pPr>
        <w:pStyle w:val="ListParagraph"/>
      </w:pPr>
      <w:r>
        <w:t xml:space="preserve">  Использование данных с датчиков и других источников для обновления модели в реальном времени.</w:t>
      </w:r>
    </w:p>
    <w:p>
      <w:pPr>
        <w:pStyle w:val="ListParagraph"/>
      </w:pPr>
      <w:r>
        <w:t xml:space="preserve">  Использование машинного обучения для прогнозирования поведения завода и оптимизации процессов в виртуальной среде.</w:t>
      </w:r>
    </w:p>
    <w:p>
      <w:pPr>
        <w:pStyle w:val="ListParagraph"/>
      </w:pPr>
      <w:r>
        <w:t xml:space="preserve">  Перенос оптимизированных решений в реальную среду для повышения эффективности работы завода.</w:t>
      </w:r>
    </w:p>
    <w:p>
      <w:pPr>
        <w:pStyle w:val="ListParagraph"/>
      </w:pPr>
      <w:r>
        <w:t xml:space="preserve">  Применение машинного обучения для разработки новых катализаторов и оптимизации процессов крекинга и риформинга.</w:t>
      </w:r>
    </w:p>
    <w:p>
      <w:pPr>
        <w:pStyle w:val="ListParagraph"/>
      </w:pPr>
      <w:r>
        <w:t xml:space="preserve">  Сбор данных о составе сырья, параметрах процесса и свойствах продуктов.</w:t>
      </w:r>
    </w:p>
    <w:p>
      <w:pPr>
        <w:pStyle w:val="ListParagraph"/>
      </w:pPr>
      <w:r>
        <w:t xml:space="preserve">  Использование машинного обучения для выявления закономерностей и связей между параметрами.</w:t>
      </w:r>
    </w:p>
    <w:p>
      <w:pPr>
        <w:pStyle w:val="ListParagraph"/>
      </w:pPr>
      <w:r>
        <w:t xml:space="preserve">  Прогнозирование свойств продуктов и оптимизация параметров процесса для получения целевых продуктов с максимальным выходом.</w:t>
      </w:r>
    </w:p>
    <w:p>
      <w:pPr>
        <w:pStyle w:val="ListParagraph"/>
      </w:pPr>
      <w:r>
        <w:t xml:space="preserve">  Автоматизация процесса разработки новых катализаторов и сокращение времени и затрат на исследования.</w:t>
      </w:r>
    </w:p>
    <w:p>
      <w:pPr>
        <w:pStyle w:val="ListParagraph"/>
      </w:pPr>
      <w:r>
        <w:t xml:space="preserve">  Использование машинного обучения для повышения безопасности на нефтеперерабатывающих заводах.</w:t>
      </w:r>
    </w:p>
    <w:p>
      <w:pPr>
        <w:pStyle w:val="ListParagraph"/>
      </w:pPr>
      <w:r>
        <w:t xml:space="preserve">  Анализ данных с датчиков, систем видеонаблюдения и других источников для выявления аномалий и потенциальных опасностей.</w:t>
      </w:r>
    </w:p>
    <w:p>
      <w:pPr>
        <w:pStyle w:val="ListParagraph"/>
      </w:pPr>
      <w:r>
        <w:t xml:space="preserve">  Прогнозирование аварийных ситуаций и разработка мер по их предотвращению.</w:t>
      </w:r>
    </w:p>
    <w:p>
      <w:pPr>
        <w:pStyle w:val="ListParagraph"/>
      </w:pPr>
      <w:r>
        <w:t xml:space="preserve">  Автоматизация процессов контроля и управления для снижения риска человеческих ошибок.</w:t>
      </w:r>
    </w:p>
    <w:p>
      <w:pPr>
        <w:pStyle w:val="ListParagraph"/>
      </w:pPr>
      <w:r>
        <w:t xml:space="preserve">  Улучшение системы реагирования на аварийные ситуации и минимизация последствий.</w:t>
      </w:r>
    </w:p>
    <w:p>
      <w:pPr>
        <w:pStyle w:val="ListParagraph"/>
      </w:pPr>
      <w:r>
        <w:t xml:space="preserve"> 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Сбор данных из различных источников и их интеграция в единую базу данных.</w:t>
      </w:r>
    </w:p>
    <w:p>
      <w:pPr>
        <w:pStyle w:val="ListParagraph"/>
      </w:pPr>
      <w:r>
        <w:t xml:space="preserve">  Очистка данных от ошибок, пропусков и дубликатов.</w:t>
      </w:r>
    </w:p>
    <w:p>
      <w:pPr>
        <w:pStyle w:val="ListParagraph"/>
      </w:pPr>
      <w:r>
        <w:t xml:space="preserve">  Преобразование данных в формат, пригодный для использования в алгоритмах машинного обучения.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Недостаток квалифицированных специалистов в области машинного обучения и нефтепереработки.</w:t>
      </w:r>
    </w:p>
    <w:p>
      <w:pPr>
        <w:pStyle w:val="ListParagraph"/>
      </w:pPr>
      <w:r>
        <w:t xml:space="preserve">  Обучение и переподготовка персонала в области машинного обучения и анализа данных.</w:t>
      </w:r>
    </w:p>
    <w:p>
      <w:pPr>
        <w:pStyle w:val="ListParagraph"/>
      </w:pPr>
      <w:r>
        <w:t xml:space="preserve">  Привлечение специалистов из других отраслей.</w:t>
      </w:r>
    </w:p>
    <w:p>
      <w:pPr>
        <w:pStyle w:val="ListParagraph"/>
      </w:pPr>
      <w:r>
        <w:t xml:space="preserve"> 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Сотрудничество с университетами и исследовательскими институтами.</w:t>
      </w:r>
    </w:p>
    <w:p>
      <w:pPr>
        <w:pStyle w:val="ListParagraph"/>
      </w:pPr>
      <w:r>
        <w:t xml:space="preserve">  Проблемы масштабируемости и интеграции решений машинного обучения в существующую инфраструктуру.</w:t>
      </w:r>
    </w:p>
    <w:p>
      <w:pPr>
        <w:pStyle w:val="ListParagraph"/>
      </w:pPr>
      <w:r>
        <w:t xml:space="preserve">  Использование облачных платформ и масштабируемых решений.</w:t>
      </w:r>
    </w:p>
    <w:p>
      <w:pPr>
        <w:pStyle w:val="ListParagraph"/>
      </w:pPr>
      <w:r>
        <w:t xml:space="preserve">  Разработка модульных и гибких решений.</w:t>
      </w:r>
    </w:p>
    <w:p>
      <w:pPr>
        <w:pStyle w:val="ListParagraph"/>
      </w:pPr>
      <w:r>
        <w:t xml:space="preserve">  Интеграция решений машинного обучения с существующими системами управления и контроля.</w:t>
      </w:r>
    </w:p>
    <w:p>
      <w:pPr>
        <w:pStyle w:val="ListParagraph"/>
      </w:pPr>
      <w:r>
        <w:t xml:space="preserve">  Обеспечение совместимости и взаимодействия между различными системами.</w:t>
      </w:r>
    </w:p>
    <w:p>
      <w:pPr>
        <w:pStyle w:val="ListParagraph"/>
      </w:pPr>
      <w:r>
        <w:t xml:space="preserve">  Проблемы интерпретируемости и доверия к решениям машинного обучения.</w:t>
      </w:r>
    </w:p>
    <w:p>
      <w:pPr>
        <w:pStyle w:val="ListParagraph"/>
      </w:pPr>
      <w:r>
        <w:t xml:space="preserve">  Использование прозрачных и интерпретируемых алгоритмов.</w:t>
      </w:r>
    </w:p>
    <w:p>
      <w:pPr>
        <w:pStyle w:val="ListParagraph"/>
      </w:pPr>
      <w:r>
        <w:t xml:space="preserve">  Визуализация результатов и объяснение логики принятия решений.</w:t>
      </w:r>
    </w:p>
    <w:p>
      <w:pPr>
        <w:pStyle w:val="ListParagraph"/>
      </w:pPr>
      <w:r>
        <w:t xml:space="preserve">  Проведение валидации и тестирования решений в реальных условиях.</w:t>
      </w:r>
    </w:p>
    <w:p>
      <w:pPr>
        <w:pStyle w:val="ListParagraph"/>
      </w:pPr>
      <w:r>
        <w:t xml:space="preserve">  Обеспечение доверия к решениям машинного обучения со стороны операторов и руководителей.</w:t>
      </w:r>
    </w:p>
    <w:p>
      <w:pPr>
        <w:pStyle w:val="ListParagraph"/>
      </w:pPr>
      <w:r>
        <w:t xml:space="preserve">  Обеспечение конфиденциальности и безопасности данных.</w:t>
      </w:r>
    </w:p>
    <w:p>
      <w:pPr>
        <w:pStyle w:val="ListParagraph"/>
      </w:pPr>
      <w:r>
        <w:t xml:space="preserve">  Использование шифрования и других мер защиты данных.</w:t>
      </w:r>
    </w:p>
    <w:p>
      <w:pPr>
        <w:pStyle w:val="ListParagraph"/>
      </w:pPr>
      <w:r>
        <w:t xml:space="preserve">  Соблюдение требований законодательства в области защиты данных.</w:t>
      </w:r>
    </w:p>
    <w:p>
      <w:pPr>
        <w:pStyle w:val="ListParagraph"/>
      </w:pPr>
      <w:r>
        <w:t xml:space="preserve"> 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Проведение аудита действий пользователей.</w:t>
      </w:r>
    </w:p>
    <w:p>
      <w:pPr>
        <w:pStyle w:val="ListParagraph"/>
      </w:pPr>
      <w:r>
        <w:t xml:space="preserve">  Предотвращение дискриминации и предвзятости в решениях машинного обучения.</w:t>
      </w:r>
    </w:p>
    <w:p>
      <w:pPr>
        <w:pStyle w:val="ListParagraph"/>
      </w:pPr>
      <w:r>
        <w:t xml:space="preserve">  Использование разнообразных и репрезентативных данных для обучения моделей.</w:t>
      </w:r>
    </w:p>
    <w:p>
      <w:pPr>
        <w:pStyle w:val="ListParagraph"/>
      </w:pPr>
      <w:r>
        <w:t xml:space="preserve">  Проведение анализа моделей на предмет предвзятости и дискриминации.</w:t>
      </w:r>
    </w:p>
    <w:p>
      <w:pPr>
        <w:pStyle w:val="ListParagraph"/>
      </w:pPr>
      <w:r>
        <w:t xml:space="preserve">  Разработка механизмов компенсации предвзятости и дискриминации.</w:t>
      </w:r>
    </w:p>
    <w:p>
      <w:pPr>
        <w:pStyle w:val="ListParagraph"/>
      </w:pPr>
      <w:r>
        <w:t xml:space="preserve">  Обеспечение справедливости и равенства в решениях машинного обучения.</w:t>
      </w:r>
    </w:p>
    <w:p>
      <w:pPr>
        <w:pStyle w:val="ListParagraph"/>
      </w:pPr>
      <w:r>
        <w:t xml:space="preserve">  Ответственность за принятые решения и их последствия.</w:t>
      </w:r>
    </w:p>
    <w:p>
      <w:pPr>
        <w:pStyle w:val="ListParagraph"/>
      </w:pPr>
      <w:r>
        <w:t xml:space="preserve">  Четкое определение ролей и ответственности в процессе принятия решений.</w:t>
      </w:r>
    </w:p>
    <w:p>
      <w:pPr>
        <w:pStyle w:val="ListParagraph"/>
      </w:pPr>
      <w:r>
        <w:t xml:space="preserve">  Проведение анализа рисков и разработка мер по их снижению.</w:t>
      </w:r>
    </w:p>
    <w:p>
      <w:pPr>
        <w:pStyle w:val="ListParagraph"/>
      </w:pPr>
      <w:r>
        <w:t xml:space="preserve">  Создание механизмов обратной связи и мониторинга результатов.</w:t>
      </w:r>
    </w:p>
    <w:p>
      <w:pPr>
        <w:pStyle w:val="ListParagraph"/>
      </w:pPr>
      <w:r>
        <w:t xml:space="preserve">  Обеспечение прозрачности и подотчетности в процессе принятия решений.</w:t>
      </w:r>
    </w:p>
    <w:p>
      <w:pPr>
        <w:pStyle w:val="ListParagraph"/>
      </w:pPr>
      <w:r>
        <w:t xml:space="preserve"> 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Исследование возможности использования глубокого обучения, обучения с подкреплением и других современных методов машинного обучения.</w:t>
      </w:r>
    </w:p>
    <w:p>
      <w:pPr>
        <w:pStyle w:val="ListParagraph"/>
      </w:pPr>
      <w:r>
        <w:t xml:space="preserve">  Разработка алгоритмов, способных работать с неполными и зашумленными данными.</w:t>
      </w:r>
    </w:p>
    <w:p>
      <w:pPr>
        <w:pStyle w:val="ListParagraph"/>
      </w:pPr>
      <w:r>
        <w:t xml:space="preserve">  Разработка алгоритмов, способных адаптироваться к изменяющимся условиям.</w:t>
      </w:r>
    </w:p>
    <w:p>
      <w:pPr>
        <w:pStyle w:val="ListParagraph"/>
      </w:pPr>
      <w:r>
        <w:t xml:space="preserve"> 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Исследование возможности использования генеративных моделей и других методов машинного обучения для создания новых решений.</w:t>
      </w:r>
    </w:p>
    <w:p>
      <w:pPr>
        <w:pStyle w:val="ListParagraph"/>
      </w:pPr>
      <w:r>
        <w:t xml:space="preserve">  Разработка систем, способных автоматически извлекать знания из данных и использовать их для решения задач.</w:t>
      </w:r>
    </w:p>
    <w:p>
      <w:pPr>
        <w:pStyle w:val="ListParagraph"/>
      </w:pPr>
      <w:r>
        <w:t xml:space="preserve">  Разработка систем, способных автоматически оптимизировать свои параметры и улучшать свою производительность.</w:t>
      </w:r>
    </w:p>
    <w:p>
      <w:pPr>
        <w:pStyle w:val="ListParagraph"/>
      </w:pPr>
      <w:r>
        <w:t xml:space="preserve">  Разработка систем машинного обучения, способных к коллаборации и обмену знаниями.</w:t>
      </w:r>
    </w:p>
    <w:p>
      <w:pPr>
        <w:pStyle w:val="ListParagraph"/>
      </w:pPr>
      <w:r>
        <w:t xml:space="preserve">  Исследование возможности использования распределенных алгоритмов и технологий блокчейн для создания систем, способных к обмену знаниями между различными участниками.</w:t>
      </w:r>
    </w:p>
    <w:p>
      <w:pPr>
        <w:pStyle w:val="ListParagraph"/>
      </w:pPr>
      <w:r>
        <w:t xml:space="preserve">  Разработка систем, способных объединять знания из различных источников и использовать их для решения сложных задач.</w:t>
      </w:r>
    </w:p>
    <w:p>
      <w:pPr>
        <w:pStyle w:val="ListParagraph"/>
      </w:pPr>
      <w:r>
        <w:t xml:space="preserve">  Создание платформ для обмена знаниями и опытом между специалистами в области нефтепереработки и машинного обучения.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(укладывающихся в рамки):</w:t>
      </w:r>
    </w:p>
    <w:p>
      <w:pPr>
        <w:pStyle w:val="ListBullet"/>
      </w:pPr>
      <w:r>
        <w:rPr>
          <w:b/>
        </w:rPr>
        <w:t>I. Перспективы развития машинного обучения в нефтепереработке (около 30-35% от общего объема)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цифровыми двойниками:</w:t>
      </w:r>
      <w:r>
        <w:rPr/>
        <w:t xml:space="preserve"> Создание виртуальных моделей для оптимизации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катализаторов:</w:t>
      </w:r>
      <w:r>
        <w:rPr/>
        <w:t xml:space="preserve"> Использование ML для прогнозирования свойств продуктов и оптимизации процессов крекинга/риформинга.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Анализ данных с датчиков для прогнозирования аварийных ситуаций.</w:t>
      </w:r>
    </w:p>
    <w:p>
      <w:pPr>
        <w:pStyle w:val="ListBullet"/>
      </w:pPr>
      <w:r>
        <w:rPr>
          <w:b/>
        </w:rPr>
        <w:t>II. Вызовы и ограничения внедрения машинного обучения (около 25-30% от общего объема)</w:t>
      </w:r>
    </w:p>
    <w:p>
      <w:pPr>
        <w:pStyle w:val="ListParagraph"/>
      </w:pPr>
      <w:r>
        <w:t xml:space="preserve">  </w:t>
      </w:r>
      <w:r>
        <w:rPr>
          <w:b/>
        </w:rPr>
        <w:t>Качество данных:</w:t>
      </w:r>
      <w:r>
        <w:rPr/>
        <w:t xml:space="preserve"> Необходимость очистки, преобразования и обеспечения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Квалифицированные кадры:</w:t>
      </w:r>
      <w:r>
        <w:rPr/>
        <w:t xml:space="preserve"> Обучение персонала и привлечение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 и интеграция:</w:t>
      </w:r>
      <w:r>
        <w:rPr/>
        <w:t xml:space="preserve"> Использование облачных платформ и интеграция с существующими системами.</w:t>
      </w:r>
    </w:p>
    <w:p>
      <w:pPr>
        <w:pStyle w:val="ListBullet"/>
      </w:pPr>
      <w:r>
        <w:rPr>
          <w:b/>
        </w:rPr>
        <w:t>III. Этические аспекты применения машинного обучения (около 15-20% от общего объема)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безопасность данных:</w:t>
      </w:r>
      <w:r>
        <w:rPr/>
        <w:t xml:space="preserve"> Шифрование, соблюдение законодательства и ограничение доступа.</w:t>
      </w:r>
    </w:p>
    <w:p>
      <w:pPr>
        <w:pStyle w:val="ListParagraph"/>
      </w:pPr>
      <w:r>
        <w:t xml:space="preserve">  </w:t>
      </w:r>
      <w:r>
        <w:rPr>
          <w:b/>
        </w:rPr>
        <w:t>Предотвращение дискриминации:</w:t>
      </w:r>
      <w:r>
        <w:rPr/>
        <w:t xml:space="preserve"> Использование разнообразных данных и анализ моделей.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решения:</w:t>
      </w:r>
      <w:r>
        <w:rPr/>
        <w:t xml:space="preserve"> Четкое определение ролей и анализ рисков.</w:t>
      </w:r>
    </w:p>
    <w:p>
      <w:pPr>
        <w:pStyle w:val="ListBullet"/>
      </w:pPr>
      <w:r>
        <w:rPr>
          <w:b/>
        </w:rPr>
        <w:t>IV. Будущие направления исследований (около 20-25% от общего объема)</w:t>
      </w:r>
    </w:p>
    <w:p>
      <w:pPr>
        <w:pStyle w:val="ListParagraph"/>
      </w:pPr>
      <w:r>
        <w:t xml:space="preserve">  </w:t>
      </w:r>
      <w:r>
        <w:rPr>
          <w:b/>
        </w:rPr>
        <w:t>Новые алгоритмы:</w:t>
      </w:r>
      <w:r>
        <w:rPr/>
        <w:t xml:space="preserve"> Исследование глубокого обучения и адаптация алгоритмов к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Самообучение и самооптимизация:</w:t>
      </w:r>
      <w:r>
        <w:rPr/>
        <w:t xml:space="preserve"> Использование генеративных моделей для автоматического извлечения знаний.</w:t>
      </w:r>
    </w:p>
    <w:p>
      <w:pPr>
        <w:pStyle w:val="ListParagraph"/>
      </w:pPr>
      <w:r>
        <w:t xml:space="preserve">  </w:t>
      </w:r>
      <w:r>
        <w:rPr>
          <w:b/>
        </w:rPr>
        <w:t>Коллаборация и обмен знаниями:</w:t>
      </w:r>
      <w:r>
        <w:rPr/>
        <w:t xml:space="preserve"> Создание платформ для обмена опытом между специалистами.</w:t>
      </w:r>
    </w:p>
    <w:p>
      <w:r>
        <w:br w:type="page"/>
      </w:r>
    </w:p>
    <w:p>
      <w:pPr>
        <w:pStyle w:val="Heading1"/>
      </w:pPr>
      <w:r>
        <w:t>Заключение:  Ключевые выводы и рекомендации, перспективы развития машинного обучения в нефтепереработке, призыв к действию.</w:t>
      </w:r>
    </w:p>
    <w:p>
      <w:r>
        <w:rPr>
          <w:b/>
        </w:rPr>
        <w:t>I. Перспективы развития машинного обучения в нефтепереработке</w:t>
      </w:r>
    </w:p>
    <w:p>
      <w:pPr>
        <w:pStyle w:val="ListParagraph"/>
      </w:pPr>
      <w:r>
        <w:t xml:space="preserve">  Интеграция машинного обучения с цифровыми двойниками для оптимизации процессов в реальном времени.</w:t>
      </w:r>
    </w:p>
    <w:p>
      <w:pPr>
        <w:pStyle w:val="ListParagraph"/>
      </w:pPr>
      <w:r>
        <w:t xml:space="preserve">  Создание виртуальной модели нефтеперерабатывающего завода, отражающей его текущее состояние.</w:t>
      </w:r>
    </w:p>
    <w:p>
      <w:pPr>
        <w:pStyle w:val="ListParagraph"/>
      </w:pPr>
      <w:r>
        <w:t xml:space="preserve">  Использование данных с датчиков и других источников для обновления модели в реальном времени.</w:t>
      </w:r>
    </w:p>
    <w:p>
      <w:pPr>
        <w:pStyle w:val="ListParagraph"/>
      </w:pPr>
      <w:r>
        <w:t xml:space="preserve">  Использование машинного обучения для прогнозирования поведения завода и оптимизации процессов в виртуальной среде.</w:t>
      </w:r>
    </w:p>
    <w:p>
      <w:pPr>
        <w:pStyle w:val="ListParagraph"/>
      </w:pPr>
      <w:r>
        <w:t xml:space="preserve">  Перенос оптимизированных решений в реальную среду для повышения эффективности завода.</w:t>
      </w:r>
    </w:p>
    <w:p>
      <w:pPr>
        <w:pStyle w:val="ListParagraph"/>
      </w:pPr>
      <w:r>
        <w:t xml:space="preserve">  Применение машинного обучения для разработки новых катализаторов и оптимизации процессов крекинга и риформинга.</w:t>
      </w:r>
    </w:p>
    <w:p>
      <w:pPr>
        <w:pStyle w:val="ListParagraph"/>
      </w:pPr>
      <w:r>
        <w:t xml:space="preserve">  Сбор данных о составе сырья, параметрах процесса и свойствах продуктов.</w:t>
      </w:r>
    </w:p>
    <w:p>
      <w:pPr>
        <w:pStyle w:val="ListParagraph"/>
      </w:pPr>
      <w:r>
        <w:t xml:space="preserve">  Использование машинного обучения для выявления закономерностей и связей между параметрами.</w:t>
      </w:r>
    </w:p>
    <w:p>
      <w:pPr>
        <w:pStyle w:val="ListParagraph"/>
      </w:pPr>
      <w:r>
        <w:t xml:space="preserve">  Прогнозирование свойств продуктов и оптимизация параметров процесса для получения целевых продуктов с максимальным выходом.</w:t>
      </w:r>
    </w:p>
    <w:p>
      <w:pPr>
        <w:pStyle w:val="ListParagraph"/>
      </w:pPr>
      <w:r>
        <w:t xml:space="preserve">  Автоматизация процесса разработки новых катализаторов и сокращение времени и затрат на исследования.</w:t>
      </w:r>
    </w:p>
    <w:p>
      <w:pPr>
        <w:pStyle w:val="ListParagraph"/>
      </w:pPr>
      <w:r>
        <w:t xml:space="preserve">  Использование машинного обучения для повышения безопасности на нефтеперерабатывающих заводах.</w:t>
      </w:r>
    </w:p>
    <w:p>
      <w:pPr>
        <w:pStyle w:val="ListParagraph"/>
      </w:pPr>
      <w:r>
        <w:t xml:space="preserve">  Анализ данных с датчиков, систем видеонаблюдения и других источников для выявления аномалий и потенциальных опасностей.</w:t>
      </w:r>
    </w:p>
    <w:p>
      <w:pPr>
        <w:pStyle w:val="ListParagraph"/>
      </w:pPr>
      <w:r>
        <w:t xml:space="preserve">  Прогнозирование аварийных ситуаций и разработка мер по их предотвращению.</w:t>
      </w:r>
    </w:p>
    <w:p>
      <w:pPr>
        <w:pStyle w:val="ListParagraph"/>
      </w:pPr>
      <w:r>
        <w:t xml:space="preserve">  Автоматизация процессов контроля и управления для снижения риска человеческих ошибок.</w:t>
      </w:r>
    </w:p>
    <w:p>
      <w:pPr>
        <w:pStyle w:val="ListParagraph"/>
      </w:pPr>
      <w:r>
        <w:t xml:space="preserve">  Улучшение системы реагирования на аварийные ситуации и минимизация последствий.</w:t>
      </w:r>
    </w:p>
    <w:p>
      <w:pPr>
        <w:pStyle w:val="ListParagraph"/>
      </w:pPr>
      <w:r>
        <w:t xml:space="preserve">  Недостаток качественных данных и необходимость их очистки и подготовки.</w:t>
      </w:r>
    </w:p>
    <w:p>
      <w:pPr>
        <w:pStyle w:val="ListParagraph"/>
      </w:pPr>
      <w:r>
        <w:t xml:space="preserve">  Сбор данных из различных источников и их интеграция в единую базу данных.</w:t>
      </w:r>
    </w:p>
    <w:p>
      <w:pPr>
        <w:pStyle w:val="ListParagraph"/>
      </w:pPr>
      <w:r>
        <w:t xml:space="preserve">  Очистка данных от ошибок, пропусков и дубликатов.</w:t>
      </w:r>
    </w:p>
    <w:p>
      <w:pPr>
        <w:pStyle w:val="ListParagraph"/>
      </w:pPr>
      <w:r>
        <w:t xml:space="preserve">  Преобразование данных в формат, пригодный для использования в алгоритмах машинного обучения.</w:t>
      </w:r>
    </w:p>
    <w:p>
      <w:pPr>
        <w:pStyle w:val="ListParagraph"/>
      </w:pPr>
      <w:r>
        <w:t xml:space="preserve">  Обеспечение качества и достоверности данных.</w:t>
      </w:r>
    </w:p>
    <w:p>
      <w:pPr>
        <w:pStyle w:val="ListParagraph"/>
      </w:pPr>
      <w:r>
        <w:t xml:space="preserve">  Недостаток квалифицированных специалистов в области машинного обучения и нефтепереработки.</w:t>
      </w:r>
    </w:p>
    <w:p>
      <w:pPr>
        <w:pStyle w:val="ListParagraph"/>
      </w:pPr>
      <w:r>
        <w:t xml:space="preserve">  Обучение и переподготовка персонала в области машинного обучения и анализа данных.</w:t>
      </w:r>
    </w:p>
    <w:p>
      <w:pPr>
        <w:pStyle w:val="ListParagraph"/>
      </w:pPr>
      <w:r>
        <w:t xml:space="preserve">  Привлечение специалистов из других отраслей.</w:t>
      </w:r>
    </w:p>
    <w:p>
      <w:pPr>
        <w:pStyle w:val="ListParagraph"/>
      </w:pPr>
      <w:r>
        <w:t xml:space="preserve">  Создание команд из специалистов в области машинного обучения и нефтепереработки.</w:t>
      </w:r>
    </w:p>
    <w:p>
      <w:pPr>
        <w:pStyle w:val="ListParagraph"/>
      </w:pPr>
      <w:r>
        <w:t xml:space="preserve">  Сотрудничество с университетами и исследовательскими институтами.</w:t>
      </w:r>
    </w:p>
    <w:p>
      <w:pPr>
        <w:pStyle w:val="ListParagraph"/>
      </w:pPr>
      <w:r>
        <w:t xml:space="preserve">  Проблемы масштабируемости и интеграции решений машинного обучения в существующую инфраструктуру.</w:t>
      </w:r>
    </w:p>
    <w:p>
      <w:pPr>
        <w:pStyle w:val="ListParagraph"/>
      </w:pPr>
      <w:r>
        <w:t xml:space="preserve">  Использование облачных платформ и масштабируемых решений.</w:t>
      </w:r>
    </w:p>
    <w:p>
      <w:pPr>
        <w:pStyle w:val="ListParagraph"/>
      </w:pPr>
      <w:r>
        <w:t xml:space="preserve">  Разработка модульных и гибких решений.</w:t>
      </w:r>
    </w:p>
    <w:p>
      <w:pPr>
        <w:pStyle w:val="ListParagraph"/>
      </w:pPr>
      <w:r>
        <w:t xml:space="preserve">  Интеграция решений машинного обучения с существующими системами управления и контроля.</w:t>
      </w:r>
    </w:p>
    <w:p>
      <w:pPr>
        <w:pStyle w:val="ListParagraph"/>
      </w:pPr>
      <w:r>
        <w:t xml:space="preserve">  Обеспечение совместимости и взаимодействия между различными системами.</w:t>
      </w:r>
    </w:p>
    <w:p>
      <w:pPr>
        <w:pStyle w:val="ListParagraph"/>
      </w:pPr>
      <w:r>
        <w:t xml:space="preserve">  Проблемы интерпретируемости и доверия к решениям машинного обучения.</w:t>
      </w:r>
    </w:p>
    <w:p>
      <w:pPr>
        <w:pStyle w:val="ListParagraph"/>
      </w:pPr>
      <w:r>
        <w:t xml:space="preserve">  Использование прозрачных и интерпретируемых алгоритмов.</w:t>
      </w:r>
    </w:p>
    <w:p>
      <w:pPr>
        <w:pStyle w:val="ListParagraph"/>
      </w:pPr>
      <w:r>
        <w:t xml:space="preserve">  Визуализация результатов и объяснение логики принятия решений.</w:t>
      </w:r>
    </w:p>
    <w:p>
      <w:pPr>
        <w:pStyle w:val="ListParagraph"/>
      </w:pPr>
      <w:r>
        <w:t xml:space="preserve">  Проведение валидации и тестирования решений в реальных условиях.</w:t>
      </w:r>
    </w:p>
    <w:p>
      <w:pPr>
        <w:pStyle w:val="ListParagraph"/>
      </w:pPr>
      <w:r>
        <w:t xml:space="preserve">  Обеспечение доверия к решениям машинного обучения со стороны операторов и руководителей.</w:t>
      </w:r>
    </w:p>
    <w:p>
      <w:pPr>
        <w:pStyle w:val="ListParagraph"/>
      </w:pPr>
      <w:r>
        <w:t xml:space="preserve">  Обеспечение конфиденциальности и безопасности данных.</w:t>
      </w:r>
    </w:p>
    <w:p>
      <w:pPr>
        <w:pStyle w:val="ListParagraph"/>
      </w:pPr>
      <w:r>
        <w:t xml:space="preserve">  Использование шифрования и других мер защиты данных.</w:t>
      </w:r>
    </w:p>
    <w:p>
      <w:pPr>
        <w:pStyle w:val="ListParagraph"/>
      </w:pPr>
      <w:r>
        <w:t xml:space="preserve">  Соблюдение требований законодательства в области защиты данных.</w:t>
      </w:r>
    </w:p>
    <w:p>
      <w:pPr>
        <w:pStyle w:val="ListParagraph"/>
      </w:pPr>
      <w:r>
        <w:t xml:space="preserve">  Ограничение доступа к данным в зависимости от роли и полномочий пользователя.</w:t>
      </w:r>
    </w:p>
    <w:p>
      <w:pPr>
        <w:pStyle w:val="ListParagraph"/>
      </w:pPr>
      <w:r>
        <w:t xml:space="preserve">  Проведение аудита действий пользователей.</w:t>
      </w:r>
    </w:p>
    <w:p>
      <w:pPr>
        <w:pStyle w:val="ListParagraph"/>
      </w:pPr>
      <w:r>
        <w:t xml:space="preserve">  Предотвращение дискриминации и предвзятости в решениях машинного обучения.</w:t>
      </w:r>
    </w:p>
    <w:p>
      <w:pPr>
        <w:pStyle w:val="ListParagraph"/>
      </w:pPr>
      <w:r>
        <w:t xml:space="preserve">  Использование разнообразных и репрезентативных данных для обучения моделей.</w:t>
      </w:r>
    </w:p>
    <w:p>
      <w:pPr>
        <w:pStyle w:val="ListParagraph"/>
      </w:pPr>
      <w:r>
        <w:t xml:space="preserve">  Проведение анализа моделей на предмет предвзятости и дискриминации.</w:t>
      </w:r>
    </w:p>
    <w:p>
      <w:pPr>
        <w:pStyle w:val="ListParagraph"/>
      </w:pPr>
      <w:r>
        <w:t xml:space="preserve">  Разработка механизмов компенсации предвзятости и дискриминации.</w:t>
      </w:r>
    </w:p>
    <w:p>
      <w:pPr>
        <w:pStyle w:val="ListParagraph"/>
      </w:pPr>
      <w:r>
        <w:t xml:space="preserve">  Обеспечение справедливости и равенства в решениях машинного обучения.</w:t>
      </w:r>
    </w:p>
    <w:p>
      <w:pPr>
        <w:pStyle w:val="ListParagraph"/>
      </w:pPr>
      <w:r>
        <w:t xml:space="preserve">  Ответственность за принятые решения и их последствия.</w:t>
      </w:r>
    </w:p>
    <w:p>
      <w:pPr>
        <w:pStyle w:val="ListParagraph"/>
      </w:pPr>
      <w:r>
        <w:t xml:space="preserve">  Четкое определение ролей и ответственности в процессе принятия решений.</w:t>
      </w:r>
    </w:p>
    <w:p>
      <w:pPr>
        <w:pStyle w:val="ListParagraph"/>
      </w:pPr>
      <w:r>
        <w:t xml:space="preserve">  Проведение анализа рисков и разработка мер по их снижению.</w:t>
      </w:r>
    </w:p>
    <w:p>
      <w:pPr>
        <w:pStyle w:val="ListParagraph"/>
      </w:pPr>
      <w:r>
        <w:t xml:space="preserve">  Создание механизмов обратной связи и мониторинга результатов.</w:t>
      </w:r>
    </w:p>
    <w:p>
      <w:pPr>
        <w:pStyle w:val="ListParagraph"/>
      </w:pPr>
      <w:r>
        <w:t xml:space="preserve">  Обеспечение прозрачности и подотчетности в процессе принятия решений.</w:t>
      </w:r>
    </w:p>
    <w:p>
      <w:pPr>
        <w:pStyle w:val="ListParagraph"/>
      </w:pPr>
      <w:r>
        <w:t xml:space="preserve">  Разработка новых алгоритмов машинного обучения, адаптированных к специфике нефтепереработки.</w:t>
      </w:r>
    </w:p>
    <w:p>
      <w:pPr>
        <w:pStyle w:val="ListParagraph"/>
      </w:pPr>
      <w:r>
        <w:t xml:space="preserve">  Исследование возможности использования глубокого обучения, обучения с подкреплением и других современных методов машинного обучения.</w:t>
      </w:r>
    </w:p>
    <w:p>
      <w:pPr>
        <w:pStyle w:val="ListParagraph"/>
      </w:pPr>
      <w:r>
        <w:t xml:space="preserve">  Разработка алгоритмов, способных работать с неполными и зашумленными данными.</w:t>
      </w:r>
    </w:p>
    <w:p>
      <w:pPr>
        <w:pStyle w:val="ListParagraph"/>
      </w:pPr>
      <w:r>
        <w:t xml:space="preserve">  Разработка алгоритмов, способных адаптироваться к изменяющимся условиям.</w:t>
      </w:r>
    </w:p>
    <w:p>
      <w:pPr>
        <w:pStyle w:val="ListParagraph"/>
      </w:pPr>
      <w:r>
        <w:t xml:space="preserve">  Разработка систем машинного обучения, способных к самообучению и самооптимизации.</w:t>
      </w:r>
    </w:p>
    <w:p>
      <w:pPr>
        <w:pStyle w:val="ListParagraph"/>
      </w:pPr>
      <w:r>
        <w:t xml:space="preserve">  Исследование возможности использования генеративных моделей и других методов машинного обучения для создания новых решений.</w:t>
      </w:r>
    </w:p>
    <w:p>
      <w:pPr>
        <w:pStyle w:val="ListParagraph"/>
      </w:pPr>
      <w:r>
        <w:t xml:space="preserve">  Разработка систем, способных автоматически извлекать знания из данных и использовать их для решения задач.</w:t>
      </w:r>
    </w:p>
    <w:p>
      <w:pPr>
        <w:pStyle w:val="ListParagraph"/>
      </w:pPr>
      <w:r>
        <w:t xml:space="preserve">  Разработка систем, способных автоматически оптимизировать свои параметры и улучшать свою производительность.</w:t>
      </w:r>
    </w:p>
    <w:p>
      <w:pPr>
        <w:pStyle w:val="ListParagraph"/>
      </w:pPr>
      <w:r>
        <w:t xml:space="preserve">  Разработка систем машинного обучения, способных к коллаборации и обмену знаниями.</w:t>
      </w:r>
    </w:p>
    <w:p>
      <w:pPr>
        <w:pStyle w:val="ListParagraph"/>
      </w:pPr>
      <w:r>
        <w:t xml:space="preserve">  Исследование возможности использования распределенных алгоритмов и технологий блокчейн для создания систем, способных к обмену знаниями между различными участниками.</w:t>
      </w:r>
    </w:p>
    <w:p>
      <w:pPr>
        <w:pStyle w:val="ListParagraph"/>
      </w:pPr>
      <w:r>
        <w:t xml:space="preserve">  Разработка систем, способных объединять знания из различных источников и использовать их для решения сложных задач.</w:t>
      </w:r>
    </w:p>
    <w:p>
      <w:pPr>
        <w:pStyle w:val="ListParagraph"/>
      </w:pPr>
      <w:r>
        <w:t xml:space="preserve">  Создание платформ для обмена знаниями и опытом между специалистами в области нефтепереработки и машинного обучения.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(укладывающихся в рамки):</w:t>
      </w:r>
    </w:p>
    <w:p>
      <w:pPr>
        <w:pStyle w:val="ListBullet"/>
      </w:pPr>
      <w:r>
        <w:rPr>
          <w:b/>
        </w:rPr>
        <w:t>I. Перспективы развития машинного обучения в нефтепереработке (около 30-35%)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процессов с цифровыми двойниками:</w:t>
      </w:r>
      <w:r>
        <w:rPr/>
        <w:t xml:space="preserve"> Виртуальное моделирование, обновление данных в реальном времени, прогнозирование и оптимизация.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новых катализаторов:</w:t>
      </w:r>
      <w:r>
        <w:rPr/>
        <w:t xml:space="preserve"> Анализ данных для прогнозирования свойств продуктов и оптимизации процессов крекинга/риформинга.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безопасности:</w:t>
      </w:r>
      <w:r>
        <w:rPr/>
        <w:t xml:space="preserve"> Анализ данных с датчиков для прогнозирования аварийных ситуаций.</w:t>
      </w:r>
    </w:p>
    <w:p>
      <w:pPr>
        <w:pStyle w:val="ListBullet"/>
      </w:pPr>
      <w:r>
        <w:rPr>
          <w:b/>
        </w:rPr>
        <w:t>II. Вызовы и ограничения внедрения машинного обучения (около 25-30%)</w:t>
      </w:r>
    </w:p>
    <w:p>
      <w:pPr>
        <w:pStyle w:val="ListParagraph"/>
      </w:pPr>
      <w:r>
        <w:t xml:space="preserve">  </w:t>
      </w:r>
      <w:r>
        <w:rPr>
          <w:b/>
        </w:rPr>
        <w:t>Качество данных:</w:t>
      </w:r>
      <w:r>
        <w:rPr/>
        <w:t xml:space="preserve"> Сбор, очистка, преобразование и обеспечение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Квалифицированные кадры:</w:t>
      </w:r>
      <w:r>
        <w:rPr/>
        <w:t xml:space="preserve"> Обучение персонала и привлечение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 и интеграция:</w:t>
      </w:r>
      <w:r>
        <w:rPr/>
        <w:t xml:space="preserve"> Использование облачных платформ и интеграция с существующими системами.</w:t>
      </w:r>
    </w:p>
    <w:p>
      <w:pPr>
        <w:pStyle w:val="ListBullet"/>
      </w:pPr>
      <w:r>
        <w:rPr>
          <w:b/>
        </w:rPr>
        <w:t>III. Этические аспекты применения машинного обучения (около 15-20%)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безопасность данных:</w:t>
      </w:r>
      <w:r>
        <w:rPr/>
        <w:t xml:space="preserve"> Шифрование, соблюдение законодательства и ограничение доступа.</w:t>
      </w:r>
    </w:p>
    <w:p>
      <w:pPr>
        <w:pStyle w:val="ListParagraph"/>
      </w:pPr>
      <w:r>
        <w:t xml:space="preserve">  </w:t>
      </w:r>
      <w:r>
        <w:rPr>
          <w:b/>
        </w:rPr>
        <w:t>Предотвращение дискриминации:</w:t>
      </w:r>
      <w:r>
        <w:rPr/>
        <w:t xml:space="preserve"> Использование разнообразных данных и анализ моделей.</w:t>
      </w:r>
    </w:p>
    <w:p>
      <w:pPr>
        <w:pStyle w:val="ListParagraph"/>
      </w:pPr>
      <w:r>
        <w:t xml:space="preserve">  </w:t>
      </w:r>
      <w:r>
        <w:rPr>
          <w:b/>
        </w:rPr>
        <w:t>Ответственность за решения:</w:t>
      </w:r>
      <w:r>
        <w:rPr/>
        <w:t xml:space="preserve"> Четкое определение ролей и анализ рисков.</w:t>
      </w:r>
    </w:p>
    <w:p>
      <w:pPr>
        <w:pStyle w:val="ListBullet"/>
      </w:pPr>
      <w:r>
        <w:rPr>
          <w:b/>
        </w:rPr>
        <w:t>IV. Будущие направления исследований (около 20-25%)</w:t>
      </w:r>
    </w:p>
    <w:p>
      <w:pPr>
        <w:pStyle w:val="ListParagraph"/>
      </w:pPr>
      <w:r>
        <w:t xml:space="preserve">  </w:t>
      </w:r>
      <w:r>
        <w:rPr>
          <w:b/>
        </w:rPr>
        <w:t>Новые алгоритмы:</w:t>
      </w:r>
      <w:r>
        <w:rPr/>
        <w:t xml:space="preserve"> Исследование глубокого обучения и адаптация к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Самообучение и самооптимизация:</w:t>
      </w:r>
      <w:r>
        <w:rPr/>
        <w:t xml:space="preserve"> Использование генеративных моделей для автоматического извлечения знаний.</w:t>
      </w:r>
    </w:p>
    <w:p>
      <w:pPr>
        <w:pStyle w:val="ListParagraph"/>
      </w:pPr>
      <w:r>
        <w:t xml:space="preserve">  </w:t>
      </w:r>
      <w:r>
        <w:rPr>
          <w:b/>
        </w:rPr>
        <w:t>Коллаборация и обмен знаниями:</w:t>
      </w:r>
      <w:r>
        <w:rPr/>
        <w:t xml:space="preserve"> Создание платформ для обмена опытом между специалистами.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