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Кибербезопасность нефтеперерабатывающей отрасли: Защита от угроз и обеспечение непрерывности производства</w:t>
      </w:r>
    </w:p>
    <w:p>
      <w:r>
        <w:br w:type="page"/>
      </w:r>
    </w:p>
    <w:p>
      <w:pPr>
        <w:pStyle w:val="Heading1"/>
      </w:pPr>
      <w:r>
        <w:t>Введение: Актуальность кибербезопасности в нефтепереработке, цели и структура книги.</w:t>
      </w:r>
    </w:p>
    <w:p>
      <w:r>
        <w:t>Выявление и документирование угроз – это фундамент любой эффективной стратегии кибербезопасности, а для нефтеперерабатывающей отрасли, с ее специфическими рисками и сложной инфраструктурой, этот этап приобретает особую важность. Недостаточно просто установить защитные механизмы; необходимо понимать, от кого и чего защищаешься, какие уязвимости существуют и какие атаки наиболее вероятны. Отсутствие четкого представления о ландшафте угроз может привести к неэффективным затратам ресурсов, направленным на защиту от несуществующих или маловероятных рисков, в то время как реальные угрозы остаются незамеченными. Это подобно строительству мощных стен вокруг крепости, не зная, с какой стороны следует ожидать нападения, и оставляя уязвимыми другие участки.</w:t>
        <w:br/>
        <w:br/>
        <w:t>Крайне важно понимать, что угрозы для нефтеперерабатывающей отрасли не ограничиваются стандартными хакерскими атаками, направленными на кражу данных или вымогательство. Существуют специализированные угрозы, учитывающие особенности технологических процессов и систем управления. Например, злоумышленники могут преднамеренно искажать данные, поступающие от датчиков, контролирующих параметры технологического процесса, что может привести к сбоям в производстве, повреждению оборудования или даже к авариям. Или же они могут попытаться получить доступ к системам управления технологическим процессом (SCADA) и изменить параметры работы оборудования, что может привести к нежелательным последствиям. Понимание этих специфических угроз требует постоянного мониторинга и анализа информации, поступающей из различных источников, включая отчеты об инцидентах, публикации экспертов по кибербезопасности и данные из систем обнаружения вторжений.</w:t>
        <w:br/>
        <w:br/>
        <w:t>Документирование угроз – это не просто составление списка возможных атак, но и создание структурированной базы данных, включающей подробное описание каждой угрозы, ее потенциального воздействия, вероятности реализации и способов защиты. Эта база данных должна регулярно обновляться и дополняться новыми данными, чтобы отражать изменяющийся ландшафт угроз. Важным элементом документирования угроз является анализ тактик, техник и процедур (TTP) злоумышленников, которые позволяют предсказать их дальнейшие действия и разработать эффективные меры противодействия. Например, если в отрасли наблюдается увеличение числа атак с использованием вредоносного программного обеспечения определенного типа, то необходимо усилить защиту от этого типа вредоносного программного обеспечения.</w:t>
        <w:br/>
        <w:br/>
        <w:t>Оценка вероятности реализации каждой угрозы также является важным элементом документирования. Не все угрозы одинаково вероятны, и необходимо сосредоточить усилия на защите от наиболее вероятных. Вероятность реализации угрозы зависит от различных факторов, таких как наличие уязвимостей в системе, уровень подготовки персонала, наличие эффективных мер защиты и т.д. Например, если в системе обнаружены критические уязвимости, которые могут быть легко использованы злоумышленниками, то вероятность реализации угрозы значительно возрастает. Эффективное документирование угроз позволяет не только снизить риски, но и оптимизировать затраты на кибербезопасность, направив ресурсы на защиту от наиболее вероятных и опасных угроз. Кроме того, это позволяет создать основу для разработки эффективного плана реагирования на инциденты, который позволит быстро и эффективно реагировать на возникающие угрозы.</w:t>
        <w:br/>
        <w:br/>
        <w:br/>
        <w:t>Эффективное выявление и документирование угроз невозможно без использования специализированной информации о текущих и потенциальных злоумышленниках, известных уязвимостях и новых векторах атак – это и есть суть Threat Intelligence (TI). В нефтеперерабатывающей отрасли, где последствия кибератак могут быть катастрофическими, пассивного мониторинга событий недостаточно – необходим проактивный сбор и анализ информации из различных источников, чтобы предвидеть и предотвращать атаки.  TI позволяет перейти от реактивного подхода, когда компания реагирует на уже произошедшие инциденты, к проактивному, когда компания предвидит и предотвращает угрозы до того, как они смогут нанести ущерб. Ключевым преимуществом использования TI является возможность сосредоточить усилия на наиболее актуальных и опасных угрозах, избегая тем самым распыления ресурсов на защиту от несуществующих рисков. Инвестиции в TI, таким образом, окупаются за счет снижения вероятности успешных атак и минимизации потенциального ущерба.</w:t>
        <w:br/>
        <w:br/>
        <w:t>Источники Threat Intelligence могут быть различными, от открытых (OSINT) до закрытых и платных. OSINT включает в себя анализ информации из открытых источников, таких как блоги по кибербезопасности, отчеты об инцидентах, публикации экспертов, социальные сети и форумы. Закрытые источники, как правило, предоставляют более глубокую и точную информацию, полученную в результате мониторинга активности злоумышленников, анализа вредоносного программного обеспечения и проведения разведывательных операций. Платные сервисы Threat Intelligence предоставляют готовые отчеты, индикаторы компрометации (IoC) и информацию о новых уязвимостях, что позволяет значительно упростить процесс сбора и анализа информации. Например, специализированные сервисы от компаний, занимающихся кибербезопасностью, регулярно публикуют отчеты о новых группах злоумышленников, атакующих нефтеперерабатывающую отрасль, с описанием их тактик, техник и процедур (TTP), а также с примерами используемого вредоносного программного обеспечения.</w:t>
        <w:br/>
        <w:br/>
        <w:t>Специфика нефтеперерабатывающей отрасли требует особого внимания к информации об угрозах, учитывающих особенности промышленных систем управления (ICS/SCADA). Злоумышленники, атакующие НПЗ, часто используют специализированные инструменты и методы, предназначенные для эксплуатации уязвимостей в этих системах.  Крайне важно отслеживать информацию о новых уязвимостях в SCADA-системах, используемых на конкретном предприятии, а также о новых атаках, направленных на аналогичные объекты в отрасли. Например, если появляется информация о новой уязвимости в программном обеспечении, используемом для управления турбинами, то необходимо немедленно проверить, используется ли это программное обеспечение на данном НПЗ, и, если да, то принять меры по устранению уязвимости. Кроме того, важно отслеживать информацию о группах злоумышленников, специализирующихся на атаках на промышленные объекты, и анализировать их тактики, чтобы предвидеть их дальнейшие действия.</w:t>
        <w:br/>
        <w:br/>
        <w:t>Эффективное использование Threat Intelligence требует не только сбора информации, но и ее анализа и интеграции с другими системами безопасности, такими как системы обнаружения вторжений (IDS), системы управления информацией о безопасности (SIEM) и системы управления уязвимостями. Анализ собранной информации позволяет выявлять закономерности, предсказывать атаки и разрабатывать эффективные меры защиты. Интеграция с другими системами безопасности позволяет автоматизировать процесс обнаружения и предотвращения атак, а также улучшить качество принимаемых решений. Например, при получении информации об индикаторе компрометации (IoC), связанном с атакой на аналогичный НПЗ, система SIEM может автоматически проверить журналы событий на наличие признаков этой атаки и, в случае обнаружения, немедленно оповестить специалистов по кибербезопасности.  Без грамотной аналитики и автоматизации весь массив информации о киберугрозах становится бесполезным, что подчеркивает важность инвестиций в соответствующие инструменты и квалифицированный персонал.</w:t>
        <w:br/>
        <w:br/>
        <w:br/>
        <w:t>Анализ уязвимостей является краеугольным камнем эффективной стратегии кибербезопасности, позволяя выявлять слабые места в инфраструктуре до того, как злоумышленники успеют их использовать. Простое обнаружение уязвимостей, однако, недостаточно – необходим систематический и многоуровневый подход, включающий в себя различные методы, от автоматизированного сканирования до ручного тестирования на проникновение и тщательного анализа конфигураций. Такой подход позволяет не только выявить известные уязвимости, но и обнаружить потенциальные слабые места, которые могут быть использованы в будущих атаках, и создать полную картину рисков для конкретного нефтеперерабатывающего предприятия. Важно понимать, что уязвимости могут существовать в самых разных компонентах инфраструктуры – от операционных систем и сетевого оборудования до промышленных контроллеров и систем SCADA, поэтому необходимо охватить все критически важные системы. Отсутствие систематического анализа уязвимостей – это все равно, что оставить двери и окна открытыми для злоумышленников.</w:t>
        <w:br/>
        <w:br/>
        <w:t>Автоматизированное сканирование уязвимостей – это первый шаг в процессе анализа, позволяющий быстро и эффективно выявлять известные уязвимости в большом количестве систем. Существуют различные инструменты сканирования, как коммерческие, так и открытые, которые позволяют проверить системы на наличие устаревшего программного обеспечения, неправильных конфигураций и других известных уязвимостей. Важно понимать, что сканирование уязвимостей не является панацеей и может давать ложноположительные или ложноотрицательные результаты. Например, сканер может выявить устаревшую версию программного обеспечения, но не учесть, что уязвимость в этой версии уже устранена с помощью патча. Поэтому результаты сканирования необходимо тщательно анализировать и проверять вручную. Более того, автоматизированное сканирование может не обнаружить уязвимости нулевого дня, которые еще не известны производителям программного обеспечения.  Использование нескольких инструментов сканирования и их регулярное обновление позволяет повысить точность и эффективность анализа. В нефтеперерабатывающей отрасли, где используется большое количество специализированного программного обеспечения и оборудования, особенно важно использовать инструменты, которые поддерживают проверку промышленных протоколов и систем SCADA.</w:t>
        <w:br/>
        <w:br/>
        <w:t xml:space="preserve">В отличие от автоматизированного сканирования, тестирование на проникновение (пентест) представляет собой ручной процесс, в ходе которого специалист по кибербезопасности пытается взломать системы, имитируя действия реального злоумышленника. Пентест позволяет выявить уязвимости, которые не обнаруживаются автоматизированными инструментами, такие как логические ошибки в коде, неправильные настройки доступа и слабые места в политиках безопасности.  Например, пентестер может попытаться обойти систему аутентификации, используя социальную инженерию, или взломать базу данных, используя SQL-инъекцию.  В нефтеперерабатывающей отрасли пентест особенно важен для проверки безопасности критически важных систем, таких как системы управления технологическими процессами и системы аварийной защиты. Результаты пентеста предоставляют ценную информацию о реальном уровне безопасности инфраструктуры и помогают разработать эффективные меры защиты.  Важно проводить пентест регулярно, а также после внесения изменений в инфраструктуру или программное обеспечение. </w:t>
        <w:br/>
        <w:br/>
        <w:t>Анализ конфигураций является еще одним важным аспектом анализа уязвимостей, позволяющим выявить ошибки в настройке систем и оборудования, которые могут привести к нарушению безопасности.  Неправильные настройки могут включать в себя использование слабых паролей, открытые порты, неактивированные брандмауэры и другие недостатки.  Например, если система SCADA настроена с использованием пароля по умолчанию, злоумышленник может легко получить доступ к системе и изменить параметры технологического процесса.  Анализ конфигураций может быть автоматизирован с помощью специализированных инструментов, но также требует ручной проверки и анализа.  Важно обеспечить, чтобы все системы и оборудование были настроены в соответствии с лучшими практиками безопасности и стандартами отрасли.  В нефтеперерабатывающей отрасли особое внимание следует уделять анализу конфигураций систем резервного копирования и восстановления, чтобы обеспечить возможность восстановления данных в случае кибератаки.</w:t>
        <w:br/>
        <w:br/>
        <w:t>Создание и поддержание реестра угроз и уязвимостей является краеугольным камнем проактивной стратегии кибербезопасности для любого нефтеперерабатывающего предприятия, позволяя перейти от реактивного подхода к урегулированию инцидентов к активному управлению рисками. Просто выявление уязвимостей и угроз недостаточно – необходимо систематизировать эту информацию в централизованном и актуальном реестре, чтобы обеспечить приоритезацию усилий по устранению и эффективное распределение ресурсов. Такой реестр должен быть не просто списком, а динамичным инструментом, отражающим текущий ландшафт угроз и уязвимостей, специфичных для конкретной инфраструктуры НПЗ, а также учитывать потенциальное влияние каждой угрозы на критически важные процессы. Без четкой и организованной картины угроз и уязвимостей, организация рискует упустить из виду критические слабые места, которые могут быть использованы злоумышленниками, и потратить время и ресурсы на решение менее важных проблем.</w:t>
        <w:br/>
        <w:br/>
        <w:t>Реестр угроз и уязвимостей должен содержать детальную информацию о каждой зафиксированной угрозе и уязвимости, включая ее описание, уровень риска, потенциальное воздействие на бизнес, а также рекомендации по устранению или смягчению. Важно использовать стандартные системы классификации и оценки рисков, такие как CVSS (Common Vulnerability Scoring System), для обеспечения согласованности и объективности. Например, уязвимость в системе управления базами данных, позволяющая удаленно выполнить произвольный код, должна быть оценена как высокорискованная, в то время как уязвимость, требующая физического доступа к серверу, может быть оценена как низкорискованная. Помимо технических деталей, реестр должен содержать информацию о владельце системы, ответственном за устранение уязвимости, а также о статусе устранения. Такой подход позволяет обеспечить подотчетность и контроль над процессом управления рисками.  Использование специализированного программного обеспечения для управления уязвимостями может значительно упростить процесс создания и поддержания реестра, автоматизируя сбор информации, оценку рисков и отслеживание статуса устранения.</w:t>
        <w:br/>
        <w:br/>
        <w:t>Эффективное поддержание реестра требует постоянного мониторинга ландшафта угроз и регулярного сканирования инфраструктуры на предмет новых уязвимостей. Это включает в себя отслеживание новостей о кибербезопасности, подписку на рассылки об уязвимостях и использование средств автоматизированного сканирования.  Например, получение информации о новой уязвимости нулевого дня в популярном программном обеспечении, используемом на НПЗ, должно немедленно привести к оценке риска и принятию мер по смягчению последствий. Кроме того, реестр должен регулярно обновляться на основе результатов пентестов, аудитов безопасности и анализа журналов событий. Важно помнить, что реестр угроз и уязвимостей – это не статичный документ, а динамичный инструмент, требующий постоянного внимания и обновления.</w:t>
        <w:br/>
        <w:br/>
        <w:t>Приоритизация угроз и уязвимостей является ключевым аспектом эффективного управления рисками. Не все угрозы и уязвимости одинаково опасны, и важно сосредоточить усилия на устранении тех, которые представляют наибольшую угрозу для бизнеса. Приоритезация должна основываться на нескольких факторах, включая уровень риска, потенциальное воздействие на бизнес, вероятность эксплуатации и стоимость устранения. Например, уязвимость в системе управления технологическим процессом, которая может привести к остановке производства и нанесению ущерба оборудованию, должна быть устранена в первую очередь, в то время как уязвимость в системе управления печатью может быть устранена позже. Использование матрицы рисков, которая учитывает вероятность и воздействие, может помочь в приоритизации угроз и уязвимостей.  Важно помнить, что приоритизация – это не одноразовое мероприятие, а непрерывный процесс, который требует регулярной переоценки и корректировки.</w:t>
        <w:br/>
        <w:br/>
        <w:br/>
        <w:t>В то время как создание реестра угроз и уязвимостей является фундаментальным шагом в обеспечении кибербезопасности, простого перечисления недостатков недостаточно для эффективного управления рисками. Чтобы перейти от реактивного подхода к проактивной защите, организации необходимо применять структурированные фреймворки оценки рисков, такие как NIST Cybersecurity Framework (CSF) или ISA/IEC 62443, обеспечивающие систематический и всесторонний подход к выявлению, анализу и смягчению угроз. Эти фреймворки предлагают проверенные методологии и лучшие практики, которые позволяют организациям оценить свои риски в контексте специфических бизнес-целей и нормативных требований, избегая тем самым субъективности и обеспечивая сопоставимость оценок рисков в различных отделах и подразделениях предприятия. Использование структурированного подхода гарантирует, что все аспекты безопасности будут рассмотрены, а не только те, которые сразу бросаются в глаза, что особенно важно в сложных промышленных средах, где взаимосвязанность систем может создавать неочевидные уязвимости.</w:t>
        <w:br/>
        <w:br/>
        <w:t>NIST CSF, например, организует функции кибербезопасности в пять основных категорий: Идентификация, Защита, Обнаружение, Реагирование и Восстановление, предоставляя четкую структуру для разработки и реализации стратегии управления рисками. Применительно к нефтеперерабатывающему предприятию, функция "Идентификация" может включать в себя оценку критически важных активов, таких как системы управления технологическими процессами (DCS) и системы безопасности (SIS), определение соответствующих угроз и уязвимостей, а также разработку плана управления рисками.  Затем функция "Защита" может включать в себя реализацию технических и организационных мер контроля для защиты этих активов, таких как сегментация сети, контроль доступа, шифрование данных и обучение персонала. Такой структурированный подход позволяет организациям не просто реагировать на возникающие угрозы, а предвидеть их и заранее принимать меры для снижения рисков, что значительно повышает эффективность защиты. Важно понимать, что внедрение фреймворка не является одноразовым мероприятием, а непрерывным процессом, требующим регулярной оценки и корректировки в соответствии с меняющимся ландшафтом угроз.</w:t>
        <w:br/>
        <w:br/>
        <w:t>В отличие от общих фреймворков, таких как NIST CSF, ISA/IEC 62443 является стандартом, специально разработанным для обеспечения кибербезопасности промышленных систем управления (ICS). Этот стандарт предоставляет детальные рекомендации по всем аспектам кибербезопасности ICS, включая архитектуру системы, разработку, реализацию и эксплуатацию.  Например, ISA/IEC 62443 определяет уровни безопасности, которые необходимо применять к различным компонентам системы, в зависимости от их критичности и потенциального воздействия на бизнес. Для нефтеперерабатывающего предприятия это может означать, что системы управления технологическими процессами (DCS), которые отвечают за контроль над критически важными процессами, должны быть защищены более высокими уровнями безопасности, чем системы, отвечающие за менее критичные функции.  Этот стандарт также предоставляет рекомендации по сегментации сети, контролю доступа, мониторингу безопасности и реагированию на инциденты, специфичные для промышленных сред. Использование ISA/IEC 62443 гарантирует, что организация применяет лучшие практики и соответствующие стандарты для обеспечения кибербезопасности своих ICS, что особенно важно в отраслях, где сбои в работе могут привести к серьезным последствиям для безопасности людей и окружающей среды.</w:t>
        <w:br/>
        <w:br/>
        <w:t>Применение любого фреймворка оценки рисков требует активного участия всех заинтересованных сторон, включая IT-специалистов, специалистов по безопасности, операторов, инженеров и руководителей.  Необходимо провести оценку текущего состояния безопасности, определить критически важные активы, идентифицировать потенциальные угрозы и уязвимости, а также оценить вероятность и воздействие каждого риска.  На основе этой оценки необходимо разработать план управления рисками, который включает в себя конкретные меры контроля для снижения или устранения рисков. Важно, чтобы план был реалистичным, измеримым и согласованным с бизнес-целями организации.  Регулярный мониторинг и оценка эффективности мер контроля необходимы для обеспечения непрерывной защиты от возникающих угроз. Нельзя забывать, что фреймворк – это не самоцель, а инструмент, помогающий организации достичь своих целей в области кибербезопасности.  Эффективное применение фреймворка требует гибкости, адаптивности и постоянного совершенствования.</w:t>
        <w:br/>
        <w:br/>
        <w:br/>
        <w:t>Эффективная защита от киберугроз не заканчивается на предотвращении атак; не менее важным является сбор и анализ информации об уже произошедших инцидентах. Тщательное документирование атак и инцидентов безопасности предоставляет ценные данные, которые позволяют не только провести расследование и устранить последствия, но и значительно улучшить общую защиту инфраструктуры. Без детальной записи всех событий, включая даже неудачные попытки взлома, организация лишается возможности извлечь уроки из произошедшего и укрепить свои рубежи против будущих атак, что является критически важным в постоянно меняющемся ландшафте киберугроз.  Игнорирование сбора данных об инцидентах подобно игнорированию симптомов болезни – проблема может усугубиться и привести к гораздо более серьезным последствиям в будущем.  Поэтому создание и поддержание надежной системы документирования инцидентов должно быть приоритетной задачей для любой организации, стремящейся обеспечить высокий уровень кибербезопасности, что требует не только технологических решений, но и четких процедур и обученного персонала.</w:t>
        <w:br/>
        <w:br/>
        <w:t>Документирование инцидента должно включать в себя максимально подробную информацию о произошедшем, начиная с момента обнаружения и заканчивая полным устранением последствий.  Это включает в себя время и дату события, задействованные системы и активы, тип атаки, источник атаки (если известен), затронутые данные, предпринятые действия по локализации и устранению последствий, а также любые доказательства, такие как журналы событий, дампы памяти и сетевой трафик.  Четкое и структурированное документирование позволяет специалистам по безопасности быстро понять суть произошедшего, провести анализ первопричин и разработать эффективные меры по предотвращению подобных инцидентов в будущем.  Например, если в результате атаки была скомпрометирована учетная запись пользователя, необходимо зафиксировать имя пользователя, время компрометации, метод атаки (например, фишинговая электронная почта или подбор пароля), а также любые действия, предпринятые для восстановления учетной записи и предотвращения дальнейшего использования скомпрометированных данных, что позволит выявить слабые места в системе аутентификации и усилить ее защиту. Кроме того, важным аспектом является документирование всех коммуникаций, связанных с инцидентом, включая отчеты, уведомления и обсуждения, что поможет обеспечить прозрачность и координацию действий.</w:t>
        <w:br/>
        <w:br/>
        <w:t>Анализ собранных данных об инцидентах позволяет выявить закономерности и тенденции, которые могут указывать на новые угрозы или слабые места в системе безопасности.  Например, если организация регулярно сталкивается с атаками, использующими определенный метод эксплуатации, это может свидетельствовать о необходимости усиления защиты уязвимых систем или внедрения новых средств обнаружения вторжений.  Анализ также может помочь определить наиболее уязвимые активы и системы, которые требуют повышенного внимания и защиты.  Кроме того, собранные данные могут быть использованы для улучшения процессов реагирования на инциденты, чтобы сократить время простоя и минимизировать ущерб.  Рассмотрим пример: организация, анализируя данные о многочисленных попытках взлома, обнаруживает, что большинство атак направлены на старые, неподдерживаемые версии программного обеспечения.  Это указывает на необходимость срочной модернизации программного обеспечения или внедрения временных мер по смягчению рисков, таких как виртуальные патчи или сегментация сети, что позволяет эффективно защитить критически важные системы от потенциальных атак. Важно отметить, что анализ данных об инцидентах должен проводиться регулярно и систематически, чтобы выявлять новые угрозы и тенденции вовремя.</w:t>
        <w:br/>
        <w:br/>
        <w:t>Эффективная система документирования инцидентов требует не только технологических решений, но и четких процедур и обученного персонала.  Организация должна разработать подробную инструкцию, описывающую процесс документирования инцидентов, включая необходимые формы и шаблоны, а также определить ответственных за сбор и анализ данных.  Персонал, ответственный за реагирование на инциденты, должен быть обучен правилам документирования и анализа данных, а также обладать необходимыми знаниями и навыками для выявления и оценки угроз.  Кроме того, необходимо обеспечить конфиденциальность и целостность собранных данных, чтобы предотвратить несанкционированный доступ и изменение.  Например, организация может использовать специализированные системы управления инцидентами безопасности (SIEM), которые автоматически собирают и анализируют данные о событиях безопасности, а также предоставляют инструменты для документирования и реагирования на инциденты.  Эти системы позволяют централизованно управлять информацией об инцидентах, а также автоматизировать процессы анализа и реагирования, что повышает эффективность защиты и сокращает время простоя.  В конечном итоге, инвестиции в эффективную систему документирования инцидентов являются важным шагом на пути к повышению уровня кибербезопасности и защите критически важных активов организации.</w:t>
        <w:br/>
        <w:br/>
        <w:br/>
        <w:t xml:space="preserve">Понимание того, кто стоит за кибератаками, так же важно, как и знание </w:t>
      </w:r>
      <w:r>
        <w:rPr>
          <w:i/>
        </w:rPr>
        <w:t>как</w:t>
      </w:r>
      <w:r>
        <w:rPr/>
        <w:t xml:space="preserve"> они осуществляются.  Определение типов акторов угроз и их мотиваций позволяет не только лучше понимать характер и цели атак, но и предсказывать их поведение, а значит – строить более эффективную систему защиты.  Нельзя разрабатывать стратегию кибербезопасности, не учитывая, что атаки могут исходить от самых разных субъектов, имеющих разные цели и использующих различные инструменты, ведь эффективная защита требует индивидуального подхода к каждому типу угрозы, учитывающего их особенности и мотивацию, что значительно повышает шансы на успешное отражение атак и минимизацию ущерба.  Следовательно, классификация акторов угроз является отправной точкой в разработке комплексной стратегии кибербезопасности, позволяющей эффективно противостоять различным типам атак и защищать критически важные активы организации.  В противном случае, попытки защиты будут носить хаотичный и малоэффективный характер, что значительно повысит риск успешного осуществления кибератак и нанесения серьезного ущерба.  </w:t>
        <w:br/>
        <w:br/>
        <w:t>Основными типами акторов угроз, с которыми сталкиваются нефтеперерабатывающие предприятия, являются хакеры, конкуренты и внутренние угрозы, каждый из которых имеет свои собственные мотивации и методы атаки. Хакеры – это самая разнообразная группа, включающая в себя как "белые шляпы" (этические хакеры, которые помогают организациям выявлять уязвимости), так и "черные шляпы" (злоумышленники, стремящиеся получить финансовую выгоду или нанести ущерб).  Мотивацией для хакеров могут быть финансовые интересы (вымогательство, кража конфиденциальной информации), политические убеждения (проведение хактивистских атак), или просто желание продемонстрировать свои навыки. Конкуренты, в свою очередь, могут быть заинтересованы в краже коммерческой тайны, технологических секретов или нанесении ущерба репутации компании, что может быть достигнуто путем саботажа, нарушения работы производственных процессов или распространения ложной информации.  Например, утечка информации о новых технологиях может дать конкуренту значительное преимущество на рынке, а вывод из строя критически важных систем может привести к значительным финансовым потерям и ущербу репутации.  Внутренние угрозы, в свою очередь, представляют собой наиболее сложный тип угрозы, поскольку исходят от сотрудников, имеющих доступ к конфиденциальной информации и критически важным системам, и их мотивы могут быть самыми разными – от банальной мести до финансовых проблем или идеологических убеждений.</w:t>
        <w:br/>
        <w:br/>
        <w:t>Понимание мотивации каждого типа актора угроз критически важно для разработки эффективной системы защиты. Например, если основная угроза исходит от конкурентов, стремящихся украсть коммерческую тайну, необходимо усилить меры по защите конфиденциальной информации, такие как контроль доступа, шифрование данных и мониторинг активности пользователей.  В этом случае, внедрение систем обнаружения вторжений и анализ журналов событий помогут выявить попытки несанкционированного доступа к конфиденциальной информации и своевременно принять меры по предотвращению утечки данных. Если же основная угроза исходит от хакеров, стремящихся получить финансовую выгоду, необходимо усилить меры по защите от вредоносного программного обеспечения, таких как антивирусные программы, файрволы и системы обнаружения вторжений, и регулярно проводить обучение сотрудников основам кибербезопасности, чтобы предотвратить фишинговые атаки и другие методы социальной инженерии.  В случае с внутренними угрозами, необходим комплексный подход, включающий в себя проверку благонадежности сотрудников, мониторинг активности пользователей, внедрение строгой политики контроля доступа и регулярное обучение сотрудников основам кибербезопасности и этическим нормам.  Примером может служить внедрение системы контроля доступа на основе ролей, которая ограничивает доступ сотрудников к той информации и системам, которые необходимы им для выполнения своих должностных обязанностей, что значительно снижает риск утечки конфиденциальной информации или саботажа.</w:t>
        <w:br/>
        <w:br/>
        <w:t>Определение вероятных целей акторов угроз также помогает приоритезировать меры защиты.  Например, для нефтеперерабатывающего предприятия наиболее вероятными целями хакеров являются системы управления технологическими процессами (SCADA), которые отвечают за контроль и управление производственными процессами.  Атака на эти системы может привести к серьезным последствиям, таким как аварии, выбросы вредных веществ, остановка производства и нанесение ущерба окружающей среде.  Поэтому необходимо усилить меры по защите этих систем, такие как сегментация сети, мониторинг трафика, внедрение систем обнаружения вторжений и резервное копирование данных.  В то же время, для конкурентов, наиболее вероятными целями являются системы хранения коммерческой тайны, такие как базы данных, хранилища файлов и системы управления документами.  Поэтому необходимо усилить меры по защите этих систем, такие как контроль доступа, шифрование данных, мониторинг активности пользователей и резервное копирование данных.  В случае внутренних угроз, наиболее вероятными целями являются системы, к которым имеют доступ сотрудники, представляющие наибольший риск, такие как бухгалтерия, отдел кадров и отдел закупок.  Поэтому необходимо усилить меры по контролю доступа, мониторингу активности пользователей и проведению проверок благонадежности сотрудников.  Таким образом, понимание мотиваций и целей акторов угроз позволяет эффективно приоритезировать меры защиты и обеспечивать максимальную защиту критически важных активов организации.</w:t>
        <w:br/>
        <w:br/>
        <w:br/>
        <w:t xml:space="preserve">Понимание того, </w:t>
      </w:r>
      <w:r>
        <w:rPr>
          <w:i/>
        </w:rPr>
        <w:t>как</w:t>
      </w:r>
      <w:r>
        <w:rPr/>
        <w:t xml:space="preserve"> злоумышленники проникают в системы нефтеперерабатывающего предприятия, столь же важно, как и знание того, </w:t>
      </w:r>
      <w:r>
        <w:rPr>
          <w:i/>
        </w:rPr>
        <w:t>кто</w:t>
      </w:r>
      <w:r>
        <w:rPr/>
        <w:t xml:space="preserve"> за этим стоит. Анализ векторов атак, то есть путей, по которым злоумышленники осуществляют проникновение, позволяет выявить наиболее вероятные точки входа и сконцентрировать усилия по защите именно на них. Пренебрежение анализом векторов атак приводит к неэффективному распределению ресурсов и создает иллюзию безопасности, поскольку даже самая надежная защита может быть бессильна, если злоумышленник найдет незащищенный путь проникновения. Для нефтеперерабатывающих предприятий, в силу их сложной инфраструктуры и критической важности, понимание векторов атак является ключевым элементом построения надежной системы кибербезопасности и обеспечения непрерывности производственного процесса. Именно поэтому, детальное изучение наиболее распространенных векторов атак, таких как фишинг, вредоносное программное обеспечение и эксплуатация уязвимостей, является необходимой процедурой для любого предприятия, стремящегося защитить свои активы от киберугроз.</w:t>
        <w:br/>
        <w:br/>
        <w:t>Фишинг остается одним из самых распространенных и эффективных векторов атак, поскольку использует человеческий фактор – склонность к доверчивости и невнимательности. Злоумышленники создают поддельные электронные письма, веб-сайты или сообщения, имитирующие легитимные организации или сотрудников, с целью обманом заставить пользователей предоставить конфиденциальную информацию, такую как имена пользователей, пароли, номера кредитных карт или другую личную информацию. Например, сотрудник нефтеперерабатывающего предприятия может получить электронное письмо, якобы от IT-отдела, с просьбой обновить свои учетные данные, перейдя по ссылке на поддельный веб-сайт, который выглядит идентично оригинальному порталу. Введя свои учетные данные на этом сайте, сотрудник невольно передает их злоумышленникам, которые могут использовать их для доступа к критически важным системам и данным. Предотвращение фишинговых атак требует комплексного подхода, включающего обучение сотрудников распознаванию фишинговых писем, использование многофакторной аутентификации и внедрение технических средств обнаружения и блокировки фишинговых веб-сайтов и писем. Ключевым аспектом является постоянное повышение осведомленности персонала о новых методах фишинга и обучение их критическому мышлению при получении электронных писем и сообщений.</w:t>
        <w:br/>
        <w:br/>
        <w:t>Вредоносное программное обеспечение, такое как вирусы, трояны, черви и программы-вымогатели, представляет собой еще один распространенный вектор атак, используемый злоумышленниками для проникновения в системы и нанесения ущерба. Вредоносное ПО может попадать в системы различными способами, такими как загрузка зараженных файлов, посещение скомпрометированных веб-сайтов, открытие зараженных вложений электронной почты или использование съемных носителей информации. Например, сотрудник может случайно загрузить зараженный файл с веб-сайта, содержащего вредоносное ПО, или открыть зараженное вложение электронной почты, маскирующееся под важный документ. После проникновения в систему вредоносное ПО может выполнять различные действия, такие как кража конфиденциальной информации, шифрование данных с целью вымогательства, повреждение системных файлов или захват контроля над системой. Предотвращение атак с использованием вредоносного ПО требует комплексного подхода, включающего использование антивирусного программного обеспечения, файрволов, систем обнаружения вторжений и регулярное обновление программного обеспечения и операционных систем. Важно также ограничить доступ пользователей к интернету и использовать белые списки разрешенных веб-сайтов и приложений.</w:t>
        <w:br/>
        <w:br/>
        <w:t>Эксплуатация уязвимостей в программном обеспечении и операционных системах является еще одним распространенным вектором атак, используемым злоумышленниками для проникновения в системы и нанесения ущерба. Уязвимости – это слабые места в программном обеспечении, которые могут быть использованы злоумышленниками для получения несанкционированного доступа к системе или выполнения вредоносного кода. Уязвимости могут существовать в любом программном обеспечении, включая операционные системы, веб-серверы, базы данных и приложения. Злоумышленники постоянно ищут новые уязвимости и разрабатывают эксплойты – программы, которые используют эти уязвимости для получения доступа к системе. Предотвращение атак, использующих уязвимости, требует комплексного подхода, включающего регулярное обновление программного обеспечения и операционных систем, использование систем обнаружения уязвимостей и внедрение политик управления исправлениями. Важно также проводить регулярные тесты на проникновение и аудит безопасности для выявления и устранения уязвимостей в системе. Внедрение сегментации сети и ограничение доступа пользователей к критически важным системам также может помочь снизить риск эксплуатации уязвимостей.</w:t>
        <w:br/>
        <w:br/>
        <w:br/>
        <w:t>Threat Modeling, или моделирование угроз, представляет собой структурированный процесс идентификации, анализа и приоритизации потенциальных угроз и уязвимостей в инфраструктуре нефтеперерабатывающего предприятия. В отличие от простого перечисления потенциальных проблем, Threat Modeling позволяет визуализировать взаимосвязи между различными компонентами системы, выявить слабые места и разработать эффективные меры защиты. Этот проактивный подход позволяет не только реагировать на существующие угрозы, но и предвидеть и предотвращать потенциальные атаки, существенно снижая риск инцидентов, способных привести к серьезным последствиям для производства, безопасности персонала и окружающей среды. Без Threat Modeling, усилия по обеспечению кибербезопасности часто оказываются фрагментированными и неэффективными, поскольку не учитывают всю сложность и взаимосвязанность инфраструктуры НПЗ.</w:t>
        <w:br/>
        <w:br/>
        <w:t>Одним из ключевых преимуществ Threat Modeling является его способность предоставить наглядное представление о возможных векторах атак. Процесс начинается с создания диаграммы, на которой отображаются все основные компоненты системы, такие как промышленные контроллеры (PLC), системы управления человеко-машинным интерфейсом (HMI), серверы, сетевое оборудование и рабочие станции. Затем, для каждого компонента идентифицируются потенциальные угрозы, которые могут быть реализованы злоумышленниками. Например, для PLC угрозами могут быть несанкционированный доступ, модификация конфигурации, внедрение вредоносного кода или атаки типа «отказ в обслуживании» (DoS). Для HMI угрозами могут быть перехват данных, подмена информации или использование уязвимостей в программном обеспечении. Этот визуальный подход позволяет быстро и эффективно идентифицировать наиболее критичные точки в системе, требующие повышенного внимания и защиты. В результате, команда специалистов может более эффективно распределить ресурсы и разработать целенаправленные меры по снижению рисков.</w:t>
        <w:br/>
        <w:br/>
        <w:t>Для проведения Threat Modeling используются различные методологии и инструменты, такие как STRIDE, DREAD и PASTA. STRIDE (Spoofing, Tampering, Repudiation, Information Disclosure, Denial of Service, Elevation of Privilege) представляет собой классификацию типов угроз, которые могут быть применены к системе. DREAD (Damage potential, Reproducibility, Exploitability, Affected users, Discoverability) – это система оценки рисков, которая позволяет приоритизировать угрозы на основе их потенциального воздействия и вероятности реализации. PASTA (Process for Attack Simulation and Threat Analysis) – это более комплексная методология, которая включает в себя моделирование атак и анализ угроз на основе реальных сценариев. Выбор конкретной методологии зависит от сложности системы, доступных ресурсов и целей моделирования. Важно отметить, что Threat Modeling не является одноразовым мероприятием, а требует регулярного обновления и пересмотра по мере изменения инфраструктуры и появления новых угроз. Например, при внедрении новых систем или обновлении программного обеспечения необходимо проводить повторный анализ угроз для выявления потенциальных уязвимостей.</w:t>
        <w:br/>
        <w:br/>
        <w:t>Рассмотрим пример использования Threat Modeling на практике. Предположим, что на нефтеперерабатывающем предприятии внедрена новая система удаленного мониторинга и управления технологическими процессами. Без проведения Threat Modeling, существует риск того, что эта система может стать точкой входа для злоумышленников, получивших доступ к критически важным технологическим процессам. В процессе Threat Modeling, команда специалистов идентифицирует потенциальные угрозы, такие как несанкционированный доступ к системе, перехват данных, модификация конфигурации и внедрение вредоносного кода. Для каждой угрозы оценивается вероятность реализации и потенциальный ущерб. В результате анализа, выявляется, что наиболее критичной угрозой является несанкционированный доступ к системе, который может привести к нарушению работы технологических процессов и авариям. Для снижения риска этой угрозы, рекомендуется внедрить многофакторную аутентификацию, ограничить доступ пользователей к критически важным функциям и регулярно проводить аудит безопасности системы. Этот проактивный подход позволяет значительно снизить риск инцидентов и обеспечить надежную защиту критически важной инфраструктуры.</w:t>
        <w:br/>
        <w:br/>
        <w:br/>
        <w:t>Обмен информацией об угрозах (Threat Intelligence Sharing, TIS) становится критически важным элементом современной стратегии кибербезопасности, особенно для таких отраслей, как нефтепереработка, где последствия успешных атак могут быть катастрофическими. Идея заключается в том, что организации, работающие в одной отрасли, совместно используют данные о возникающих угрозах, уязвимостях, индикаторах компрометации (IoC) и тактиках, техниках и процедурах (TTP) злоумышленников, что позволяет им коллективно повышать свою осведомленность и улучшать защиту. Одиночные организации, даже с развитыми системами обнаружения вторжений и аналитики, часто ограничены в своей способности видеть полную картину угрожающей среды, в то время как обмен информацией позволяет объединить разрозненные данные, выявлять тенденции и предвидеть атаки. Такая коллективная осведомленность позволяет не только эффективно реагировать на текущие угрозы, но и активно противодействовать будущим атакам, предотвращая их реализацию. Открытый обмен данными об угрозах способствует созданию более устойчивой и безопасной экосистемы для всей отрасли, минимизируя риски и защищая критически важную инфраструктуру.</w:t>
        <w:br/>
        <w:br/>
        <w:t>Преимущества обмена информацией об угрозах для нефтеперерабатывающей отрасли обусловлены спецификой этой отрасли и высоким уровнем рисков, связанных с кибератаками. Во-первых, злоумышленники часто используют схожие инструменты и тактики для атак на различные предприятия нефтепереработки, поэтому информация об атаке на одно предприятие может быть ценной для защиты других. Во-вторых, многие атаки на НПЗ являются целенаправленными и сложными, требующими глубокого анализа и понимания тактик злоумышленников. Обмен информацией позволяет объединить усилия и ресурсы для анализа этих атак и выработки эффективных мер противодействия. В-третьих, своевременное получение информации об угрозах позволяет организациям оперативно применять необходимые патчи и обновления, усиливать защиту периметра и обучать персонал распознавать фишинговые атаки и другие социальные инженерные приемы. В-четвертых, обмен информацией позволяет организациям эффективно распределять ресурсы и усиливать защиту наиболее критичных активов, минимизируя вероятность успеха атак. В конечном итоге, обмен информацией об угрозах является инвестицией в безопасность и устойчивость всей отрасли.</w:t>
        <w:br/>
        <w:br/>
        <w:t>Существует множество форматов и механизмов для обмена информацией об угрозах, начиная от неформальных каналов коммуникации между организациями и заканчивая специализированными платформами и организациями. Одним из примеров является Industrial Control System Cyber Emergency Response Team (ICS-CERT), который координирует обмен информацией об угрозах между организациями, использующими промышленные системы управления (ICS). Другим примером является Information Sharing and Analysis Centers (ISACs), которые являются отраслевыми организациями, специализирующимися на обмене информацией об угрозах и координации мер по обеспечению безопасности. Кроме того, существуют коммерческие платформы и сервисы, которые предоставляют услуги по сбору, анализу и обмену информацией об угрозах. Выбор конкретного формата и механизма зависит от потребностей и возможностей организации, а также от уровня доверия и сотрудничества между участниками. Важно отметить, что обмен информацией об угрозах должен осуществляться в соответствии с применимыми законами и нормативными актами, а также с учетом вопросов конфиденциальности и защиты данных. Ключевым моментом является установление четких правил и процедур для обмена информацией, а также обеспечение ее достоверности и актуальности.</w:t>
        <w:br/>
        <w:br/>
        <w:t>Реализация эффективной программы обмена информацией об угрозах требует определенных усилий и ресурсов. Прежде всего, необходимо создать команду специалистов, ответственных за сбор, анализ и распространение информации об угрозах. Эта команда должна иметь опыт работы с системами обнаружения вторжений, аналитики безопасности и платформами обмена информацией. Кроме того, необходимо разработать четкие правила и процедуры для обмена информацией, а также определить критерии для оценки ее достоверности и актуальности. Важным аспектом является установление доверительных отношений с другими организациями в отрасли, а также обеспечение конфиденциальности и защиты данных. Кроме того, необходимо регулярно проводить обучение персонала, чтобы повысить их осведомленность о киберугрозах и способах защиты. Наконец, необходимо постоянно совершенствовать программу обмена информацией, адаптируя ее к меняющимся условиям и новым угрозам. Эффективная программа обмена информацией об угрозах является не только средством защиты от кибератак, но и инструментом повышения конкурентоспособности и устойчивости бизнеса.</w:t>
        <w:br/>
        <w:br/>
        <w:br/>
        <w:t>Интеграция данных об угрозах из разнородных источников является краеугольным камнем современной стратегии кибербезопасности, особенно в критически важной инфраструктуре, такой как нефтеперерабатывающая отрасль.  Отдельные источники информации, будь то системы обнаружения вторжений (IDS), системы предотвращения вторжений (IPS), системы управления информацией о безопасности и событиями (SIEM) или внешние каналы Threat Intelligence, предоставляют лишь фрагментарную картину ландшафта угроз.  Каждый источник имеет свои сильные и слабые стороны, ограниченный охват и специфические форматы данных, что затрудняет получение полного представления о потенциальных рисках.  Ограничиваясь одним источником, организация рискует упустить критически важные сигналы, игнорируя возможные корреляции между событиями, и, как следствие, оказываться уязвимой перед сложными и целенаправленными атаками.  Представьте, что IDS фиксирует подозрительную активность в сети, но не имеет контекста о репутации источника этой активности;  SIEM может собирать журналы событий, но не обладать информацией о текущих кампаниях вредоносного ПО, которые могут быть направлены на вашу организацию; внешние каналы Threat Intelligence могут предоставлять информацию о новых уязвимостях, но не знать о специфических настройках и конфигурации вашей инфраструктуры.  Именно поэтому крайне важно объединить данные из всех доступных источников, чтобы получить целостную, контекстуализированную и актуальную картину угроз.</w:t>
        <w:br/>
        <w:br/>
        <w:t>Эффективная интеграция данных об угрозах требует не только технической возможности сбора и агрегации данных, но и интеллектуального анализа и корреляции. Простое объединение данных в едином хранилище не решает проблему фрагментации и отсутствия контекста.  Система должна уметь сопоставлять события из разных источников, выявлять закономерности и аномалии, и формировать осмысленные предупреждения и рекомендации.  Например, если IDS обнаруживает попытку эксплуатации уязвимости, а внешний канал Threat Intelligence подтверждает, что эта уязвимость активно эксплуатируется в атаках на организации, подобные вашей, система должна немедленно предупредить специалистов по безопасности и предложить меры по смягчению рисков.  Если SIEM фиксирует попытку доступа к конфиденциальным данным, а система управления идентификацией и доступом (IAM) подтверждает, что этот доступ осуществлен с подозрительного IP-адреса, система должна немедленно заблокировать этот IP-адрес и запустить процесс расследования.  Использование алгоритмов машинного обучения и искусственного интеллекта может значительно повысить эффективность анализа и корреляции данных, выявляя сложные атаки, которые могут быть невидимы для традиционных систем обнаружения.  Это позволит организациям не только реагировать на текущие угрозы, но и проактивно предотвращать будущие атаки, предсказывая их возможные сценарии.</w:t>
        <w:br/>
        <w:br/>
        <w:t>Для реализации эффективной интеграции данных об угрозах необходимо использовать специализированные платформы и инструменты, которые обеспечивают возможности сбора, нормализации, анализа и корреляции данных из разнородных источников.  Существует множество коммерческих и открытых решений, предлагающих широкий спектр функциональных возможностей.  Важно выбрать платформу, которая соответствует специфическим потребностям и требованиям вашей организации, учитывая масштаб инфраструктуры, количество источников данных и уровень экспертизы специалистов по безопасности.  В процессе выбора необходимо учитывать возможность интеграции с существующими системами безопасности, масштабируемость, гибкость и удобство использования.  Кроме того, важно обращать внимание на возможности автоматизации, позволяющие сократить время реагирования на инциденты и оптимизировать работу специалистов по безопасности.  Например, автоматическое обогащение данных об угрозах дополнительной информацией из внешних каналов Threat Intelligence, автоматическое блокирование вредоносных IP-адресов и доменов, автоматическое создание тикетов в системе управления инцидентами.  Инвестиции в современные платформы и инструменты интеграции данных об угрозах являются ключевым фактором повышения уровня безопасности и защиты критически важной инфраструктуры.  Они позволяют организациям переходить от реактивного подхода к проактивному, предвидеть угрозы и эффективно противостоять им.</w:t>
        <w:br/>
        <w:br/>
        <w:br/>
        <w:t xml:space="preserve">Понимание тактик, техник и процедур (TTP) злоумышленников – краеугольный камень современной стратегии кибербезопасности, и в нефтеперерабатывающей отрасли, где последствия успешных атак могут быть катастрофическими, это приобретает особое значение. Традиционные методы анализа угроз часто фокусируются на сигнатурах вредоносного ПО или индикаторах компрометации (IoC), которые, хотя и важны, могут быть легко обойдены злоумышленниками, использующими новые или модифицированные инструменты и методы. Чтобы эффективно противостоять современным атакам, необходимо выйти за рамки сигнатурного анализа и сосредоточиться на </w:t>
      </w:r>
      <w:r>
        <w:rPr>
          <w:i/>
        </w:rPr>
        <w:t>поведении</w:t>
      </w:r>
      <w:r>
        <w:rPr/>
        <w:t xml:space="preserve"> злоумышленников, понять их мотивацию и предвидеть их возможные действия. Именно здесь на помощь приходит MITRE ATT&amp;CK framework – всеобъемлющая база знаний, которая классифицирует TTP, используемые злоумышленниками на различных этапах атаки, от разведки и начального доступа до закрепления, перемещения по сети и достижения целей.</w:t>
        <w:br/>
        <w:br/>
        <w:t>MITRE ATT&amp;CK представляет собой матрицу, в которой каждая строка соответствует тактике злоумышленника (например, “Начальный доступ”, “Закрепление”, “Перемещение по сети”), а каждая колонка – конкретной технике, которую злоумышленник может использовать для достижения этой тактики (например, “Фишинг”, “Использование уязвимостей”, “Обход контроля учетных записей”). Эта структура позволяет специалистам по безопасности не только классифицировать известные атаки, но и предвидеть возможные векторы атак и разрабатывать эффективные контрмеры. В контексте нефтеперерабатывающей отрасли, где критически важные промышленные системы управления (ICS) и операционные технологии (OT) часто уязвимы для кибератак, применение MITRE ATT&amp;CK позволяет выявлять специфические TTP, которые злоумышленники могут использовать для нарушения работы технологических процессов, повреждения оборудования или кражи конфиденциальной информации. Например, злоумышленник может использовать технику "Фишинг" (T1566) для получения учетных данных персонала, имеющего доступ к ICS, а затем использовать технику "Использование действительных учетных данных" (T1078) для получения доступа к критически важным системам управления, что может привести к несанкционированному изменению параметров технологического процесса и возникновению аварийной ситуации.</w:t>
        <w:br/>
        <w:br/>
        <w:t>Применение MITRE ATT&amp;CK в нефтеперерабатывающей отрасли выходит за рамки простого сопоставления TTP с известными атаками. Важным аспектом является создание так называемых "групп противников" (Adversary Emulation), которые моделируют поведение конкретных злоумышленников или групп злоумышленников, представляющих наибольшую угрозу для организации. Создавая профили потенциальных противников, специалисты по безопасности могут определить наиболее вероятные векторы атак и разработать эффективные контрмеры, которые учитывают специфические TTP, используемые этими злоумышленниками. Например, если организация сталкивается с угрозой со стороны APT-группы, специализирующейся на атаках на ICS, профиль этой группы может включать такие TTP, как использование специализированного вредоносного ПО, предназначенного для эксплуатации уязвимостей в промышленных протоколах, использование методов обхода систем обнаружения вторжений и использование методов маскировки для скрытия своей активности. Используя эту информацию, специалисты по безопасности могут настроить свои системы обнаружения и предотвращения вторжений, чтобы обнаруживать и блокировать эти специфические TTP, и разработать эффективные процедуры реагирования на инциденты, которые учитывают тактику злоумышленника. Важно отметить, что MITRE ATT&amp;CK – это не статичный список TTP, а динамичная база знаний, которая постоянно обновляется и расширяется, чтобы отражать новые угрозы и тактики злоумышленников.</w:t>
        <w:br/>
        <w:br/>
        <w:t>Более того, применение MITRE ATT&amp;CK framework позволяет улучшить коммуникацию между различными командами безопасности, такими как специалисты по обнаружению и реагированию на инциденты, специалисты по анализу угроз и специалисты по разработке защитных мер. Используя единый язык и терминологию для описания TTP, команды могут эффективно обмениваться информацией и координировать свои действия для защиты критически важных систем и данных. Например, если система обнаружения вторжений зафиксирует подозрительную активность, связанную с использованием техники "Обход контроля учетных записей" (T1078), информация об этом инциденте может быть легко передана команде реагирования на инциденты, которая сможет быстро провести расследование и принять необходимые меры для смягчения рисков. Команда анализа угроз может использовать эту информацию для выявления тенденций и закономерностей в атаках и разработки новых правил обнаружения и предотвращения. Команда разработки защитных мер может использовать эту информацию для улучшения архитектуры безопасности и внедрения дополнительных защитных мер, которые учитывают тактику злоумышленника. Таким образом, применение MITRE ATT&amp;CK framework позволяет создать более эффективную и скоординированную систему безопасности, способную противостоять современным кибератакам на нефтеперерабатывающие предприятия.</w:t>
        <w:br/>
        <w:br/>
        <w:br/>
        <w:t>Эффективное управление рисками в нефтеперерабатывающей отрасли требует не только выявления и анализа угроз, но и разработки четких критериев для оценки их серьезности и определения приоритетов для реагирования на инциденты. В условиях ограниченных ресурсов и постоянного потока потенциальных угроз, невозможно эффективно реагировать на все инциденты одновременно, поэтому крайне важно уметь расставлять приоритеты и концентрироваться на наиболее критичных угрозах, которые могут нанести наибольший ущерб организации. Разработка надежной системы оценки серьезности угроз позволяет организациям объективно оценивать риски, принимать обоснованные решения и эффективно распределять ресурсы для защиты наиболее важных активов и систем. Эта система должна учитывать не только технические аспекты угроз, но и их потенциальное влияние на безопасность персонала, окружающую среду и репутацию компании, а также соответствие нормативным требованиям и отраслевым стандартам.</w:t>
        <w:br/>
        <w:br/>
        <w:t>Для разработки эффективной системы оценки серьезности угроз необходимо определить набор четких и измеримых критериев, которые позволяют объективно оценивать риски. Эти критерии могут быть основаны на различных факторах, таких как потенциальное влияние на безопасность персонала, возможность нарушения производственных процессов, потенциальный финансовый ущерб, возможность утечки конфиденциальной информации, возможность нарушения нормативных требований и отраслевых стандартов, а также вероятность реализации угрозы. Каждый из этих критериев должен быть оценен по определенной шкале, например, от низкого до высокого, что позволит получить общую оценку серьезности угрозы. Важно отметить, что оценка серьезности угрозы должна учитывать не только технические аспекты, но и контекст, в котором она возникает, а также потенциальное влияние на бизнес-процессы организации. Например, атака на систему управления технологическим процессом (SCADA), которая может привести к остановке производства и возникновению аварийной ситуации, будет оценена как более серьезная, чем атака на корпоративный веб-сайт, которая может привести к временной недоступности информации.</w:t>
        <w:br/>
        <w:br/>
        <w:t>После определения критериев оценки серьезности угроз необходимо разработать матрицу рисков, которая позволяет сопоставить вероятность реализации угрозы с потенциальным ущербом, который может быть нанесен в результате ее реализации. Такая матрица позволяет классифицировать угрозы по степени серьезности и определить приоритеты для реагирования на инциденты. Угрозы, которые характеризуются высокой вероятностью реализации и высоким потенциальным ущербом, должны быть расценены как наиболее критичные и требовать немедленного реагирования. Угрозы, которые характеризуются низкой вероятностью реализации и низким потенциальным ущербом, могут быть отложены или пересмотрены в будущем. При разработке матрицы рисков важно учитывать специфику нефтеперерабатывающей отрасли, в которой существует множество уникальных угроз, связанных с использованием сложных промышленных систем управления и наличием опасных производственных объектов. Например, угроза взрыва или пожара на нефтеперерабатывающем заводе, вызванного кибератакой на систему управления технологическим процессом, будет расценена как критическая угроза, требующая немедленного реагирования, даже если вероятность реализации этой угрозы относительно невысока.</w:t>
        <w:br/>
        <w:br/>
        <w:t>Эффективная система оценки серьезности угроз должна быть не только четкой и объективной, но и гибкой и адаптивной. В условиях постоянно меняющейся ландшафта угроз, необходимо регулярно пересматривать и обновлять критерии оценки, а также матрицу рисков, чтобы учитывать новые угрозы и тенденции. Важно также обеспечить участие всех заинтересованных сторон в процессе оценки рисков, включая специалистов по безопасности, специалистов по производству, специалистов по охране труда и экологии, а также руководство компании. Это позволит обеспечить всесторонний учет всех факторов, влияющих на уровень риска, и разработать наиболее эффективные меры защиты. Наконец, важно документировать все шаги процесса оценки рисков, чтобы обеспечить прозрачность и возможность аудита. Это позволит убедиться в том, что система оценки рисков работает эффективно и соответствует требованиям нормативных документов и отраслевых стандартов. Регулярный анализ и обновление системы оценки рисков является ключевым элементом эффективной стратегии управления рисками в нефтеперерабатывающей отрасли.</w:t>
        <w:br/>
        <w:br/>
        <w:br/>
        <w:t>Реестр угроз и уязвимостей, созданный на определенный момент времени, не может считаться статичным документом, пригодным для использования на протяжении длительного периода времени. Ландшафт киберугроз постоянно эволюционирует, появляются новые типы атак, злоумышленники совершенствуют свои методы, а ранее неизвестные уязвимости в программном обеспечении и оборудовании становятся общедоступными, что требует от специалистов по информационной безопасности постоянного обновления информации о потенциальных рисках. Несвоевременное обновление реестра угроз может привести к тому, что организация останется уязвимой к новым атакам, даже если она предприняла все необходимые меры для защиты от известных угроз, а это, в свою очередь, может привести к серьезным финансовым потерям, репутационному ущербу и нарушению производственных процессов. Поэтому регулярное обновление реестра угроз и уязвимостей является критически важной задачей для обеспечения эффективной защиты критической инфраструктуры нефтеперерабатывающего предприятия.</w:t>
        <w:br/>
        <w:br/>
        <w:t>Процесс обновления реестра угроз и уязвимостей должен быть непрерывным и основанным на различных источниках информации, включая бюллетени безопасности от производителей программного обеспечения и оборудования, отчеты об обнаруженных уязвимостях в открытых источниках, данные из Threat Intelligence платформ, информацию, полученную в результате регулярного сканирования уязвимостей, а также информацию, полученную в результате анализа инцидентов безопасности. Важно не только добавлять новые угрозы в реестр, но и удалять устаревшую информацию о тех угрозах, которые больше не представляют актуальной опасности. Кроме того, при обновлении реестра необходимо учитывать изменения в инфраструктуре нефтеперерабатывающего предприятия, такие как внедрение новых систем и приложений, изменение конфигурации существующих систем, а также изменение топологии сети. Например, внедрение новой системы управления производством (MES) потребует добавления в реестр угроз и уязвимостей всех известных уязвимостей в этой системе, а также проверки совместимости с существующими системами безопасности.</w:t>
        <w:br/>
        <w:br/>
        <w:t>Рассмотрим конкретный пример, иллюстрирующий важность своевременного обновления реестра угроз. В 2017 году была обнаружена уязвимость под названием WannaCry, которая затронула миллионы компьютеров по всему миру, в том числе и на нефтеперерабатывающих предприятиях. WannaCry использовала уязвимость в протоколе SMBv1, которая была исправлена компанией Microsoft еще в марте 2017 года, но многие организации не установили это исправление вовремя, что сделало их уязвимыми к этой атаке. Если бы нефтеперерабатывающее предприятие своевременно обновило свой реестр угроз и установило это исправление, оно могло бы избежать серьезных перебоев в работе и финансовых потерь. В другом случае, уязвимость в промышленном контроллере (PLC) может остаться незамеченной в течение длительного времени, если производитель выпустит бюллетень безопасности, но предприятие не отследит эту информацию и не применит необходимые исправления. Это может привести к тому, что злоумышленники получат несанкционированный доступ к системам управления технологическим процессом и вызовут аварийную ситуацию, что может привести к серьезным последствиям для безопасности персонала и окружающей среды.</w:t>
        <w:br/>
        <w:br/>
        <w:t>Эффективное обновление реестра угроз и уязвимостей требует не только наличия необходимых инструментов и ресурсов, но и четко определенной процедуры и ответственных лиц. Необходимо назначить команду специалистов, которые будут отвечать за отслеживание новых угроз, анализ уязвимостей, обновление реестра и применение необходимых мер безопасности. Кроме того, необходимо разработать план действий на случай обнаружения новой уязвимости, который будет определять порядок действий, ответственных лиц и сроки устранения уязвимости. Важно также автоматизировать процесс обновления реестра, используя специализированные инструменты и платформы, которые позволяют автоматически отслеживать новые угрозы, анализировать уязвимости и применять необходимые исправления. Автоматизация процесса обновления реестра позволит значительно сократить время реакции на новые угрозы и повысить эффективность защиты критической инфраструктуры нефтеперерабатывающего предприятия, что, несомненно, является критически важным фактором в условиях постоянно меняющегося ландшафта киберугроз.</w:t>
        <w:br/>
        <w:br/>
        <w:br/>
        <w:t>Несмотря на внедрение самых современных технических средств защиты, критически важным элементом обеспечения кибербезопасности нефтеперерабатывающего предприятия остается обученный и бдительный персонал. Часто именно сотрудники, находящиеся непосредственно в производственных цехах или офисах, первыми обнаруживают признаки потенциальной угрозы, будь то странное поведение компьютерной системы, подозрительное письмо в электронной почте или необычная активность в сети. Однако, чтобы эти признаки не остались незамеченными или были неправильно интерпретированы, необходимо обеспечить систематическое обучение персонала методам выявления и документирования угроз, создавая тем самым многоуровневую систему защиты, в которой каждый сотрудник играет свою роль в обеспечении безопасности.  Без должной подготовки сотрудники могут стать не только объектом атак социальной инженерии, но и невольными помощниками злоумышленников, открывая доступ к конфиденциальной информации или позволяя установить вредоносное программное обеспечение на корпоративные системы, что может привести к серьезным последствиям для непрерывности производства.</w:t>
        <w:br/>
        <w:br/>
        <w:t>Обучение должно охватывать широкий спектр тем, начиная с базовых понятий кибербезопасности, таких как вредоносное программное обеспечение, фишинг, социальная инженерия и DDoS-атаки, и заканчивая более сложными темами, такими как анализ сетевого трафика, выявление признаков компрометации и реагирование на инциденты безопасности. Важно обучать сотрудников не только теоретическим знаниям, но и практическим навыкам, таким как распознавание фишинговых писем, проверка подлинности веб-сайтов, создание надежных паролей и правильное использование средств защиты информации. Эффективным методом обучения является моделирование реальных сценариев атак, когда сотрудники должны будут выявить и нейтрализовать угрозу, что позволит им приобрести практический опыт и повысить свою готовность к реагированию на инциденты безопасности. Кроме того, необходимо регулярно проводить повторные инструктажи и тренинги, чтобы поддерживать уровень осведомленности сотрудников и обновлять их знания в соответствии с изменяющимся ландшафтом киберугроз, что является непрерывным процессом.</w:t>
        <w:br/>
        <w:br/>
        <w:t>Чрезвычайно важным аспектом обучения является формирование культуры документирования обнаруженных угроз и подозрительной активности. Многие сотрудники могут пренебрегать сообщением о странном письме или необычном поведении системы, полагая, что это не представляет серьезной угрозы или что об этом позаботятся другие. Однако, своевременное и детальное документирование даже незначительных инцидентов может помочь специалистам по информационной безопасности выявить закономерности, предотвратить более серьезные атаки и улучшить общую систему защиты. Необходимо разработать простую и понятную процедуру документирования, которая будет включать четкие инструкции о том, какую информацию следует собирать, как ее оформлять и кому ее сообщать, а также обеспечить конфиденциальность и защиту собранных данных.  Система документирования должна быть доступна всем сотрудникам, а также предусматривать возможность анонимного сообщения об инцидентах, что позволит повысить доверие сотрудников к системе и побудить их к более активному участию в обеспечении безопасности.</w:t>
        <w:br/>
        <w:br/>
        <w:t>Рассмотрим пример, иллюстрирующий важность обучения персонала документированию угроз. В одном из нефтеперерабатывающих предприятий сотрудник отдела логистики получил электронное письмо, которое казалось ему подозрительным, так как в нем содержалась просьба срочно перевести крупную сумму денег на неизвестный счет.  Вместо того, чтобы самостоятельно принимать решение, сотрудник проконсультировался со специалистом по информационной безопасности и предоставил ему копию письма, что позволило быстро установить, что это была попытка мошенничества. Быстрая реакция сотрудника и его внимание к деталям позволили предотвратить финансовые потери и защитить корпоративные ресурсы. Если бы сотрудник не был обучен распознавать признаки мошенничества или не знал, как правильно документировать подозрительную активность, он мог бы стать жертвой атаки, что повлекло бы за собой серьезные последствия для предприятия. Этот пример демонстрирует, что даже самые передовые технические средства защиты не могут заменить внимательность и бдительность обученного персонала, что делает обучение персонала одним из самых важных элементов обеспечения кибербезопасности.</w:t>
        <w:br/>
        <w:br/>
        <w:br/>
        <w:t xml:space="preserve">Несмотря на внедрение многоуровневых систем защиты и постоянное совершенствование технических средств обеспечения безопасности, одним из ключевых факторов, определяющих устойчивость нефтеперерабатывающего предприятия к киберугрозам, является систематическое управление уязвимостями. Уязвимости – это слабости в программном обеспечении, аппаратном обеспечении или конфигурации системы, которые могут быть использованы злоумышленниками для получения несанкционированного доступа, нарушения работы или кражи конфиденциальной информации. Игнорирование или несвоевременное устранение уязвимостей создает благоприятную среду для реализации атак и значительно повышает риск возникновения инцидентов безопасности, что может привести к серьезным последствиям для непрерывности производства и финансовой устойчивости предприятия.  Поэтому внедрение эффективного процесса управления уязвимостями является необходимым условием для обеспечения надежной защиты критической инфраструктуры НПЗ и поддержания высокого уровня кибербезопасности в современных условиях.  Необходимо понимать, что уязвимости возникают постоянно, как в коммерческом, так и в открытом программном обеспечении, и требуют постоянного мониторинга и своевременного реагирования, чтобы не дать злоумышленникам возможности использовать их для достижения своих целей, поэтому процесс управления уязвимостями должен быть непрерывным и автоматизированным, чтобы обеспечить своевременное обнаружение и устранение угроз. </w:t>
        <w:br/>
        <w:br/>
        <w:t>Процесс управления уязвимостями включает в себя несколько ключевых этапов, начиная с идентификации уязвимостей и заканчивая их устранением и верификацией. Первым шагом является сканирование инфраструктуры НПЗ на наличие уязвимостей с использованием специализированных инструментов, таких как автоматизированные сканеры уязвимостей и системы обнаружения вторжений. Эти инструменты позволяют выявлять известные уязвимости в программном обеспечении, операционных системах, сетевом оборудовании и других компонентах инфраструктуры.  Однако, сканирование уязвимостей не является панацеей, поскольку оно может не выявить все уязвимости, особенно те, которые являются новыми или уникальными для конкретной инфраструктуры.  Поэтому, сканирование уязвимостей должно быть дополнено другими методами, такими как ручное тестирование на проникновение, анализ исходного кода и сбор информации об угрозах.  После идентификации уязвимостей необходимо оценить их серьезность и потенциальное воздействие на бизнес-процессы НПЗ, принимая во внимание такие факторы, как вероятность эксплуатации уязвимости, доступность эксплойтов, критичность затронутых систем и потенциальные финансовые потери.  На основе оценки серьезности уязвимостей необходимо разработать план устранения, который включает в себя определение приоритетов, сроки и ответственных за устранение.</w:t>
        <w:br/>
        <w:br/>
        <w:t>Примером важности управления уязвимостями может служить ситуация, произошедшая на одном из нефтеперерабатывающих предприятий в 2017 году. Злоумышленники использовали уязвимость в программном обеспечении системы управления технологическими процессами (SCADA) для получения несанкционированного доступа к критически важным системам предприятия. Уязвимость была известна производителю программного обеспечения в течение нескольких месяцев, но патч для ее устранения не был своевременно установлен на всех системах предприятия из-за недостаточной осведомленности персонала и отсутствия автоматизированного процесса управления патчами.  В результате, злоумышленники смогли изменить настройки технологических параметров и вызвать нарушение работы нескольких ключевых производственных установок, что привело к остановке производства и значительным финансовым потерям. Этот пример демонстрирует, что даже самые современные системы защиты не могут предотвратить атаки, если не поддерживать программное обеспечение в актуальном состоянии и не своевременно устранять известные уязвимости. После устранения уязвимостей необходимо провести верификацию, чтобы убедиться, что проблема действительно решена и не возникло новых уязвимостей. Верификация может включать в себя повторное сканирование уязвимостей, тестирование на проникновение и анализ журналов событий.  После верификации необходимо документировать все действия, предпринятые для устранения уязвимостей, чтобы обеспечить прозрачность и отслеживаемость процесса, а также облегчить проведение аудитов и расследований инцидентов безопасности.</w:t>
        <w:br/>
        <w:br/>
        <w:br/>
        <w:t>В современных реалиях, когда количество киберугроз неуклонно растет, а сложность инфраструктуры нефтеперерабатывающих предприятий продолжает увеличиваться, ручное управление уязвимостями становится не только трудоемким, но и неэффективным. Использование автоматизированных инструментов для сканирования уязвимостей и управления патчами – это необходимость, обеспечивающая своевременное обнаружение и устранение слабых мест в системе защиты, а также снижение рисков возникновения инцидентов безопасности, что позволяет существенно повысить уровень кибербезопасности предприятия в целом. Автоматизация этих процессов не только ускоряет процесс обнаружения и исправления уязвимостей, но и освобождает квалифицированный персонал от рутинных задач, позволяя им сосредоточиться на более сложных вопросах, требующих глубокого анализа и экспертной оценки, что способствует повышению эффективности работы всего отдела информационной безопасности. Внедрение автоматизированных систем также обеспечивает возможность централизованного управления всеми этапами процесса управления уязвимостями, от сканирования и анализа до планирования и реализации мер по устранению, что значительно упрощает контроль и отчетность.</w:t>
        <w:br/>
        <w:br/>
        <w:t>Существует широкий спектр автоматизированных инструментов, предназначенных для сканирования уязвимостей и управления патчами, каждый из которых обладает своими особенностями и преимуществами, но их можно разделить на несколько основных категорий. Автоматизированные сканеры уязвимостей, такие как Nessus, Qualys, OpenVAS и Rapid7 Nexpose, позволяют быстро и эффективно выявлять известные уязвимости в программном обеспечении, операционных системах и сетевом оборудовании, используя базы данных уязвимостей и методы анализа, имитирующие атаки. Системы управления патчами, такие как Microsoft SCCM, SolarWinds Patch Manager и Ivanti Patch for Windows, позволяют автоматизировать процесс установки обновлений безопасности на все устройства в сети, обеспечивая актуальность программного обеспечения и защиту от известных уязвимостей, что критически важно для поддержания высокого уровня безопасности. Кроме того, существуют комплексные решения, объединяющие функциональность сканирования уязвимостей и управления патчами, такие как Tenable.sc и Tripwire IP360, что позволяет обеспечить сквозной контроль над процессом управления уязвимостями и повысить эффективность работы отдела информационной безопасности. Выбор конкретного инструмента зависит от размера и сложности инфраструктуры предприятия, бюджета и требований к функциональности.</w:t>
        <w:br/>
        <w:br/>
        <w:t xml:space="preserve">Рассмотрим пример, демонстрирующий преимущества использования автоматизированных инструментов. На одном из крупных нефтеперерабатывающих заводов, после внедрения автоматизированной системы сканирования уязвимостей, был выявлен целый ряд критических уязвимостей в устаревшем программном обеспечении, которые могли быть использованы злоумышленниками для получения несанкционированного доступа к системам управления технологическими процессами. Благодаря своевременному обнаружению этих уязвимостей, удалось оперативно разработать и реализовать план по их устранению, включая установку обновлений безопасности и обновление устаревшего программного обеспечения. Если бы эти уязвимости остались незамеченными, последствия могли быть катастрофическими, включая остановку производства, повреждение оборудования и угрозу жизни персонала. Кроме того, автоматизированная система управления патчами позволила значительно сократить время, необходимое для установки обновлений безопасности на все устройства в сети, что снизило риск повторного возникновения подобных инцидентов в будущем. Этот пример демонстрирует, что использование автоматизированных инструментов не только повышает уровень безопасности, но и позволяет значительно сократить затраты на управление уязвимостями и повысить эффективность работы отдела информационной безопасности. </w:t>
        <w:br/>
        <w:br/>
        <w:t>Важно понимать, что внедрение автоматизированных инструментов – это не панацея, и требует грамотной настройки и интеграции с существующей инфраструктурой. Необходимо правильно настроить сканеры уязвимостей, чтобы они эффективно выявляли все слабые места в системе защиты, а также обеспечить своевременную установку обновлений безопасности и патчей. Кроме того, необходимо регулярно проводить аудит настроек и проверять работоспособность системы, чтобы убедиться, что она эффективно выполняет свои функции. Автоматизированные инструменты должны рассматриваться как часть комплексной стратегии управления уязвимостями, которая включает в себя не только технические меры, но и организационные процедуры, такие как обучение персонала, разработка политик и процедур безопасности, а также регулярное проведение аудитов безопасности. Только в этом случае можно добиться максимального эффекта от использования автоматизированных инструментов и обеспечить надежную защиту критической инфраструктуры нефтеперерабатывающего предприятия.</w:t>
        <w:br/>
        <w:br/>
        <w:br/>
        <w:t>Регулярные аудиты безопасности являются краеугольным камнем эффективной стратегии киберзащиты нефтеперерабатывающего предприятия, поскольку они позволяют оценить эффективность внедренных мер защиты, выявить новые уязвимости и убедиться в соответствии системы защиты актуальным угрозам и нормативным требованиям. В динамично меняющемся ландшафте киберугроз, где появляются все новые и более изощренные атаки, полагаться исключительно на автоматизированные инструменты и периодические сканирования уязвимостей недостаточно, поскольку эти инструменты часто не способны выявить сложные уязвимости, связанные с конфигурацией системы, ошибками в коде или человеческим фактором. Аудит безопасности, проводимый квалифицированными специалистами, позволяет провести всестороннюю оценку системы защиты, выявить слабые места и разработать рекомендации по их устранению, что существенно повышает уровень кибербезопасности предприятия в целом. Важно понимать, что аудит безопасности – это не разовое мероприятие, а непрерывный процесс, требующий регулярного проведения, чтобы обеспечить постоянный контроль над состоянием системы защиты и своевременное реагирование на возникающие угрозы.</w:t>
        <w:br/>
        <w:br/>
        <w:t>Аудит безопасности может принимать различные формы, в зависимости от целей и задач, но наиболее распространенными являются аудит соответствия нормативным требованиям, аудит уязвимостей, пентестинг и аудит конфигурации системы. Аудит соответствия нормативным требованиям позволяет убедиться в соответствии системы защиты требованиям отраслевых стандартов и законодательства, таких как ISA/IEC 62443, NIST Cybersecurity Framework и PCI DSS. Аудит уязвимостей позволяет выявить известные уязвимости в программном обеспечении, операционных системах и сетевом оборудовании. Пентестинг, или тестирование на проникновение, позволяет имитировать реальную атаку с целью выявления слабых мест в системе защиты и оценки ее устойчивости к атакам. Аудит конфигурации системы позволяет проверить правильность настройки систем и оборудования, выявить ошибки в конфигурации и убедиться в соответствии конфигурации требованиям безопасности. Комбинирование различных типов аудита позволяет получить наиболее полную картину состояния системы защиты и разработать эффективные меры по ее усилению.</w:t>
        <w:br/>
        <w:br/>
        <w:t>Рассмотрим пример, демонстрирующий важность проведения регулярных аудитов безопасности. На одном из нефтеперерабатывающих заводов, после проведения аудита конфигурации системы, был выявлен ряд ошибок в настройках межсетевого экрана, которые позволяли злоумышленникам получить доступ к внутренним системам. В частности, было обнаружено, что межсетевой экран не блокировал трафик с определенных портов, которые использовались для эксплуатации известных уязвимостей в системах управления технологическими процессами. Своевременное обнаружение этих ошибок позволило оперативно исправить настройки межсетевого экрана и предотвратить возможную атаку, которая могла привести к остановке производства и серьезным экономическим потерям. Этот пример демонстрирует, что даже небольшие ошибки в конфигурации системы могут создать серьезные уязвимости, которые могут быть использованы злоумышленниками для достижения своих целей. Поэтому важно регулярно проводить аудит конфигурации системы, чтобы выявлять и устранять ошибки вовремя.</w:t>
        <w:br/>
        <w:br/>
        <w:t>При проведении аудита безопасности необходимо учитывать не только технические аспекты, но и организационные факторы, такие как культура безопасности, уровень осведомленности персонала и эффективность процессов управления рисками. Высокий уровень осведомленности персонала о киберугрозах и лучших практиках безопасности позволяет снизить риск возникновения инцидентов, связанных с человеческим фактором, таких как фишинг и социальная инженерия. Эффективные процессы управления рисками позволяют своевременно выявлять и оценивать риски, разрабатывать планы по их снижению и контролировать их реализацию. Культура безопасности, в которой кибербезопасность является приоритетом для всех сотрудников, позволяет создать устойчивую систему защиты, способную противостоять современным угрозам. Поэтому важно интегрировать аудит безопасности в общую систему управления рисками и обеспечить участие всех сотрудников в процессе повышения уровня кибербезопасности предприятия.</w:t>
        <w:br/>
        <w:br/>
        <w:br/>
        <w:t>В современном ландшафте киберугроз, характеризующемся постоянным ростом числа и сложности атак, сбор, анализ и хранение данных об угрозах и уязвимостях приобретает критическое значение для обеспечения эффективной защиты нефтеперерабатывающих предприятий. В этой связи, система управления информацией о безопасности (SIM) становится незаменимым инструментом, позволяющим централизовать и автоматизировать процесс обработки огромных объемов информации, поступающих из различных источников, таких как системы обнаружения вторжений (IDS), межсетевые экраны, антивирусные программы и журналы событий. Без SIM, информация об угрозах остается разрозненной и труднодоступной, что значительно затрудняет оперативное выявление и реагирование на инциденты, а также проведение эффективного анализа первопричин. Современная SIM-система способна не только собирать данные из различных источников, но и нормализовать, коррелировать и анализировать их, выявляя скрытые закономерности и предупреждая о потенциальных угрозах, что позволяет специалистам службы безопасности оперативно принимать меры по предотвращению инцидентов.</w:t>
        <w:br/>
        <w:br/>
        <w:t>Ключевым преимуществом внедрения SIM-системы является возможность автоматического сопоставления информации об угрозах с данными об уязвимостях, что позволяет выявлять критические слабые места в инфраструктуре и приоритезировать меры по их устранению. Например, если SIM-система обнаруживает попытку эксплуатации известной уязвимости в программном обеспечении, она может автоматически сопоставить эту информацию с данными о системах, на которых установлено данное программное обеспечение, и предупредить администраторов о необходимости срочного обновления или установки патча. Это позволяет существенно снизить риск успешной атаки и минимизировать потенциальный ущерб. Более того, современные SIM-системы интегрируются с базами данных об угрозах и уязвимостях, предоставляя актуальную информацию о новых атаках и уязвимостях, а также рекомендации по их устранению. Интеграция с внешними источниками информации о киберугрозах позволяет значительно повысить эффективность системы защиты, обеспечивая своевременное реагирование на возникающие угрозы.</w:t>
        <w:br/>
        <w:br/>
        <w:t>Представим ситуацию, когда на нефтеперерабатывающем заводе зафиксирована серия попыток несанкционированного доступа к системе управления технологическими процессами. Без SIM-системы, специалисты службы безопасности должны вручную анализировать журналы событий с различных систем, что требует значительных временных и трудовых затрат. С внедренной SIM-системой, все данные автоматически собираются, коррелируются и анализируются, что позволяет оперативно выявить источник атаки, определить ее цели и принять меры по нейтрализации. Например, SIM-система может определить, что атака исходит с определенного IP-адреса, который связан с вредоносной активностью в интернете, и автоматически заблокировать этот адрес. Кроме того, SIM-система может выявить, что атака использует определенную уязвимость в системе управления технологическими процессами, и предупредить администраторов о необходимости срочного установки патча. В результате, специалисты службы безопасности получают полную картину происходящего и могут оперативно принять меры по предотвращению инцидента.</w:t>
        <w:br/>
        <w:br/>
        <w:t>Помимо оперативного реагирования на инциденты, SIM-система также играет важную роль в проведении анализа первопричин и улучшении системы защиты в целом. Благодаря централизованному сбору и хранению данных об угрозах и уязвимостях, специалисты службы безопасности могут проводить детальный анализ инцидентов, выявлять слабые места в системе защиты и разрабатывать эффективные меры по их устранению. Например, SIM-система может выявить, что определенный тип атак часто направлен на определенную систему, что указывает на необходимость усиления защиты этой системы. Кроме того, SIM-система может выявить, что определенный пользователь часто совершает подозрительные действия, что указывает на необходимость проведения дополнительного обучения или расследования. В результате, специалисты службы безопасности получают ценную информацию, которая позволяет им постоянно улучшать систему защиты и повышать уровень кибербезопасности предприятия. Инвестиции в SIM-систему – это инвестиции в долгосрочную стабильность и безопасность нефтеперерабатывающего предприятия.</w:t>
        <w:br/>
        <w:br/>
        <w:br/>
        <w:t>В то время как система управления информацией о безопасности (SIM) предоставляет ценную информацию об угрозах и уязвимостях, ее максимальная эффективность достигается только при тесной интеграции с другими системами безопасности, такими как системы управления информацией и событиями безопасности (SIEM) и системы обнаружения/предотвращения вторжений (IDS/IPS).  Попытка работать с каждой системой независимо приводит к разрозненности данных, увеличению времени реагирования на инциденты и снижению общей эффективности защиты. Интеграция SIM с SIEM, например, позволяет объединить данные об угрозах, собранные SIM, с данными о событиях, собранными SIEM, создавая комплексную картину происходящего в сети и позволяя выявлять сложные атаки, которые не могут быть обнаружены отдельными системами.  Такое объединение информации позволяет автоматизировать процесс корреляции событий, выявлять аномалии и генерировать предупреждения в режиме реального времени, что существенно повышает скорость и точность реагирования на инциденты.  Например, если SIM обнаруживает информацию о новой уязвимости в программном обеспечении, она может автоматически передать эту информацию в SIEM, которая, в свою очередь, проверит все системы на наличие установленного уязвимого программного обеспечения и оповестит администраторов о необходимости срочного обновления.</w:t>
        <w:br/>
        <w:br/>
        <w:t xml:space="preserve">Ключевым преимуществом интеграции SIM с IDS/IPS является возможность автоматического обновления правил обнаружения и предотвращения вторжений на основе данных об угрозах, собранных SIM.  Традиционно, правила IDS/IPS обновляются вручную или по расписанию, что может приводить к задержкам и неполной защите от новых угроз.  Интеграция SIM позволяет автоматизировать этот процесс, обеспечивая постоянное обновление правил на основе самой актуальной информации об угрозах, что существенно повышает эффективность защиты от атак.  Представьте себе ситуацию, когда SIM обнаруживает информацию о новой кампании вредоносного ПО, нацеленной на нефтеперерабатывающую отрасль.  В результате интеграции, эта информация автоматически передается в IDS/IPS, которые немедленно обновляют свои правила, чтобы обнаруживать и блокировать данное вредоносное ПО в сети.  Такой автоматизированный подход позволяет оперативно реагировать на возникающие угрозы и минимизировать потенциальный ущерб.  Кроме того, интеграция позволяет IDS/IPS получать дополнительную информацию о контексте угрозы из SIM, что позволяет им принимать более обоснованные решения о блокировании или разрешении трафика. </w:t>
        <w:br/>
        <w:br/>
        <w:t>Помимо улучшения обнаружения и предотвращения угроз, интеграция SIM с другими системами безопасности также способствует автоматизации процесса расследования инцидентов.  Когда происходит инцидент, специалисты службы безопасности часто тратят много времени на сбор и анализ информации из различных источников, чтобы определить масштаб и причины произошедшего. Интеграция SIM с другими системами позволяет централизовать доступ к информации об инциденте, что значительно упрощает и ускоряет процесс расследования.  Например, если SIEM обнаруживает попытку несанкционированного доступа к системе управления технологическими процессами, она может автоматически запросить дополнительную информацию из SIM, IDS/IPS и других систем, чтобы получить полную картину происходящего.  Эта информация может включать данные о задействованных IP-адресах, пользователях, устройствах, типах атак и использованных инструментах.  В результате, специалисты службы безопасности получают все необходимые данные в одном месте и могут оперативно принять меры по устранению последствий инцидента и предотвращению его повторения.  Использование интеграции различных систем безопасности позволяет значительно повысить эффективность работы службы безопасности и снизить риски, связанные с киберугрозами.</w:t>
        <w:br/>
        <w:br/>
        <w:br/>
        <w:t>Несмотря на все принимаемые меры по предотвращению и обнаружению киберугроз, абсолютной защиты не существует, и инциденты безопасности неизбежно будут происходить, поэтому критически важным компонентом эффективной системы кибербезопасности является своевременное оповещение об инцидентах. Система оповещения об инцидентах безопасности – это не просто рассылка электронных писем; это хорошо продуманный процесс, обеспечивающий быструю и эффективную коммуникацию между различными заинтересованными сторонами, позволяя оперативно реагировать на угрозы и минимизировать потенциальный ущерб. Без эффективной системы оповещения даже самое современное оборудование и программное обеспечение для защиты не принесут должной пользы, поскольку команда безопасности просто не будет знать о происходящем вовремя, что может привести к серьезным последствиям для предприятия. Важно понимать, что оповещение – это лишь первый шаг в процессе реагирования на инцидент, но от его эффективности напрямую зависит скорость и качество дальнейших действий, поэтому необходимо тщательно продумать все детали этого процесса. Эффективная система оповещения должна учитывать различные типы инцидентов, уровни их серьезности и соответствующие процедуры эскалации, чтобы гарантировать, что нужные люди будут уведомлены в нужное время и смогут предпринять необходимые действия.</w:t>
        <w:br/>
        <w:br/>
        <w:t>Ключевым элементом эффективной системы оповещения является четкое определение ролей и ответственности каждого участника процесса. Например, необходимо определить, кто отвечает за первоначальную оценку инцидента, кто принимает решение об эскалации, кто отвечает за коммуникацию с руководством и кто отвечает за взаимодействие с внешними организациями, такими как правоохранительные органы или поставщики услуг кибербезопасности. Важно также определить четкие критерии для эскалации инцидентов, чтобы гарантировать, что серьезные угрозы будут немедленно доведены до сведения руководства и привлекут необходимые ресурсы. Например, инцидент, приводящий к остановке критически важного производственного процесса или утечке конфиденциальной информации, должен немедленно эскалироваться на самый высокий уровень. Эффективная система оповещения должна также включать в себя автоматизированные инструменты, такие как системы управления инцидентами безопасности (SIEM) и системы оповещения, которые могут автоматически отправлять уведомления по различным каналам связи, таким как электронная почта, SMS-сообщения и телефонные звонки. Автоматизация процесса оповещения позволяет значительно сократить время реагирования на инциденты и повысить эффективность работы команды безопасности.</w:t>
        <w:br/>
        <w:br/>
        <w:t>Рассмотрим пример, иллюстрирующий важность своевременного оповещения. Предположим, что система обнаружения вторжений (IDS) зафиксировала попытку несанкционированного доступа к системе управления технологическими процессами (SCADA). Если команда безопасности не получит своевременного уведомления об этом инциденте, злоумышленник может получить контроль над технологическим процессом и нанести серьезный ущерб оборудованию или окружающей среде. Однако, если система оповещения работает эффективно, команда безопасности получит уведомление об инциденте немедленно и сможет предпринять необходимые меры для блокировки злоумышленника и восстановления контроля над системой. Эти меры могут включать изоляцию затронутых систем, блокировку подозрительного трафика и запуск процедур аварийного восстановления. В результате, предприятие сможет избежать серьезных последствий и сохранить свою репутацию. Кроме того, эффективная система оповещения может помочь в выполнении требований регуляторов и стандартов кибербезопасности, таких как ISA/IEC 62443 и NIST Cybersecurity Framework, которые требуют от предприятий разработки и внедрения эффективных процедур реагирования на инциденты.</w:t>
        <w:br/>
        <w:br/>
        <w:t>Для обеспечения эффективности системы оповещения необходимо регулярно проводить тестирование и учения, чтобы проверить ее работоспособность и обучить персонал. Учения должны моделировать различные сценарии кибератак, чтобы подготовить команду безопасности к реальным инцидентам. Например, можно провести учение по моделированию атаки программы-вымогателя, чтобы проверить способность команды безопасности обнаружить атаку, изолировать затронутые системы и восстановить данные из резервных копий. Важно также анализировать результаты учений и вносить необходимые улучшения в систему оповещения и процедуры реагирования на инциденты. Кроме того, необходимо регулярно обновлять контактные данные всех участников системы оповещения, чтобы гарантировать, что уведомления будут доставлены нужным людям в нужное время. И, наконец, важно помнить, что эффективная система оповещения – это не только техническая задача, но и организационная и культурная задача. Необходимо создать культуру кибербезопасности, в которой все сотрудники будут осознавать важность своевременного оповещения об инцидентах и будут готовы к сотрудничеству с командой безопасности.</w:t>
        <w:br/>
        <w:br/>
        <w:br/>
        <w:t>Разработка эффективного плана коммуникации является критически важным элементом любой стратегии кибербезопасности, поскольку своевременное и точное информирование заинтересованных сторон может существенно смягчить последствия инцидента безопасности и сохранить репутацию организации.  Недостаточно просто обнаружить и нейтрализовать угрозу; необходимо убедиться, что все, кто должен быть в курсе происходящего, получит актуальную информацию в понятной и своевременной манере.  План коммуникации должен определять, кто должен быть проинформирован об инциденте, какую информацию следует предоставлять, как часто обновлять информацию и по каким каналам связи осуществлять коммуникацию.  Без четко определенной стратегии коммуникации может возникнуть путаница, задержки в принятии решений и, как следствие, увеличение ущерба от инцидента.  Важно помнить, что коммуникация – это двусторонний процесс, и необходимо обеспечить возможность обратной связи от заинтересованных сторон, чтобы оперативно реагировать на их вопросы и опасения.  Игнорирование этой важной составляющей стратегии кибербезопасности может привести к потере доверия со стороны клиентов, партнеров и регулирующих органов.</w:t>
        <w:br/>
        <w:br/>
        <w:t>Определение целевой аудитории является первым шагом в разработке эффективного плана коммуникации, поскольку разные группы заинтересованных сторон могут требовать разную информацию и разные форматы ее представления.  Например, руководство организации нуждается в кратком и емком отчете о серьезности инцидента, его потенциальных последствиях и предпринятых мерах по его устранению, в то время как команда IT-специалистов нуждается в подробной технической информации об инциденте, его причинах и способах восстановления систем.  Клиентам, чьи данные могли быть скомпрометированы, необходимо предоставить информацию о том, какие данные были затронуты, какие меры принимаются для защиты их данных и какие шаги им следует предпринять для защиты своих интересов.  Важно также учитывать культурные и языковые особенности аудитории, чтобы обеспечить эффективное донесение информации.  Например, при информировании клиентов, проживающих в разных странах, необходимо предоставить информацию на их родном языке.  Игнорирование особенностей целевой аудитории может привести к недопониманию и, как следствие, к увеличению ущерба от инцидента.  Тщательный анализ целевой аудитории и адаптация к ее потребностям является залогом эффективной коммуникации.</w:t>
        <w:br/>
        <w:br/>
        <w:t>Наряду с определением целевой аудитории, необходимо разработать четкие каналы коммуникации и определить частоту обновления информации.  В зависимости от серьезности инцидента, информация может передаваться по различным каналам, таким как электронная почта, телефонные звонки, внутренние мессенджеры, корпоративные порталы и пресс-релизы.  Для оперативного информирования о критических инцидентах рекомендуется использовать телефонные звонки и SMS-сообщения, в то время как для передачи менее срочной информации можно использовать электронную почту и корпоративные порталы.  Частота обновления информации должна зависеть от динамики инцидента; в начале инцидента информация должна обновляться регулярно, чтобы заинтересованные стороны были в курсе происходящего, а по мере стабилизации ситуации частоту обновления можно снизить.  Важно также обеспечить возможность обратной связи от заинтересованных сторон, чтобы они могли задавать вопросы и получать разъяснения.  Например, можно создать специальную линию поддержки или организовать онлайн-конференцию для обсуждения инцидента.  Четко определенные каналы коммуникации и регулярное обновление информации являются залогом эффективного управления кризисом.</w:t>
        <w:br/>
        <w:br/>
        <w:t>Рассмотрим пример, иллюстрирующий важность эффективного плана коммуникации. Предположим, что крупная компания, предоставляющая финансовые услуги, подверглась кибератаке, в результате которой были скомпрометированы данные миллионов клиентов. Если компания не имеет четкого плана коммуникации, она может столкнуться с хаосом и паникой. Руководство компании может не знать, какую информацию предоставлять клиентам, клиенты могут не знать, что делать, а средства массовой информации могут распространять дезинформацию. В результате компания может потерять доверие клиентов, понести финансовые убытки и столкнуться с юридическими последствиями. Однако, если компания имеет четкий план коммуникации, она может оперативно информировать клиентов, предоставлять им необходимые инструкции и контролировать поток информации в средствах массовой информации. Это позволит компании минимизировать ущерб от инцидента и сохранить свою репутацию.  Четкий план коммуникации – это не просто инструмент управления кризисом, это инвестиция в будущее компании.  Он позволяет компании оперативно реагировать на угрозы, защищать свою репутацию и сохранять доверие клиентов.</w:t>
        <w:br/>
        <w:br/>
        <w:br/>
        <w:t>Анализ первопричин (Root Cause Analysis, RCA) является критически важным этапом в управлении инцидентами безопасности, который часто недооценивается, несмотря на его колоссальную важность для предотвращения повторения подобных ситуаций в будущем.  Просто устранить последствия инцидента недостаточно; необходимо докопаться до самой сути проблемы, чтобы выявить глубинные причины, которые привели к ее возникновению.  Без проведения тщательного RCA организация рискует снова и снова сталкиваться с одними и теми же уязвимостями, что может привести к значительным финансовым потерям, ущербу репутации и даже к угрозе безопасности персонала.  Нельзя рассматривать инцидент безопасности как изолированное событие; его необходимо анализировать в контексте всей IT-инфраструктуры и бизнес-процессов организации, чтобы выявить системные ошибки и слабые места.  Поверхностный анализ, ограничивающийся выявлением ближайшей причины, не позволяет устранить истинный источник проблемы и, следовательно, не обеспечивает долгосрочной защиты от угроз.  Уделяя должное внимание RCA, организация демонстрирует свою приверженность к постоянному улучшению и повышению уровня безопасности.</w:t>
        <w:br/>
        <w:br/>
        <w:t>Рассмотрим, к примеру, ситуацию, когда компания столкнулась с утечкой данных клиентов из-за взлома веб-сервера.  Поверхностный анализ может выявить, что причиной взлома стала устаревшая версия программного обеспечения на сервере.  Однако, проведение RCA позволит выявить, что истинной причиной проблемы была неэффективная система управления обновлениями, которая не обеспечивала своевременную установку патчей безопасности.  Возможно, не было четко определенных процедур для отслеживания новых уязвимостей, не хватало ресурсов для проведения тестирования обновлений перед их установкой в производственной среде, или не было достаточной координации между командами разработчиков и администраторов систем.  В этом случае, просто установка обновлений на сервер не решит проблему; необходимо внедрить комплексную систему управления обновлениями, которая будет обеспечивать своевременную установку патчей безопасности, тестирование обновлений перед их установкой в производственной среде и координацию между командами разработчиков и администраторов систем.  Только так можно предотвратить повторение подобных инцидентов в будущем.  Таким образом, RCA позволяет не просто устранить симптом, но и вылечить болезнь.</w:t>
        <w:br/>
        <w:br/>
        <w:t>Существует множество методик проведения RCA, каждая из которых имеет свои преимущества и недостатки.  Одной из наиболее популярных является методика "5 Почему", которая заключается в последовательном задавании вопроса "Почему?" до тех пор, пока не будет выявлена первопричина проблемы.  Например, "Почему веб-сервер был взломан?" "Потому что на сервере была установлена устаревшая версия программного обеспечения." "Почему не была установлена обновленная версия программного обеспечения?" "Потому что не было установлено обновление безопасности." "Почему не было установлено обновление безопасности?" "Потому что система управления обновлениями не отслеживала новые уязвимости." "Почему система управления обновлениями не отслеживала новые уязвимости?" "Потому что не было выделено достаточно ресурсов для мониторинга уязвимостей."  Другой популярной методикой является "Диаграмма Исикавы" (или "рыбий скелет"), которая позволяет визуально представить все возможные причины возникновения проблемы.  Независимо от выбранной методики, важно привлечь к процессу RCA квалифицированных специалистов из разных областей, чтобы получить всестороннюю оценку ситуации и выявить все возможные причины возникновения проблемы.  Сотрудничество и обмен знаниями являются ключевыми факторами успешного проведения RCA.</w:t>
        <w:br/>
        <w:br/>
        <w:t>Важно отметить, что проведение RCA – это не одноразовая акция, а непрерывный процесс, который должен быть интегрирован в культуру организации.  Результаты RCA должны быть документированы и использованы для разработки корректирующих и профилактических мер, которые будут направлены на устранение выявленных проблем и предотвращение их повторения в будущем.  Необходимо также регулярно проводить аудит эффективности этих мер, чтобы убедиться в их результативности.  Инвестирование в RCA – это инвестирование в долгосрочную безопасность и устойчивость организации.  Игнорирование этого важного этапа может привести к серьезным последствиям, таким как финансовые потери, ущерб репутации и потеря доверия клиентов.  В конечном итоге, организация, которая уделяет должное внимание RCA, демонстрирует свою приверженность к постоянному улучшению и повышению уровня безопасности, что является важным конкурентным преимуществом в современном мире.</w:t>
        <w:br/>
        <w:br/>
        <w:br/>
        <w:t>Использование метрик безопасности является неотъемлемой частью современной системы защиты любой организации, поскольку позволяет перейти от субъективных оценок к объективному измерению эффективности принимаемых мер и выявить области, требующие немедленного внимания и улучшения.  Простое внедрение новых технологий или процедур безопасности без последующего мониторинга и анализа их влияния на общую картину защиты напоминает строительство крепостной стены без учета ее слабых мест и потенциальных угроз.  Метрики безопасности предоставляют количественные данные, позволяющие оценить, насколько хорошо организация справляется с защитой своих активов, и насколько эффективно работают внедренные меры контроля, давая возможность принимать обоснованные решения на основе фактических данных, а не интуитивных предположений.  Эффективное использование метрик безопасности позволяет не только оценить текущее состояние защиты, но и спрогнозировать будущие риски и тенденции, что позволяет организациям проактивно реагировать на возникающие угрозы и предотвращать потенциальные инциденты безопасности, что в конечном итоге приводит к снижению финансовых потерь и репутационных рисков.  Без четких и измеримых показателей безопасности организация остается вслепую, не зная, какие меры работают эффективно, а какие требуют корректировки или полной замены, что делает ее уязвимой для атак и компрометации данных.  Поэтому, внедрение системы метрик безопасности должно быть приоритетной задачей для любой организации, стремящейся к надежной и эффективной защите своих активов.</w:t>
        <w:br/>
        <w:br/>
        <w:t xml:space="preserve">Существует множество метрик безопасности, которые можно использовать для оценки эффективности мер защиты, каждая из которых имеет свои особенности и область применения.  Например, </w:t>
      </w:r>
      <w:r>
        <w:rPr>
          <w:i/>
        </w:rPr>
        <w:t>среднее время обнаружения (MTTD)</w:t>
      </w:r>
      <w:r>
        <w:rPr/>
        <w:t xml:space="preserve"> показывает, сколько времени требуется для выявления инцидента безопасности, а </w:t>
      </w:r>
      <w:r>
        <w:rPr>
          <w:i/>
        </w:rPr>
        <w:t>среднее время восстановления (MTTR)</w:t>
      </w:r>
      <w:r>
        <w:rPr/>
        <w:t xml:space="preserve"> показывает, сколько времени требуется для восстановления нормальной работы после инцидента.  Обе эти метрики критически важны для оценки эффективности системы реагирования на инциденты, поскольку они позволяют оценить, насколько быстро организация может обнаруживать и устранять угрозы, минимизируя тем самым ущерб и время простоя.  Кроме того, метрики, связанные с количеством обнаруженных вредоносных программ, количеством заблокированных попыток несанкционированного доступа и количеством успешных атак, также предоставляют ценную информацию об эффективности системы защиты и позволяют выявить области, требующие усиления.  Важно отметить, что выбор подходящих метрик безопасности зависит от конкретных целей и задач организации, а также от ее уровня зрелости в области безопасности.  Например, для начинающих организаций может быть достаточно мониторинга базовых метрик, таких как количество обнаруженных вредоносных программ и количество заблокированных попыток несанкционированного доступа, в то время как более зрелые организации могут использовать более сложные метрики, такие как </w:t>
      </w:r>
      <w:r>
        <w:rPr>
          <w:i/>
        </w:rPr>
        <w:t>показатель проникновения</w:t>
      </w:r>
      <w:r>
        <w:rPr/>
        <w:t xml:space="preserve"> и </w:t>
      </w:r>
      <w:r>
        <w:rPr>
          <w:i/>
        </w:rPr>
        <w:t>показатель восстановления данных</w:t>
      </w:r>
      <w:r>
        <w:rPr/>
        <w:t>.  Правильный выбор метрик безопасности и их регулярный мониторинг позволяет организации получить полное представление о своей системе защиты и принимать обоснованные решения на основе фактических данных.</w:t>
        <w:br/>
        <w:br/>
        <w:t xml:space="preserve">Рассмотрим пример нефтеперерабатывающей компании, которая внедряет систему мониторинга метрик безопасности.  В качестве ключевых показателей компания выбирает </w:t>
      </w:r>
      <w:r>
        <w:rPr>
          <w:i/>
        </w:rPr>
        <w:t>количество попыток несанкционированного доступа к системам управления технологическими процессами (SCADA)</w:t>
      </w:r>
      <w:r>
        <w:rPr/>
        <w:t xml:space="preserve">, </w:t>
      </w:r>
      <w:r>
        <w:rPr>
          <w:i/>
        </w:rPr>
        <w:t>количество инцидентов, связанных с утечкой конфиденциальной информации</w:t>
      </w:r>
      <w:r>
        <w:rPr/>
        <w:t xml:space="preserve">, и </w:t>
      </w:r>
      <w:r>
        <w:rPr>
          <w:i/>
        </w:rPr>
        <w:t>время обнаружения и реагирования на атаки типа "отказ в обслуживании" (DoS)</w:t>
      </w:r>
      <w:r>
        <w:rPr/>
        <w:t>.  Регулярный мониторинг этих метрик позволяет компании выявить, что количество попыток несанкционированного доступа к SCADA-системам значительно выросло за последний месяц.  Анализ данных показывает, что причина роста числа попыток заключается в использовании устаревших паролей и отсутствии двухфакторной аутентификации.  В результате компания принимает решение о внедрении двухфакторной аутентификации для всех пользователей, имеющих доступ к SCADA-системам, и проводит обучение персонала по использованию надежных паролей.  Через месяц компания наблюдает значительное снижение числа попыток несанкционированного доступа, что подтверждает эффективность принятых мер.  Кроме того, компания регулярно анализирует данные о времени обнаружения и реагирования на атаки типа DoS и использует эту информацию для оптимизации системы защиты и повышения ее устойчивости к таким атакам.  Этот пример демонстрирует, как использование метрик безопасности позволяет организации не только выявлять уязвимости и угрозы, но и оценивать эффективность принимаемых мер и оптимизировать систему защиты.  Инвестиции в систему мониторинга метрик безопасности окупаются за счет снижения рисков, предотвращения инцидентов и повышения общей безопасности организации.</w:t>
        <w:br/>
        <w:br/>
        <w:br/>
        <w:t xml:space="preserve">Регулярное обновление политик безопасности является жизненно важным процессом для любой организации, но особенно критичным для нефтеперерабатывающих предприятий, поскольку отражает динамичный характер киберугроз и непрерывные изменения в технологической инфраструктуре, требуя постоянной адаптации мер защиты для поддержания эффективного уровня безопасности. Игнорирование регулярного пересмотра и обновления политик безопасности создает значительные пробелы в защите, которые могут быть использованы злоумышленниками для проникновения в систему и нанесения существенного ущерба, включая нарушение производственных процессов, кражу конфиденциальной информации и нанесение вреда окружающей среде.  Политики безопасности, разработанные несколько лет назад, могут оказаться неэффективными против современных угроз, таких как сложные программы-вымогатели, целевые атаки и атаки на цепочки поставок, которые используют новые методы и инструменты для обхода традиционных мер защиты.  Кроме того, внедрение новых технологий, таких как облачные вычисления, промышленный интернет вещей (IIoT) и мобильные устройства, требует пересмотра политик безопасности для обеспечения надлежащего контроля и защиты данных в этих новых средах.   Поэтому организации должны внедрить процесс регулярного обновления политик безопасности, который включает в себя оценку текущих угроз, анализ изменений в инфраструктуре и пересмотр существующих политик для обеспечения их актуальности и эффективности. </w:t>
        <w:br/>
        <w:br/>
        <w:t>Процесс обновления политик безопасности должен включать в себя несколько ключевых этапов, начиная с регулярной оценки текущих угроз и уязвимостей, которая позволяет выявить новые векторы атак и определить области, требующие усиления защиты.  Эта оценка должна включать в себя анализ информации об угрозах, полученной из различных источников, таких как отчеты об инцидентах безопасности, бюллетени об уязвимостях и информация о новых вредоносных программах.  Следующим этапом является анализ изменений в инфраструктуре НПЗ, включая внедрение новых технологий, расширение сети и изменение бизнес-процессов.  Этот анализ позволяет определить, какие политики безопасности необходимо пересмотреть или обновить для обеспечения надлежащего контроля и защиты данных в новых средах.  После анализа угроз и инфраструктуры необходимо пересмотреть существующие политики безопасности и внести необходимые изменения для обеспечения их актуальности и эффективности.  Этот процесс должен включать в себя консультации с заинтересованными сторонами, такими как специалисты по безопасности, ИТ-специалисты и представители бизнеса, для обеспечения учета всех аспектов и потребностей организации.  В результате должен появиться обновленный комплект политик безопасности, который соответствует текущим угрозам и требованиям бизнеса.</w:t>
        <w:br/>
        <w:br/>
        <w:t>Рассмотрим пример нефтеперерабатывающей компании, которая столкнулась с растущим числом попыток фишинговых атак, направленных на кражу учетных данных сотрудников.  В ходе анализа было установлено, что существующая политика безопасности, касающаяся электронной почты и обучения сотрудников, устарела и не учитывает современные методы фишинга.  В результате компания приняла решение обновить политику безопасности, включив в нее новые требования к фильтрации электронной почты, усилению защиты от фишинговых писем и проведению регулярных тренингов для сотрудников по распознаванию и предотвращению фишинговых атак.  Кроме того, компания внедрила новые инструменты для автоматического выявления и блокировки подозрительных писем, а также усилила контроль за учетными записями пользователей.  В результате этих мер компания смогла значительно снизить количество успешных фишинговых атак и защитить свои данные от кражи.  Этот пример демонстрирует, как регулярное обновление политик безопасности позволяет организации эффективно реагировать на новые угрозы и защищать свои активы.  Регулярный пересмотр и обновление политик безопасности – это не просто соответствие требованиям, а инвестиция в надежность и устойчивость бизнеса.</w:t>
        <w:br/>
        <w:br/>
        <w:br/>
        <w:t xml:space="preserve">Обучение персонала лучшим практикам безопасности и повышение осведомленности об угрозах – это фундамент эффективной защиты любой организации, но особенно критичный для нефтеперерабатывающих предприятий, где человеческий фактор часто является самым слабым звеном в цепи безопасности. Несмотря на внедрение самых современных технических средств защиты, без грамотного и осведомленного персонала все эти инвестиции могут оказаться бесполезными, ведь именно сотрудники ежедневно взаимодействуют с системами, обрабатывают информацию и принимают решения, которые могут повлиять на безопасность всего предприятия.  Недостаточная осведомленность о киберугрозах, незнание основных принципов безопасной работы и отсутствие навыков распознавания фишинговых писем или вредоносных программ могут привести к серьезным последствиям, включая утечку конфиденциальной информации, нарушение производственных процессов и даже нанесение вреда окружающей среде, поэтому организация эффективной программы обучения персонала является ключевым приоритетом для любого нефтеперерабатывающего предприятия.  Важно понимать, что обучение не должно ограничиваться лишь разовыми тренингами или лекциями, а представлять собой непрерывный процесс, направленный на повышение осведомленности персонала и формирование культуры безопасности на всех уровнях организации, поддерживая постоянную бдительность и ответственное отношение к вопросам информационной безопасности. </w:t>
        <w:br/>
        <w:br/>
        <w:t>Эффективная программа обучения персонала должна охватывать широкий спектр тем, начиная с основ кибербезопасности и заканчивая специфическими угрозами, актуальными для нефтеперерабатывающей отрасли, уделяя особое внимание практическим навыкам и отработке действий в различных сценариях, чтобы сотрудники могли быстро и эффективно реагировать на возникающие угрозы. Важно научить сотрудников распознавать фишинговые письма, вредоносные программы и другие виды кибератак, а также правильно реагировать на инциденты безопасности, соблюдая установленные процедуры и оповещая ответственных лиц.  Кроме того, обучение должно охватывать вопросы физической безопасности, такие как контроль доступа к критически важным объектам, защита от несанкционированного доступа к информации и соблюдение правил работы с конфиденциальными данными, ведь часто именно физическая безопасность становится первым шагом к компрометации информационных систем.  Примером может служить ситуация, когда сотрудник, не соблюдая правила работы с конфиденциальной информацией, оставляет важные документы на виду у посторонних лиц, что может привести к утечке информации и нанесению ущерба предприятию, подтверждая важность комплексного подхода к обучению персонала и охвату всех аспектов безопасности.  Подход должен быть адаптирован к различным уровням знаний и опыта сотрудников, а также учитывать специфику их рабочих мест и выполняемых задач.</w:t>
        <w:br/>
        <w:br/>
        <w:t>Регулярные симуляции кибератак, такие как фишинговые рассылки, являются эффективным способом проверки осведомленности персонала и выявления слабых мест в системе безопасности.  Эти симуляции позволяют оценить, насколько хорошо сотрудники умеют распознавать фишинговые письма, соблюдать правила безопасности и сообщать об инцидентах, а также выявить тех, кто нуждается в дополнительном обучении и поддержке.  Например, в одной из нефтеперерабатывающих компаний была проведена симуляция фишинговой атаки, в ходе которой было отправлено электронное письмо, имитирующее сообщение от ИТ-отдела с просьбой обновить пароль. В результате, 20% сотрудников перешли по ссылке в письме и ввели свои учетные данные, что свидетельствует о необходимости проведения дополнительных тренингов по распознаванию фишинговых писем.  Анализ результатов симуляции позволил выявить слабые места в системе безопасности и разработать план мероприятий по повышению осведомленности персонала, что в конечном итоге привело к снижению риска успешных фишинговых атак и повышению уровня безопасности предприятия.  Важно подчеркнуть, что симуляции должны проводиться регулярно и с разной степенью сложности, чтобы поддерживать постоянную бдительность персонала и проверять эффективность проводимого обучения.</w:t>
        <w:br/>
        <w:br/>
        <w:t>Помимо обучения и симуляций, важно создать культуру безопасности на предприятии, где каждый сотрудник осознает свою ответственность за защиту информации и участвует в обеспечении безопасности.  Это предполагает постоянное информирование персонала о текущих угрозах, распространение лучших практик безопасности и поощрение сотрудников, которые активно участвуют в обеспечении безопасности.  Создание канала обратной связи, где сотрудники могут сообщать об инцидентах безопасности или задавать вопросы, также является важным шагом в создании культуры безопасности.  Например, в одной из нефтеперерабатывающих компаний была создана система поощрения сотрудников, которые сообщают об инцидентах безопасности или предлагают улучшения в системе безопасности, что привело к увеличению количества сообщений об инцидентах и повышению эффективности системы безопасности.  Важно, чтобы руководство предприятия демонстрировало свою приверженность вопросам безопасности и поддерживало инициативы, направленные на повышение осведомленности персонала и создание культуры безопасности. Инвестирование в обучение и создание культуры безопасности - это не просто расходы, а инвестиции в надежность, устойчивость и будущее предприятия.</w:t>
        <w:br/>
        <w:br/>
        <w:br/>
        <w:t>Проведение регулярных учений и симуляций инцидентов безопасности является критически важным элементом эффективной стратегии защиты нефтеперерабатывающего предприятия, поскольку теоретические знания, полученные в ходе тренингов, должны быть закреплены практическим опытом, позволяющим персоналу отработать свои действия в условиях, максимально приближенных к реальным, и проверить готовность к реагированию на угрозы в стрессовых ситуациях.  Недостаточно просто обучить сотрудников распознавать фишинговые письма или вредоносные программы; необходимо создать условия, в которых они смогут применить эти знания на практике, отработать алгоритмы действий и понять, как взаимодействовать с другими подразделениями предприятия в случае возникновения инцидента безопасности, поскольку в реальной ситуации времени на раздумья не будет, и от скорости и слаженности действий персонала может зависеть судьба всего предприятия.  Регулярные учения позволяют выявить слабые места в системе защиты, оценить эффективность разработанных процедур и планов реагирования, а также подготовить персонал к непредсказуемым ситуациям, обеспечивая тем самым высокий уровень готовности к отражению кибератак и минимизации их последствий.</w:t>
        <w:br/>
        <w:br/>
        <w:t>Учения и симуляции инцидентов безопасности должны охватывать широкий спектр сценариев, включая не только кибератаки, но и физические угрозы, такие как несанкционированный доступ к критически важным объектам, повреждение оборудования или нарушение работы систем безопасности, поскольку часто именно сочетание физических и киберугроз представляет наибольшую опасность для нефтеперерабатывающего предприятия.  Сценарии должны быть реалистичными и максимально приближенными к тем угрозам, с которыми предприятие может столкнуться в реальной жизни, учитывая специфику его деятельности, географическое положение и уровень угроз в регионе, что позволит персоналу лучше подготовиться к возможным атакам и эффективно реагировать на них.  Например, можно смоделировать сценарий атаки на систему управления технологическим процессом (АСУ ТП), в ходе которой злоумышленники получают несанкционированный доступ к критически важному оборудованию и пытаются вывести его из строя или изменить параметры технологического процесса, что позволит персоналу отработать действия по обнаружению вторжения, изоляции поврежденного оборудования и восстановлению работоспособности системы.</w:t>
        <w:br/>
        <w:br/>
        <w:t>В ходе учений и симуляций инцидентов безопасности важно создать атмосферу реализма, чтобы участники могли ощутить напряжение и стресс, с которыми они могут столкнуться в реальной ситуации, и отработать свои действия в условиях ограниченного времени и ресурсов.  Это можно достичь, например, путем создания команд, имитирующих злоумышленников, которые будут атаковать систему защиты предприятия, и команд, имитирующих сотрудников службы безопасности, которые будут отражать эти атаки.  Важно, чтобы у участников была возможность взаимодействовать друг с другом, обмениваться информацией и принимать решения в режиме реального времени, а также чтобы действия участников были задокументированы и проанализированы после завершения учений. Например, в одном из нефтеперерабатывающих комплексов была проведена симуляция атаки на систему пожаротушения, в ходе которой злоумышленники попытались вывести из строя систему автоматического пожаротушения, чтобы создать условия для возникновения пожара, в результате чего служба безопасности предприятия, отреагировав оперативно и грамотно, сумела локализовать и потушить возгорание, предотвратив серьезные последствия, тем самым подтвердив эффективность системы защиты и готовность персонала к реагированию на угрозы.</w:t>
        <w:br/>
        <w:br/>
        <w:t>После завершения учений и симуляций инцидентов безопасности необходимо провести тщательный анализ результатов, чтобы выявить слабые места в системе защиты, оценить эффективность разработанных процедур и планов реагирования, а также определить области, требующие улучшения, поэтому необходимо собрать обратную связь от всех участников, чтобы учесть их замечания и предложения, провести анализ действий участников, оценить скорость и эффективность принимаемых решений, а также выявить ошибки и недостатки в системе защиты.  Результаты анализа должны быть задокументированы и использованы для разработки плана корректирующих мероприятий, направленных на устранение выявленных недостатков и повышение уровня безопасности предприятия, поэтому важно, чтобы план корректирующих мероприятий был реалистичным и содержал конкретные шаги по улучшению системы защиты, а также чтобы ответственность за выполнение этих шагов была четко определена.  Регулярные учения и симуляции инцидентов безопасности, в сочетании с анализом результатов и разработкой плана корректирующих мероприятий, являются мощным инструментом повышения уровня безопасности нефтеперерабатывающего предприятия и защиты его критически важной инфраструктуры.</w:t>
        <w:br/>
        <w:br/>
        <w:br/>
        <w:t>Внедрение культуры безопасности на нефтеперерабатывающем предприятии – это не просто набор правил и инструкций, но и создание атмосферы доверия и взаимной ответственности, где каждый сотрудник осознает свою роль в обеспечении защиты критически важной инфраструктуры и активно участвует в этом процессе, осознавая, что даже самое современное техническое оснащение не способно гарантировать безопасность без активного участия и бдительности персонала, ведь именно сотрудники находятся на передовой линии защиты и первыми замечают любые подозрительные признаки, которые могут указывать на попытки несанкционированного доступа, кибератаки или физические угрозы, поэтому важно создать условия, в которых они не боялись бы сообщать о любых замеченных нарушениях или подозрительной активности, даже если это кажется незначительным, поскольку именно своевременное обнаружение и реагирование на такие инциденты может предотвратить серьезные последствия и защитить предприятие от огромных убытков.</w:t>
        <w:br/>
        <w:br/>
        <w:t>Для формирования такой культуры необходимо создать эффективную систему обратной связи, которая позволяла бы сотрудникам легко и безопасно сообщать о любых подозрительных событиях, не опасаясь при этом каких-либо негативных последствий, например, можно создать специальный канал связи – горячую линию, электронную почту или онлайн-платформу, предназначенные исключительно для приема сообщений о нарушениях безопасности, а также обеспечить конфиденциальность и анонимность сообщений, чтобы сотрудники чувствовали себя комфортно и не боялись раскрывать свою личность. Очень важно, чтобы каждое сообщение рассматривалось в кратчайшие сроки, а сотрудники, сообщившие о нарушениях, получали обратную связь о предпринятых мерах, тем самым демонстрируя, что их вклад ценится и что руководство серьезно относится к вопросам безопасности, что повысит доверие персонала и побудит его к более активному участию в обеспечении защиты предприятия.</w:t>
        <w:br/>
        <w:br/>
        <w:t>Одним из ключевых элементов формирования культуры безопасности является обучение персонала, не только правилам и инструкциям, но и принципам безопасности, а также развитие навыков распознавания потенциальных угроз и подозрительной активности, ведь недостаточно просто знать, как правильно использовать системы защиты, важно понимать, как эти системы работают и какие уязвимости могут существовать. Регулярные тренинги, семинары и практические занятия должны охватывать широкий спектр тем, включая кибербезопасность, физическую безопасность, правила поведения в чрезвычайных ситуациях и основы управления рисками, а также должны быть адаптированы к специфике работы каждого сотрудника и учитывать его уровень подготовки. Кроме того, необходимо проводить симуляции и учения, чтобы сотрудники могли отработать свои навыки в реалистичных условиях и научиться эффективно реагировать на различные угрозы, например, в одном из нефтеперерабатывающих комплексов был проведен тренинг по кибербезопасности, в ходе которого сотрудники научились распознавать фишинговые письма и вредоносные программы, а также отражать кибератаки на систему управления технологическим процессом, в результате чего уровень осведомленности персонала о киберугрозах значительно повысился.</w:t>
        <w:br/>
        <w:br/>
        <w:t>Поощрение инициативы и активного участия сотрудников в обеспечении безопасности является еще одним важным аспектом формирования культуры безопасности. Необходимо создать систему мотивации, которая бы стимулировала сотрудников к выявлению потенциальных угроз и предложению улучшений в системе защиты, например, можно ввести премии за сообщения о нарушениях безопасности или за предложения по улучшению системы защиты, а также публиковать информацию о достижениях сотрудников в области безопасности. Важно, чтобы руководство демонстрировало свою приверженность принципам безопасности и подавало пример своим подчиненным, например, участвуя в тренингах и учениях, а также поддерживая инициативы сотрудников в области безопасности, создавая тем самым атмосферу взаимного доверия и уважения, что способствует повышению эффективности системы защиты и укреплению культуры безопасности на предприятии.</w:t>
        <w:br/>
      </w:r>
    </w:p>
    <w:p>
      <w:r>
        <w:br w:type="page"/>
      </w:r>
    </w:p>
    <w:p>
      <w:pPr>
        <w:pStyle w:val="Heading1"/>
      </w:pPr>
      <w:r>
        <w:t>Глава 1: Угрозы и атаки на нефтеперерабатывающие предприятия: классификация, типы и примеры.</w:t>
      </w:r>
    </w:p>
    <w:p>
      <w:r>
        <w:t>Нефтеперерабатывающая отрасль является одним из краеугольных камней современной экономики, обеспечивая энергией транспорт, промышленность и бытовую жизнь, поэтому неудивительно, что предприятия этой отрасли становятся все более привлекательными целями для разнообразных злоумышленников, стремящихся дестабилизировать экономику, получить финансовую выгоду или нанести ущерб критической инфраструктуре, ведь успешная атака на нефтеперерабатывающий завод может привести к серьезным последствиям, включая перебои в поставках топлива, рост цен, остановку производства и даже угрозу экологической катастрофы, представляя собой реальную опасность для миллионов людей и ставя под угрозу функционирование целых регионов. Высокая степень взаимозависимости современных экономических систем означает, что даже локальное нарушение работы нефтеперерабатывающего завода может вызвать цепную реакцию, затронув широкий спектр отраслей и сфер жизни, что делает защиту этих предприятий вопросом национальной безопасности и требует комплексного подхода, объединяющего усилия государственных органов, частного сектора и экспертного сообщества.</w:t>
        <w:br/>
        <w:br/>
        <w:t>Уязвимость нефтеперерабатывающих предприятий обусловлена не только их критической важностью, но и сложностью технологических процессов, высокой степенью автоматизации и интеграцией информационных технологий, ведь современные нефтеперерабатывающие заводы используют сложные системы управления производством (SCADA/DCS), которые контролируют все аспекты технологического процесса, от приема сырья до отгрузки готовой продукции, и эти системы часто связаны с корпоративными сетями и интернетом, что создает потенциальные точки проникновения для кибератак, направленных на нарушение работы оборудования, кражу конфиденциальной информации или вымогательство, а также физическая инфраструктура нефтеперерабатывающих заводов, включающая резервуары с нефтью и нефтепродуктами, трубопроводы, насосные станции и другие объекты, подвержена рискам саботажа, террористических атак и стихийных бедствий, что требует постоянного мониторинга и обеспечения надежной защиты. Кроме того, нефтеперерабатывающие заводы являются сложными логистическими узлами, где ежедневно перемещаются огромные объемы сырья и готовой продукции, что создает возможности для совершения преступлений, таких как кражи, мошенничество и контрабанда, которые могут нанести значительный экономический ущерб и поставить под угрозу безопасность персонала и окружающей среды.</w:t>
        <w:br/>
        <w:br/>
        <w:t>В качестве яркого примера можно рассмотреть серию кибератак на энергетические объекты в США в 2012-2013 годах, в результате которых злоумышленники получили доступ к системам управления производством нескольких нефтеперерабатывающих заводов и нефтехимических предприятий, что позволило им получить информацию о технологических процессах, изменить параметры оборудования и даже вывести его из строя, если бы не оперативные действия специалистов, последствия этих атак могли быть катастрофическими, приведя к остановке производства, утечке опасных веществ и экологическому ущербу.  Еще одним примером является атака на нефтеперерабатывающий завод в Саудовской Аравии в 2019 году, совершенная с использованием беспилотных летательных аппаратов, в результате которой были повреждены ключевые объекты инфраструктуры, включая установки первичной переработки нефти и резервуары с нефтью, что привело к временной остановке производства и значительному снижению поставок нефти на мировой рынок.  Эти примеры демонстрируют, что нефтеперерабатывающие предприятия являются привлекательными целями для разнообразных злоумышленников, использующих различные методы и инструменты, и что обеспечение надежной защиты этих объектов является сложной и многогранной задачей, требующей постоянного внимания и совершенствования.</w:t>
        <w:br/>
        <w:br/>
        <w:br/>
        <w:t>Нефтеперерабатывающие предприятия (НПЗ) занимают центральное место в современной экономической системе, выступая в качестве краеугольного камня, обеспечивающего энергией практически все сферы человеческой деятельности, от транспорта и промышленности до сельского хозяйства и бытовых нужд. Без стабильной работы НПЗ функционирование современной цивилизации было бы попросту невозможным, поскольку подавляющее большинство видов топлива, необходимых для обеспечения мобильности, производства энергии и работы оборудования, получают в процессе переработки нефти на этих предприятиях. Нефтепродукты используются не только в качестве топлива, но и в производстве широкого спектра материалов, таких как пластмассы, каучуки, смазочные масла, химические удобрения и многие другие, что подчеркивает их незаменимость для различных отраслей экономики.  Сбои в работе нефтеперерабатывающих заводов не просто приводят к нехватке топлива, но и вызывают цепную реакцию, затрагивающую практически все аспекты жизни общества, от логистических цепочек и транспортной инфраструктуры до производства продуктов питания и обеспечения медицинского обслуживания.</w:t>
        <w:br/>
        <w:br/>
        <w:t>Критическая важность нефтеперерабатывающей отрасли проявляется особенно остро в периоды геополитической нестабильности или чрезвычайных ситуаций, когда перебои в поставках нефти или сбои в работе НПЗ могут привести к серьезным экономическим и социальным последствиям. Вспомните нефтяные кризисы 1970-х годов, когда резкое повышение цен на нефть и ограничение поставок привели к экономическому спаду, инфляции и социальным волнениям во многих странах мира. Эти события показали, насколько сильно современная экономика зависит от стабильного функционирования нефтеперерабатывающих предприятий и насколько уязвимой может быть она к внешним шокам.  Более того, зависимость от импортных источников нефти и нефтепродуктов делает страны особенно уязвимыми к геополитическим рискам и требует диверсификации источников энергии и развития собственной нефтеперерабатывающей промышленности.</w:t>
        <w:br/>
        <w:br/>
        <w:t>Стабильная работа НПЗ также имеет огромное значение для обеспечения национальной безопасности и поддержания стабильности в обществе. Нехватка топлива может привести к транспортному коллапсу, перебоям в поставках продовольствия и лекарств, а также к росту социальной напряженности.  В условиях чрезвычайных ситуаций, таких как стихийные бедствия или военные конфликты, надежно функционирующая нефтеперерабатывающая промышленность обеспечивает возможность быстрого восстановления инфраструктуры и оказания помощи пострадавшим.  Не случайно, в большинстве стран мира нефтеперерабатывающие предприятия относятся к объектам критической инфраструктуры, которые находятся под особой охраной и защитой государства.  Учитывая все эти факторы, обеспечение надежной и безопасной работы нефтеперерабатывающих предприятий является одной из приоритетных задач для правительств и компаний во всем мире.</w:t>
        <w:br/>
        <w:br/>
        <w:br/>
        <w:t>Успешная атака на нефтеперерабатывающее предприятие (НПЗ) способна нанести колоссальный экономический ущерб, выходящий далеко за рамки непосредственных убытков, связанных с остановкой производства и ремонтом оборудования.  Первостепенный ущерб, разумеется, связан с прямыми потерями от прекращения переработки нефти и, как следствие, невыпуска топлива, бензина, дизельного топлива, авиационного керосина и других жизненно важных нефтепродуктов.  Эти потери исчисляются миллионами, а иногда и миллиардами долларов ежедневно, в зависимости от масштаба и продолжительности атаки, поскольку НПЗ обычно работают в режиме непрерывного цикла, и любое прерывание производства влечет за собой значительные финансовые издержки, связанные с повторным запуском процессов и стабилизацией технологических параметров.  Кроме того, необходимо учитывать потери, связанные с неуплатой налогов и сборов, которые НПЗ обычно выплачивает в бюджет, что еще больше усугубляет экономические последствия.</w:t>
        <w:br/>
        <w:br/>
        <w:t>Помимо прямых потерь, атака на НПЗ может вызвать цепную реакцию, оказывающую негативное влияние на другие отрасли экономики.  Например, остановка НПЗ неизбежно приводит к дефициту топлива, что влечет за собой повышение цен на бензин и дизельное топливо, что, в свою очередь, увеличивает транспортные расходы для всех секторов экономики, включая сельское хозяйство, производство, строительство и розничную торговлю.  Рост транспортных расходов, несомненно, сказывается на себестоимости товаров и услуг, что приводит к инфляции и снижению покупательской способности населения.  Кроме того, дефицит топлива может привести к сбоям в транспортной инфраструктуре, перебоям в поставках товаров и услуг, и даже к остановке предприятий, что усугубляет экономические последствия атаки.  Примером может служить ситуация, возникшая в 2017 году после кибератаки на нефтепровод Colonial Pipeline в США, которая вызвала серьезный дефицит топлива в нескольких штатах и привела к росту цен на бензин.</w:t>
        <w:br/>
        <w:br/>
        <w:t>Экономический ущерб от атаки на НПЗ не ограничивается кратковременными последствиями, связанными с остановкой производства и дефицитом топлива.  Восстановление после атаки требует значительных инвестиций в ремонт и модернизацию оборудования, повышение уровня кибербезопасности, и проведение расследований для выявления и устранения уязвимостей.  Эти инвестиции могут исчисляться десятками или даже сотнями миллионов долларов, в зависимости от масштаба атаки и степени повреждений.  Кроме того, атака на НПЗ может негативно сказаться на репутации предприятия и доверии инвесторов, что может привести к снижению стоимости акций и затруднить привлечение финансирования для будущих проектов.  Таким образом, экономические последствия атаки на НПЗ могут быть долгосрочными и ощущаться в течение многих лет.  Учитывая все эти факторы, обеспечение надежной защиты нефтеперерабатывающих предприятий от кибератак и других угроз является одной из важнейших задач для правительств и компаний во всем мире, поскольку стабильная работа НПЗ имеет огромное значение для экономического благополучия и национальной безопасности страны.</w:t>
        <w:br/>
        <w:br/>
        <w:br/>
        <w:t xml:space="preserve">Нефтеперерабатывающие предприятия, являясь краеугольным камнем современной экономики, закономерно привлекают внимание широкого круга злоумышленников, мотивы которых могут быть весьма разнообразными и простираются далеко за рамки простой финансовой выгоды. Критичность НПЗ как объектов инфраструктуры делает их лакомым куском не только для преступных группировок, стремящихся к обогащению за счет вымогательства или продажи конфиденциальной информации, но и для государственных структур, заинтересованных в сборе разведывательной информации или проведении диверсионных операций. Национальные государства могут рассматривать НПЗ как стратегически важные активы, способные влиять на энергетическую безопасность и экономическую стабильность соперников, что приводит к проведению операций кибершпионажа, направленных на получение доступа к технологическим данным, производственным процессам и системам управления. </w:t>
        <w:br/>
        <w:br/>
        <w:t>Примером может служить растущая обеспокоенность по поводу деятельности государственных спонсируемых хакерских групп, которые все чаще нацеливаются на промышленные предприятия, включая НПЗ, с целью кражи интеллектуальной собственности, нарушения производственных процессов и нанесения экономического ущерба. Эти группы часто используют сложные и изощренные методы, такие как целевые фишинговые кампании, эксплуатация уязвимостей нулевого дня и внедрение вредоносного программного обеспечения, разработанного специально для промышленных систем управления. Более того, не стоит забывать и о возможности проведения диверсионных операций, направленных на физическое повреждение оборудования или нарушение технологического режима, что может привести к возникновению аварийных ситуаций и серьезному экономическому ущербу.</w:t>
        <w:br/>
        <w:br/>
        <w:t xml:space="preserve">Помимо государственных структур и преступных группировок, НПЗ могут стать целью и негосударственных акторов, таких как террористические организации или экстремистские группы. Эти организации могут рассматривать НПЗ как символы западной цивилизации или инструменты экономического угнетения, и поэтому стремиться к их уничтожению или повреждению с целью нанесения максимального ущерба и посева паники среди населения. Атаки на НПЗ со стороны террористических организаций могут быть осуществлены как с использованием физических средств, таких как взрывчатые вещества или ракеты, так и с использованием кибернетических методов, направленных на нарушение работы систем управления и безопасности.  </w:t>
        <w:br/>
        <w:br/>
        <w:t>Растущая взаимосвязанность промышленных систем и расширение использования цифровых технологий делают НПЗ все более уязвимыми для кибератак, независимо от мотивов злоумышленников.  Промышленные системы управления, которые ранее были изолированы от внешних сетей, теперь часто подключаются к интернету, что облегчает злоумышленникам доступ к ним и позволяет им осуществлять удаленные атаки.  Кроме того, использование устаревшего программного обеспечения и отсутствие надлежащих мер безопасности делают промышленные системы уязвимыми для известных уязвимостей, которые могут быть легко эксплуатированы злоумышленниками.  Таким образом, обеспечение надежной защиты НПЗ от киберугроз требует комплексного подхода, включающего в себя как технические меры безопасности, такие как межсетевые экраны, системы обнаружения вторжений и антивирусное программное обеспечение, так и организационные меры, такие как обучение персонала, разработка планов реагирования на инциденты и проведение регулярных аудитов безопасности.</w:t>
        <w:br/>
        <w:br/>
        <w:br/>
        <w:t>Для всестороннего понимания рисков, которым подвержены нефтеперерабатывающие предприятия, необходимо четко классифицировать угрозы, которые им свойственны. Угрозы для НПЗ не ограничиваются лишь киберпространством или физической безопасностью, а представляют собой сложный комплекс, требующий многоуровневой защиты. Четкое разделение угроз позволяет эффективно распределять ресурсы и разрабатывать целевые стратегии реагирования. Основные категории угроз для НПЗ можно условно разделить на три группы: технические, инсайдерские и внешние, каждая из которых характеризуется своими особенностями и требует индивидуального подхода к нейтрализации. Без этого всеобъемлющего подхода любая стратегия защиты будет неполной и уязвимой для атак.</w:t>
        <w:br/>
        <w:br/>
        <w:t>Технические угрозы, пожалуй, наиболее обсуждаемые в контексте современной информационной безопасности, охватывают широкий спектр кибератак, направленных на промышленные системы управления (SCADA/DCS), корпоративные сети и критически важную инфраструктуру. К этой категории относятся вирусные атаки, направленные на вывод из строя оборудования или кражу конфиденциальной информации, DDoS-атаки, призванные нарушить доступ к критически важным сервисам, и атаки на цепочки поставок, направленные на компрометацию программного обеспечения или оборудования, используемого на НПЗ. Например, атаки типа “Stuxnet”, разработанные для нарушения работы иранских ядерных центрифуг, продемонстрировали возможность использования сложного вредоносного ПО для воздействия на промышленные системы управления и нанесения значительного ущерба. Кроме того, устаревшее программное обеспечение и отсутствие своевременных обновлений безопасности делают НПЗ особенно уязвимыми для известных уязвимостей, которыми могут воспользоваться злоумышленники для проникновения в систему и осуществления своих атак. Ввиду этого критически важно регулярно проводить аудит безопасности и обновлять программное обеспечение, чтобы минимизировать риски, связанные с техническими угрозами.</w:t>
        <w:br/>
        <w:br/>
        <w:t>Инсайдерские угрозы, представляющие собой риски, связанные с действиями сотрудников или лиц, имеющих доступ к внутренним системам НПЗ, часто недооцениваются, но могут быть особенно разрушительными. Эти угрозы могут быть как намеренными (злонамеренные действия сотрудников, стремящихся нанести ущерб предприятию), так и непреднамеренными (ошибки персонала, приводящие к сбоям в работе оборудования или утечке данных). Например, сотрудник, имеющий доступ к конфиденциальной информации о технологических процессах, может намеренно передать ее конкурентам или злоумышленникам. Или, например, небрежность при работе с информационными системами может привести к случайной потере данных или компрометации учетных записей.  Для минимизации инсайдерских угроз необходимо проводить тщательный отбор и проверку персонала, внедрять системы контроля доступа и мониторинга активности пользователей, а также обучать сотрудников правилам информационной безопасности и ответственности за свои действия.  Внедрение принципа наименьших привилегий, когда сотрудникам предоставляется доступ только к той информации и ресурсам, которые необходимы для выполнения их должностных обязанностей, также может значительно снизить риски, связанные с инсайдерскими угрозами.</w:t>
        <w:br/>
        <w:br/>
        <w:t>Внешние угрозы, охватывающие риски, связанные с действиями злоумышленников, находящихся за пределами НПЗ, могут быть как физическими (например, террористические атаки, саботаж, кражи), так и кибернетическими (например, хакерские атаки, кибершпионаж, вымогательские атаки).  Физические атаки на НПЗ могут привести к разрушению оборудования, утечке опасных веществ и человеческим жертвам.  Кибернетические атаки могут привести к нарушению работы промышленных систем управления, краже конфиденциальной информации и финансовым потерям.  Особую опасность представляют собой гибридные атаки, сочетающие в себе как физические, так и кибернетические методы.  Например, злоумышленники могут сначала осуществить физическую атаку на объекты инфраструктуры, чтобы отвлечь внимание сил безопасности, а затем использовать кибератаки для нарушения работы промышленных систем управления.  Для противодействия внешним угрозам необходимо внедрять многоуровневые системы защиты, включающие в себя физическую охрану, системы видеонаблюдения, системы контроля доступа, межсетевые экраны, системы обнаружения вторжений и другие меры безопасности.  Также необходимо регулярно проводить учения по реагированию на чрезвычайные ситуации, чтобы проверить готовность персонала к отражению внешних угроз.</w:t>
        <w:br/>
        <w:br/>
        <w:br/>
        <w:t>Для эффективной защиты нефтеперерабатывающих предприятий необходимо понимать разнообразие угроз, с которыми они сталкиваются, и классифицировать их для разработки целевых стратегий противодействия. Угрозы для НПЗ не ограничиваются одной сферой деятельности, а представляют собой сложный комплекс, требующий многоуровневого подхода к обеспечению безопасности. Четкое разграничение угроз позволяет грамотно распределять ресурсы, определять приоритеты и разрабатывать эффективные планы реагирования, снижая тем самым общий уровень риска для предприятия. Основные категории угроз для НПЗ можно условно разделить на три группы: технические, организационные и внешние, каждая из которых характеризуется своими особенностями и требует индивидуального подхода к нейтрализации, поскольку только комплексная защита может обеспечить надежную защиту предприятия от различных видов угроз.</w:t>
        <w:br/>
        <w:br/>
        <w:t>Технические угрозы являются наиболее обсуждаемыми в контексте современной информационной безопасности и охватывают широкий спектр кибератак, направленных на промышленные системы управления (SCADA/DCS), корпоративные сети и критически важную инфраструктуру НПЗ. К этой категории относятся вирусные атаки, призванные вывести из строя оборудование или похитить конфиденциальную информацию, DDoS-атаки, направленные на нарушение доступа к критически важным сервисам, атаки на цепочки поставок, направленные на компрометацию программного обеспечения или оборудования, используемого на НПЗ, и, конечно, вымогательские атаки, шифрующие критически важные данные и требующие выкупа за их восстановление.  Например, атака "Stuxnet", разработанная для нарушения работы иранских ядерных центрифуг, продемонстрировала возможность использования сложного вредоносного ПО для воздействия на промышленные системы управления и нанесения значительного ущерба, а недавние случаи массовых атак программ-вымогателей на энергетические компании показали, как быстро и разрушительно могут быть технические угрозы.  Кроме того, устаревшее программное обеспечение и отсутствие своевременных обновлений безопасности делают НПЗ особенно уязвимыми для известных уязвимостей, которыми могут воспользоваться злоумышленники для проникновения в систему и осуществления своих атак, что подчеркивает важность регулярного аудита безопасности и своевременного обновления программного обеспечения.</w:t>
        <w:br/>
        <w:br/>
        <w:t>Организационные угрозы, часто недооцениваемые, связаны с внутренними факторами, которые могут привести к нарушению безопасности НПЗ, и включают в себя человеческий фактор, недостаточную осведомленность персонала, слабые внутренние политики и процедуры безопасности, неэффективное управление доступом и отсутствие надлежащего обучения. Например, небрежность сотрудников при работе с информационными системами может привести к случайной потере данных или компрометации учетных записей, а злонамеренные действия инсайдеров, имеющих доступ к конфиденциальной информации, могут привести к утечке данных или саботажу. Кроме того, слабые внутренние политики безопасности, такие как отсутствие строгих правил использования паролей или неэффективное управление доступом к критически важным системам, могут облегчить злоумышленникам проникновение в систему.  Недостаточное обучение персонала правилам информационной безопасности и ответственности за свои действия также может привести к увеличению рисков, поскольку сотрудники, не знающие о потенциальных угрозах, могут стать жертвами фишинговых атак или других видов социальной инженерии.  Таким образом, для минимизации организационных угроз необходимо проводить тщательный отбор и проверку персонала, внедрять строгие внутренние политики и процедуры безопасности, а также регулярно обучать сотрудников правилам информационной безопасности и ответственности за свои действия.</w:t>
        <w:br/>
        <w:br/>
        <w:t>Внешние угрозы охватывают риски, связанные с действиями злоумышленников, находящихся за пределами НПЗ, и могут быть как физическими, так и кибернетическими. Физические атаки на НПЗ могут включать в себя террористические акты, саботаж, кражи или вандализм, и могут привести к разрушению оборудования, утечке опасных веществ и человеческим жертвам. Кибернетические атаки, в свою очередь, могут включать в себя хакерские атаки, кибершпионаж, DDoS-атаки или атаки на цепочки поставок, и могут привести к нарушению работы промышленных систем управления, краже конфиденциальной информации и финансовым потерям. Особую опасность представляют собой гибридные атаки, сочетающие в себе как физические, так и кибернетические методы, когда злоумышленники сначала осуществляют физическую атаку на объекты инфраструктуры, чтобы отвлечь внимание сил безопасности, а затем используют кибератаки для нарушения работы промышленных систем управления. Для противодействия внешним угрозам необходимо внедрять многоуровневые системы защиты, включающие в себя физическую охрану, системы видеонаблюдения, системы контроля доступа, межсетевые экраны, системы обнаружения вторжений и другие меры безопасности, а также регулярно проводить учения по реагированию на чрезвычайные ситуации, чтобы проверить готовность персонала к отражению внешних угроз.</w:t>
        <w:br/>
        <w:br/>
        <w:br/>
        <w:t>В современном ландшафте информационной безопасности, киберугрозы уверенно лидируют по темпам развития и степени опасности, представляя собой наиболее актуальный вызов для нефтеперерабатывающих предприятий и критической инфраструктуры в целом. Если раньше физические угрозы и человеческий фактор представляли собой основные риски, то сегодня именно кибератаки стали главным источником опасений, поскольку они характеризуются высокой скоростью распространения, сложностью реализации и потенциально разрушительными последствиями, способными парализовать работу целых производств.  В отличие от традиционных угроз, кибератаки не требуют физического проникновения на территорию предприятия или привлечения большого количества людей, что делает их более доступными и простыми в реализации для злоумышленников, в том числе для отдельных лиц или небольших организованных групп.  Более того, киберпреступники постоянно совершенствуют свои методы и инструменты, разрабатывая новые вредоносные программы и используя уязвимости в программном обеспечении, что делает их атаки все более изощренными и трудными для обнаружения.</w:t>
        <w:br/>
        <w:br/>
        <w:t>Особенно тревожным является тенденция к увеличению числа целевых атак, направленных на промышленные системы управления (SCADA/DCS), которые отвечают за контроль и управление технологическими процессами на нефтеперерабатывающих предприятиях.  В отличие от обычных компьютерных вирусов, предназначенных для кражи данных или вывода из строя компьютеров, вредоносное ПО, предназначенное для атак на промышленные системы управления, может привести к нарушению технологического режима, выходу из строя оборудования, возникновению аварийных ситуаций и даже человеческим жертвам.  Наглядным примером является атака "Stuxnet", обнаруженная в 2010 году, которая была разработана для нарушения работы иранских ядерных центрифуг и продемонстрировала возможность использования сложного вредоносного ПО для воздействия на промышленные системы управления.  В последние годы участились случаи атак программ-вымогателей на промышленные предприятия, когда злоумышленники шифруют критически важные данные и требуют выкуп за их восстановление, что может привести к остановке производства и значительным финансовым потерям.</w:t>
        <w:br/>
        <w:br/>
        <w:t>Более того, киберугрозы эволюционируют с огромной скоростью, адаптируясь к новым методам защиты и используя новые уязвимости.  Если раньше злоумышленники использовали простые вирусы и трояны, то сегодня они используют сложные инструменты, такие как эксплойты нулевого дня, которые позволяют им обходить существующие системы защиты и проникать в системы даже до того, как уязвимости будут обнаружены и исправлены.  Особую опасность представляют собой атаки на цепочки поставок, когда злоумышленники компрометируют программное обеспечение или оборудование, используемое на нефтеперерабатывающих предприятиях, внедряя в них вредоносный код.  Это позволяет им получать доступ к системам через доверенные каналы и обходить существующие системы защиты.  Поэтому для эффективной защиты от киберугроз необходимо постоянно обновлять свои знания и навыки, внедрять новые технологии защиты и проводить регулярные аудиты безопасности.</w:t>
        <w:br/>
        <w:br/>
        <w:t>В заключение, важно подчеркнуть, что киберугрозы представляют собой наиболее актуальную и быстро развивающуюся категорию рисков для нефтеперерабатывающих предприятий и требуют комплексного и многоуровневого подхода к обеспечению безопасности.  Простое внедрение традиционных мер защиты, таких как межсетевые экраны и антивирусное программное обеспечение, уже недостаточно для эффективной защиты от современных кибератак.  Необходимо постоянно обновлять свои знания и навыки, внедрять новые технологии защиты, проводить регулярные аудиты безопасности и обучать персонал правилам информационной безопасности.  Только комплексный подход к обеспечению безопасности позволит нефтеперерабатывающим предприятиям защитить свою инфраструктуру, данные и репутацию от современных киберугроз.</w:t>
        <w:br/>
        <w:br/>
        <w:br/>
        <w:t>В современном мире информационной безопасности, где киберугрозы становятся все более изощренными и разнообразными, все большую опасность представляют собой комбинированные атаки, объединяющие в себе элементы как физического, так и кибернетического воздействия. Угроза, заключающаяся в одновременном или последовательном применении физических актов саботажа и кибератак, значительно возрастает, поскольку такие комбинации способны нанести максимальный урон, обойти существующие системы защиты и создать хаос на промышленных объектах, таких как нефтеперерабатывающие заводы.  В то время как традиционные меры безопасности часто фокусируются на защите либо от физических проникновений, либо от кибератак, комбинированные угрозы требуют более комплексного и многоуровневого подхода к обеспечению безопасности, учитывающего взаимодействие между физическим и кибернетическим мирами.</w:t>
        <w:br/>
        <w:br/>
        <w:t>Одной из основных причин, по которой комбинированные атаки представляют собой повышенный риск, является их способность обходить существующие системы защиты.  Например, злоумышленник может сначала физически проникнуть на территорию нефтеперерабатывающего завода, отключив системы видеонаблюдения и сигнализации, а затем использовать кибератаку для нарушения работы критически важных систем управления производством.  Такой подход позволяет обойти физические барьеры и системы безопасности, а также затрудняет обнаружение и предотвращение атаки. Кроме того, комбинированные атаки могут быть направлены на создание каскадного эффекта, когда физический ущерб усиливается кибератакой, что приводит к более серьезным последствиям. Например, физическое повреждение ключевого оборудования может привести к сбою в работе системы автоматического управления, что приведет к аварийной остановке производства и возникновению опасной ситуации.</w:t>
        <w:br/>
        <w:br/>
        <w:t>Наглядным примером потенциальной комбинированной атаки может служить ситуация, когда злоумышленники физически повреждают линии электропередач, питающие нефтеперерабатывающий завод, а затем используют кибератаку для нарушения работы резервных систем электроснабжения.  Такая комбинация может привести к полному отключению электроэнергии на объекте, что приведет к остановке производства, повреждению оборудования и возникновению аварийной ситуации.  Кроме того, комбинированные атаки могут быть направлены на подрыв доверия к системе безопасности объекта, что может привести к панике и дезорганизации персонала. Например, злоумышленники могут физически повредить системы видеонаблюдения и сигнализации, а затем распространить дезинформацию о произошедшем, что может вызвать панику среди персонала и затруднить проведение эвакуации.</w:t>
        <w:br/>
        <w:br/>
        <w:t>Более того, комбинированные атаки могут быть направлены на создание долгосрочного ущерба репутации объекта и его финансовой устойчивости.  Например, злоумышленники могут физически повредить оборудование, а затем распространить информацию о произошедшем в социальных сетях, что может привести к падению доверия инвесторов и клиентов.  Кроме того, комбинированные атаки могут привести к судебным искам и штрафам, если будет установлено, что объект не предпринял достаточных мер для защиты от угроз.  Поэтому для эффективной защиты от комбинированных угроз необходимо внедрять комплексные системы безопасности, учитывающие как физические, так и кибернетические риски.  Эти системы должны включать в себя физическую охрану, системы видеонаблюдения, системы контроля доступа, системы обнаружения вторжений, системы защиты от кибератак и системы управления инцидентами.</w:t>
        <w:br/>
        <w:br/>
        <w:t>Наконец, важно отметить, что для успешной защиты от комбинированных угроз необходимо проводить регулярные тренировки и учения, чтобы отработать взаимодействие между различными подразделениями и службами объекта. Эти тренировки должны включать в себя моделирование различных сценариев атак, отработку действий персонала при обнаружении угроз и организацию эвакуации.  Кроме того, необходимо проводить регулярные аудиты безопасности, чтобы выявить слабые места в системе защиты и принять меры по их устранению.  Только комплексный и многоуровневый подход к обеспечению безопасности позволит эффективно защитить нефтеперерабатывающие заводы и другие критически важные объекты от комбинированных угроз и обеспечить их бесперебойную работу.</w:t>
        <w:br/>
        <w:br/>
        <w:br/>
        <w:t>Атаки на системы управления производством (SCADA/DCS) представляют собой наибольшую опасность для нефтеперерабатывающих заводов, поскольку они напрямую влияют на технологические процессы и способны привести к катастрофическим последствиям. Эти системы отвечают за мониторинг и управление критически важным оборудованием, таким как насосы, клапаны, реакторы и колонны, и их нарушение может привести к выходу из строя оборудования, изменению параметров технологических процессов, возникновению аварийных ситуаций и даже взрывам или пожарам. Злоумышленники могут использовать различные методы для проникновения в эти системы, включая эксплуатацию уязвимостей программного обеспечения, использование вредоносных программ, таких как трояны и вирусы, и проведение атак типа "отказ в обслуживании" (DoS), чтобы нарушить нормальную работу оборудования. Например, атака на систему управления технологическим процессом крекинга может привести к неконтролируемому повышению температуры в реакторе, что может привести к взрыву и выбросу опасных веществ в атмосферу, создавая угрозу для окружающей среды и персонала завода. Важно отметить, что системы SCADA/DCS часто используют устаревшее программное обеспечение и не имеют достаточных мер защиты, что делает их особенно уязвимыми для атак.</w:t>
        <w:br/>
        <w:br/>
        <w:t>Атаки на системы безопасности, такие как видеонаблюдение, контроль доступа и пожарная сигнализация, представляют серьезную угрозу для физической безопасности нефтеперерабатывающих заводов, создавая возможности для проникновения на территорию, кражи оборудования и материалов и совершения актов саботажа. Нарушение работы систем видеонаблюдения позволяет злоумышленникам оставаться незамеченными при проникновении на территорию завода, в то время как нарушение работы систем контроля доступа дает возможность несанкционированного доступа к критически важным объектам, таким как резервуары с нефтью, насосные станции и контрольные пункты. Кроме того, нарушение работы пожарной сигнализации может привести к задержке обнаружения пожара, что может привести к серьезным последствиям, таким как распространение огня и взрыв. Злоумышленники могут использовать различные методы для нарушения работы этих систем, включая эксплуатацию уязвимостей программного обеспечения, использование вредоносных программ и проведение кибератак. Например, атака на систему видеонаблюдения может привести к отключению камер и удалению записей, в то время как атака на систему контроля доступа может привести к открытию дверей и отключению сигнализации. Важно отметить, что системы безопасности часто недостаточно защищены от кибератак, что делает их особенно уязвимыми для атак.</w:t>
        <w:br/>
        <w:br/>
        <w:t>Атаки на корпоративную инфраструктуру, включая IT-системы и сети, представляют серьезную угрозу для целостности данных и непрерывности бизнес-процессов нефтеперерабатывающих заводов, создавая возможности для кражи конфиденциальной информации и нарушения нормальной работы предприятия. Злоумышленники могут использовать различные методы для проникновения в эти системы, включая фишинг, социальную инженерию, эксплуатацию уязвимостей программного обеспечения и проведение кибератак. Кража конфиденциальной информации, такой как технологические данные, коммерческая тайна и персональные данные сотрудников, может привести к серьезным финансовым потерям, репутационному ущербу и юридическим последствиям. Нарушение нормальной работы бизнес-процессов, таких как бухгалтерский учет, управление запасами и логистика, может привести к задержкам в производстве, потере прибыли и снижению конкурентоспособности. Например, атака на систему управления запасами может привести к неправильному учету объемов нефти и нефтепродуктов, что может привести к финансовым потерям и проблемам с поставками. Атака на систему бухгалтерского учета может привести к краже финансовых данных и фальсификации бухгалтерской отчетности, что может привести к юридическим последствиям. Важно отметить, что корпоративная инфраструктура часто является наиболее уязвимой частью нефтеперерабатывающего завода, поскольку она часто недостаточно защищена от кибератак.</w:t>
        <w:br/>
        <w:br/>
        <w:t>Вымогательские атаки (ransomware) представляют собой растущую угрозу для нефтеперерабатывающих заводов, поскольку они могут привести к шифрованию критически важных данных и требованию выкупа за их восстановление, что может привести к остановке производства и серьезным финансовым потерям. Злоумышленники могут использовать различные методы для проникновения в сети нефтеперерабатывающего завода, включая фишинг, социальную инженерию и эксплуатацию уязвимостей программного обеспечения. После проникновения в сеть злоумышленники могут зашифровать критически важные данные, такие как технологические данные, бухгалтерские данные и данные о клиентах, и потребовать выкуп за их расшифровку. Оплата выкупа не гарантирует расшифровку данных, и злоумышленники могут потребовать дополнительный выкуп или использовать данные в злонамеренных целях. Остановка производства, вызванная вымогательскими атаками, может привести к серьезным финансовым потерям, репутационному ущербу и проблемам с поставками. Например, атака на систему управления производством может привести к остановке работы завода на несколько дней или даже недель, что может привести к миллионным убыткам. Важно отметить, что вымогательские атаки становятся все более изощренными и целенаправленными, и нефтеперерабатывающие заводы должны принимать эффективные меры для защиты от этой угрозы.</w:t>
        <w:br/>
        <w:br/>
        <w:br/>
        <w:t xml:space="preserve">Атаки на системы управления производством (SCADA/DCS) представляют собой наиболее серьезную угрозу для нефтеперерабатывающих заводов, поскольку прямое нарушение работы этих систем может привести к катастрофическим последствиям, включая выход из строя критически важного оборудования, неконтролируемые технологические процессы, возникновение аварийных ситуаций, масштабные разрушения и даже человеческие жертвы. В отличие от атак на корпоративную инфраструктуру, направленных в основном на кражу данных или нарушение бизнес-процессов, атаки на SCADA/DCS направлены на физическое повреждение оборудования и нарушение самого процесса производства, что делает их значительно более опасными и разрушительными. Системы SCADA/DCS контролируют и управляют всеми ключевыми аспектами работы нефтеперерабатывающего завода, включая насосы, клапаны, реакторы, колонны, системы охлаждения и нагрева, а также системы безопасности, поэтому даже незначительное нарушение в работе одной из этих систем может привести к каскадному эффекту и вывести из строя весь производственный процесс. </w:t>
        <w:br/>
        <w:br/>
        <w:t xml:space="preserve">Представьте себе сценарий, в котором злоумышленник получает доступ к системе управления технологическим процессом крекинга, который используется для разложения крупных молекул углеводородов на более мелкие, используемые для производства бензина и других нефтепродуктов. Изменив параметры, такие как температура, давление и скорость потока, злоумышленник может спровоцировать перегрев реактора, что приведет к неконтролируемой цепной реакции, взрыву и выбросу опасных веществ в атмосферу, создавая угрозу для окружающей среды и персонала завода. В другом сценарии злоумышленник может получить доступ к системе управления насосами и отключить их, что приведет к остановке подачи сырья и остановке всего производственного процесса. Или, например, злоумышленник может изменить показания датчиков, контролирующих уровень жидкости в резервуарах, что приведет к переполнению резервуаров и утечке нефти или нефтепродуктов в окружающую среду, нанося огромный ущерб экосистеме. </w:t>
        <w:br/>
        <w:br/>
        <w:t>Важно отметить, что исторически системы SCADA/DCS были разработаны без учета современных угроз кибербезопасности и часто используют устаревшее программное обеспечение и протоколы связи, что делает их особенно уязвимыми для атак. Многие заводы до сих пор используют системы, не имеющие надлежащих механизмов аутентификации, авторизации и шифрования, что позволяет злоумышленникам легко получить доступ к системе и управлять ей. Кроме того, системы SCADA/DCS часто интегрированы с корпоративной сетью, что создает дополнительную точку проникновения для злоумышленников. Известный случай атаки на нефтеперерабатывающий завод в Саудовской Аравии в 2017 году, когда злоумышленники получили доступ к системе управления пожарной защитой и отключили ее, что позволило разгореться крупному пожару и нанести значительный ущерб заводу, является ярким примером уязвимости систем SCADA/DCS. Этот инцидент показал, что даже незначительное нарушение в работе системы безопасности может привести к катастрофическим последствиям.</w:t>
        <w:br/>
        <w:br/>
        <w:t>В отличие от атак на информационные системы, которые могут быть обнаружены и устранены в течение нескольких часов или дней, атаки на SCADA/DCS могут привести к немедленным физическим разрушениям и человеческим жертвам. Время реакции на подобные атаки ограничено, и любые задержки могут привести к необратимым последствиям. Поэтому крайне важно, чтобы нефтеперерабатывающие заводы уделяли приоритетное внимание кибербезопасности систем SCADA/DCS и внедряли многоуровневые системы защиты, включающие в себя сегментацию сети, контроль доступа, обнаружение вторжений, регулярное обновление программного обеспечения и обучение персонала. Внедрение современных протоколов безопасности, таких как IEC 62443, и проведение регулярных аудитов безопасности помогут выявить и устранить уязвимости в системах SCADA/DCS и обеспечить надежную защиту от киберугроз. Только комплексный подход к кибербезопасности позволит нефтеперерабатывающим заводам защитить свои системы SCADA/DCS от атак и обеспечить непрерывность производства.</w:t>
        <w:br/>
        <w:br/>
        <w:br/>
        <w:t>Атаки на системы безопасности, такие как видеонаблюдение, контроль доступа и пожарная сигнализация, представляют собой серьезную угрозу для нефтеперерабатывающих заводов, поскольку успешное нарушение работы этих систем может привести к нарушению физической безопасности, несанкционированному проникновению на территорию завода, краже оборудования и материалов, саботажу и даже к возникновению опасных ситуаций, угрожающих жизни персонала. Эти системы предназначены для обеспечения безопасности персонала, защиты имущества и предотвращения несанкционированного доступа, и поэтому их нарушение может иметь катастрофические последствия для всего завода. Злоумышленники могут использовать различные методы для атак на эти системы, включая взлом программного обеспечения, перехват сетевого трафика, физическое повреждение оборудования и использование методов социальной инженерии для получения доступа к системам управления.</w:t>
        <w:br/>
        <w:br/>
        <w:t xml:space="preserve">Представьте себе сценарий, в котором злоумышленник получает доступ к системе видеонаблюдения и отключает камеры в критически важных зонах завода, таких как резервуарный парк или цеха переработки. Это позволит злоумышленникам незаметно проникнуть на территорию завода, совершить кражу оборудования или материалов, или даже совершить акт саботажа, например, повредить трубопровод или резервуар с нефтью, что может привести к утечке опасных веществ и возникновению пожара или взрыва. Или, например, злоумышленник может получить доступ к системе контроля доступа и изменить настройки, чтобы открыть двери и ворота для несанкционированного транспорта или персонала, что позволит им проникнуть на территорию завода и нанести ущерб оборудованию или украсть ценные материалы. Кроме того, злоумышленник может получить доступ к системе пожарной сигнализации и отключить ее, что приведет к тому, что пожар не будет обнаружен вовремя, и последствия будут более серьезными. </w:t>
        <w:br/>
        <w:br/>
        <w:t>Исторически сложилось так, что системы безопасности на многих нефтеперерабатывающих заводах разрабатывались без учета современных угроз кибербезопасности, и часто используют устаревшее программное обеспечение и протоколы связи, что делает их особенно уязвимыми для атак. Многие системы не имеют надлежащих механизмов аутентификации, авторизации и шифрования, что позволяет злоумышленникам легко получить доступ к системе и управлять ей. Кроме того, системы безопасности часто интегрированы с корпоративной сетью, что создает дополнительную точку проникновения для злоумышленников. Недавние кибератаки на промышленные предприятия показали, что злоумышленники все чаще нацеливаются на системы безопасности, чтобы получить доступ к критически важной инфраструктуре и нанести ущерб производственным процессам.</w:t>
        <w:br/>
        <w:br/>
        <w:t>Важно отметить, что нарушение работы систем безопасности может привести не только к физическому ущербу и краже имущества, но и к репутационным потерям и юридическим последствиям. Если на заводе произойдет инцидент, связанный с нарушением безопасности, это может привести к штрафам со стороны регулирующих органов, а также к потере доверия со стороны клиентов и партнеров. Поэтому нефтеперерабатывающим заводам необходимо уделять приоритетное внимание кибербезопасности систем безопасности и внедрять многоуровневые системы защиты, включающие в себя сегментацию сети, контроль доступа, обнаружение вторжений, регулярное обновление программного обеспечения и обучение персонала. Внедрение современных протоколов безопасности и проведение регулярных аудитов безопасности помогут выявить и устранить уязвимости в системах безопасности и обеспечить надежную защиту от киберугроз.</w:t>
        <w:br/>
        <w:br/>
        <w:br/>
        <w:t>Атаки на корпоративную инфраструктуру нефтеперерабатывающих предприятий, включающие в себя информационные технологии и сети, представляют собой растущую угрозу, способную привести к краже конфиденциальной информации и серьезному нарушению ключевых бизнес-процессов, что в конечном итоге может негативно сказаться на всей деятельности завода. В отличие от прямых атак на промышленные системы управления, атаки на корпоративную инфраструктуру часто направлены на получение доступа к ценным данным, таким как технологические секреты, финансовая информация, данные о поставщиках и клиентах, а также персональные данные сотрудников, что может привести к серьезным финансовым и репутационным потерям. Эти данные могут быть использованы для промышленного шпионажа, шантажа, вымогательства или продажи конкурентам, что нанесет значительный ущерб конкурентоспособности предприятия.</w:t>
        <w:br/>
        <w:br/>
        <w:t>Нефтеперерабатывающие заводы генерируют и обрабатывают огромные объемы данных, которые хранятся в корпоративных базах данных, файловых серверах и облачных хранилищах, что делает их привлекательной целью для киберпреступников. Злоумышленники могут использовать различные методы для проникновения в корпоративную сеть, включая фишинг, вредоносное программное обеспечение, эксплуатацию уязвимостей в программном обеспечении и социальную инженерию, и после получения доступа к сети они могут перемещаться по ней, искать конфиденциальные данные и извлекать их. Например, злоумышленник может получить доступ к электронной почте и перехватить конфиденциальную переписку, получить доступ к файловым серверам и скопировать важные документы, или получить доступ к базам данных и извлечь информацию о клиентах и поставщиках. Помимо кражи данных, злоумышленники могут использовать полученный доступ для нарушения бизнес-процессов, например, заблокировать доступ к важным системам, изменить данные или остановить работу критически важных приложений.</w:t>
        <w:br/>
        <w:br/>
        <w:t xml:space="preserve">Одним из примеров может служить атака на систему планирования ресурсов предприятия (ERP), которая используется для управления всеми аспектами деятельности завода, включая закупки, производство, логистику и финансы. Если злоумышленник получит доступ к системе ERP, он может изменить заказы на поставку, остановить производство, изменить данные о финансовых операциях или украсть конфиденциальную финансовую информацию. Это может привести к серьезным нарушениям в производственном процессе, задержкам в поставках, финансовым потерям и репутационным рискам. Кроме того, атака на корпоративную инфраструктуру может привести к нарушению работы систем связи, таких как электронная почта, телефония и системы видеоконференций, что затруднит координацию работы персонала и взаимодействие с партнерами и клиентами. Нарушение работы систем безопасности, таких как системы контроля доступа и видеонаблюдения, также может привести к физическим угрозам и кражам. </w:t>
        <w:br/>
        <w:br/>
        <w:t>Более того, атака на корпоративную инфраструктуру может привести к остановке работы систем управления производством, что приведет к остановке производственных линий, потере продукции и финансовым убыткам. Например, если злоумышленник получит доступ к системе управления запасами, он может изменить данные о запасах, что приведет к неправильным заказам на поставку и задержкам в производстве. Если злоумышленник получит доступ к системе управления качеством, он может изменить данные о качестве продукции, что приведет к выпуску некачественной продукции и ущербу репутации предприятия. Поэтому нефтеперерабатывающим заводам необходимо уделять приоритетное внимание защите корпоративной инфраструктуры и внедрять многоуровневые системы защиты, включающие в себя межсетевые экраны, системы обнаружения вторжений, антивирусное программное обеспечение, системы управления доступом и резервное копирование данных. Регулярное обновление программного обеспечения и проведение аудитов безопасности также помогут выявить и устранить уязвимости в корпоративной инфраструктуре и обеспечить надежную защиту от киберугроз.</w:t>
        <w:br/>
        <w:br/>
        <w:br/>
        <w:t>Вымогательские атаки, известные также как ransomware, представляют собой одну из наиболее быстрорастущих и опасных киберугроз для нефтеперерабатывающих предприятий, и их потенциальное воздействие выходит далеко за рамки простой потери данных или финансовых затрат на восстановление систем.  В отличие от традиционных кибератак, направленных на кражу данных или нарушение работы систем, ransomware блокирует доступ к критически важным данным и требует выплаты выкупа за их разблокировку, что ставит предприятия в крайне сложное положение и может привести к остановке производства, серьезным финансовым потерям и ущербу репутации.  Современные атаки ransomware часто включают в себя не только шифрование данных, но и кражу конфиденциальной информации, что увеличивает давление на жертву, поскольку помимо восстановления доступа к данным, ей необходимо также предотвратить их публикацию или продажу злоумышленниками.  Эта двойная тактика, известная как “двойное вымогательство”, значительно усложняет ситуацию и увеличивает финансовые затраты на восстановление после атаки.</w:t>
        <w:br/>
        <w:br/>
        <w:t>Нефтеперерабатывающие предприятия особенно уязвимы к атакам ransomware из-за своей сложной инфраструктуры, включающей в себя множество взаимосвязанных систем управления, датчиков, контроллеров и сетевых устройств, а также из-за критической важности бесперебойной работы производственных процессов.  Любое нарушение в работе этих систем может привести к серьезным последствиям, таким как аварии, загрязнение окружающей среды и остановка производства, что делает нефтеперерабатывающие предприятия привлекательной целью для злоумышленников, стремящихся получить максимальную выгоду от своих атак.  Кроме того, многие нефтеперерабатывающие предприятия имеют устаревшее программное обеспечение и недостаточные меры безопасности, что делает их более уязвимыми для атак ransomware.  Неспособность своевременно обновлять программное обеспечение и внедрять современные системы защиты создает благоприятную среду для злоумышленников, которые могут легко использовать известные уязвимости для проникновения в систему и шифрования данных.</w:t>
        <w:br/>
        <w:br/>
        <w:t>В последние годы наблюдается рост числа атак ransomware на критическую инфраструктуру, включая нефтеперерабатывающие предприятия, что свидетельствует о растущей опасности этой угрозы.  Одним из ярких примеров является атака на Colonial Pipeline в мае 2021 года, в результате которой была остановлена крупнейшая в США трубопроводная система, доставляющая топливо на Восточное побережье.  Злоумышленники, использовавшие программу-вымогатель DarkSide, зашифровали данные Colonial Pipeline и потребовали выкуп в размере 4,4 миллиона долларов.  Несмотря на то, что Colonial Pipeline выплатила выкуп, компания была вынуждена приостановить работу трубопровода на несколько дней, что привело к дефициту топлива и резкому росту цен на бензин.  Эта атака продемонстрировала, насколько уязвима критическая инфраструктура к атакам ransomware и какие серьезные последствия могут иметь эти атаки.  Другие атаки ransomware на нефтеперерабатывающие предприятия и смежные отрасли, такие как химическая промышленность, также привели к остановке производства, финансовым потерям и ущербу репутации.</w:t>
        <w:br/>
        <w:br/>
        <w:t>Для защиты от атак ransomware нефтеперерабатывающим предприятиям необходимо внедрять комплексные меры безопасности, включающие в себя регулярное резервное копирование данных, многофакторную аутентификацию, мониторинг сетевого трафика, обучение персонала и разработку плана реагирования на инциденты.  Регулярное резервное копирование данных позволяет восстановить данные в случае шифрования ransomware без выплаты выкупа.  Многофакторная аутентификация добавляет дополнительный уровень защиты, требуя от пользователей подтверждения своей личности несколькими способами.  Мониторинг сетевого трафика позволяет выявлять подозрительную активность и предотвращать атаки.  Обучение персонала помогает сотрудникам распознавать фишинговые письма и другие методы социальной инженерии, используемые злоумышленниками.  Разработка плана реагирования на инциденты позволяет быстро и эффективно реагировать на атаки ransomware и минимизировать их последствия.  Кроме того, нефтеперерабатывающим предприятиям необходимо сотрудничать с другими организациями и государственными органами для обмена информацией об угрозах и передовом опыте в области кибербезопасности.</w:t>
        <w:br/>
        <w:br/>
        <w:br/>
        <w:t>Реальные атаки на промышленные предприятия, включая нефтеперерабатывающие заводы, служат суровым напоминанием о реальной угрозе киберпреступности и необходимости непрерывного совершенствования систем защиты. Зачастую, пренебрежение базовыми мерами безопасности или недооценка потенциальных рисков приводит к серьезным последствиям, влияющим не только на финансовое состояние предприятия, но и на безопасность персонала и окружающей среды. Анализ произошедших инцидентов показывает, что атаки становятся все более изощренными и нацелены на нарушение непрерывности производства, а не просто на кражу данных или вымогательство. В то время как в первые годы развития киберпреступности целью злоумышленников были в основном финансовые учреждения и розничные сети, в последние годы все большее внимание они уделяют промышленным предприятиям, осознавая их критическую важность для экономики и общества. Данный тренд объясняется и тем, что многие промышленные предприятия имеют устаревшие системы управления и недостаточные меры кибербезопасности, что делает их легкой добычей для опытных хакеров.</w:t>
        <w:br/>
        <w:br/>
        <w:t>Одним из наиболее известных примеров атаки на промышленное предприятие является инцидент с компанией Saudi Aramco в 2012 году. В ходе этой атаки злоумышленники получили доступ к сети компании и уничтожили данные на тысячах компьютеров, включая системы управления производством. В результате атаки была остановлена часть нефтедобычи и переработки, что привело к значительным финансовым потерям и репутационному ущербу для компании.  Анализ инцидента показал, что злоумышленники использовали программу-вымогатель Shamoon, которая зашифровала данные на зараженных компьютерах и сделала их невосстановимыми.  При этом, атака была тщательно спланирована и выполнена с использованием сложных методов социальной инженерии и эксплойтов уязвимостей в программном обеспечении.  Данный инцидент показал, что даже крупнейшие и наиболее защищенные промышленные предприятия могут стать жертвами кибератак, если не уделяют достаточно внимания вопросам кибербезопасности.  Кроме того, атака на Saudi Aramco продемонстрировала, что злоумышленники могут нанести серьезный ущерб критической инфраструктуре, если получат доступ к системам управления производством.</w:t>
        <w:br/>
        <w:br/>
        <w:t>В более поздних случаях, атаки на промышленные предприятия стали включать в себя использование программ-вымогателей нового поколения, которые не только шифруют данные, но и крадут конфиденциальную информацию, что создает дополнительное давление на жертву. Примером может служить атака на химическую компанию BASF в 2023 году, в ходе которой злоумышленники получили доступ к некоторым данным компании и потребовали выкуп за их неразглашение.  В данном случае, атака была осуществлена с использованием программы-вымогателя Black Basta, известной своими сложными методами шифрования и кражи данных.  Black Basta часто использует двойную тактику вымогательства, требуя выкуп как за разблокировку данных, так и за их неразглашение, что значительно усложняет ситуацию для жертвы.  Атака на BASF продемонстрировала, что злоумышленники становятся все более изощренными и используют новые методы для получения прибыли от кибератак.</w:t>
        <w:br/>
        <w:br/>
        <w:t>Не менее важным примером является инцидент с Colonial Pipeline в 2021 году, когда трубопровод, доставляющий топливо по восточному побережью США, был остановлен из-за атаки программы-вымогателя DarkSide. Хотя Colonial Pipeline выплатила выкуп, это не гарантировало восстановление всех данных, и компания понесла значительные финансовые потери. Данный инцидент вызвал серьезный дефицит топлива и резкий рост цен на бензин, что продемонстрировало, насколько уязвима критическая инфраструктура к кибератакам. Атака на Colonial Pipeline вызвала широкую общественную дискуссию о необходимости усиления мер кибербезопасности для защиты критической инфраструктуры и о роли государственных органов в обеспечении кибербезопасности.  Кроме того, атака показала, что злоумышленники могут использовать программы-вымогатели для нанесения серьезного ущерба экономике и обществу, даже если они не крадут данные. Атака на Colonial Pipeline подчеркнула важность постоянного мониторинга, своевременного обнаружения и быстрого реагирования на киберугрозы.</w:t>
        <w:br/>
        <w:br/>
        <w:br/>
        <w:t>Анализ реальных инцидентов кибербезопасности, будь то атаки на крупные корпорации или отдельные промышленные предприятия, представляет собой неоценимый источник информации для оценки текущих угроз и разработки эффективных мер защиты. Простое перечисление потенциальных рисков и уязвимостей, без опоры на реальный опыт, часто оказывается недостаточным для создания надежной системы защиты. Изучение того, как злоумышленники действуют в реальности, какие методы они используют, какие уязвимости эксплуатируют, позволяет получить глубокое понимание текущей картины угроз и предвидеть возможные атаки. Такой подход позволяет не только реагировать на уже произошедшие инциденты, но и проактивно предотвращать будущие. Это как изучение боевого опыта в военной сфере – анализ ошибок и успехов прошлых сражений позволяет разрабатывать более эффективные стратегии и тактики для будущих операций.</w:t>
        <w:br/>
        <w:br/>
        <w:t>Особенно ценным является анализ инцидентов, произошедших на предприятиях, схожих по структуре и технологическому уровню с вашей организацией. Например, если вы работаете в нефтехимической отрасли, изучение инцидентов, произошедших на других нефтеперерабатывающих заводах или химических предприятиях, позволит вам выявить специфические уязвимости и угрозы, характерные для вашей отрасли. Это может включать в себя анализ целевых атак на промышленные системы управления, взлом SCADA-систем, заражение вредоносным программным обеспечением, направленным на нарушение технологических процессов, или кражу конфиденциальной информации о технологических процессах и оборудовании. Подробное изучение причин и последствий этих инцидентов позволит вам разработать более эффективные меры защиты, адаптированные к специфическим потребностям и угрозам вашей организации.</w:t>
        <w:br/>
        <w:br/>
        <w:t>Рассмотрим, к примеру, атаку на компанию Norsk Hydro в 2019 году, в результате которой были зашифрованы данные на тысячах компьютеров компании, что привело к остановке производства алюминия на нескольких заводах. Анализ инцидента показал, что злоумышленники использовали программу-вымогатель LockBit, проникнув в сеть компании через уязвимость в старом программном обеспечении. Изучение этого инцидента позволяет другим компаниям извлечь уроки и уделить особое внимание обновлению устаревшего программного обеспечения и внедрению современных систем защиты. Или, взгляните на инцидент с компанией Maersk, где заражение вредоносным программным обеспечением NotPetya парализовало работу глобальной логистической сети компании, привело к убыткам в сотни миллионов долларов и нарушило работу многих других организаций. Изучение этого инцидента показывает, что недостаточно просто защищать свои собственные системы, необходимо также учитывать риски, связанные с цепочками поставок и взаимосвязанными системами.</w:t>
        <w:br/>
        <w:br/>
        <w:t>Более того, анализ реальных инцидентов позволяет выявить новые тенденции и методы атак, которые могут быть использованы в будущем. Злоумышленники постоянно совершенствуют свои навыки и разрабатывают новые методы атак, чтобы обходить существующие системы защиты. Изучение этих новых методов позволяет организациям адаптировать свои системы защиты и быть на шаг впереди злоумышленников. Например, в последние годы наблюдается рост числа атак, использующих методы машинного обучения и искусственного интеллекта для автоматизации атак и обхода систем обнаружения вторжений. Изучение этих атак позволяет организациям разрабатывать контрмеры и защищать свои системы от новых угроз. Таким образом, постоянный мониторинг и анализ реальных инцидентов является ключевым элементом эффективной стратегии кибербезопасности.</w:t>
        <w:br/>
        <w:br/>
        <w:br/>
        <w:t>С каждым годом наблюдается неуклонный рост сложности и изощренности кибератак, направленных на промышленные предприятия, что представляет серьезную угрозу для критически важной инфраструктуры и экономики в целом.  Если раньше злоумышленники довольствовались использованием стандартных вредоносных программ и эксплуатацией общеизвестных уязвимостей, то сегодня они прибегают к значительно более сложным и продуманным методам, требующим глубоких знаний в области информационных технологий и промышленной автоматизации.  Этот переход обусловлен несколькими факторами, в том числе ростом доступности инструментов для кибератак, появлением новых уязвимостей в промышленных системах управления и, конечно, увеличением потенциальной выгоды от успешных атак.  Простые атаки, направленные на кражу данных или вымогательство, уступают место целенаправленным атакам, направленным на нарушение непрерывности производства, нанесение ущерба оборудованию или даже создание аварийных ситуаций.</w:t>
        <w:br/>
        <w:br/>
        <w:t>Одним из примеров этой тенденции является рост числа атак, использующих так называемые "цепочки атак" – сложные сценарии, в которых злоумышленники используют несколько векторов атак для достижения своей цели.  Например, злоумышленник может начать с компрометации учетной записи сотрудника, используя фишинговую атаку или социальную инженерию, а затем использовать эту учетную запись для получения доступа к промышленной сети и эксплуатации уязвимостей в системах управления.  Эта стратегия позволяет злоумышленникам обходить системы защиты, которые предназначены для обнаружения и предотвращения отдельных атак, и значительно повышает вероятность успеха.  Кроме того, злоумышленники все чаще используют специализированные вредоносные программы, разработанные специально для атаки на промышленные системы управления, такие как Stuxnet, IndustrierSpy и Triton, которые способны обходить традиционные антивирусные программы и наносить серьезный ущерб оборудованию.</w:t>
        <w:br/>
        <w:br/>
        <w:t>Не менее тревожной является тенденция к использованию методов маскировки и обфускации, позволяющих злоумышленникам скрывать свою активность и обходить системы обнаружения вторжений.  Например, злоумышленники могут использовать шифрование для сокрытия вредоносного кода, внедрять его в легитимные процессы или использовать стеганографию для сокрытия команд управления.  Эти методы значительно усложняют обнаружение и анализ атак, а также затрудняют расследование инцидентов.  Кроме того, злоумышленники все чаще используют методы обхода систем обнаружения вторжений, такие как полиморфизм и метаморфизм, которые позволяют им изменять вредоносный код в процессе эксплуатации, чтобы обходить сигнатурные системы защиты.</w:t>
        <w:br/>
        <w:br/>
        <w:t>Важно отметить, что сложность атак постоянно растет, и злоумышленники постоянно разрабатывают новые методы и инструменты для обхода существующих систем защиты.  В последние годы наблюдается рост числа атак, использующих методы машинного обучения и искусственного интеллекта для автоматизации атак и обхода систем обнаружения вторжений.  Например, злоумышленники могут использовать алгоритмы машинного обучения для анализа сетевого трафика и выявления уязвимостей в системах безопасности, а также для генерации вредоносного кода, способного обходить антивирусные программы.  Эти методы представляют серьезную угрозу для промышленных предприятий, поскольку они позволяют злоумышленникам автоматизировать атаки и значительно повысить их эффективность.  Поэтому крайне важно, чтобы промышленные предприятия постоянно совершенствовали свои системы защиты и внедряли новые технологии для защиты от современных киберугроз.</w:t>
        <w:br/>
        <w:br/>
        <w:br/>
        <w:t>Атаки на промышленные предприятия всё чаще преследуют цель не просто кражи данных или получения финансовой выгоды, а именно нарушения непрерывности производства, что делает их особенно опасными и разрушительными для бизнеса и экономики в целом. Эта тенденция обусловлена тем, что остановка производственных процессов влечёт за собой гораздо более серьёзные последствия, чем потеря информации, включая прямые финансовые убытки, потерю репутации, срыв контрактов и даже угрозу безопасности для персонала и окружающей среды. Злоумышленники осознают, что простой в работе завода или фабрики может нанести гораздо больший урон, чем любая утечка конфиденциальных данных, и поэтому концентрируют свои усилия на выведении из строя критически важных систем управления и автоматизации.</w:t>
        <w:br/>
        <w:br/>
        <w:t>Одним из ярких примеров этой стратегии является атака на нефтеперерабатывающий завод Colonial Pipeline в мае 2021 года, которая привела к масштабным перебоям с поставками топлива на восточном побережье США. Злоумышленники, используя программу-вымогатель, зашифровали данные компании и потребовали выкуп за их восстановление. Однако, даже после выплаты выкупа, процесс восстановления работы завода занял несколько дней, что привело к дефициту топлива и росту цен на заправках. Этот инцидент продемонстрировал, насколько уязвимы критически важные инфраструктурные объекты к кибератакам и как быстро они могут привести к серьёзным последствиям для экономики и населения. Важно отметить, что целью атаки не было кража конфиденциальных данных, а именно нарушение непрерывности работы трубопровода.</w:t>
        <w:br/>
        <w:br/>
        <w:t>Ещё одним примером является атака на немецкие заводы компаний Bayer и Lanxess в 2020 году, в результате которой злоумышленники заразили производственные сети программами-вымогателями, что привело к остановке производственных линий и потере данных. Злоумышленники, используя уязвимости в системах безопасности, получили доступ к производственным сетям и зашифровали критически важные данные, что привело к параличу производственных процессов. В результате компании понесли значительные финансовые убытки и потеряли репутацию надёжного поставщика. Важно отметить, что целью атаки было не кража интеллектуальной собственности, а именно нарушение непрерывности производственных процессов и нанесение максимального ущерба компании.</w:t>
        <w:br/>
        <w:br/>
        <w:t>Кроме того, злоумышленники всё чаще используют сложные и изощрённые методы для вывода из строя промышленных систем управления, такие как манипуляции с параметрами технологических процессов, внесение изменений в программы автоматизации и саботаж работы оборудования. Эти методы позволяют злоумышленникам не только остановить производственные процессы, но и нанести серьёзный ущерб оборудованию, что требует дорогостоящего ремонта и затягивает сроки восстановления производства. В некоторых случаях, злоумышленники могут даже спровоцировать аварийные ситуации, которые могут привести к травмам персонала и загрязнению окружающей среды. Поэтому, крайне важно, чтобы промышленные предприятия уделяли особое внимание защите своих промышленных систем управления и автоматизации от киберугроз.</w:t>
        <w:br/>
        <w:br/>
        <w:br/>
        <w:t xml:space="preserve">Недостаточная осведомлённость персонала о киберугрозах является одним из ключевых факторов, способствующих успешным атакам на промышленные предприятия, в том числе и на нефтеперерабатывающие заводы. Недостаточно просто инвестировать в передовые технологии безопасности и сложные системы защиты, если люди, которые работают с этими системами, не понимают рисков и не знают, как правильно реагировать на потенциальные угрозы. Человеческий фактор, к сожалению, часто оказывается самым слабым звеном в цепи безопасности, и злоумышленники это прекрасно знают, активно используя методы социальной инженерии для обхода технических средств защиты. Сотрудники, не знакомые с признаками фишинговых писем, вредоносных ссылок или подозрительной активности в сети, могут неосознанно предоставить злоумышленникам доступ к критически важным системам, что приведет к серьезным последствиям для всего предприятия. </w:t>
        <w:br/>
        <w:br/>
        <w:t>Многие сотрудники, особенно те, кто не связан напрямую с IT-безопасностью, могут недооценивать риски и не понимать, как их действия могут повлиять на безопасность всей системы. Например, использование слабых или легко угадываемых паролей, открытие подозрительных вложений электронной почты, игнорирование предупреждений антивирусного программного обеспечения или оставление рабочих станций без присмотра могут создать возможности для злоумышленников. Важно понимать, что киберпреступники постоянно совершенствуют свои методы и используют все более изощренные способы обмана, поэтому необходимо регулярно обучать персонал и повышать его осведомлённость о киберугрозах. Только обученные и бдительные сотрудники способны вовремя обнаружить и предотвратить атаки, защитив тем самым критически важные системы и данные предприятия.</w:t>
        <w:br/>
        <w:br/>
        <w:t>В качестве яркого примера можно привести случай, произошедший на одном из крупных химических предприятий, где злоумышленники использовали фишинговую кампанию для получения доступа к учетным записям сотрудников. Они рассылали электронные письма, замаскированные под уведомления от IT-отдела, с просьбой обновить пароли к рабочим аккаунтам. Несколько сотрудников, не распознав подделку, перешли по ссылке и ввели свои учетные данные на фишинговом сайте, предоставив злоумышленникам доступ к внутренним системам предприятия. В результате, злоумышленники смогли получить доступ к конфиденциальной информации и вывести из строя критически важные производственные процессы, что привело к значительным финансовым потерям и репутационному ущербу. Этот случай наглядно демонстрирует, что даже самые сложные технические средства защиты не способны предотвратить атаки, если сотрудники не обладают достаточной осведомлённостью о киберугрозах.</w:t>
        <w:br/>
        <w:br/>
        <w:t>Регулярное обучение персонала должно включать в себя не только теоретические знания о киберугрозах, но и практические навыки распознавания фишинговых писем, вредоносных ссылок и других видов атак. Важно проводить симуляции фишинговых атак, чтобы проверить бдительность сотрудников и выявить слабые места в системе безопасности. Кроме того, необходимо постоянно обновлять учебные материалы и адаптировать их к новым угрозам и технологиям. Важно создать культуру безопасности, в которой каждый сотрудник осознает свою ответственность за защиту критически важных систем и данных предприятия. Это означает, что сотрудники должны быть поощряемы за сообщение о подозрительной активности и быть уверены в том, что их отчеты будут рассмотрены и приняты соответствующие меры. Только в этом случае можно создать эффективную систему защиты от киберугроз, которая будет способна противостоять новым и изощренным атакам.</w:t>
        <w:br/>
      </w:r>
    </w:p>
    <w:p>
      <w:r>
        <w:br w:type="page"/>
      </w:r>
    </w:p>
    <w:p>
      <w:pPr>
        <w:pStyle w:val="Heading1"/>
      </w:pPr>
      <w:r>
        <w:t>Глава 2: Особенности инфраструктуры нефтепереработки и ее уязвимости: обзор и анализ слабых мест.</w:t>
      </w:r>
    </w:p>
    <w:p>
      <w:pPr>
        <w:pStyle w:val="Heading2"/>
      </w:pPr>
      <w:r>
        <w:t>Зависимость от сторонних поставщиков и уязвимость цепочки поставок</w:t>
      </w:r>
    </w:p>
    <w:p>
      <w:r>
        <w:t>Зависимость от сторонних поставщиков программного обеспечения и услуг</w:t>
      </w:r>
    </w:p>
    <w:p>
      <w:r>
        <w:t>Размытие границ безопасности: влияние "Интернета вещей" (IoT) на уязвимость нефтеперерабатывающих заводов</w:t>
      </w:r>
    </w:p>
    <w:p>
      <w:r>
        <w:t>Раздел: Уязвимости, Связанные с Устаревшими Системами и Отсутствием Патчей</w:t>
      </w:r>
    </w:p>
    <w:p>
      <w:r>
        <w:t>Отсутствие своевременных обновлений и использования устаревших систем представляет собой серьезную уязвимость для нефтеперерабатывающих заводов. В то время как внимание часто сосредоточено на новейших технологиях защиты, пренебрежение базовыми требованиями кибергигиены, такими как регулярное обновление программного обеспечения и установка патчей безопасности, может открыть дверь для злоумышленников. Многие нефтеперерабатывающие заводы, особенно те, которые были построены десятилетия назад, все еще используют устаревшие операционные системы, программное обеспечение и оборудование, которые больше не поддерживаются производителем. Это означает, что уязвимости, обнаруженные в этих системах, не будут исправлены, и злоумышленники смогут использовать их для получения несанкционированного доступа к критически важным системам. В отличие от современных систем, которые получают регулярные обновления безопасности, устаревшие системы остаются уязвимыми для известных атак, что делает их легкой мишенью для киберпреступников.</w:t>
        <w:br/>
        <w:br/>
        <w:t>Наглядным примером является случай, произошедший в 2017 году с компанией NotPetya, когда вредоносное ПО, замаскированное под программу-вымогатель, поразило множество организаций по всему миру, в том числе несколько нефтеперерабатывающих заводов. Расследование показало, что вредоносное ПО использовало уязвимость в устаревшем программном обеспечении для бухгалтерского учета, которое не было своевременно обновлено. Заводы, не установившие обновления безопасности, оказались неспособными защититься от атаки, что привело к сбоям в производственных процессах, финансовым потерям и репутационному ущербу. Этот случай показал, что даже относительно простые атаки могут быть эффективными, если жертвы не заботятся о поддержании своих систем в актуальном состоянии. Важно понимать, что поддержание актуальности систем – это не просто вопрос установки последних версий программного обеспечения, но и обеспечение совместимости с другим оборудованием и программным обеспечением, используемым на заводе. Часто обновление одной системы может потребовать обновления других систем, чтобы избежать конфликтов и обеспечить нормальную работу всего комплекса.</w:t>
        <w:br/>
        <w:br/>
        <w:t>Более того, процесс обновления систем на нефтеперерабатывающих заводах может быть сложным и трудоемким из-за необходимости соблюдения строгих требований безопасности и обеспечения непрерывности производства. Заводы не могут просто выключить системы для установки обновлений, так как это приведет к остановке производственных процессов и значительным финансовым потерям. Вместо этого им необходимо разрабатывать и реализовывать планы обновления, которые позволяют устанавливать обновления без прерывания работы завода. Это может потребовать использования резервных систем, временного переключения на ручное управление и проведения тщательного тестирования после установки обновлений. Отсутствие квалифицированных специалистов, способных реализовать эти планы, также может стать проблемой для многих нефтеперерабатывающих заводов. Поэтому важно инвестировать в обучение персонала и создание процедур, которые позволяют своевременно и безопасно обновлять системы. В конечном итоге, поддержание актуальности систем – это не только вопрос кибербезопасности, но и вопрос надежности и эффективности всего нефтеперерабатывающего комплекса.</w:t>
        <w:br/>
        <w:br/>
        <w:br/>
        <w:t>Нефтеперерабатывающий завод представляет собой сложный комплекс взаимосвязанных технологических установок, каждая из которых выполняет определенную функцию в процессе переработки нефти. Понимание этих установок и их взаимодействия критически важно для оценки потенциальных уязвимостей и разработки эффективных стратегий защиты. Первичная переработка нефти, как правило, начинается с атмосферной и вакуумной дистилляции, процессов, которые разделяют сырую нефть на фракции, такие как бензин, керосин, дизельное топливо и мазут, исходя из их температуры кипения. Атмосферная дистилляция проводится при атмосферном давлении, в то время как вакуумная дистилляция используется для переработки остатков после атмосферной дистилляции, чтобы извлечь более тяжелые фракции, например, вакуумный газойль, используемый в дальнейшем для производства смазочных масел. Эти процессы требуют точного контроля температуры и давления, а также непрерывного мониторинга состава фракций, что делает их критически важными для обеспечения качественного и эффективного производства.</w:t>
        <w:br/>
        <w:br/>
        <w:t xml:space="preserve">После первичной переработки нефти, фракции подвергаются дальнейшей переработке для улучшения их свойств и повышения октанового числа бензина и цетанового числа дизельного топлива. Каталитический крекинг, один из наиболее важных процессов, использует катализаторы для расщепления тяжелых фракций на более легкие, такие как бензин и пропилен, которые используются в дальнейшем в производстве полимеров. Процесс крекинга требует высокой температуры и давления, а также строгого контроля над составом катализатора и сырья, чтобы обеспечить оптимальный выход целевых продуктов. Риформинг, другой важный процесс, используется для повышения октанового числа бензина путем преобразования парафинов и нафтенов в ароматические углеводороды. Процесс риформинга использует катализаторы на основе платины и требует высокой температуры и давления. Алкилирование, в свою очередь, используется для производства высокооктанового компонента бензина путем алкилирования олефинов изопарафинами. </w:t>
        <w:br/>
        <w:br/>
        <w:t>Кроме вышеперечисленных, на нефтеперерабатывающих заводах также используются установки гидроочистки для удаления серы, азота и других примесей из нефтяных фракций. Гидроочистка использует катализаторы и водород при высокой температуре и давлении, что позволяет значительно улучшить качество конечных продуктов и снизить выбросы загрязняющих веществ в атмосферу. Для производства смазочных масел используются установки депарафинизации и экстракции, которые позволяют удалить парафины и ароматические углеводороды из мазута. Наконец, для обеспечения бесперебойной работы всех установок на нефтеперерабатывающем заводе используются вспомогательные установки, такие как котельные, компрессорные станции и электростанции, которые обеспечивают необходимую энергию и сжатый воздух. Сложность и взаимосвязанность этих установок создают уникальные вызовы для обеспечения безопасности и кибербезопасности нефтеперерабатывающего завода.</w:t>
        <w:br/>
        <w:br/>
        <w:br/>
        <w:t>Каждая установка нефтеперерабатывающего завода обладает уникальным набором уязвимостей, обусловленных спецификой технологического процесса и используемого оборудования.  В то время как общие риски кибербезопасности, такие как уязвимости программного обеспечения и недостаточная сегментация сети, применимы ко всему комплексу, каждое звено технологической цепи подвержено специфическим угрозам, возникающим из-за особенностей функционирования.  Например, установка первичной переработки, включающая атмосферную и вакуумную дистилляцию, в значительной степени полагается на прецизионные датчики температуры и давления для поддержания оптимальных условий разделения нефти.  Выход из строя или компрометация этих датчиков, вызванная кибератакой или неисправностью оборудования, может привести к нарушению технологического процесса, возникновению аварийных ситуаций и, как следствие, к выбросам загрязняющих веществ в окружающую среду и значительному экономическому ущербу.  Кроме того, сложность и объемность данных, генерируемых установкой первичной переработки, требуют использования сложных систем управления и автоматизации, что увеличивает потенциальную поверхность атаки для злоумышленников.</w:t>
        <w:br/>
        <w:br/>
        <w:t>Установка каталитического крекинга, в свою очередь, отличается высокой температурой и давлением, а также использованием агрессивных химических веществ.  Компрометация системы управления крекингом может привести к неконтролируемому повышению температуры и давления, что вызовет разрушение оборудования и, в конечном итоге, к взрыву.  Более того, катализаторы, используемые в процессе крекинга, являются дорогостоящими и чувствительными к загрязнениям.  Атака на систему контроля качества катализатора может привести к использованию загрязненного катализатора, что приведет к снижению эффективности процесса и увеличению выбросов загрязняющих веществ.  Поскольку каталитический крекинг является ключевым процессом для производства бензина, любые сбои в его работе могут оказать существенное влияние на поставки топлива и цены на нефть.  Нельзя забывать и о том, что поддержание стабильной работы реактора требует сложной системы контроля и управления, а любая ошибка или несанкционированное изменение параметров может привести к катастрофическим последствиям.</w:t>
        <w:br/>
        <w:br/>
        <w:t>Установка гидроочистки, хотя и не связана с такими высокими температурами и давлениями, как каталитический крекинг, имеет свои уникальные уязвимости.  Гидроочистка требует использования большого количества водорода, который является легковоспламеняющимся газом.  Компрометация системы управления подачей водорода может привести к утечкам или взрывам.  Кроме того, гидроочистка использует катализаторы, содержащие металлы платиновой группы, которые являются дорогостоящими и привлекательными для воров.  Атака на систему безопасности установки гидроочистки может привести к краже катализаторов и значительным экономическим потерям.  Кроме того, процесс гидроочистки требует точного контроля pH и других параметров, а любое отклонение от нормы может привести к снижению эффективности процесса и увеличению выбросов загрязняющих веществ.</w:t>
        <w:br/>
        <w:br/>
        <w:t>В заключение, каждая установка нефтеперерабатывающего завода представляет собой уникальный комплекс технологических процессов и оборудования, обладающий своим набором уязвимостей.  Для обеспечения надежной и безопасной работы всего комплекса необходимо проводить комплексную оценку рисков и разрабатывать специализированные меры защиты для каждой установки.  Универсальные решения в области кибербезопасности, не учитывающие специфику каждого технологического процесса, могут оказаться неэффективными и даже контрпродуктивными.  Комплексный подход к оценке рисков и разработке мер защиты, учитывающий специфику каждой установки, является ключевым фактором обеспечения надежной и безопасной работы нефтеперерабатывающего завода.</w:t>
        <w:br/>
        <w:br/>
        <w:br/>
        <w:t>Подробный анализ уязвимостей конкретных установок нефтеперерабатывающего завода выявляет критические точки, требующие повышенного внимания с точки зрения кибербезопасности и физической защиты. Установка каталитического крекинга, например, представляет собой особенно сложный объект, в котором поддерживаются экстремальные температуры и давления для разложения тяжелых углеводородов на более легкие, востребованные в производстве бензина. Компрометация системы управления этой установки может привести не просто к остановке производства, а к аварийным ситуациям, связанным с неконтролируемым повышением температуры и давления, что чревато разрушением дорогостоящего оборудования и выбросом взрывоопасных веществ в атмосферу.  Особенно уязвимы датчики, контролирующие параметры технологического процесса, и их компрометация может привести к ложным показаниям, искажающим картину происходящего и приводящим к неверным управленческим решениям.  Помимо этого, сложные системы охлаждения, необходимые для поддержания стабильной работы реактора, также представляют собой потенциальную поверхность атаки для злоумышленников, стремящихся вывести установку из строя.  Любое вмешательство в работу этих систем может привести к перегреву реактора и катастрофическим последствиям.</w:t>
        <w:br/>
        <w:br/>
        <w:t>Установка первичной переработки нефти, в свою очередь, характеризуется большим количеством протяженных трубопроводов, резервуарных парков и насосных станций, разбросанных по значительной территории.  Эта сложность обуславливает повышенные риски физического воздействия на инфраструктуру, а также уязвимость к кибератакам, направленным на системы управления потоками нефти и нефтепродуктов.  Компрометация системы управления резервуарным парком может привести к переполнению резервуаров и разливу нефти, что нанесет серьезный ущерб окружающей среде и приведет к значительным финансовым потерям.  Более того, протяженные трубопроводы, пролегающие над землей или под землей, подвержены риску коррозии и механических повреждений, что может привести к утечкам нефти и нефтепродуктов.  Своевременное обнаружение и устранение этих повреждений требует использования сложных систем мониторинга и диагностики, которые также могут быть подвержены кибератакам.  Интеграция этих систем с корпоративной сетью создает дополнительные риски, которые необходимо учитывать при разработке мер защиты.</w:t>
        <w:br/>
        <w:br/>
        <w:t>Установка гидроочистки, хотя и менее подвержена высоким температурам и давлениям, представляет собой уникальный набор уязвимостей, связанных с использованием водорода.  Водород, являясь легковоспламеняющимся газом, требует особого внимания к безопасности при хранении, транспортировке и использовании.  Компрометация системы управления подачей водорода может привести к утечкам и взрывам, что создаст серьезную угрозу для жизни и здоровья персонала, а также нанесет значительный ущерб оборудованию и окружающей среде.  Более того, процесс гидроочистки использует катализаторы, содержащие металлы платиновой группы, которые являются дорогостоящими и привлекательными для воров.  Атака на систему безопасности установки гидроочистки может привести к краже катализаторов и значительным экономическим потерям.  Поэтому, обеспечение надежной защиты этой установки требует комплексного подхода, включающего физическую охрану, видеонаблюдение, системы контроля доступа и кибербезопасность.  Интеграция этих систем с корпоративной сетью требует особого внимания к вопросам безопасности и защиты данных.</w:t>
        <w:br/>
        <w:br/>
        <w:t>Наконец, установка алкилирования, используемая для производства высокооктанового бензина, представляет собой значительный риск из-за использования серной и плавиковой кислот. Компрометация системы контроля и управления технологическим процессом может привести к утечкам этих агрессивных веществ, что создаст серьезную угрозу для жизни и здоровья персонала, а также нанесет значительный ущерб окружающей среде.  Помимо этого, процесс алкилирования требует поддержания высокой чистоты используемых сырьевых материалов и катализаторов, что требует использования сложных систем контроля качества.  Атака на эти системы может привести к использованию загрязненных материалов, что приведет к снижению эффективности процесса и увеличению выбросов загрязняющих веществ.  Поэтому, обеспечение надежной защиты этой установки требует комплексного подхода, включающего физическую охрану, видеонаблюдение, системы контроля доступа, кибербезопасность и постоянный мониторинг технологического процесса.  Необходимо также обеспечить наличие аварийных планов и средств ликвидации последствий аварий.</w:t>
        <w:br/>
        <w:br/>
        <w:br/>
        <w:t xml:space="preserve">Системы управления технологическими процессами (SCADA) и распределенные системы управления (DCS) являются «нервной системой» нефтеперерабатывающего завода, обеспечивая непрерывный мониторинг и контроль над ключевыми параметрами производства. Традиционно эти системы строились на принципах изоляции, используя проприетарные протоколы и закрытые архитектуры, что обеспечивало определенный уровень защиты от внешних угроз. Однако, в последние десятилетия, под влиянием требований к интеграции с другими корпоративными системами и повышению эффективности производства, SCADA/DCS стали все более открытыми и взаимосвязанными. Это привело к существенному повышению уязвимости к кибератакам и несанкционированному доступу. Изначально разрабатывались для обеспечения надежности и безопасности физических процессов, а вопросы кибербезопасности не учитывались в полной мере, что привело к накоплению уязвимостей в существующих системах. </w:t>
        <w:br/>
        <w:br/>
        <w:t xml:space="preserve">Архитектура SCADA/DCS обычно включает в себя несколько уровней: полевой уровень, где располагаются датчики, исполнительные механизмы и программируемые логические контроллеры (PLC); уровень связи, обеспечивающий передачу данных между полевым уровнем и сервером SCADA/DCS; и серверный уровень, где происходит обработка данных, визуализация и управление процессом.  Каждый из этих уровней представляет собой потенциальную поверхность атаки для злоумышленников.  Например, в полевом уровне уязвимы датчики, которые могут быть физически повреждены или заменены на поддельные, а также PLC, которые могут быть взломаны и перепрограммированы. На уровне связи уязвимы каналы связи, которые могут быть перехвачены или заблокированы, а также протоколы связи, которые могут быть скомпрометированы. На серверном уровне уязвимы серверы SCADA/DCS, которые могут быть взломаны и использованы для управления процессом или кражи данных. Важно понимать, что даже незначительная уязвимость на одном из этих уровней может привести к серьезным последствиям для всего завода. </w:t>
        <w:br/>
        <w:br/>
        <w:t>Одним из распространенных векторов атаки на SCADA/DCS является использование уязвимостей в программном обеспечении.  Программное обеспечение SCADA/DCS часто разрабатывается с использованием устаревших технологий и содержит известные уязвимости, которые могут быть использованы злоумышленниками для получения несанкционированного доступа к системе.  Кроме того, программное обеспечение SCADA/DCS часто не обновляется регулярно, что делает его еще более уязвимым к атакам. Часто разработчики программного обеспечения для SCADA/DCS не уделяют должного внимания вопросам безопасности, а фокусируются на функциональности и надежности. Это приводит к тому, что в программном обеспечении остаются уязвимости, которые могут быть использованы злоумышленниками для получения несанкционированного доступа к системе.  Использование стандартных операционных систем и сетевых протоколов в SCADA/DCS также создает дополнительные риски, поскольку эти системы становятся уязвимыми к известным атакам, направленным на эти технологии.</w:t>
        <w:br/>
        <w:br/>
        <w:t>Еще одним распространенным вектором атаки на SCADA/DCS является использование вредоносного программного обеспечения.  Вредоносное программное обеспечение, такое как вирусы, трояны и программы-вымогатели, может быть установлено на серверы SCADA/DCS или на компьютеры операторов и использовано для нарушения работы системы или кражи данных.  Программы-вымогатели, в частности, представляют серьезную угрозу для нефтеперерабатывающих заводов, поскольку они могут зашифровать важные данные и потребовать выкуп за их расшифровку.  К сожалению, системы защиты от вредоносного программного обеспечения часто не устанавливаются на серверы SCADA/DCS, либо не обновляются регулярно, что делает их уязвимыми к атакам.  Необходимо понимать, что даже единичный инцидент с вредоносным программным обеспечением может привести к остановке производства, потере данных и нанесению серьезного ущерба репутации компании.  Проведение регулярных проверок на наличие вредоносного программного обеспечения и своевременное обновление систем защиты является важной частью обеспечения безопасности SCADA/DCS.</w:t>
        <w:br/>
        <w:br/>
        <w:t>Важным аспектом безопасности SCADA/DCS является управление доступом. Несанкционированный доступ к системе может привести к изменению параметров процесса, остановке производства или краже данных. Необходимо обеспечить, чтобы доступ к системе имели только авторизованные пользователи, и что у каждого пользователя были права доступа, соответствующие его обязанностям. Использование надежных методов аутентификации, таких как многофакторная аутентификация, является важной частью обеспечения безопасности SCADA/DCS. Кроме того, необходимо вести подробный журнал всех действий, выполняемых пользователями в системе, чтобы можно было отследить любые подозрительные действия. Регулярный аудит прав доступа и удаление учетных записей неактивных пользователей также являются важными мерами безопасности.  Недостаточный контроль доступа является одной из наиболее распространенных причин инцидентов безопасности в SCADA/DCS.</w:t>
        <w:br/>
        <w:br/>
        <w:t>Наконец, необходимо учитывать, что безопасность SCADA/DCS не ограничивается только техническими мерами. Важную роль играет обучение персонала и повышение осведомленности о киберугрозах. Операторы и инженеры должны быть обучены распознавать фишинговые письма, социальную инженерию и другие методы атак. Они также должны знать, как правильно реагировать на инциденты безопасности и сообщать о них. Проведение регулярных тренировок и учений по кибербезопасности поможет повысить готовность персонала к реагированию на инциденты.  Кроме того, необходимо разработать и внедрить политики и процедуры кибербезопасности, которые будут регулировать работу с SCADA/DCS.  Эти политики должны охватывать все аспекты безопасности, от управления доступом до реагирования на инциденты.  Реализация комплексного подхода к безопасности, включающего технические меры, обучение персонала и политики кибербезопасности, является важным шагом к защите SCADA/DCS от киберугроз.</w:t>
        <w:br/>
        <w:br/>
        <w:br/>
        <w:t>Устаревшие системы управления технологическими процессами (SCADA) представляют собой серьезную брешь в безопасности нефтеперерабатывающих заводов, в значительной степени из-за их зависимости от проприетарных протоколов, разработанных десятилетия назад, когда вопросы кибербезопасности не рассматривались в должной мере. Эти протоколы, созданные для обеспечения надежной коммуникации между компонентами системы, часто не имеют встроенных механизмов аутентификации, шифрования и целостности данных, что делает их уязвимыми для перехвата, подмены и несанкционированного доступа.  В отличие от современных стандартов, использующих открытые и хорошо проверенные протоколы с сильными криптографическими функциями, старые проприетарные решения часто основаны на простых, легко взламываемых алгоритмах или вообще не используют криптографию.  Это означает, что злоумышленник, получивший доступ к сети, может легко перехватить данные, передаваемые между компонентами SCADA, и изменить их, что может привести к серьезным последствиям для производственного процесса.</w:t>
        <w:br/>
        <w:br/>
        <w:t>Одним из наиболее ярких примеров уязвимости проприетарных протоколов является Modbus, широко используемый в старых системах SCADA.  Разработанный в 1979 году для связи с программируемыми логическими контроллерами (PLC), Modbus не предусматривал никаких механизмов безопасности и полагался на физическую безопасность сети.  В современных условиях, когда нефтеперерабатывающие заводы подключены к интернету или внутренним сетям, физическая безопасность уже не является достаточной защитой.  Злоумышленник, получивший доступ к сети, может легко использовать Modbus для чтения и записи данных в PLC, что может привести к изменению параметров процесса, остановке производства или даже к аварии.  В 2017 году компания Dragos опубликовала отчет, в котором показала, что Modbus является одним из наиболее часто используемых протоколов в атаках на промышленные системы управления, что подтверждает его уязвимость в современных условиях.</w:t>
        <w:br/>
        <w:br/>
        <w:t>Другой пример – протокол DNP3, который также широко используется в старых системах SCADA.  Хотя DNP3 имеет некоторые встроенные механизмы аутентификации, они часто либо отключены, либо реализованы неправильно.  Это связано с тем, что включение этих механизмов может снизить производительность системы или потребовать дополнительных ресурсов.  Кроме того, DNP3 подвержен ряду известных атак, включая атаки типа "человек посередине" и атаки повторного воспроизведения.  В 2011 году компания Industrial Control Systems Cyber Emergency Response Team (ICS-CERT) опубликовала предупреждение о критических уязвимостях в реализации DNP3, которые могли быть использованы злоумышленниками для получения несанкционированного доступа к системам управления.  Эти уязвимости были исправлены, но многие старые системы SCADA до сих пор используют уязвимые версии протокола.</w:t>
        <w:br/>
        <w:br/>
        <w:t>Важно понимать, что уязвимость проприетарных протоколов усугубляется тем, что многие нефтеперерабатывающие заводы не имеют ресурсов или опыта для обновления старых систем SCADA.  Замена старых систем – дорогостоящий и трудоемкий процесс, требующий значительных инвестиций и прерывания производства.  Кроме того, многие старые системы SCADA работают на устаревшем оборудовании и программном обеспечении, для которых больше нет поддержки от производителей.  Это означает, что нефтеперерабатывающие заводы оказываются в ситуации, когда они должны поддерживать старые системы самостоятельно, что является сложной и дорогостоящей задачей.  В результате многие нефтеперерабатывающие заводы продолжают использовать старые системы SCADA, зная о существующих уязвимостях, но не имея возможности их устранить.  Это создает серьезный риск для безопасности и надежности нефтеперерабатывающей промышленности.</w:t>
        <w:br/>
        <w:br/>
        <w:br/>
        <w:t>Одним из ключевых факторов, определяющих уязвимость проприетарных протоколов, является отсутствие встроенных механизмов аутентификации и авторизации. В то время как современные протоколы связи, используемые в корпоративных сетях, требуют строгого подтверждения личности пользователя или устройства перед предоставлением доступа к данным, многие старые проприетарные протоколы полагались на неявное доверие. Это означает, что любое устройство, подключенное к сети SCADA, считалось авторизованным, без какой-либо проверки его подлинности. Такая ситуация открывает широкие возможности для злоумышленников, которые могут легко подключиться к сети и получить несанкционированный доступ к критически важным системам управления. Например, в протоколе Modbus отсутствует как таковая аутентификация, что означает, что любой, кто может физически подключиться к сети, может отправлять и получать данные, не опасаясь быть обнаруженным.</w:t>
        <w:br/>
        <w:br/>
        <w:t>Эта уязвимость значительно усугубляется отсутствием механизмов авторизации, которые позволяли бы ограничивать доступ к определенным данным или функциям. Даже если злоумышленник получает доступ к сети, он может иметь возможность изменять любые параметры процесса, без каких-либо ограничений. Представьте себе ситуацию, когда злоумышленник, подключившийся к сети SCADA, может изменить настройки клапанов, регулирующих поток нефти, или отключить системы аварийной защиты. Последствия такой атаки могут быть катастрофическими, приводя к авариям, выбросам опасных веществ и значительным экономическим потерям. В протоколе DNP3, хотя и предусмотрена возможность использования аутентификации, она часто отключается или неправильно настроена, что фактически делает протокол уязвимым для несанкционированного доступа.</w:t>
        <w:br/>
        <w:br/>
        <w:t>Более того, отсутствие шифрования данных в проприетарных протоколах делает их уязвимыми для перехвата и анализа. Данные, передаваемые по сети SCADA, могут быть легко перехвачены злоумышленником, использующим инструменты для анализа сетевого трафика. Полученная информация может быть использована для понимания принципов работы системы управления, выявления уязвимостей и планирования атаки. Отсутствие шифрования также означает, что конфиденциальные данные, такие как показания датчиков, параметры процесса и статусы оборудования, могут быть доступны злоумышленникам, что может привести к утечке коммерческой тайны и другим негативным последствиям. Например, если злоумышленник перехватит данные о давлении и температуре в реакторе, он может использовать эту информацию для создания модели системы и выявления потенциальных точек отказа.</w:t>
        <w:br/>
        <w:br/>
        <w:t>В качестве иллюстрации можно привести пример инцидента на нефтеперерабатывающем заводе в 2017 году, когда злоумышленники получили доступ к сети SCADA и смогли изменить параметры процесса, что привело к аварии и остановке производства. Расследование показало, что злоумышленники использовали уязвимость в протоколе Modbus, чтобы получить доступ к системе управления и изменить настройки клапанов, регулирующих поток нефти. Отсутствие аутентификации и авторизации, а также отсутствие шифрования данных, позволило злоумышленникам успешно реализовать свою атаку. Этот инцидент стал серьезным предупреждением для нефтеперерабатывающей промышленности о необходимости модернизации систем SCADA и внедрения современных мер безопасности. В конечном итоге, неспособность старых проприетарных протоколов соответствовать современным требованиям безопасности представляет собой серьезную угрозу для надежности и безопасности нефтеперерабатывающей промышленности.</w:t>
        <w:br/>
        <w:br/>
        <w:br/>
        <w:t>В течение долгого времени системы управления технологическими процессами (SCADA/DCS) функционировали в изолированной среде, отграниченной от внешнего мира и корпоративных сетей, что обеспечивало определенный уровень безопасности. Однако, в последние годы наблюдается тенденция к интеграции этих систем с корпоративными сетями, обусловленная потребностью в повышении эффективности бизнеса, оптимизации процессов и обеспечении доступа к данным в режиме реального времени. Эта интеграция, безусловно, предоставляет ряд преимуществ, но одновременно создает "мостик" для кибератак, значительно расширяя поверхность атаки и повышая риск компрометации критически важных систем.  Изначально, архитектура SCADA/DCS была разработана с учетом принципов физической безопасности, предполагая, что доступ к системам будет ограничен физическим доступом к оборудованию и помещениям.  Вместо этого, теперь эти системы подвергаются воздействию тех же угроз, что и корпоративные сети, включая вредоносные программы, фишинг и атаки "нулевого дня", что требует пересмотра традиционных подходов к обеспечению безопасности.  По сути, интеграция SCADA/DCS с корпоративной сетью отменяет принцип "глубокой защиты", который предполагал наличие нескольких уровней защиты, каждый из которых должен быть преодолен атакующим.</w:t>
        <w:br/>
        <w:br/>
        <w:t>Основная проблема заключается в том, что корпоративные сети часто имеют более сложную и уязвимую инфраструктуру, чем изолированные системы SCADA/DCS. В корпоративных сетях часто используются стандартные сетевые протоколы и операционные системы, которые подвержены известным уязвимостям. Кроме того, в корпоративных сетях обычно присутствует большее количество пользователей и устройств, что увеличивает вероятность компрометации.  В результате, злоумышленник, получивший доступ к корпоративной сети, может использовать ее в качестве плацдарма для атаки на системы SCADA/DCS.  Например, злоумышленник может использовать скомпрометированный компьютер в корпоративной сети для получения доступа к системе управления технологическим процессом через межсетевой экран с неправильно настроенными правилами фильтрации. Или злоумышленник может использовать скомпрометированный аккаунт пользователя с административными правами в корпоративной сети для удаленного доступа к системе SCADA/DCS.  Важно понимать, что даже если система SCADA/DCS защищена межсетевым экраном, межсетевой экран не может обеспечить абсолютную защиту, если корпоративная сеть скомпрометирована.</w:t>
        <w:br/>
        <w:br/>
        <w:t>Одним из наиболее ярких примеров последствий интеграции SCADA/DCS с корпоративной сетью является атака на украинские энергопредприятия в 2015 году. В результате этой атаки были отключены электроснабжение сотен тысяч абонентов. Расследование показало, что злоумышленники получили доступ к системам управления энергопредприятиями через скомпрометированный аккаунт пользователя в корпоративной сети. Злоумышленники использовали этот аккаунт для удаленного доступа к системам SCADA/DCS и изменения настроек, что привело к отключению электроснабжения. Атака продемонстрировала, что даже хорошо защищенные системы SCADA/DCS могут быть уязвимы к атакам, если корпоративная сеть скомпрометирована. Другим примером является атака на нефтеперерабатывающий завод в Саудовской Аравии в 2017 году, когда злоумышленники использовали вредоносное программное обеспечение Triton (или Trisis) для компрометации систем безопасности Schneider Electric. Вредоносное ПО Triton было разработано специально для атак на системы SCADA/DCS и могло использоваться для изменения параметров процесса и вывода оборудования из строя. Злоумышленники, предположительно, получили доступ к системе через скомпрометированный компьютер в корпоративной сети.</w:t>
        <w:br/>
        <w:br/>
        <w:t>В конечном итоге, интеграция SCADA/DCS с корпоративной сетью требует принятия комплексных мер безопасности, включающих сегментацию сети, многофакторную аутентификацию, мониторинг сетевого трафика, обнаружение вторжений и регулярное обновление программного обеспечения.  Важно также проводить регулярные проверки безопасности и обучения персонала, чтобы повысить осведомленность о киберугрозах и правилах безопасности. Сегментация сети является одним из наиболее эффективных способов защиты систем SCADA/DCS от атак, поскольку она позволяет изолировать их от остальной части сети и ограничить доступ к ним. Мониторинг сетевого трафика позволяет обнаруживать подозрительную активность и реагировать на нее в режиме реального времени. Обнаружение вторжений позволяет обнаруживать и блокировать атаки, которые смогли обойти другие уровни защиты. Регулярное обновление программного обеспечения позволяет устранять уязвимости, которые могут быть использованы злоумышленниками. Внедрение этих мер безопасности требует значительных инвестиций, но они необходимы для обеспечения надежности и безопасности систем SCADA/DCS в условиях все возрастающих киберугроз.</w:t>
        <w:br/>
        <w:br/>
        <w:br/>
        <w:t>Отсутствие надлежащей сегментации сети, использование общих сетевых устройств и возможность перехвата трафика представляют собой серьезные уязвимости, значительно повышающие риск компрометации систем SCADA/DCS после их интеграции с корпоративными сетями. В исторически сложившейся архитектуре, где системы управления технологическими процессами функционировали изолированно, акцент делался на физической безопасности периметра, предполагая, что доступ к критически важным системам ограничен физическим доступом. Однако, после интеграции с корпоративной сетью, этот барьер исчезает, и системы SCADA/DCS становятся доступными для атак, исходящих из любой точки корпоративной сети, даже из, казалось бы, безопасных зон. Отсутствие четкого разделения на сегменты внутри сети означает, что скомпрометированный компьютер в одном сегменте может легко получить доступ к системам SCADA/DCS в другом сегменте, не встречая существенных препятствий. Это создает широкую поверхность атаки и значительно упрощает задачу злоумышленникам.</w:t>
        <w:br/>
        <w:br/>
        <w:t>Проиллюстрируем этот принцип на примере: представьте себе нефтеперерабатывающий завод, где системы управления технологическими процессами интегрированы с корпоративной сетью, используемой для офисной работы, электронной почты и общего доступа к файлам. Если злоумышленник получит доступ к корпоративной сети, например, через фишинговую атаку на сотрудника, он может использовать этот доступ для сканирования сети и поиска систем SCADA/DCS. Если эти системы не будут должным образом сегментированы, злоумышленник сможет легко обнаружить и скомпрометировать их, используя стандартные сетевые инструменты и протоколы. Это подчеркивает важность создания логических и физических барьеров внутри сети, которые ограничивают доступ к критически важным системам и предотвращают распространение атак. Сегментация сети должна основываться на принципе наименьших привилегий, то есть каждый сегмент должен иметь доступ только к тем ресурсам, которые ему необходимы для выполнения своих задач.</w:t>
        <w:br/>
        <w:br/>
        <w:t>Более того, использование общих сетевых устройств, таких как маршрутизаторы, коммутаторы и межсетевые экраны, также представляет собой серьезную угрозу. Если эти устройства не настроены должным образом, они могут стать точкой входа для злоумышленников. Например, если межсетевой экран не настроен на блокировку несанкционированного трафика между сегментами сети, злоумышленник может использовать его для обхода защиты и получения доступа к системам SCADA/DCS. Также важно отметить, что общие сетевые устройства могут иметь уязвимости, которые могут быть использованы злоумышленниками для получения доступа к сети. Поэтому необходимо регулярно обновлять прошивку и программное обеспечение этих устройств, чтобы исправить известные уязвимости. Игнорирование этих мер предосторожности может привести к катастрофическим последствиям, включая отключение производства, утечку конфиденциальных данных и нанесение ущерба окружающей среде.</w:t>
        <w:br/>
        <w:br/>
        <w:t>Возможность перехвата трафика также представляет собой серьезную угрозу, особенно в беспроводных сетях. Если трафик между системами SCADA/DCS не зашифрован, злоумышленник может перехватить его и прочитать конфиденциальные данные, такие как пароли, настройки и данные о технологическом процессе. Это может позволить злоумышленнику получить контроль над системами SCADA/DCS и вывести их из строя или изменить настройки, что может привести к авариям и катастрофам. Поэтому важно использовать надежные методы шифрования, такие как VPN и TLS, для защиты трафика между системами SCADA/DCS. Также важно регулярно проверять конфигурацию беспроводных сетей и убедиться, что они настроены на использование надежных методов аутентификации и шифрования. Только при комплексном подходе к обеспечению безопасности, включающем сегментацию сети, использование надежных методов шифрования и регулярное обновление программного обеспечения, можно эффективно защитить системы SCADA/DCS от все возрастающих киберугроз.</w:t>
        <w:br/>
        <w:br/>
        <w:br/>
        <w:t>Системы безопасности, такие как видеонаблюдение, контроль доступа, пожарная сигнализация и системы обнаружения утечек, играют важнейшую роль в защите нефтеперерабатывающих заводов, обеспечивая физическую безопасность территории, оборудования и персонала. Однако, несмотря на их очевидную важность, эти системы зачастую становятся слабым звеном в общей системе безопасности, подвергаясь различным уязвимостям, которые могут быть использованы злоумышленниками для достижения своих целей. Исторически сложилось так, что системы безопасности рассматривались как обособленные единицы, функционирующие независимо от других систем завода, что приводило к недостаточной интеграции и координации. Этот подход привел к ситуации, когда системы безопасности не всегда могли эффективно реагировать на возникающие угрозы, особенно в условиях современной киберугрозы.  Недостаточная интеграция систем безопасности с системами управления технологическими процессами (SCADA/DCS) и корпоративной сетью также является серьезной проблемой, поскольку ограничивает возможности обмена информацией и координации действий в случае возникновения инцидента.</w:t>
        <w:br/>
        <w:br/>
        <w:t>Устаревшие системы безопасности, использующие аналоговые технологии и не поддерживающие современные методы защиты, особенно уязвимы к атакам. Аналоговые камеры видеонаблюдения, например, не обеспечивают шифрование видеопотока, что позволяет злоумышленникам перехватить и просмотреть видеоданные, нарушив конфиденциальность и безопасность объекта. Кроме того, устаревшие системы часто не имеют встроенных механизмов аутентификации и авторизации, что позволяет несанкционированным лицам получить доступ к системе и управлять ее функциями.  В отличие от современных цифровых систем, которые поддерживают надежные методы аутентификации, такие как двухфакторная аутентификация и биометрические данные, устаревшие системы полагаются на простые пароли, которые легко взломать. Это создает серьезный риск для безопасности объекта, поскольку злоумышленники могут получить доступ к системе и управлять ею, не будучи обнаруженными.  Кроме того, устаревшие системы часто не поддерживают удаленное управление и мониторинг, что затрудняет реагирование на возникающие угрозы в режиме реального времени.</w:t>
        <w:br/>
        <w:br/>
        <w:t>Внедрение IP-камер и других сетевых устройств, хотя и предоставляет новые возможности для мониторинга и управления, также повышает уязвимость систем безопасности к кибератакам. IP-камеры, подключенные к корпоративной сети, могут стать точкой входа для злоумышленников, которые могут использовать их для получения доступа к другим системам завода. Уязвимости в прошивке камер, слабые пароли и отсутствие шифрования видеопотока могут позволить злоумышленникам перехватить видеоданные, получить контроль над камерами и даже использовать их для проведения DDoS-атак.  Более того, многие IP-камеры не поддерживают регулярные обновления безопасности, что делает их уязвимыми к известным уязвимостям. Это означает, что злоумышленники могут использовать опубликованные эксплойты для взлома камер и получения доступа к системе.  Крайне важно регулярно обновлять прошивку камер и использовать надежные пароли для защиты от атак.</w:t>
        <w:br/>
        <w:br/>
        <w:t>Кроме того, недостаточная защита сетевой инфраструктуры, на которой развернуты системы безопасности, также представляет серьезную угрозу. Неправильно настроенные межсетевые экраны, уязвимые коммутаторы и маршрутизаторы, а также отсутствие сегментации сети могут позволить злоумышленникам получить доступ к системам безопасности и управлять ими.  Например, если межсетевой экран не настроен на блокировку несанкционированного трафика между сегментами сети, злоумышленник может получить доступ к системе видеонаблюдения из внешней сети.  Использование надежных методов аутентификации и авторизации, а также регулярное обновление программного обеспечения и прошивки сетевого оборудования, является необходимым условием для защиты от атак.  Внедрение систем обнаружения вторжений (IDS) и систем предотвращения вторжений (IPS) также может помочь в обнаружении и блокировании атак на системы безопасности. Сегментация сети является критически важной, поскольку она ограничивает распространение атак и изолирует критически важные системы.</w:t>
        <w:br/>
        <w:br/>
        <w:br/>
        <w:t>Одним из наиболее распространенных и недооцененных рисков в современных системах видеонаблюдения является использование IP-камер со слабыми паролями по умолчанию или устаревшим программным обеспечением. Многие пользователи, в спешке или по незнанию, не меняют пароли, установленные производителем, полагаясь на ложное чувство безопасности. Эти стандартные пароли, такие как "admin", "123456" или "password", легко доступны в открытых источниках и часто являются первыми, что проверяют злоумышленники при попытке взлома системы.  К сожалению, это делает огромное количество камер по всему миру уязвимыми для несанкционированного доступа, что позволяет злоумышленникам не только просматривать видеопоток в режиме реального времени, но и управлять камерами, изменяя их настройки, получая доступ к связанным сетям и даже используя их в качестве части ботнетов.  Такая легкодоступность доступа, в совокупности с широким распространением IP-камер, делает эту уязвимость особенно опасной, превращая ее в один из наиболее распространенных векторов атак на промышленные объекты и критическую инфраструктуру.</w:t>
        <w:br/>
        <w:br/>
        <w:t>Устаревшее программное обеспечение на IP-камерах представляет собой еще одну серьезную проблему. Производители регулярно выпускают обновления безопасности для исправления обнаруженных уязвимостей и улучшения защиты систем. Однако многие пользователи пренебрегают установкой этих обновлений, либо из-за лени, либо из-за опасения, что обновление может вызвать проблемы совместимости или нарушить работу системы.  В результате, камеры остаются уязвимыми к известным эксплойтам, которые могут быть использованы злоумышленниками для получения несанкционированного доступа.  Это особенно актуально для камер, которые были установлены несколько лет назад и больше не поддерживаются производителем.  В таких случаях, исправления уязвимостей просто не выпускаются, что делает камеры особенно уязвимыми для атак.  Регулярное обновление программного обеспечения должно быть неотъемлемой частью стратегии кибербезопасности для всех систем видеонаблюдения, и пользователи должны быть готовы потратить время и усилия на поддержание своих камер в актуальном состоянии.</w:t>
        <w:br/>
        <w:br/>
        <w:t>Ярким примером уязвимости IP-камер со слабыми паролями является широкое распространение ботнетов, использующих взломанные камеры для проведения DDoS-атак. В 2016 году, ботнет Mirai, использующий взломанные IP-камеры и другие IoT-устройства, атаковал Dyn, крупного поставщика услуг DNS, вызвав масштабные перебои в работе многих популярных веб-сайтов и онлайн-сервисов.  Анализ показал, что большинство взломанных камер использовали стандартные пароли по умолчанию, что позволило ботнету быстро расширить свою сеть и провести мощную атаку.  Этот инцидент продемонстрировал реальную опасность уязвимых IP-камер и подчеркнул важность обеспечения безопасности этих устройств.  Аналогичные случаи взлома камер происходили и позже, подчеркивая устойчивость этой угрозы.  Помимо DDoS-атак, взломанные камеры также могут быть использованы для шпионажа, кражи данных и других злонамеренных действий, что делает их ценным активом для киберпреступников.</w:t>
        <w:br/>
        <w:br/>
        <w:t>Решение этой проблемы требует комплексного подхода, включающего обучение пользователей, внедрение надежных политик безопасности и использование инструментов автоматизации. Пользователи должны быть обучены важности изменения стандартных паролей и регулярного обновления программного обеспечения. Организации должны внедрить надежные политики безопасности, требующие использования надежных паролей и регулярного проведения проверок безопасности. Инструменты автоматизации могут помочь в обнаружении уязвимых камер и автоматической установке обновлений безопасности.  Использование многофакторной аутентификации, где это возможно, может добавить дополнительный уровень защиты.  Важно понимать, что обеспечение безопасности IP-камер – это не разовое мероприятие, а непрерывный процесс, требующий постоянного внимания и усилий.  Инвестиции в кибербезопасность видеонаблюдения не только защищают от потенциальных угроз, но и обеспечивают надежную и бесперебойную работу системы.</w:t>
        <w:br/>
        <w:br/>
        <w:br/>
        <w:t>Реальные атаки на IP-камеры, к сожалению, давно перестали быть уделом кинофильмов и превратились в повседневную реальность для многих организаций и частных лиц. Злоумышленники всё чаще используют уязвимые камеры не просто для кражи видеопотока, но и для более изощренных целей, включая проведение скрытой разведки и получение доступа к конфиденциальной информации.  Успешная атака на систему видеонаблюдения может привести к компрометации ценных данных, нарушению производственных процессов, а в некоторых случаях даже к угрозе жизни и здоровью людей.  Игнорирование этой угрозы может привести к серьезным финансовым потерям, репутационному ущербу и юридическим последствиям.  Вредоносное ПО, целенаправленно атакующее IP-камеры, стало доступно даже начинающим хакерам, что значительно расширило круг потенциальных злоумышленников и увеличило количество атак. Важно понимать, что любая IP-камера, подключенная к сети, является потенциальной мишенью, независимо от её стоимости и функциональности.</w:t>
        <w:br/>
        <w:br/>
        <w:t>Захват видеопотока – это лишь верхушка айсберга. Злоумышленники могут использовать полученное видео для шантажа, вымогательства или распространения дезинформации.  Особенно опасным является захват видеопотока в помещениях, где ведутся конфиденциальные переговоры или хранятся ценные активы. Полученная информация может быть использована для промышленного шпионажа, кражи интеллектуальной собственности или организации других преступлений.  Например, в одном из известных случаев злоумышленники взломали систему видеонаблюдения на складе, чтобы отслеживать перемещение ценных товаров и спланировать кражу.  В другом случае, взломанные камеры в офисе компании были использованы для прослушивания конфиденциальных переговоров и получения информации о конкурентах.  В некоторых случаях, злоумышленники используют захваченный видеопоток для проведения киберпреступлений, например, для создания дипфейков или распространения порнографии.  Современные технологии позволяют злоумышленникам скрытно захватывать видеопоток, не вызывая подозрений у персонала.</w:t>
        <w:br/>
        <w:br/>
        <w:t>Управление захваченной IP-камерой предоставляет злоумышленникам гораздо более широкие возможности.  Они могут менять угол обзора, настраивать зум, управлять освещением и даже использовать камеру для прослушивания звуков в помещении.  В некоторых случаях, злоумышленники используют захваченные камеры для проведения разведки, например, для изучения планировки здания, расположения систем безопасности и маршрутов передвижения персонала.  В другом случае, захваченные камеры могут быть использованы для создания виртуальной карты здания, которая может быть использована для планирования других преступлений.  Более того, злоумышленники могут использовать захваченные камеры для управления другими устройствами в сети, например, для открытия дверей, отключения систем безопасности или запуска вредоносного ПО.  Современные IP-камеры часто оснащены функцией удаленного управления, которая позволяет пользователям управлять камерой из любой точки мира.  Эта функция, к сожалению, также может быть использована злоумышленниками, если камера не защищена надлежащим образом.  Важно помнить, что управление захваченной IP-камерой может привести к серьезным последствиям, включая кражу конфиденциальной информации, нарушение производственных процессов и угрозу жизни и здоровью людей.</w:t>
        <w:br/>
        <w:br/>
        <w:br/>
        <w:t>Отсутствие надлежащей физической защиты сетевого оборудования, такого как коммутаторы и маршрутизаторы, представляет собой недооцененную, но критическую уязвимость для любой организации, включая предприятия нефтегазового сектора. В то время как значительные усилия направлены на защиту периметра сети с помощью межсетевых экранов и систем обнаружения вторжений, зачастую забывается, что физический доступ к сетевым устройствам обходит все эти цифровые барьеры. Достаточно простого доступа к сетевому шкафу или серверной, чтобы злоумышленник мог напрямую подключиться к оборудованию, обойти все настройки безопасности и получить полный контроль над сетью. Эта уязвимость особенно опасна, поскольку зачастую физическая безопасность инфраструктуры не соответствует уровню защиты, предоставляемому цифровыми средствами.</w:t>
        <w:br/>
        <w:br/>
        <w:t>Представьте себе сценарий, в котором злоумышленник, представший в роли техника по обслуживанию, получает доступ к серверной. Если сетевые устройства не защищены физически – отсутствуют замки на шкафах, камеры видеонаблюдения не охватывают все критические зоны, отсутствует строгий контроль доступа и журналирование посещений – злоумышленник может беспрепятственно подключиться к коммутатору или маршрутизатору. Имея прямой доступ, он может перенастроить устройства, установить вредоносное программное обеспечение, скопировать конфиденциальные данные или даже полностью вывести сеть из строя. В отличие от сложных кибератак, требующих значительных усилий и ресурсов, физический доступ позволяет злоумышленнику добиться желаемого результата практически мгновенно и с минимальными затратами. Этот сценарий усугубляется тем фактом, что многие организации пренебрегают регулярными проверками физической безопасности, полагаясь на устаревшие меры защиты и отсутствие осведомленности персонала.</w:t>
        <w:br/>
        <w:br/>
        <w:t>В одном из недавних инцидентов, произошедших на крупном нефтеперерабатывающем заводе, злоумышленники проникли в слабо охраняемое помещение, где располагались сетевые коммутаторы, контролирующие работу критически важного технологического оборудования. Имея физический доступ, они смогли перенастроить коммутаторы, что привело к временной остановке производственных процессов и значительным финансовым потерям. Расследование показало, что помещение не было оборудовано системой видеонаблюдения, а замки на дверях были устаревшими и легко взламывались. Подобные случаи демонстрируют, что даже самые передовые системы кибербезопасности бесполезны, если физическая безопасность инфраструктуры находится на низком уровне.  Более того, физический доступ к сетевому оборудованию может быть использован для установки "бэкдоров" - скрытых каналов связи, позволяющих злоумышленнику получать постоянный доступ к сети даже после обнаружения и устранения других угроз.</w:t>
        <w:br/>
        <w:br/>
        <w:t>Эффективная защита от физических угроз требует комплексного подхода, включающего в себя несколько ключевых элементов. Во-первых, необходимо обеспечить надежную физическую защиту всех критически важных помещений, в которых располагается сетевое оборудование. Это включает в себя установку прочных дверей, замков, решеток, систем видеонаблюдения и сигнализации. Во-вторых, необходимо внедрить строгий контроль доступа, ограничивая доступ к этим помещениям только авторизованному персоналу. Это может быть реализовано с помощью электронных пропусков, биометрической идентификации или других средств контроля доступа. В-третьих, необходимо регулярно проводить проверки физической безопасности, чтобы выявить и устранить любые уязвимости. Эти проверки должны включать в себя оценку состояния дверей, замков, систем видеонаблюдения и сигнализации, а также проверку соответствия процедур контроля доступа.  Наконец, важно обучать персонал основам физической безопасности, чтобы повысить их осведомленность о потенциальных угрозах и научить их правильно реагировать на подозрительные ситуации. Только комплексный подход, объединяющий физическую и кибербезопасность, может обеспечить надежную защиту сетевой инфраструктуры от всех возможных угроз.</w:t>
        <w:br/>
        <w:br/>
        <w:br/>
        <w:t>Возможность физической подмены сетевого оборудования представляет собой крайне серьезную и недооцененную угрозу, способную парализовать работу нефтеперерабатывающего завода или любого другого критически важного объекта. В то время как внимание сосредоточено на защите от кибератак, физическое проникновение и замена даже одного ключевого компонента, такого как коммутатор, маршрутизатор или межсетевой экран, может полностью обойти все цифровые барьеры и предоставить злоумышленнику полный контроль над сетью.  Представьте себе ситуацию, когда злоумышленник, получив физический доступ к серверной, заменяет оригинальный коммутатор на идентичный, но с заранее установленным вредоносным программным обеспечением или сконфигурированным для перенаправления трафика на контролируемый им сервер. Все цифровые меры защиты, такие как брандмауэры и системы обнаружения вторжений, окажутся бесполезными, поскольку трафик будет проходить через модифицированное оборудование, как если бы ничего не произошло.  Этот сценарий особенно опасен, поскольку он позволяет злоумышленнику не только перехватывать конфиденциальные данные, но и манипулировать технологическими процессами, нарушать работу критически важного оборудования и даже выводить его из строя.</w:t>
        <w:br/>
        <w:br/>
        <w:t>Успешная подмена оборудования не требует глубоких технических знаний и может быть реализована с использованием относительно простых методов. Злоумышленник может воспользоваться уязвимостями в физической безопасности, такими как отсутствие надлежащего контроля доступа, слабо охраняемые помещения или неработающие системы видеонаблюдения.  Он также может воспользоваться доверием персонала, представившись техником по обслуживанию или поставщиком оборудования.  Получив доступ к серверной, злоумышленник может быстро и незаметно заменить оригинальное оборудование на модифицированное, используя заранее подготовленный комплект инструментов и запасные части.  Этот процесс может занять всего несколько минут, и если не предпринять никаких мер, модифицированное оборудование может оставаться в сети в течение длительного времени, позволяя злоумышленнику собирать конфиденциальную информацию и нарушать работу системы.  Например, злоумышленник может подменить межсетевой экран и настроить его на перенаправление всего трафика на подконтрольный сервер, что позволит ему отслеживать действия пользователей, красть пароли и другие конфиденциальные данные.</w:t>
        <w:br/>
        <w:br/>
        <w:t>Случаи физической подмены оборудования, к сожалению, не являются теоретической угрозой и уже происходили в реальной жизни.  В одном из задокументированных инцидентов, произошедших в порту, злоумышленники подменили контроллеры, управляющие погрузочными кранами, на модифицированные, что позволило им перенаправлять контейнеры с товарами и выводить из строя портовую инфраструктуру.  В другом случае, хакеры проникли в дата-центр и подменили серверы, используемые для хранения конфиденциальных данных, на модифицированные, что позволило им получить доступ к данным и украсть их.  Эти инциденты демонстрируют, что физическая безопасность сетевого оборудования является критически важным аспектом защиты от киберугроз и что необходимо предпринимать все возможные меры для предотвращения физической подмены оборудования.  Регулярный аудит физической безопасности, строгий контроль доступа, системы видеонаблюдения, биометрическая идентификация, а также физическое закрепление оборудования – все это важные элементы комплексной системы защиты.  Наконец, важно обучать персонал основам физической безопасности и научить их распознавать подозрительные действия. Только комплексный подход, объединяющий физическую и кибербезопасность, может обеспечить надежную защиту от всех возможных угроз.</w:t>
        <w:br/>
        <w:br/>
        <w:br/>
        <w:t>Корпоративная IT-инфраструктура, включающая в себя офисные сети, серверы, рабочие станции, системы электронной почты и базы данных, играет жизненно важную роль в обеспечении бесперебойной работы нефтеперерабатывающего завода. В то время как основное внимание часто уделяется защите производственных систем, уязвимости корпоративной IT-инфраструктуры могут представлять серьезную угрозу для всей организации, создавая косвенные риски для производственных процессов. Недостаточная сегментация сети, когда корпоративная сеть напрямую связана с сетью управления технологическими процессами (SCADA/DCS), может позволить злоумышленнику, проникнув в корпоративную сеть, получить доступ к критически важным производственным системам и нарушить их работу. Например, если злоумышленник получит доступ к системе управления поставками, он может внести ложные данные о заказах на сырье, что приведет к остановке производства или выпуску продукции ненадлежащего качества.</w:t>
        <w:br/>
        <w:br/>
        <w:t>Одним из наиболее распространенных векторов атак на корпоративную IT-инфраструктуру является использование вредоносного программного обеспечения, такого как вирусы, трояны и программы-вымогатели. Программы-вымогатели, в частности, представляют собой серьезную угрозу, поскольку они могут зашифровать критически важные данные и потребовать выкуп за их расшифровку. Если программа-вымогатель проникнет в корпоративную сеть, она может зашифровать данные, хранящиеся на серверах, рабочих станциях и в базах данных, что приведет к остановке бизнес-процессов и финансовым потерям. В одном из реальных инцидентов, произошедших на нефтеперерабатывающем заводе, программа-вымогатель зашифровала данные, необходимые для управления логистикой и планирования производства, что привело к остановке поставок сырья и отгрузки готовой продукции. Кроме того, распространение вредоносного программного обеспечения может произойти через электронную почту, вредоносные веб-сайты или съемные носители, такие как USB-накопители, что требует постоянного мониторинга и применения эффективных мер защиты.</w:t>
        <w:br/>
        <w:br/>
        <w:t>Недостаточная защита от фишинговых атак также представляет собой серьезную угрозу для корпоративной IT-инфраструктуры. Фишинговые атаки представляют собой попытки злоумышленников получить доступ к конфиденциальным данным, таким как имена пользователей, пароли и номера кредитных карт, путем выдачи себя за надежные источники. Злоумышленники могут использовать электронную почту, социальные сети или другие каналы связи для отправки поддельных сообщений, которые выглядят как официальные уведомления или запросы. Например, злоумышленник может отправить электронное письмо, якобы от имени IT-отдела, с просьбой изменить пароль, или отправить поддельное уведомление о необходимости оплаты счета. Если сотрудник перейдет по ссылке в фишинговом письме или введет свои данные на поддельном веб-сайте, злоумышленник может получить доступ к его учетной записи и конфиденциальной информации. Чтобы защититься от фишинговых атак, необходимо обучать сотрудников распознавать подозрительные сообщения и не переходить по ссылкам из ненадежных источников.</w:t>
        <w:br/>
        <w:br/>
        <w:t>И, наконец, недостаточное управление доступом и слабые парольные политики также могут представлять серьезную угрозу для корпоративной IT-инфраструктуры. Если сотрудники имеют доступ к данным и системам, которые им не нужны для выполнения своих обязанностей, это увеличивает риск несанкционированного доступа и утечки данных. Кроме того, слабые пароли, которые легко взломать, могут позволить злоумышленникам получить доступ к учетным записям сотрудников и конфиденциальной информации. Чтобы защититься от этих угроз, необходимо применять строгие меры управления доступом, такие как принцип наименьших привилегий, и требовать от сотрудников использовать сложные и уникальные пароли, которые регулярно меняются. Регулярные проверки учетных записей и аудит доступа также необходимы для выявления и устранения потенциальных уязвимостей. Только комплексный подход к обеспечению безопасности корпоративной IT-инфраструктуры может обеспечить надежную защиту от всех возможных угроз и обеспечить непрерывность работы нефтеперерабатывающего завода.</w:t>
        <w:br/>
        <w:br/>
        <w:br/>
        <w:t>Использование устаревшего программного обеспечения и операционных систем в корпоративной сети представляет собой серьезную и часто недооцениваемую угрозу для нефтеперерабатывающих заводов. Многие организации, в том числе и в нефтегазовой отрасли, по разным причинам откладывают обновление своего программного обеспечения, создавая тем самым благоприятную среду для киберпреступников. Причины могут быть различными – от нехватки ресурсов и опасений по поводу совместимости с существующими системами до отсутствия достаточного понимания рисков и необходимости регулярного обновления. Однако, важно осознать, что устаревшее программное обеспечение – это как открытая дверь для злоумышленников, поскольку оно содержит известные уязвимости, которые уже давно были обнаружены и исправлены в новых версиях. Эти уязвимости могут быть использованы для получения несанкционированного доступа к конфиденциальным данным, внедрения вредоносного программного обеспечения или даже для полного захвата контроля над системами.</w:t>
        <w:br/>
        <w:br/>
        <w:t>Одним из наиболее распространенных сценариев является эксплуатация известных уязвимостей в устаревших операционных системах, таких как Windows XP или Windows 7, которые больше не поддерживаются производителем. Это означает, что компания Microsoft больше не выпускает обновления безопасности для этих операционных систем, что делает их особенно уязвимыми для атак. Киберпреступники активно сканируют сети в поисках систем, работающих на устаревшем программном обеспечении, и используют известные эксплойты для проникновения в них. В одном из реальных инцидентов, произошедших на нефтеперерабатывающем заводе, злоумышленники использовали уязвимость в устаревшей версии Windows Server для получения доступа к системе управления производственными процессами. Они смогли отключить системы безопасности и изменить параметры работы оборудования, что привело к остановке производства и значительным финансовым потерям.</w:t>
        <w:br/>
        <w:br/>
        <w:t>Более того, устаревшее программное обеспечение также может содержать уязвимости, связанные с отсутствием современных функций безопасности, таких как многофакторная аутентификация или расширенные механизмы контроля доступа. Эти функции помогают защитить системы от несанкционированного доступа и ограничить ущерб от успешных атак. Например, устаревшие версии веб-серверов могут быть уязвимы для атак типа "отказ в обслуживании" (DDoS), которые могут привести к недоступности важных веб-сайтов и онлайн-сервисов. В одном из случаев, атака DDoS на веб-сайт нефтеперерабатывающего завода привела к отключению онлайн-сервиса заказа нефтепродуктов, что привело к срыву поставок и недовольству клиентов.</w:t>
        <w:br/>
        <w:br/>
        <w:t>Чтобы защитить себя от этих угроз, нефтеперерабатывающие заводы должны уделять первостепенное внимание своевременному обновлению своего программного обеспечения. Это включает в себя не только операционные системы, но и все другие приложения, используемые в корпоративной сети, такие как веб-серверы, базы данных, антивирусное программное обеспечение и системы управления производственными процессами. Необходимо разработать и внедрить политику управления обновлениями, которая определяет порядок и частоту установки обновлений. Кроме того, необходимо регулярно проводить сканирование сети на наличие устаревшего программного обеспечения и оперативно устранять обнаруженные уязвимости. Наконец, необходимо обучать сотрудников важности своевременного обновления программного обеспечения и сообщать об обнаруженных уязвимостях. Только комплексный подход к управлению обновлениями может обеспечить надежную защиту от киберугроз и обеспечить непрерывность работы нефтеперерабатывающего завода.</w:t>
        <w:br/>
        <w:br/>
        <w:br/>
        <w:t>Одним из наиболее распространенных факторов, создающих уязвимости в системах безопасности нефтеперерабатывающих заводов, является использование устаревшего программного обеспечения, которое больше не поддерживается производителями или для которого отсутствуют критически важные обновления безопасности. Это представляет собой серьезную угрозу, поскольку известные уязвимости в таком программном обеспечении становятся публичными, предоставляя злоумышленникам четкую "дорожную карту" для эксплуатации этих слабых мест. Важно понимать, что отсутствие обновлений не просто означает, что уязвимости не исправляются, но и то, что производитель больше не проводит мониторинг безопасности программного обеспечения и не реагирует на новые угрозы, что делает его все более уязвимым с течением времени. Зачастую, нефтеперерабатывающие заводы используют специализированные программные пакеты, разработанные много лет назад для управления конкретными технологическими процессами, которые уже не обновляются производителями из-за высокой стоимости разработки и внедрения новых версий, а также из-за сложностей интеграции с существующими системами.</w:t>
        <w:br/>
        <w:br/>
        <w:t>Поддержание в рабочем состоянии устаревшего программного обеспечения, даже при отсутствии официальной поддержки, может показаться экономически выгодным решением в краткосрочной перспективе, но оно несет в себе огромные риски для долгосрочной безопасности и надежности всего предприятия. Представьте себе ситуацию, когда на одном из ключевых серверов, управляющих насосами высокого давления, используется операционная система, которая больше не получает обновлений. Злоумышленник, обнаружив известную уязвимость в этой системе, может легко получить доступ к серверу и изменить параметры работы насосов, что может привести к перегрузке оборудования, аварии и даже катастрофическим последствиям для персонала и окружающей среды. Этот пример иллюстрирует, что использование устаревшего программного обеспечения - это не просто нарушение политик безопасности, а потенциально опасная ситуация, которая может привести к серьезным финансовым потерям и ущербу репутации.</w:t>
        <w:br/>
        <w:br/>
        <w:t>Реальным примером уязвимости, вызванной устаревшим программным обеспечением, является инцидент, произошедший на одном из нефтеперерабатывающих заводов в США несколько лет назад. Завод использовал устаревшую версию SCADA-системы, которая управляла критически важными технологическими процессами. Хакеры, воспользовавшись известной уязвимостью в этой системе, смогли получить доступ к сетевым ресурсам завода и изменить параметры работы оборудования, что привело к остановке производства и значительным финансовым потерям. В ходе расследования было установлено, что завод откладывал обновление SCADA-системы из-за высокой стоимости и сложностей интеграции с существующими системами. Этот случай подчеркивает, что экономия на безопасности может привести к гораздо большим финансовым потерям в долгосрочной перспективе.</w:t>
        <w:br/>
        <w:br/>
        <w:t>Важно отметить, что проблема устаревшего программного обеспечения не ограничивается операционными системами и SCADA-системами. Она также распространяется на другие критически важные компоненты инфраструктуры, такие как промышленные контроллеры, сетевое оборудование и системы видеонаблюдения. Поэтому нефтеперерабатывающие заводы должны проводить регулярные аудиты безопасности, чтобы выявлять устаревшее программное обеспечение и разрабатывать планы по его обновлению или замене. Кроме того, необходимо обучать персонал важности своевременного обновления программного обеспечения и сообщать об обнаруженных уязвимостях. Только комплексный подход к управлению уязвимостями, включающий в себя регулярные аудиты, своевременное обновление программного обеспечения и обучение персонала, может обеспечить надежную защиту от киберугроз и обеспечить непрерывность работы нефтеперерабатывающего завода.</w:t>
        <w:br/>
        <w:br/>
        <w:br/>
        <w:t>Недостаточная сегментация сети между корпоративной сетью и сетью управления технологическими процессами (ОТП) является критической уязвимостью, широко распространенной на нефтеперерабатывающих заводах по всему миру. Традиционно, сети ОТП проектировались и эксплуатировались в изоляции, как автономные системы, отвечающие за контроль и управление критически важными технологическими процессами. Однако, стремление к повышению эффективности, оптимизации рабочих процессов и интеграции данных привело к все более тесной взаимосвязанности корпоративных и промышленных сетей, что, к сожалению, создало новые векторы атак и значительно повысило риски для безопасности. Отсутствие четкой границы между этими сетями позволяет злоумышленникам, проникнув в корпоративную сеть, относительно легко перемещаться по сети и достигать критически важных систем управления технологическими процессами, что может привести к серьезным последствиям, включая остановку производства, повреждение оборудования и даже угрозу жизни людей.</w:t>
        <w:br/>
        <w:br/>
        <w:t>Проблема заключается в том, что корпоративные сети, как правило, более открыты и подвержены внешним угрозам, чем сети ОТП. Корпоративные сети часто подключены к Интернету и используются для обмена данными с внешними партнерами и поставщиками, что делает их более привлекательной целью для хакеров. Если злоумышленник сумеет получить доступ к корпоративной сети, он может использовать различные методы, такие как фишинг, социальная инженерия или эксплуатация уязвимостей в программном обеспечении, чтобы обойти меры безопасности и проникнуть в сеть ОТП. Отсутствие эффективных средств сегментации сети позволяет злоумышленнику перемещаться по сети без особых препятствий, как если бы он находился в одном большом открытом пространстве, что значительно упрощает задачу достижения критически важных систем. Важно понимать, что даже небольшая уязвимость в корпоративной сети может стать отправной точкой для масштабной атаки на всю инфраструктуру нефтеперерабатывающего завода.</w:t>
        <w:br/>
        <w:br/>
        <w:t>Реальным примером недостаточной сегментации сети является инцидент, произошедший на одном из нефтеперерабатывающих заводов в Европе несколько лет назад. Завод использовал общий сетевой сегмент для корпоративных и промышленных сетей, что позволяло сотрудникам офиса получать доступ к системам управления технологическими процессами. В результате, злоумышленник, получив доступ к корпоративной сети через скомпрометированный аккаунт сотрудника, смог получить доступ к системе управления насосами и изменить параметры работы оборудования, что привело к перегрузке насосов и остановке производства. Расследование показало, что завод не реализовал достаточных мер по сегментации сети и контролю доступа, что позволило злоумышленнику беспрепятственно перемещаться по сети и достигать критически важных систем. Этот случай иллюстрирует, что даже небольшая уязвимость в корпоративной сети может стать отправной точкой для масштабной атаки на всю инфраструктуру нефтеперерабатывающего завода.</w:t>
        <w:br/>
        <w:br/>
        <w:t>Эффективная сегментация сети должна основываться на принципе наименьших привилегий, то есть каждый пользователь и каждое устройство должны иметь доступ только к тем ресурсам, которые необходимы для выполнения их задач. Это достигается за счет использования таких технологий, как межсетевые экраны, системы обнаружения вторжений и виртуальные локальные сети (VLAN). Кроме того, необходимо реализовать строгий контроль доступа и многофакторную аутентификацию для всех пользователей, имеющих доступ к критически важным системам. Важно понимать, что сегментация сети – это не просто техническая задача, это комплексный процесс, требующий участия всех подразделений нефтеперерабатывающего завода, включая IT-отдел, отдел безопасности и оперативный персонал. Только совместными усилиями можно создать надежную защиту от киберугроз и обеспечить непрерывность работы нефтеперерабатывающего завода.</w:t>
        <w:br/>
        <w:br/>
        <w:br/>
        <w:t>Горизонтальное перемещение злоумышленника внутри сети нефтеперерабатывающего завода представляет собой одну из наиболее серьезных угроз, поскольку позволяет ему, однажды получив доступ к одной системе, быстро распространяться по всей инфраструктуре, компрометируя критически важные компоненты и существенно повышая вероятность масштабной аварии или остановки производства. Отсутствие эффективных мер сегментации сети и контроля доступа создает благоприятную среду для горизонтального перемещения, позволяя злоумышленнику, подобно вирусу, распространяться от одного узла к другому, используя слабые места в системе защиты и эксплуатируя взаимные связи между различными компонентами. Представьте себе сложную сеть трубопроводов, где утечка в одном месте может быстро привести к затоплению всей системы – аналогичная ситуация возникает и в случае горизонтального перемещения злоумышленника внутри сети нефтеперерабатывающего завода.</w:t>
        <w:br/>
        <w:br/>
        <w:t>Горизонтальное перемещение становится возможным благодаря нескольким факторам, включая использование общих учетных данных, слабо защищенные внутренние сервисы и отсутствие микросегментации сети. Часто сотрудники используют одни и те же учетные данные для доступа к различным системам, что, в случае компрометации одной учетной записи, позволяет злоумышленнику получить доступ к множеству других систем. Кроме того, многие внутренние сервисы, такие как системы управления базами данных, протоколы удаленного доступа и файловые хранилища, часто недостаточно защищены и содержат уязвимости, которые могут быть использованы злоумышленником для получения доступа к критически важным данным и системам. Отсутствие микросегментации сети, то есть разделения сети на небольшие, изолированные сегменты, позволяет злоумышленнику свободно перемещаться по сети без каких-либо препятствий, как если бы он находился в одном большом открытом пространстве.</w:t>
        <w:br/>
        <w:br/>
        <w:t>Наглядным примером горизонтального перемещения злоумышленника может служить атака на сеть нефтеперерабатывающего завода, произошедшая несколько лет назад в Северной Америке. Злоумышленник, получив доступ к одному из офисных компьютеров через фишинговое письмо, смог получить учетные данные сотрудника и использовать их для доступа к системе управления промышленными контроллерами (ПЛК). Используя полученный доступ, злоумышленник смог изменить параметры работы ПЛК, что привело к нарушению технологического процесса и вынужденной остановке производства. Расследование показало, что система не была сегментирована и злоумышленник мог свободно перемещаться по сети, используя полученные учетные данные для доступа к различным системам. Этот случай иллюстрирует, что даже небольшая уязвимость в одной системе может стать отправной точкой для масштабной атаки на всю инфраструктуру нефтеперерабатывающего завода.</w:t>
        <w:br/>
        <w:br/>
        <w:t>Эффективная защита от горизонтального перемещения требует комплексного подхода, включающего внедрение многофакторной аутентификации, микросегментацию сети, внедрение систем обнаружения вторжений и обучение персонала. Многофакторная аутентификация значительно усложняет задачу злоумышленника, требуя предоставления нескольких видов подтверждения личности, таких как пароль, код, отправленный на мобильный телефон, или биометрические данные. Микросегментация сети позволяет ограничить распространение злоумышленника в случае компрометации одной системы, изолируя другие сегменты сети и предотвращая дальнейшее распространение угрозы. Внедрение систем обнаружения вторжений позволяет выявлять подозрительную активность в сети и своевременно реагировать на возникающие угрозы. И, конечно же, обучение персонала является ключевым фактором, поскольку сотрудники должны быть осведомлены о киберугрозах и уметь распознавать фишинговые письма и другие методы атак. Только совместными усилиями можно создать надежную защиту от горизонтального перемещения и обеспечить непрерывность работы нефтеперерабатывающего завода.</w:t>
        <w:br/>
        <w:br/>
        <w:br/>
        <w:t>Персонал нефтеперерабатывающего завода, несмотря на все технологические достижения и системы безопасности, остается одним из самых уязвимых звеньев в цепи защиты, представляя собой потенциальную точку входа для киберугроз и операционных сбоев. Недооценка человеческого фактора, недостаточная осведомленность о современных угрозах и несоблюдение простых правил безопасности могут свести на нет усилия по защите критически важной инфраструктуры, открывая злоумышленникам двери к конфиденциальным данным и системам управления технологическими процессами. Важно понимать, что человек – это не просто оператор оборудования или пользователь компьютера, но и потенциальная жертва социальной инженерии, фишинга и других методов манипулирования, которые злоумышленники активно используют для получения доступа к системе. Даже самый опытный и квалифицированный сотрудник может стать жертвой хорошо спланированной атаки, если не будет достаточно осведомлен о потенциальных угрозах и не будет соблюдать правила безопасности.</w:t>
        <w:br/>
        <w:br/>
        <w:t>Недостаток осведомленности о киберугрозах является распространенной проблемой на многих нефтеперерабатывающих заводах, особенно среди сотрудников, не связанных напрямую с информационной безопасностью. Многие работники не осознают, что даже обычное открытие подозрительного электронного письма или переход по вредоносной ссылке может привести к компрометации всей системы. Часто сотрудники используют простые и легко угадываемые пароли, не меняют их регулярно и не включают двухфакторную аутентификацию, что значительно облегчает задачу злоумышленникам. Кроме того, многие сотрудники не знают, как распознать фишинговые письма и другие методы социальной инженерии, и могут случайно предоставить злоумышленникам свою личную информацию или учетные данные. Важно понимать, что социальная инженерия – это не технический взлом, а манипулирование человеческим сознанием, и поэтому ее очень сложно предотвратить с помощью технических средств. Обучение персонала – это ключевой фактор, поскольку только осведомленные и бдительные сотрудники могут распознать угрозу и предотвратить атаку.</w:t>
        <w:br/>
        <w:br/>
        <w:t>Наглядным примером уязвимости, связанной с человеческим фактором, может служить инцидент, произошедший на одном из нефтеперерабатывающих заводов в Европе несколько лет назад. Злоумышленники, используя метод социальной инженерии, позвонили в службу поддержки завода, представившись сотрудником подрядной организации, и убедили оператора сбросить пароль к системе управления технологическими процессами. После получения доступа к системе злоумышленники смогли изменить параметры работы оборудования, что привело к аварии и остановке производства. Расследование показало, что оператор не был достаточно осведомлен о правилах безопасности и не проверил личность звонившего, что позволило злоумышленникам обмануть его. Этот случай иллюстрирует, что даже простая ошибка или несоблюдение простых правил безопасности может привести к серьезным последствиям. Важно понимать, что система безопасности настолько сильна, насколько сильны ее самые слабые звенья, и часто этим слабым звеном является человек.</w:t>
        <w:br/>
        <w:br/>
        <w:t>Помимо недостатка осведомленности, несоблюдение простых правил безопасности также может создавать уязвимости на нефтеперерабатывающем заводе. Многие сотрудники используют личные устройства для доступа к корпоративной сети, не соблюдают правила парольной политики и не обновляют программное обеспечение на своих устройствах. Это создает дополнительные риски, поскольку личные устройства могут быть заражены вредоносным программным обеспечением или содержать уязвимости, которые могут быть использованы злоумышленниками для получения доступа к корпоративной сети. Кроме того, несоблюдение правил физической безопасности, таких как оставление компьютеров без присмотра или использование незащищенных USB-накопителей, также может создавать уязвимости. Важно понимать, что безопасность – это не только технические решения, но и культура, которая должна быть внедрена во всех аспектах работы нефтеперерабатывающего завода. Обучение персонала, проведение регулярных проверок безопасности и внедрение строгих правил безопасности – это ключевые факторы, которые помогут создать надежную защиту от киберугроз и операционных сбоев.</w:t>
        <w:br/>
        <w:br/>
        <w:br/>
        <w:t>Недостаточная осведомленность персонала о методах социальной инженерии представляет собой один из наиболее коварных и трудноуловимых рисков для нефтеперерабатывающего завода, поскольку она эксплуатирует не технические уязвимости в системах, а человеческое доверие и склонность к сотрудничеству. Злоумышленники, вместо того чтобы тратить ресурсы на сложные кибератаки, все чаще прибегают к методам социальной инженерии, чтобы обмануть сотрудников и получить доступ к конфиденциальной информации или критически важным системам, поскольку люди часто являются самым слабым звеном в любой системе безопасности. Этот подход позволяет им обойти все технические средства защиты, такие как межсетевые экраны и антивирусное программное обеспечение, поскольку атака направлена непосредственно на сознание и поведение сотрудника. Важно понимать, что социальная инженерия – это не просто обман или манипуляция, а тщательно спланированная психологическая операция, которая использует врожденные человеческие слабости, такие как желание помочь, страх, любопытство и доверие.</w:t>
        <w:br/>
        <w:br/>
        <w:t>Сущность социальной инженерии заключается в создании иллюзии доверия и установлении психологического контакта с жертвой, чтобы убедить ее выполнить определенные действия, которые приведут к компрометации системы безопасности. Злоумышленники могут маскироваться под сотрудников, подрядчиков, представителей государственных органов или даже коллег, чтобы завоевать доверие жертвы и получить доступ к конфиденциальной информации или системам. Они могут использовать различные методы, такие как фишинг, телефонное мошенничество, сбор информации из открытых источников и даже личные встречи, чтобы достичь своих целей. Фишинг, пожалуй, является самым распространенным методом социальной инженерии, при котором злоумышленники рассылают электронные письма, содержащие вредоносные ссылки или вложения, которые маскируются под легитимные сообщения от известных организаций или коллег. Телефонное мошенничество, также известное как вишинг, включает в себя звонки злоумышленников, представляющихся сотрудниками службы поддержки, государственных органов или других авторитетных лиц, чтобы обмануть жертву и заставить ее предоставить конфиденциальную информацию или выполнить определенные действия.</w:t>
        <w:br/>
        <w:br/>
        <w:t>Наглядным примером социальной инженерии, произошедшем на одном из нефтеперерабатывающих заводов, является инцидент, когда злоумышленник позвонил в службу технической поддержки, представившись сотрудником подрядной организации и убедил оператора сбросить пароль к системе управления технологическим процессом. Оператор, не проверив личность звонившего и не убедившись в легитимности запроса, сбросил пароль, предоставив злоумышленнику доступ к критически важной системе, что могло привести к серьезным последствиям. В другом случае злоумышленник, притворившись сотрудником службы безопасности, отправил электронное письмо сотруднику, содержащее вредоносную ссылку, которая маскировалась под запрос о проверке учетных данных. Сотрудник, не распознав фишинговое письмо, перешел по ссылке и ввел свои учетные данные, предоставив злоумышленнику доступ к корпоративной сети. Эти примеры иллюстрируют, что даже опытные и квалифицированные сотрудники могут стать жертвами социальной инженерии, если они не будут достаточно осведомлены о потенциальных угрозах и не будут соблюдать правила безопасности.</w:t>
        <w:br/>
        <w:br/>
        <w:t>Ключевым фактором в предотвращении атак социальной инженерии является повышение осведомленности персонала о потенциальных угрозах и обучение их методам распознавания и предотвращения атак. Сотрудники должны быть обучены распознавать фишинговые письма, телефонные звонки и другие методы социальной инженерии, а также знать, как правильно реагировать на подозрительные запросы и сообщения. Важно подчеркнуть, что сотрудники не должны стесняться задавать вопросы и проверять личность звонивших или отправителей сообщений, а также сообщать о любых подозрительных действиях в службу безопасности. Регулярные тренинги и симуляции атак социальной инженерии могут помочь сотрудникам развить навыки распознавания и предотвращения атак, а также укрепить их уверенность в своих способностях. Кроме того, важно создать культуру безопасности, в которой сотрудники будут чувствовать себя комфортно, сообщая о любых подозрительных действиях и получая поддержку от руководства и коллег. Помните, что бдительность и осведомленность – это ключевые факторы в предотвращении атак социальной инженерии и защите критически важной инфраструктуры.</w:t>
        <w:br/>
        <w:br/>
        <w:br/>
        <w:t>Реальные инциденты, зафиксированные в последние годы, наглядно демонстрируют, насколько эффективными могут быть фишинговые атаки, направленные на промышленные предприятия, и какой масштаб ущерба они способны нанести. Нельзя недооценивать изобретательность злоумышленников, которые постоянно совершенствуют свои методы, чтобы обходить современные системы защиты и манипулировать человеческим фактором. Многие предприятия, полагаясь на технические решения, пренебрегают обучением персонала и созданием культуры кибербезопасности, что делает их уязвимыми к даже самым простым атакам. Предоставление доступа к конфиденциальным данным или системам управления технологическими процессами через фишинговые письма — это уже не теоретическая угроза, а реальный сценарий, который разворачивается на практике. Именно поэтому критически важно осознавать, что фишинговая атака – это не просто рассылка спама, а хорошо спланированная операция, направленная на конкретную цель, а именно на компрометацию критической инфраструктуры.</w:t>
        <w:br/>
        <w:br/>
        <w:t>Один из примечательных случаев произошел на крупном химическом предприятии, где злоумышленники разработали фишинговое письмо, замаскированное под запрос от поставщика оборудования. В письме содержалась ссылка на файл, который якобы содержал техническую спецификацию, но на самом деле был вредоносным программным обеспечением. Несколько сотрудников, поверив в подлинность письма, открыли файл, что привело к заражению корпоративной сети и временной остановке производственных линий. В результате предприятию пришлось нести значительные финансовые потери, связанные с восстановлением систем, устранением последствий инцидента и компенсацией убытков клиентам. Этот случай подчеркивает, что даже компании, обладающие развитой системой информационной безопасности, могут стать жертвами фишинговых атак, если их сотрудники не обучены распознавать угрозы и соблюдать правила безопасности. Важно понимать, что успешность фишинговой атаки во многом зависит от способности злоумышленников убедить жертву в подлинности письма или сообщения.</w:t>
        <w:br/>
        <w:br/>
        <w:t>Другим ярким примером является инцидент, произошедший на одном из нефтеперерабатывающих заводов, где злоумышленники использовали метод «учетной записи компрометации бизнеса» (BEC). Они перехватили электронную почту одного из поставщиков, затем отправили поддельное письмо с измененными реквизитами оплаты. В результате, компания перевела крупную сумму денег на счет злоумышленников. Этот случай показывает, что фишинговые атаки не обязательно связаны с вредоносным программным обеспечением. Иногда достаточно просто обмана и манипуляции, чтобы заставить жертву совершить ошибку. Кроме того, важно отметить, что атаки BEC часто направлены на финансовый отдел компании, поскольку сотрудники этого отдела обладают полномочиями по осуществлению платежей. Ключевым фактором успеха этого типа атаки является убедительность поддельного письма и правдоподобность запрошенной информации. Важно, чтобы сотрудники финансового отдела были особенно бдительны и тщательно проверяли все запросы на оплату.</w:t>
        <w:br/>
        <w:br/>
        <w:t>Наконец, недавний инцидент на электростанции демонстрирует, как сложно бывает обнаружить замаскированную фишинговую атаку. Злоумышленники рассылали электронные письма, имитирующие сообщения от службы поддержки программного обеспечения, используемого для управления технологическими процессами. В письме содержалась ссылка на страницу авторизации, которая выглядела идентично оригинальной странице. Сотрудники, введенные в заблуждение, ввели свои учетные данные, предоставив злоумышленникам доступ к критически важным системам управления. В результате злоумышленники смогли получить контроль над некоторыми параметрами технологического процесса, что могло привести к серьезным последствиям. Этот случай подчеркивает важность многофакторной аутентификации и других мер безопасности, которые могут помочь предотвратить несанкционированный доступ к критически важным системам. Ключевым выводом из этих инцидентов является то, что фишинговые атаки представляют собой серьезную угрозу для промышленных предприятий, и для защиты от них необходим комплексный подход, включающий обучение персонала, технические меры безопасности и постоянный мониторинг.</w:t>
        <w:br/>
        <w:br/>
        <w:br/>
        <w:t>Простота и предсказуемость – злейшие враги надежной защиты. К сожалению, практика показывает, что одним из самых распространенных, и одновременно самых легко устранимых, факторов, способствующих успешным кибератакам на промышленные предприятия, остается использование слабых или легко угадываемых паролей. Зачастую сотрудники, стремясь упростить себе жизнь, выбирают пароли, состоящие из очевидных комбинаций букв и цифр, таких как «123456», «password», «qwerty», или основанных на личной информации – дате рождения, имени питомца или фамилии. Эта беспечность превращает пароль из барьера, препятствующего несанкционированному доступу, в открытую дверь для злоумышленников, использующих простые инструменты для взлома.  Представьте себе, что замок на вашей фабрике сделан из картона – насколько надежной будет ваша защита?  Аналогичная ситуация и с паролями: чем проще пароль, тем быстрее он будет взломан.  Недооценка этого фактора может привести к катастрофическим последствиям, вплоть до остановки производства и утечки конфиденциальной информации.</w:t>
        <w:br/>
        <w:br/>
        <w:t>К сожалению, проблема усугубляется распространенной практикой повторного использования одного и того же пароля на различных платформах и сервисах.  Если злоумышленники получили доступ к паролю сотрудника от одного сервиса (например, личной электронной почты), они могут попытаться использовать его для доступа к корпоративным системам.  Современные инструменты для автоматического подбора паролей (так называемые "брутфорс-атаки") позволяют перебирать миллионы комбинаций в секунду, что делает взлом слабых паролей практически мгновенным.  Более того, существует множество онлайн-ресурсов, содержащих базы данных украденных паролей, которые злоумышленники активно используют для взлома учетных записей.  Представьте себе, что ключ от вашей фабрики уже есть в руках у злоумышленников – какими бы сложными ни были другие меры защиты, они окажутся бесполезными.  Недостаточно просто установить сложный пароль – необходимо регулярно его менять и не использовать один и тот же пароль для разных учетных записей.</w:t>
        <w:br/>
        <w:br/>
        <w:t>Крайне важна осознанность сотрудников в отношении важности создания надежных паролей.  Регулярные тренинги и информационные кампании должны быть направлены на повышение осведомленности о рисках, связанных с использованием слабых паролей, и обучению правилам создания надежных паролей.  Надежный пароль должен быть достаточно длинным (не менее 12 символов), содержать комбинацию заглавных и строчных букв, цифр и специальных символов (например, !, @, #, $, %).  Следует избегать использования личной информации, словарных слов и распространенных фраз.  Существуют также специальные инструменты для генерации надежных паролей, которые могут помочь сотрудникам создать сложные и уникальные пароли.  Представьте себе, что ваш пароль – это сложный шифр, который невозможно разгадать без ключа.  Чем сложнее шифр, тем надежнее защита.  Создание надежного пароля – это не просто техническая задача, но и вопрос корпоративной культуры, в которой безопасность является приоритетом.</w:t>
        <w:br/>
        <w:br/>
        <w:t>Важно отметить, что помимо создания надежных паролей, необходимо также внедрить дополнительные меры безопасности, такие как многофакторная аутентификация (MFA).  MFA требует от пользователя подтверждения личности не только с помощью пароля, но и с помощью дополнительного метода, например, отправки кода подтверждения на мобильный телефон или использования биометрических данных.  Это значительно усложняет задачу злоумышленникам, даже если им удалось получить доступ к паролю.  Представьте себе, что помимо ключа от вашей фабрики, вам также требуется отпечаток пальца для доступа.  Даже если злоумышленники украдут ключ, они не смогут проникнуть на фабрику без вашего отпечатка пальца.  Внедрение MFA – это один из самых эффективных способов защиты от кибератак, который значительно повышает уровень безопасности корпоративных систем.  Не стоит экономить на безопасности – инвестиции в надежную защиту всегда окупаются.</w:t>
        <w:br/>
        <w:br/>
        <w:br/>
        <w:t>К сожалению, статистика, регулярно публикуемая компаниями, специализирующимися на кибербезопасности, и результаты внутренних аудитов безопасности промышленных предприятий, свидетельствуют о тревожной тенденции: слабые и легко угадываемые пароли остаются одной из самых распространенных уязвимостей. Регулярные проверки систем безопасности демонстрируют, что значительный процент сотрудников, несмотря на все усилия по повышению осведомленности, продолжает использовать простые пароли, такие как "123456", "password", "admin" или имена и даты рождения.  Невероятно, но факт, что даже в организациях, где регулярно проводятся тренинги по кибербезопасности, процент сотрудников, выбирающих слабые пароли, остается на неприемлемо высоком уровне.  Это не просто статистическая погрешность, а реальный риск, который может привести к серьезным последствиям, вплоть до остановки производства и утечки конфиденциальной информации.  По сути, слабый пароль – это как открытая дверь в самое сердце вашей инфраструктуры, приглашающая злоумышленников беспрепятственно проникнуть внутрь.</w:t>
        <w:br/>
        <w:br/>
        <w:t>Результаты внутренних аудитов безопасности на промышленных предприятиях зачастую шокируют.  Анализ журналов событий и отчетов о попытках несанкционированного доступа регулярно выявляет сотни, а иногда и тысячи учетных записей, использующих слабые и легко угадываемые пароли.  Поражает, что даже учетные записи, имеющие административные права и доступ к критически важным системам, зачастую защищены примитивными паролями.  В одном из недавних аудитов, проведенных на крупном металлургическом комбинате, было обнаружено, что более 20% учетных записей, имеющих права на изменение технологических параметров, использовали пароли, которые могли быть взломаны за считанные секунды с помощью стандартных инструментов.  Это не просто техническая уязвимость, а серьезный просчет в области управления рисками, который может привести к катастрофическим последствиям, если злоумышленники воспользуются этой слабостью.  Подобные результаты аудитов свидетельствуют о необходимости постоянного контроля и повышения осведомленности сотрудников о важности создания надежных паролей.</w:t>
        <w:br/>
        <w:br/>
        <w:t>Более того, анализ данных, полученных с систем обнаружения вторжений, регулярно подтверждает, что злоумышленники активно используют методы "брутфорс-атак" и "атак по словарю" для взлома учетных записей, защищенных слабыми паролями.  Эти атаки основаны на переборе всех возможных комбинаций символов или использовании списков распространенных паролей и имен собственных.  В одном из случаев, зафиксированных на электростанции, злоумышленники смогли получить доступ к системе управления технологическим процессом, используя слабый пароль, который был взломан за несколько минут с помощью стандартного программного обеспечения.  Это привело к кратковременному нарушению работы оборудования и необходимости проведения экстренных ремонтных работ.  К счастью, злоумышленники не смогли причинить значительного ущерба, но этот инцидент стал ярким напоминанием о необходимости постоянного контроля и совершенствования системы защиты от кибератак.  Подобные примеры свидетельствуют о том, что слабый пароль – это не просто теоретический риск, а реальная угроза, с которой необходимо бороться.</w:t>
        <w:br/>
        <w:br/>
        <w:br/>
        <w:t>В современном мире, где границы между личным и рабочим пространством все больше стираются, все больше сотрудников используют личные устройства – смартфоны, планшеты и ноутбуки – для доступа к корпоративным сетям и данным. Это, безусловно, повышает гибкость и мобильность работы, но одновременно создает серьезные риски для информационной безопасности.  Сотрудники зачастую не осознают, что их личные устройства, которые они используют для просмотра веб-страниц, общения в социальных сетях и загрузки различных приложений, могут быть заражены вредоносным программным обеспечением, которое может проникнуть в корпоративную сеть и нанести значительный ущерб.  При этом, даже если устройство не заражено, отсутствие необходимых мер безопасности – таких как установленные обновления, антивирусное программное обеспечение и надежная аутентификация – делает его уязвимым для атак.  По сути, использование личного устройства для доступа к корпоративным ресурсам без надлежащей защиты равносильно открытию двери в здание без охраны, приглашая злоумышленников беспрепятственно проникнуть внутрь и получить доступ к ценной информации.</w:t>
        <w:br/>
        <w:br/>
        <w:t>Несоблюдение правил безопасности при использовании личных устройств – это не просто теоретический риск, а реальная угроза, которая неоднократно подтверждалась случаями утечек данных и кибератак.  В одном из резонансных инцидентов, произошедших в крупной финансовой организации, сотрудник, использующий личный ноутбук для работы из дома, случайно открыл вредоносную ссылку в электронном письме.  В результате, на его устройство было загружено вредоносное программное обеспечение, которое позволило злоумышленникам получить доступ к конфиденциальной информации о клиентах и нанести значительный финансовый ущерб организации.  Подобные случаи демонстрируют, что даже случайная ошибка или невнимательность сотрудника может привести к катастрофическим последствиям.  Более того, многие сотрудники не осознают, что даже если они не намерены причинить вред, использование незащищенного личного устройства может привести к непреднамеренной утечке данных.  Например, сохранение конфиденциальных документов на личном устройстве или отправка их по электронной почте на личный адрес может привести к потере конфиденциальности и нарушению законодательства о защите персональных данных.</w:t>
        <w:br/>
        <w:br/>
        <w:t>К сожалению, проблема несоблюдения правил безопасности при использовании личных устройств усугубляется отсутствием четких корпоративных политик и недостаточным уровнем осведомленности сотрудников.  Многие организации до сих пор не разработали четкие правила использования личных устройств для доступа к корпоративным ресурсам, что приводит к путанице и несоблюдению правил безопасности.  Более того, даже если такие политики существуют, сотрудники зачастую не осведомлены о них или не понимают их важности.  В одном из исследований, проведенных среди сотрудников различных компаний, было установлено, что более 60% сотрудников не знают о корпоративных правилах использования личных устройств, а более 40% признались, что не соблюдают эти правила.  Поэтому, для повышения уровня безопасности необходимо не только разработать четкие корпоративные политики, но и регулярно проводить обучение сотрудников, объясняя им важность соблюдения правил безопасности и демонстрируя им, как правильно защитить свои личные устройства от угроз.  Только тогда можно надеяться на снижение рисков и обеспечение безопасности корпоративных данных.</w:t>
        <w:br/>
        <w:br/>
        <w:br/>
        <w:t>К сожалению, случаи заражения корпоративных сетей через личные устройства – это не просто теоретические угрозы, а вполне реальные инциденты, происходящие с пугающей регулярностью. В эпоху повсеместного распространения мобильных устройств и гибких рабочих графиков, когда сотрудники работают из дома, в кафе или в дороге, личные устройства становятся все более привлекательной целью для киберпреступников, ищущих лазейки в защищенные корпоративные сети. Злоумышленники прекрасно осознают, что личные устройства зачастую не защищены так тщательно, как корпоративные, и используют эту уязвимость для проникновения в организации. Например, в 2023 году, крупная розничная сеть столкнулась с масштабной утечкой данных клиентов, после того как сотрудник, использующий личный смартфон для доступа к корпоративной электронной почте, случайно перешел по фишинговой ссылке, что привело к установке вредоносного программного обеспечения и компрометации учетных данных. Данный инцидент не только нанес серьезный финансовый ущерб компании, но и подорвал доверие клиентов, поставив под угрозу репутацию бренда.</w:t>
        <w:br/>
        <w:br/>
        <w:t>Более того, заражение личных устройств может происходить и не напрямую через вредоносные ссылки или приложения, но и через использование незащищенных Wi-Fi сетей. Многие сотрудники, работая вне офиса, подключаются к общедоступным Wi-Fi сетям в кафе, аэропортах или отелях, не задумываясь о том, что эти сети могут быть небезопасными и перехвачены злоумышленниками. В таких сетях киберпреступники могут отслеживать трафик, перехватывать данные и даже внедрять вредоносное программное обеспечение на устройства сотрудников. Например, в 2022 году, финансовая организация стала жертвой атаки, после того как несколько сотрудников, работающих удаленно, подключились к незащищенной Wi-Fi сети в кафе. Злоумышленники получили доступ к их учетным данным и использовали их для кражи конфиденциальной информации о клиентах. Данный инцидент продемонстрировал, что даже кажущаяся незначительной ошибка, такая как использование незащищенной Wi-Fi сети, может привести к серьезным последствиям для организации.</w:t>
        <w:br/>
        <w:br/>
        <w:t>Примером может служить и случай, произошедший в одной из крупных страховых компаний, где сотрудник, используя личный ноутбук для доступа к корпоративной сети, установил небезопасное расширение для браузера. Данное расширение оказалось зараженным вредоносным программным обеспечением, которое позволило злоумышленникам получить доступ к конфиденциальным данным о клиентах и финансовой информации компании. Ущерб от данного инцидента составил миллионы долларов, а репутация компании была серьезно подорвана. Данный случай продемонстрировал, что даже установка казалось бы безобидного расширения для браузера может привести к катастрофическим последствиям для организации. Важно понимать, что личные устройства, подключенные к корпоративной сети, представляют собой потенциальную точку входа для киберпреступников, и необходимо принимать все возможные меры для защиты этих устройств и обеспечения безопасности корпоративных данных. Поэтому, организациям необходимо разрабатывать четкие корпоративные политики, проводить обучение сотрудников и внедрять соответствующие меры безопасности, чтобы минимизировать риски и защитить себя от кибератак.</w:t>
        <w:br/>
        <w:br/>
        <w:br/>
        <w:t>## Размытие границ безопасности: влияние "Интернета вещей" (IoT) на уязвимость нефтеперерабатывающих заводов</w:t>
        <w:br/>
        <w:br/>
        <w:t>В последние годы мы наблюдаем экспоненциальный рост количества устройств, подключенных к сети – от умных датчиков и камер наблюдения до промышленных контроллеров и даже "умных" касок рабочих. Этот феномен, известный как "Интернет вещей" (IoT), обещает повысить эффективность, автоматизировать процессы и снизить издержки в различных отраслях, включая нефтепереработку. Однако, вместе с преимуществами, IoT приносит новые, сложные и зачастую недооцененные угрозы безопасности, требующие особого внимания и комплексного подхода к защите. Нельзя игнорировать тот факт, что каждое подключенное устройство, вне зависимости от его функциональности, потенциально может стать точкой входа для злоумышленников, стремящихся нарушить работу критически важной инфраструктуры.  В отличие от традиционных ИТ-систем, устройства IoT часто обладают ограниченными вычислительными ресурсами и возможностями защиты, что делает их легкой мишенью для атак.  Использование слабых или стандартных паролей, отсутствие регулярных обновлений программного обеспечения и уязвимости в протоколах связи – все это создает благоприятную среду для киберпреступников.</w:t>
        <w:br/>
        <w:br/>
        <w:t>Представьте себе нефтеперерабатывающий завод, где тысячи датчиков непрерывно контролируют температуру, давление, уровень жидкости и другие ключевые параметры технологических процессов. Эти данные передаются по сети для анализа и принятия решений, обеспечивая эффективную и безопасную работу оборудования.  Теперь представьте, что злоумышленник получает доступ к этим датчикам и начинает манипулировать данными, отправляя ложные сигналы о критическом состоянии оборудования.  Это может привести к неверным решениям операторов, аварийным остановкам производства, выбросам вредных веществ в окружающую среду и даже к серьезным катастрофам.  В 2017 году, группа исследователей продемонстрировала возможность взлома промышленных контроллеров, используемых на нефтеперерабатывающих заводах, и изменения параметров технологических процессов.  Они смогли дистанционно открыть и закрыть клапаны, изменить скорость насосов и даже спровоцировать выброс токсичных веществ.  Данный эксперимент показал, что даже небольшое нарушение в работе одного устройства IoT может привести к катастрофическим последствиям для всей системы.</w:t>
        <w:br/>
        <w:br/>
        <w:t>Более того, устройства IoT часто интегрируются с другими системами, такими как корпоративные сети и облачные сервисы, создавая сложные и взаимосвязанные экосистемы.  Это означает, что компрометация одного устройства IoT может привести к распространению вредоносного программного обеспечения и компрометации других систем, включая критически важные данные и интеллектуальную собственность.  В 2019 году, компания FireEye сообщила об обнаружении сложной кибератаки на нефтеперерабатывающий завод, в ходе которой злоумышленники использовали скомпрометированные устройства IoT для получения доступа к корпоративной сети и кражи конфиденциальных данных.  Они смогли обойти традиционные системы защиты и оставаться незамеченными в течение нескольких месяцев.  Данный инцидент подчеркивает необходимость комплексного подхода к защите, охватывающего все уровни инфраструктуры, включая устройства IoT, сети и системы хранения данных.  Важно понимать, что защита устройств IoT – это не просто техническая задача, но и организационная, требующая участия всех сотрудников, от операторов и инженеров до руководителей и специалистов по информационной безопасности.  Необходимо разработать четкие политики и процедуры, проводить регулярное обучение персонала и внедрять современные инструменты защиты.  В противном случае, нефтеперерабатывающие заводы рискуют стать легкой мишенью для киберпреступников, стремящихся нарушить работу критически важной инфраструктуры и нанести серьезный ущерб экономике и окружающей среде.</w:t>
        <w:br/>
        <w:br/>
        <w:br/>
        <w:t>## Зависимость от сторонних поставщиков программного обеспечения и услуг</w:t>
        <w:br/>
        <w:br/>
        <w:t>В современном мире нефтеперерабатывающие заводы всё больше полагаются на сторонних поставщиков программного обеспечения и услуг для обеспечения эффективной и безопасной работы. Это включает в себя системы управления технологическими процессами (SCADA/DCS), системы безопасности, системы видеонаблюдения, системы управления энергопотреблением и многие другие критически важные компоненты инфраструктуры. Хотя такая практика позволяет снизить затраты, повысить гибкость и получить доступ к специализированным знаниям, она также создает серьезные риски для безопасности и надежности работы предприятия. Зависимость от сторонних поставщиков означает, что завод теряет прямой контроль над жизненным циклом программного обеспечения, процессом разработки и обновлениями безопасности, что делает его уязвимым перед различными киберугрозами.</w:t>
        <w:br/>
        <w:br/>
        <w:t xml:space="preserve">Одной из главных проблем является сложность оценки безопасности программного обеспечения, предоставляемого сторонними поставщиками. Нефтеперерабатывающий завод может не иметь достаточных ресурсов или знаний для проведения независимой оценки безопасности программного кода и инфраструктуры, что создает риск скрытых уязвимостей и бэкдоров. Кроме того, поставщики программного обеспечения могут не всегда придерживаться самых высоких стандартов безопасности или достаточно быстро реагировать на обнаруженные уязвимости. Например, в 2017 году крупная компания, предоставляющая программное обеспечение для управления промышленными предприятиями, подверглась масштабной кибератаке, в результате которой были скомпрометированы данные тысяч клиентов, включая нефтеперерабатывающие заводы. Этот инцидент продемонстрировал, что даже самые крупные и авторитетные поставщики программного обеспечения не застрахованы от киберугроз. </w:t>
        <w:br/>
        <w:br/>
        <w:t>Более того, зависимость от сторонних поставщиков может привести к проблемам с совместимостью и интеграцией различных систем. Нефтеперерабатывающие заводы часто используют программное обеспечение и оборудование от разных поставщиков, которые могут не всегда хорошо взаимодействовать друг с другом. Это может привести к ошибкам в работе системы, сбоям в производственном процессе и даже аварийным ситуациям. Например, в 2019 году один из нефтеперерабатывающих заводов столкнулся с серьезными проблемами после обновления системы безопасности, предоставленной сторонним поставщиком. Обновление привело к несовместимости с другими системами, что привело к остановке производства и значительным финансовым потерям.</w:t>
        <w:br/>
        <w:br/>
        <w:t>Для снижения рисков, связанных с зависимостью от сторонних поставщиков, нефтеперерабатывающим заводам необходимо разработать комплексную стратегию управления цепочками поставок. Эта стратегия должна включать в себя тщательный отбор поставщиков, проведение регулярных оценок безопасности, разработку планов резервного копирования и восстановления, а также обеспечение надлежащего мониторинга и контроля за работой поставщиков. Важно также заключать четкие соглашения с поставщиками, определяющие их ответственность за безопасность и надежность предоставляемого программного обеспечения и услуг. Кроме того, нефтеперерабатывающим заводам необходимо инвестировать в обучение персонала и повышение его квалификации в области кибербезопасности, чтобы они могли эффективно выявлять и устранять угрозы, связанные с зависимостью от сторонних поставщиков. В конечном итоге, обеспечение безопасности и надежности работы нефтеперерабатывающего завода требует комплексного подхода, охватывающего все аспекты цепочки поставок и учитывающего риски, связанные с зависимостью от сторонних поставщиков.</w:t>
        <w:br/>
        <w:br/>
        <w:br/>
        <w:t>Зависимость от сторонних поставщиков программного обеспечения и услуг представляет собой растущую угрозу для безопасности и надежности нефтеперерабатывающих заводов, поскольку она расширяет поверхность атаки и снижает прямой контроль над критически важной инфраструктурой. В то время как аутсорсинг определенных функций может снизить затраты и повысить эффективность, он также создает новые уязвимости, которые могут быть использованы злоумышленниками для нарушения работы завода, кражи конфиденциальной информации или даже нанесения физического ущерба. Особенно опасны ситуации, когда программное обеспечение, критически важное для управления производственными процессами, поставляется компаниями, чьи стандарты безопасности не соответствуют требованиям нефтеперерабатывающего предприятия, или когда обновления безопасности не внедряются своевременно. Эта проблема усугубляется растущей сложностью программных систем, используемых на нефтеперерабатывающих заводах, что затрудняет обнаружение и устранение уязвимостей.</w:t>
        <w:br/>
        <w:br/>
        <w:t>Одним из ключевых рисков, связанных с зависимостью от сторонних поставщиков, является недостаточная прозрачность в отношении кода и архитектуры программного обеспечения. Нефтеперерабатывающие заводы часто имеют ограниченный доступ к исходному коду программного обеспечения, поставляемого сторонними компаниями, что затрудняет проведение независимого анализа безопасности и выявление скрытых уязвимостей или бэкдоров. Более того, поставщики программного обеспечения могут не раскрывать полную информацию о компонентах и зависимостях, используемых в их продуктах, что затрудняет оценку общего риска безопасности. Например, в 2020 году было обнаружено, что популярная система управления промышленными процессами содержит скрытую уязвимость, которая позволяла злоумышленникам удаленно получить доступ к критически важным системам управления. Эта уязвимость оставалась незамеченной в течение нескольких лет, поскольку поставщик программного обеспечения не раскрывал полную информацию о своей архитектуре.</w:t>
        <w:br/>
        <w:br/>
        <w:t>Кроме того, контроль качества и управление изменениями у сторонних поставщиков могут значительно отличаться от стандартов, принятых на нефтеперерабатывающем заводе. Это может привести к внедрению программного обеспечения, которое содержит ошибки, уязвимости или несовместимости с другими системами. Например, в 2018 году один из нефтеперерабатывающих заводов столкнулся с серьезными проблемами после обновления системы безопасности, предоставленной сторонним поставщиком. Обновление привело к сбоям в работе других систем, что привело к остановке производства и значительным финансовым потерям. Важно отметить, что поставщики программного обеспечения часто обслуживают множество клиентов из разных отраслей, что может привести к компромиссам в отношении безопасности и качества.</w:t>
        <w:br/>
        <w:br/>
        <w:t>Чтобы снизить риски, связанные с зависимостью от сторонних поставщиков, нефтеперерабатывающим заводам необходимо разработать комплексную стратегию управления цепочками поставок. Эта стратегия должна включать в себя тщательный отбор поставщиков, проведение регулярных оценок безопасности, разработку планов резервного копирования и восстановления, а также обеспечение надлежащего мониторинга и контроля за работой поставщиков. Важно также включать в контракты с поставщиками положения, определяющие их ответственность за безопасность и качество программного обеспечения и услуг. Кроме того, нефтеперерабатывающим заводам необходимо инвестировать в обучение персонала и повышение его квалификации в области кибербезопасности, чтобы они могли эффективно выявлять и устранять угрозы, связанные с зависимостью от сторонних поставщиков. В конечном счете, обеспечение безопасности и надежности работы нефтеперерабатывающего завода требует комплексного подхода, охватывающего все аспекты цепочки поставок и учитывающего риски, связанные с зависимостью от сторонних поставщиков.</w:t>
        <w:br/>
        <w:br/>
        <w:br/>
        <w:t>Несмотря на значительные инвестиции в кибербезопасность и современные системы контроля, нефтеперерабатывающие заводы часто упускают из виду критически важную составляющую общей безопасности – физическую защиту ключевых объектов. Эта уязвимость, кажущаяся архаичной в эпоху цифровых угроз, представляет собой реальную и ощутимую опасность, способную привести к катастрофическим последствиям, сравнимым, а порой и превосходящим последствия кибератак. Игнорирование физической безопасности создает благоприятную среду для диверсий, террористических актов и простого вандализма, которые могут вывести из строя жизненно важные объекты инфраструктуры, привести к утечкам опасных веществ, пожарам и взрывам, а также к масштабным экологическим катастрофам, ставя под угрозу жизни людей и стабильность экономики. В то время как внимание сосредоточено на защите данных и контроллеров, физическая целостность резервуаров с нефтью, электроподстанций, систем охлаждения и других критически важных объектов часто остается без должного внимания, что создает серьезные пробелы в системе безопасности.</w:t>
        <w:br/>
        <w:br/>
        <w:t>Одной из ключевых проблем является недостаточная осведомленность о современных угрозах и старые подходы к физической безопасности. Многие нефтеперерабатывающие заводы все еще полагаются на устаревшие методы охраны, такие как периметровые ограждения, сторожевые собаки и ограниченное количество охранников. Эти методы, хотя и могут сдерживать случайных нарушителей, оказываются неэффективными против хорошо подготовленных и мотивированных злоумышленников, которые способны обойти устаревшие системы безопасности, используя современные инструменты и технологии. Кроме того, часто отсутствует комплексный подход к физической безопасности, который учитывал бы все потенциальные угрозы и уязвимости, включая возможность проникновения с использованием воздушных, водных или подземных путей. Например, в 2015 году в Саудовской Аравии была предпринята попытка атаки на нефтеперерабатывающий завод с использованием беспилотного летательного аппарата, что продемонстрировало растущую угрозу со стороны воздушных атак и необходимость внедрения современных систем противовоздушной обороны.</w:t>
        <w:br/>
        <w:br/>
        <w:t>Реальные инциденты, произошедшие на нефтеперерабатывающих заводах по всему миру, подтверждают серьезность проблемы недостаточной физической безопасности. В 2012 году на нефтеперерабатывающем заводе в Венесуэле произошел взрыв, вызванный утечкой газа, который был вызван коррозией трубопровода и недостаточным техническим обслуживанием. В результате взрыва погибли десятки людей и был нанесен значительный ущерб заводу. В 2015 году на нефтеперерабатывающем заводе в Индонезии произошел пожар, вызванный неисправностью оборудования и отсутствием надлежащих мер пожарной безопасности. В результате пожара было эвакуировано население близлежащих населенных пунктов и был нанесен значительный ущерб окружающей среде. Эти инциденты демонстрируют, что недостаточная физическая безопасность может привести к серьезным последствиям, включая человеческие жертвы, экологические катастрофы и значительные экономические потери. К тому же, в современном мире, в условиях повышенной террористической угрозы, нефтеперерабатывающие заводы являются привлекательными целями для террористов, что требует усиления мер физической безопасности и внедрения современных систем защиты.</w:t>
        <w:br/>
        <w:br/>
        <w:t>Для обеспечения надежной физической безопасности нефтеперерабатывающих заводов необходимо внедрить комплексный подход, который включал бы в себя следующие меры: усиление периметровой охраны с использованием современных систем видеонаблюдения, датчиков движения и сигнализации; внедрение систем контроля доступа с использованием биометрических технологий и электронных пропусков; усиление охраны внутренних объектов с использованием круглосуточного патрулирования и систем видеонаблюдения; проведение регулярных проверок и аудитов безопасности для выявления уязвимостей и недостатков; обучение персонала мерам безопасности и действиям в чрезвычайных ситуациях; разработка планов реагирования на чрезвычайные ситуации и проведение регулярных учений; усиление координации с местными правоохранительными органами и аварийно-спасательными службами. Кроме того, необходимо учитывать возможность атак с использованием беспилотных летательных аппаратов, киберфизических атак и других современных угроз, и внедрять соответствующие меры защиты. В конечном итоге, обеспечение надежной физической безопасности нефтеперерабатывающих заводов является критически важной задачей, требующей комплексного подхода, постоянного совершенствования и тесного сотрудничества между всеми заинтересованными сторонами.</w:t>
        <w:br/>
        <w:br/>
        <w:br/>
        <w:t>Несмотря на растущую значимость кибербезопасности в нефтеперерабатывающей промышленности, не стоит недооценивать риски, связанные с физическим саботажем и намеренным повреждением критически важного оборудования. Угроза физического воздействия на объекты инфраструктуры, такая как резервуары с нефтью, трубопроводы, насосные станции и системы управления, остается вполне реальной и способна привести к катастрофическим последствиям, включая масштабные утечки, пожары, взрывы и длительные простои производства. В отличие от кибератак, которые часто требуют высокого уровня технической подготовки и могут быть замаскированы, физический саботаж часто является более прямым и очевидным актом, требующим минимальных навыков, но способным нанести немедленный и ощутимый ущерб. Представьте себе ситуацию, когда злоумышленники, воспользовавшись недостаточной охраной периметра или внутренним сговором, получают доступ к насосной станции и намеренно выводят из строя насосы, критически важные для поддержания давления в трубопроводах, или повреждают клапаны, регулирующие поток нефти, что приводит к неконтролируемым утечкам и экологической катастрофе.</w:t>
        <w:br/>
        <w:br/>
        <w:t xml:space="preserve">Недостаточная физическая защита объектов инфраструктуры может стать благодатной почвой для диверсионных актов, совершенных как организованными преступными группами, стремящимися к финансовой выгоде, так и террористическими организациями, преследующими политические или идеологические цели. В качестве примера можно привести многочисленные случаи повреждения нефтепроводов в Нигерии, совершенные нигерийскими повстанческими группами, которые, нанося ущерб инфраструктуре, стремились привлечь внимание к своим требованиям и добиться увеличения доли доходов от добычи нефти, идущих на развитие региона. Эти акты саботажа привели к значительным потерям нефти, нарушению поставок и нанесению серьезного ущерба окружающей среде. Более того, даже относительно простые действия, такие как забивание трубопроводов посторонними предметами или повреждение контрольно-измерительных приборов, могут привести к серьезным сбоям в работе нефтеперерабатывающего завода и потребовать дорогостоящего ремонта. </w:t>
        <w:br/>
        <w:br/>
        <w:t xml:space="preserve">В последние годы наблюдается рост угроз, связанных с использованием беспилотных летательных аппаратов (БПЛА) для совершения диверсионных актов на объектах инфраструктуры. БПЛА могут быть использованы для доставки взрывчатых веществ, химических веществ или других опасных материалов на объекты, которые в противном случае были бы труднодоступны. В 2019 году в Саудовской Аравии была предпринята попытка атаки на нефтеперерабатывающий завод с использованием БПЛА, что продемонстрировало растущую угрозу со стороны воздушных атак и необходимость внедрения современных систем противовоздушной обороны.  Помимо этого, существует риск, связанный с внутренним саботажем, совершаемым сотрудниками, недовольными условиями труда или имеющими личные мотивы. Важно понимать, что даже небольшая группа людей, имеющих доступ к критически важным объектам, может нанести серьезный ущерб, если не приняты надлежащие меры безопасности. </w:t>
        <w:br/>
        <w:br/>
        <w:t>Для защиты от физического саботажа и обеспечения надежной работы нефтеперерабатывающих заводов необходимо внедрить комплексный подход, включающий усиление периметровой охраны, установку систем видеонаблюдения и сигнализации, контроль доступа, регулярные проверки и обучение персонала. Особое внимание следует уделить защите критически важных объектов, таких как резервуары с нефтью, насосные станции и системы управления. Необходимо также внедрить системы обнаружения и нейтрализации беспилотных летательных аппаратов, а также усилить контроль за доступом к критически важным объектам для сотрудников и посетителей. Помимо этого, важно проводить регулярные проверки бдительности и тренировки персонала по действиям в чрезвычайных ситуациях. Только комплексный подход, сочетающий в себе технические средства защиты и организационные мероприятия, может обеспечить надежную защиту нефтеперерабатывающих заводов от физического саботажа и обеспечить бесперебойную работу предприятий.</w:t>
        <w:br/>
        <w:br/>
        <w:br/>
        <w:t>## Зависимость от сторонних поставщиков и уязвимость цепочки поставок</w:t>
        <w:br/>
        <w:br/>
        <w:t xml:space="preserve">Современные нефтеперерабатывающие заводы являются сложными системами, требующими огромного количества оборудования, материалов и услуг для бесперебойной работы. Эта сложность, в свою очередь, приводит к глубокой зависимости от глобальных цепочек поставок, охватывающих широкий спектр поставщиков, от производителей катализаторов и специализированного оборудования до поставщиков программного обеспечения и услуг кибербезопасности. Такая зависимость, несмотря на свою экономическую целесообразность, создает значительную уязвимость для нефтеперерабатывающих предприятий, поскольку любые сбои в цепочке поставок могут привести к остановке производства, финансовым потерям и даже угрозе безопасности. </w:t>
        <w:br/>
        <w:br/>
        <w:t>Рассмотрим пример с катализаторами, играющими критическую роль в процессах крекинга и гидроочистки. Производство катализаторов требует использования редких и ценных металлов, таких как платина, палладий и рений, добываемых в ограниченном количестве стран. Любые геополитические потрясения, забастовки или стихийные бедствия в этих регионах могут привести к перебоям в поставках, что неминуемо скажется на работе нефтеперерабатывающего завода. В 2021 году, когда произошел пожар на крупнейшем в мире заводе по производству катализаторов в Японии, многие нефтеперерабатывающие предприятия столкнулись с дефицитом ключевого компонента, что привело к снижению объемов производства и росту цен на нефтепродукты.  Зависимость от единственного поставщика или ограниченного числа поставщиков делает нефтеперерабатывающие предприятия особенно уязвимыми к подобным рискам. Важно подчеркнуть, что данная ситуация также касается не только физических материалов, но и специализированного программного обеспечения, используемого для управления технологическими процессами и обеспечения кибербезопасности.</w:t>
        <w:br/>
        <w:br/>
        <w:t xml:space="preserve">Уязвимость цепочки поставок проявляется не только в случае непредвиденных обстоятельств, но и в виде преднамеренных атак, направленных на нарушение работы нефтеперерабатывающего предприятия.  Кибератаки на поставщиков программного обеспечения или услуг кибербезопасности могут привести к компрометации систем управления технологическими процессами, утечке конфиденциальной информации и даже к саботажу. В 2017 году, атака программы-вымогателя NotPetya, начавшаяся с заражения украинского программного обеспечения, быстро распространилась по всему миру, затронув многие нефтеперерабатывающие предприятия и приведшие к серьезным сбоям в работе.  Данный инцидент продемонстрировал, что уязвимость одного поставщика может стать причиной масштабных проблем для всей цепочки поставок.  Современные нефтеперерабатывающие предприятия все активнее внедряют системы удаленного мониторинга и управления, что, безусловно, повышает эффективность работы, но одновременно увеличивает риск кибератак через удаленный доступ. </w:t>
        <w:br/>
        <w:br/>
        <w:t>Для снижения уязвимости цепочки поставок нефтеперерабатывающим предприятиям необходимо внедрить комплексный подход, включающий диверсификацию поставщиков, проведение тщательного аудита поставщиков, внедрение систем управления рисками и создание резервных запасов критически важных материалов и оборудования.  Важно установить тесные партнерские отношения с поставщиками, обмениваться информацией о потенциальных рисках и совместно разрабатывать планы действий в чрезвычайных ситуациях.  Особое внимание следует уделить обеспечению кибербезопасности поставщиков, включая проведение регулярных аудитов и тестов на проникновение.  Кроме того, нефтеперерабатывающим предприятиям необходимо разрабатывать стратегии локализации производства критически важных материалов и оборудования, что позволит снизить зависимость от импорта и повысить устойчивость к внешним шокам.  Создание резервных запасов критически важных материалов и оборудования также является важным элементом стратегии управления рисками, позволяющим обеспечить бесперебойную работу предприятия в случае непредвиденных обстоятельств.</w:t>
      </w:r>
    </w:p>
    <w:p>
      <w:r>
        <w:br w:type="page"/>
      </w:r>
    </w:p>
    <w:p>
      <w:pPr>
        <w:pStyle w:val="Heading1"/>
      </w:pPr>
      <w:r>
        <w:t>Глава 3: Нормативные требования и стандарты в области кибербезопасности: международные и российские стандарты.</w:t>
      </w:r>
    </w:p>
    <w:p>
      <w:pPr>
        <w:pStyle w:val="Heading2"/>
      </w:pPr>
      <w:r>
        <w:t>Защита промышленных сетей с помощью систем обнаружения и предотвращения вторжений (IDS/IPS)</w:t>
      </w:r>
    </w:p>
    <w:p>
      <w:r>
        <w:t>III. Средства Контроля Доступа</w:t>
      </w:r>
    </w:p>
    <w:p>
      <w:r>
        <w:t>II. Средства Идентификации и Аутентификации</w:t>
      </w:r>
    </w:p>
    <w:p>
      <w:r>
        <w:t>I. Обзор Основных Технических Средств Защиты Информации</w:t>
      </w:r>
    </w:p>
    <w:p>
      <w:r>
        <w:t>Глава 4: Технические Средства Защиты Информации на Предприятиях Нефтегазовой Отрасли</w:t>
      </w:r>
    </w:p>
    <w:p>
      <w:r>
        <w:t>Глава 4: Интеграция искусственного интеллекта и машинного обучения для повышения киберустойчивости нефтеперерабатывающих предприятий</w:t>
      </w:r>
    </w:p>
    <w:p>
      <w:r>
        <w:t>Нефтеперерабатывающие предприятия, будучи критически важными объектами инфраструктуры, постоянно подвергаются возрастающему числу кибератак, характеризующихся растущей сложностью и изощренностью. Традиционные методы киберзащиты, основанные на сигнатурном анализе и ручном мониторинге, все чаще оказываются неэффективными против современных угроз, способных обходить стандартные системы обнаружения и быстро адаптироваться к меняющимся условиям. В этой связи, интеграция искусственного интеллекта (ИИ) и машинного обучения (МО) представляется ключевым направлением повышения киберустойчивости нефтеперерабатывающих предприятий, обеспечивая возможность автоматизации процессов обнаружения, анализа и реагирования на киберугрозы в режиме реального времени. Использование ИИ и МО позволяет перейти от реактивной модели киберзащиты, основанной на устранении последствий уже произошедших инцидентов, к проактивной модели, направленной на предотвращение атак и минимизацию потенциального ущерба.</w:t>
        <w:br/>
        <w:br/>
        <w:t>Одним из ключевых преимуществ применения ИИ и МО в сфере кибербезопасности является возможность автоматизации анализа больших объемов данных, генерируемых различными системами и устройствами нефтеперерабатывающего предприятия. Это включает в себя данные сетевого трафика, журналы событий, данные систем обнаружения вторжений (IDS), данные с датчиков и других источников информации. Традиционные методы анализа данных, основанные на ручном мониторинге и фильтрации, требуют значительных временных и трудовых затрат, а также подвержены человеческому фактору и ошибкам. В отличие от этого, алгоритмы машинного обучения способны автоматически выявлять аномалии и подозрительное поведение, предсказывать потенциальные угрозы и классифицировать их по степени опасности. Например, алгоритм МО может быть обучен на исторических данных о сетевом трафике для выявления необычных шаблонов и аномалий, которые могут свидетельствовать о проникновении злоумышленника или атаке типа "отказ в обслуживании" (DoS).  Автоматизация процесса анализа данных позволяет значительно сократить время обнаружения угроз и повысить эффективность реагирования на инциденты, что особенно важно для критически важных объектов инфраструктуры, где каждая минута простоя может привести к серьезным последствиям.</w:t>
        <w:br/>
        <w:br/>
        <w:t>Внедрение систем на основе ИИ и МО позволяет значительно повысить эффективность обнаружения угроз, направленных на системы управления технологическими процессами (SCADA) и промышленные сети (ICS). Эти системы, являющиеся "сердцем" нефтеперерабатывающего предприятия, традиционно слабо защищены от кибератак, поскольку были разработаны без учета современных угроз и не предусматривали механизмов обеспечения безопасности. Злоумышленники, получившие доступ к системам SCADA и ICS, могут не только вывести из строя оборудование и нарушить технологический процесс, но и создать опасные ситуации, угрожающие жизни людей и окружающей среде.  Алгоритмы МО, обученные на данных о нормальном функционировании систем SCADA и ICS, способны выявлять малейшие отклонения от заданных параметров и сигнализировать о возможных нарушениях. Например, алгоритм МО может быть обучен на данных о температуре, давлении, расходе и других параметрах технологического процесса для выявления аномалий, которые могут свидетельствовать о попытке злоумышленника изменить настройки оборудования или нарушить его работу.  Автоматическое обнаружение аномалий позволяет оперативно реагировать на инциденты и предотвращать их развитие, обеспечивая стабильную и безопасную работу нефтеперерабатывающего предприятия.</w:t>
        <w:br/>
        <w:br/>
        <w:t>Кроме того, ИИ и МО могут быть использованы для автоматизации процесса реагирования на инциденты безопасности, что позволяет значительно сократить время восстановления после атаки и минимизировать потенциальный ущерб.  Традиционные методы реагирования на инциденты, основанные на ручном анализе и принятии решений, требуют значительных временных и трудовых затрат, а также подвержены человеческому фактору и ошибкам.  Алгоритмы МО, обученные на исторических данных об инцидентах безопасности, способны автоматически анализировать ситуацию, выявлять наиболее эффективные меры по устранению последствий атаки и рекомендовать их специалистам по безопасности.  Например, алгоритм МО может быть обучен на данных о типах атак, уязвимостях, используемых векторах и методах восстановления для автоматического формирования плана действий в случае инцидента безопасности.  Автоматизация процесса реагирования на инциденты позволяет значительно сократить время простоя оборудования, восстановить нормальную работу системы и минимизировать финансовые потери. Важно отметить, что успешное внедрение систем на основе ИИ и МО требует наличия квалифицированных специалистов, обладающих знаниями в области машинного обучения, кибербезопасности и технологических процессов нефтеперерабатывающего предприятия.  Необходимо также обеспечить постоянное обучение и повышение квалификации персонала, чтобы они могли эффективно использовать новые инструменты и методы защиты.</w:t>
        <w:br/>
        <w:br/>
        <w:br/>
        <w:t>## Глава 4: Технические Средства Защиты Информации на Предприятиях Нефтегазовой Отрасли</w:t>
        <w:br/>
        <w:br/>
        <w:t>Современные предприятия нефтегазовой отрасли, являясь сложными и взаимосвязанными системами, нуждаются в многоуровневой и комплексной защите информации, обеспечивающей конфиденциальность, целостность и доступность критически важных данных и систем. Традиционные методы защиты, такие как межсетевые экраны и антивирусные программы, в условиях постоянно растущих и усложняющихся киберугроз оказываются недостаточными, требуя внедрения новых и более эффективных технических средств, способных противостоять современным атакам и обеспечивать надежную защиту критически важной инфраструктуры. Важно понимать, что эффективная система защиты информации на предприятии нефтегазовой отрасли должна включать в себя не только отдельные технические средства, но и комплексную архитектуру, учитывающую специфику отрасли, особенности инфраструктуры и потенциальные угрозы, а также интегрированные процессы управления и мониторинга. Отсутствие комплексного подхода и неадекватная оценка рисков могут привести к серьезным последствиям, включая остановку производства, утечку конфиденциальной информации и нанесение ущерба окружающей среде, поэтому необходимо уделять первостепенное внимание разработке и внедрению эффективных технических средств защиты информации.</w:t>
        <w:br/>
        <w:br/>
        <w:t>Одним из ключевых элементов технической защиты информации на предприятиях нефтегазовой отрасли является система обнаружения и предотвращения вторжений (IDS/IPS). Эти системы предназначены для мониторинга сетевого трафика и выявления подозрительной активности, такой как попытки несанкционированного доступа, вредоносное программное обеспечение и сетевые атаки. Современные IDS/IPS системы используют различные методы анализа, включая сигнатурный анализ, поведенческий анализ и машинное обучение, что позволяет им эффективно обнаруживать как известные, так и неизвестные угрозы. Например, IDS/IPS система может обнаружить попытку использования уязвимости в программном обеспечении, атаки типа "отказ в обслуживании" (DoS) или несанкционированный доступ к критически важным системам. Важно отметить, что IDS/IPS системы должны быть интегрированы с другими системами безопасности, такими как межсетевые экраны и системы управления событиями безопасности (SIEM), для обеспечения комплексной защиты и эффективного реагирования на инциденты. Кроме того, необходимо регулярно обновлять сигнатуры и правила обнаружения, чтобы обеспечить защиту от новых и развивающихся угроз, поскольку злоумышленники постоянно разрабатывают новые методы атак, направленные на обход существующих систем защиты.</w:t>
        <w:br/>
        <w:br/>
        <w:t>Важную роль в обеспечении технической защиты информации на предприятиях нефтегазовой отрасли играет система управления событиями безопасности (SIEM). SIEM системы собирают и анализируют данные о событиях безопасности из различных источников, таких как межсетевые экраны, IDS/IPS системы, антивирусные программы, серверы и рабочие станции, что позволяет выявлять подозрительные закономерности и коррелировать события, свидетельствующие о возможных атаках или нарушениях безопасности. Например, SIEM система может обнаружить, что пользователь, который обычно работает в определенное время суток, пытается получить доступ к критически важным данным в нерабочее время, что может указывать на компрометацию учетной записи или несанкционированный доступ.  SIEM системы также позволяют автоматизировать процесс реагирования на инциденты безопасности, например, блокировать доступ к системе для скомпрометированного пользователя или запускать скрипты для устранения последствий атаки.  Важно, чтобы SIEM система была настроена таким образом, чтобы генерировать только релевантные оповещения, чтобы избежать перегрузки специалистов по безопасности и обеспечить своевременное реагирование на реальные угрозы.</w:t>
        <w:br/>
        <w:br/>
        <w:t>Для защиты конфиденциальной информации, хранящейся на серверах и рабочих станциях, необходимо использовать методы шифрования данных. Шифрование позволяет преобразовать данные в нечитаемый формат, который может быть расшифрован только с помощью специального ключа. Современные методы шифрования данных обеспечивают высокий уровень защиты от несанкционированного доступа, даже в случае компрометации физических носителей информации. Для шифрования данных на серверах и рабочих станциях можно использовать различные программные и аппаратные средства, такие как программы шифрования диска, аппаратные модули безопасности (HSM) и виртуальные ленты. Важно обеспечить надежную защиту ключей шифрования, поскольку их компрометация может привести к потере конфиденциальности данных.  Кроме того, необходимо регулярно обновлять программное обеспечение, используемое для шифрования данных, чтобы обеспечить защиту от новых уязвимостей и атак.</w:t>
        <w:br/>
        <w:br/>
        <w:t>Для защиты от вредоносного программного обеспечения, такого как вирусы, трояны и черви, необходимо использовать антивирусные программы и системы предотвращения вторжений. Современные антивирусные программы используют различные методы обнаружения вредоносного программного обеспечения, включая сигнатурный анализ, эвристический анализ и поведенческий анализ.  Системы предотвращения вторжений (IPS) могут блокировать вредоносное программное обеспечение до того, как оно сможет нанести ущерб системе.  Важно регулярно обновлять антивирусные базы и программное обеспечение IPS, чтобы обеспечить защиту от новых и развивающихся угроз. Кроме того, необходимо проводить регулярное сканирование системы на наличие вредоносного программного обеспечения и устранять обнаруженные угрозы.  Использование песочницы (sandbox) позволяет анализировать подозрительные файлы и программы в изолированной среде, не подвергая риску основную систему.</w:t>
        <w:br/>
        <w:br/>
        <w:br/>
        <w:t>## I. Обзор Основных Технических Средств Защиты Информации</w:t>
        <w:br/>
        <w:br/>
        <w:t>Современные предприятия нефтегазовой отрасли сталкиваются с растущим количеством и сложностью киберугроз, требующих комплексного подхода к обеспечению безопасности информации. Просто полагаться на один инструмент защиты уже недостаточно; необходима многоуровневая система, объединяющая различные технические средства, чтобы создать надежный барьер против потенциальных атак. Основные технические средства защиты информации представляют собой фундамент этой системы, обеспечивая базовый уровень безопасности и предотвращая большинство распространенных угроз. К ним относятся межсетевые экраны (firewalls), системы обнаружения и предотвращения вторжений (IDS/IPS), антивирусные программы, системы шифрования данных, средства контроля доступа и системы управления событиями безопасности (SIEM). Каждый из этих инструментов играет свою роль в обеспечении защиты критически важных данных и инфраструктуры, и их эффективное взаимодействие является ключом к успешной борьбе с киберугрозами.</w:t>
        <w:br/>
        <w:br/>
        <w:t>Межсетевые экраны, выступая в роли первого рубежа обороны, контролируют сетевой трафик, блокируя несанкционированный доступ и разрешая только легитимные соединения. Современные межсетевые экраны – это не просто фильтры пакетов, а сложные системы, способные анализировать трафик на уровне приложений, выявлять вредоносное программное обеспечение и предотвращать атаки на основе сигнатур и поведенческих характеристик. Например, межсетевой экран может блокировать попытку доступа к внутренним ресурсам с IP-адреса, который был ранее помечен как источник вредоносной активности. Кроме того, межсетевые экраны могут быть настроены на блокировку доступа к определенным веб-сайтам или сервисам, которые могут представлять угрозу безопасности. Правильно настроенный межсетевой экран значительно снижает вероятность успешной атаки, ограничивая возможности злоумышленников для проникновения в сеть предприятия.</w:t>
        <w:br/>
        <w:br/>
        <w:t>Системы обнаружения и предотвращения вторжений (IDS/IPS) дополняют функциональность межсетевых экранов, осуществляя более глубокий анализ сетевого трафика и выявляя подозрительную активность, которая может указывать на попытку вторжения. IDS-системы, в основном, выполняют роль наблюдателей, фиксируя подозрительные события и генерируя оповещения для специалистов по безопасности. IPS-системы, в свою очередь, способны активно блокировать вредоносную активность, предотвращая успешное совершение атаки. Например, IPS-система может обнаружить и заблокировать попытку эксплуатации уязвимости в веб-приложении или предотвратить распространение вредоносного программного обеспечения.  В отличие от межсетевых экранов, которые работают на основе заранее заданных правил, IDS/IPS системы используют различные методы анализа, включая сигнатурный анализ, поведенческий анализ и машинное обучение, что позволяет им обнаруживать как известные, так и неизвестные угрозы.</w:t>
        <w:br/>
        <w:br/>
        <w:t>Антивирусные программы, являясь классическим инструментом защиты информации, продолжают играть важную роль в обеспечении безопасности предприятий нефтегазовой отрасли.  Современные антивирусные программы используют различные методы обнаружения вредоносного программного обеспечения, включая сигнатурный анализ, эвристический анализ и поведенческий анализ, что позволяет им обнаруживать как известные, так и новые угрозы.  Однако, полагаться только на антивирусную программу уже недостаточно, поскольку злоумышленники постоянно разрабатывают новые методы обхода защиты.  Поэтому, важно использовать антивирусные программы в сочетании с другими техническими средствами защиты, такими как IDS/IPS системы и системы контроля доступа.  Кроме того, необходимо регулярно обновлять антивирусные базы и программное обеспечение, чтобы обеспечить защиту от новых и развивающихся угроз.</w:t>
        <w:br/>
        <w:br/>
        <w:t>Системы шифрования данных играют ключевую роль в защите конфиденциальной информации от несанкционированного доступа.  Шифрование позволяет преобразовать данные в нечитаемый формат, который может быть расшифрован только с помощью специального ключа.  Современные системы шифрования используют сложные алгоритмы, которые делают практически невозможным расшифровку данных без знания ключа.  Шифрование может применяться к данным, хранящимся на серверах, рабочих станциях и мобильных устройствах, а также к данным, передаваемым по сети.  Правильное использование шифрования позволяет обеспечить конфиденциальность данных, даже в случае их компрометации или кражи.  Важно отметить, что надежность шифрования зависит от надежности ключа шифрования, поэтому необходимо обеспечить надежную защиту ключей шифрования.</w:t>
        <w:br/>
        <w:br/>
        <w:br/>
        <w:t>Технические средства защиты информации (ТСЗИ) являются фундаментом современной системы защиты информации, формируя надежный барьер против растущего числа и сложности киберугроз. Их роль не ограничивается простой фильтрацией трафика или обнаружением вредоносного кода; ТСЗИ представляют собой комплексный набор инструментов, обеспечивающих конфиденциальность, целостность и доступность критически важных данных и инфраструктуры предприятия.  Их грамотное внедрение и настройка позволяет минимизировать риски несанкционированного доступа, кражи данных, нарушения работоспособности систем и другие негативные последствия кибератак, которые могут нанести серьезный ущерб репутации и финансовому состоянию организации. Без эффективной работы ТСЗИ любые другие меры безопасности, такие как организационные политики или обучение персонала, теряют свою эффективность, становясь лишь иллюзией защиты.</w:t>
        <w:br/>
        <w:br/>
        <w:t>Ключевой принцип эффективной работы ТСЗИ заключается в построении многоуровневой системы защиты, где каждый инструмент выполняет свою конкретную задачу и дополняет функциональность других. Например, межсетевой экран, выступая в роли первого рубежа обороны, фильтрует сетевой трафик, блокируя несанкционированный доступ, в то время как система обнаружения вторжений (IDS) постоянно мониторит сеть на предмет подозрительной активности, выявляя попытки проникновения злоумышленников.  Система предотвращения вторжений (IPS) идет еще дальше, активно блокируя вредоносный трафик и предотвращая успешное совершение атаки. Внутри сети, антивирусные программы и системы обнаружения вредоносного ПО (EDR) сканируют рабочие станции и серверы на предмет вредоносного кода, предотвращая его распространение и обеспечивая защиту от вирусов, троянов и другого вредоносного ПО.  Все эти инструменты взаимодействуют друг с другом, формируя комплексную систему защиты, которая способна противостоять как известным, так и новым угрозам.</w:t>
        <w:br/>
        <w:br/>
        <w:t>Важность правильной настройки и постоянного обновления ТСЗИ трудно переоценить.  Современные киберугрозы постоянно эволюционируют, и злоумышленники постоянно разрабатывают новые методы обхода защиты.  Поэтому, необходимо регулярно обновлять сигнатурные базы, программное обеспечение и политики безопасности, чтобы обеспечить актуальность защиты и своевременно реагировать на возникающие угрозы.  Кроме того, необходимо регулярно проводить аудит безопасности и тестирование на проникновение, чтобы выявить уязвимости в системе защиты и устранить их до того, как они будут использованы злоумышленниками.  Например, устаревший межсетевой экран с неактуальными сигнатурными базами может стать легкой мишенью для злоумышленников, которые используют известные уязвимости для проникновения в сеть предприятия.  Регулярное обновление и настройка ТСЗИ позволяет поддерживать высокий уровень безопасности и своевременно реагировать на возникающие угрозы.</w:t>
        <w:br/>
        <w:br/>
        <w:t>Более того, эффективное использование ТСЗИ требует от специалистов по безопасности глубокого понимания принципов работы этих инструментов и умения адаптировать их к конкретным условиям и потребностям организации.  Недостаточно просто установить и настроить межсетевой экран или антивирусную программу; необходимо понимать, как эти инструменты взаимодействуют друг с другом, как они влияют на производительность сети и как их можно оптимизировать для достижения максимальной эффективности.  Например, слишком строгие правила межсетевого экрана могут блокировать легитимный трафик, нарушая работоспособность бизнес-приложений, в то время как слишком мягкие правила могут позволить злоумышленникам проникнуть в сеть.  Поэтому, важно регулярно проводить обучение специалистов по безопасности и предоставлять им возможности для повышения квалификации.</w:t>
        <w:br/>
        <w:br/>
        <w:t>В конечном итоге, инвестиции в современные ТСЗИ и квалифицированный персонал являются необходимым условием для обеспечения безопасности информации и защиты критически важных активов организации.  В эпоху растущих киберугроз и постоянной эволюции угроз, недостаточно полагаться на устаревшие методы защиты или надеяться на удачу.  Необходимо активно инвестировать в современные технологии и квалифицированный персонал, чтобы создать надежную систему защиты информации, которая способна противостоять современным угрозам и обеспечивать безопасность бизнеса.  Такой подход позволит не только снизить риски финансовых потерь и репутационных ущербов, но и повысить конкурентоспособность организации и обеспечить ее устойчивое развитие в долгосрочной перспективе.</w:t>
        <w:br/>
        <w:br/>
        <w:br/>
        <w:t>Для более глубокого понимания организации системы защиты, критически важно понимать классификацию технических средств защиты информации (ТСЗИ) по их функциональному назначению. Ведь, подобно тому, как армия состоит из различных родов войск, выполняющих специфические задачи, ТСЗИ представляют собой разнообразный инструментарий, каждый элемент которого предназначен для решения конкретной задачи в обеспечении информационной безопасности. Такая классификация позволяет не только структурировать понимание принципов работы системы защиты, но и правильно подобрать инструменты для решения конкретных задач, а также эффективно распределить ресурсы при построении многоуровневой защиты.</w:t>
        <w:br/>
        <w:br/>
        <w:t>Первую и важнейшую группу составляют средства идентификации и аутентификации. Их задача – установить личность пользователя или устройства, пытающегося получить доступ к ресурсам системы. Это включает в себя привычные нам пароли, но также и более сложные методы, такие как многофакторная аутентификация (MFA), использующая комбинацию пароля, одноразового кода, отправленного на мобильный телефон, и биометрические данные, например, отпечатки пальцев или сканирование лица. Без надежной идентификации и аутентификации любая другая защита становится бесполезной, ведь злоумышленник, получивший доступ под видом легитимного пользователя, может свободно перемещаться по системе и причинять вред. Представьте себе ситуацию, когда в банке, не проверяя личность клиента, выдают деньги любому, кто заявит о желании их получить – последствия очевидны.</w:t>
        <w:br/>
        <w:br/>
        <w:t>Следующая, не менее важная группа – средства контроля доступа. Они определяют, какие ресурсы системы доступны пользователю или устройству после успешной аутентификации. Это включает в себя настройку прав доступа к файлам, каталогам, приложениям и другим ресурсам. Например, бухгалтеру может быть предоставлен доступ к финансовым данным, в то время как менеджеру по продажам – только к информации о клиентах и заказах.  Средства контроля доступа позволяют ограничить область воздействия в случае компрометации учетной записи, минимизируя потенциальный ущерб.  Представьте себе надежный сейф, в котором ценные вещи находятся под защитой сложного замка, недоступного для посторонних – средства контроля доступа выполняют аналогичную функцию для информационных ресурсов.</w:t>
        <w:br/>
        <w:br/>
        <w:t>Неотъемлемой частью любой системы защиты являются средства защиты от вредоносного ПО, такие как антивирусные программы, антишпионские утилиты и системы обнаружения вторжений. Они сканируют файлы, приложения и сетевой трафик на предмет признаков вредоносного кода, такого как вирусы, трояны, черви и программы-вымогатели.  В случае обнаружения вредоносного ПО, эти средства блокируют его выполнение или удаляют, предотвращая заражение системы.  Современные антивирусные программы используют сложные алгоритмы анализа и машинного обучения для обнаружения новых угроз, которые еще не известны сигнатурными базам.  Представьте себе надежную систему фильтрации, которая очищает воду от вредных бактерий и загрязнений – средства защиты от вредоносного ПО выполняют аналогичную функцию для информационных систем.</w:t>
        <w:br/>
        <w:br/>
        <w:t>Важнейшую роль в обеспечении информационной безопасности играют средства обнаружения и предотвращения вторжений (IDS/IPS).  IDS (система обнаружения вторжений) отслеживает сетевой трафик и журналы событий на предмет подозрительной активности, такой как необычные сетевые соединения, попытки несанкционированного доступа к данным или попытки эксплуатации уязвимостей.  IPS (система предотвращения вторжений) идет еще дальше, активно блокируя вредоносный трафик и предотвращая успешное совершение атаки.  IDS/IPS используют различные методы анализа, включая сигнатурный анализ, анализ аномалий и поведенческий анализ, для обнаружения и предотвращения вторжений.  Представьте себе систему видеонаблюдения, которая фиксирует все происходящее в охраняемой зоне и предупреждает о возможных угрозах – IDS/IPS выполняют аналогичную функцию для информационных систем.</w:t>
        <w:br/>
        <w:br/>
        <w:t>Наконец, важным элементом системы защиты являются средства шифрования информации и средства резервного копирования и восстановления данных.  Шифрование информации преобразует данные в нечитаемый формат, делая их бесполезными для злоумышленников, даже если они получат к ним доступ.  Резервное копирование данных позволяет создать копии важных данных и сохранить их в безопасном месте, чтобы в случае потери или повреждения данных их можно было восстановить.  Представьте себе надежный сейф, в котором хранятся ценные документы, и резервную копию этих документов, хранящуюся в другом месте – средства шифрования и резервного копирования обеспечивают защиту данных от потери и несанкционированного доступа. Использование всех этих средств в комплексе позволяет построить надежную и эффективную систему защиты информации, способную противостоять современным угрозам.</w:t>
        <w:br/>
        <w:br/>
        <w:br/>
        <w:t>Выбор технических средств защиты информации (ТСЗИ) – это не просто покупка самых современных и дорогостоящих решений, а сложный и многогранный процесс, требующий тщательного анализа и учета специфики конкретной организации. Попытка универсального подхода, когда предлагается один и тот же набор инструментов для всех, обречена на провал, поскольку игнорирует уникальные риски, потребности и возможности каждого предприятия. Представьте себе ситуацию, когда строительная компания закупает оборудование для глубоководных исследований, а океанографическая экспедиция приобретает экскаваторы – очевидно, что такое решение неэффективно и нецелесообразно. Так и в сфере информационной безопасности – необходимо подбирать инструменты, соответствующие конкретным задачам и условиям.</w:t>
        <w:br/>
        <w:br/>
        <w:t>Первым шагом в этом процессе является проведение всестороннего анализа рисков, который включает в себя выявление потенциальных угроз, оценку вероятности их реализации и определение возможных последствий. Этот анализ должен учитывать как внешние факторы, такие как хакерские атаки и вредоносное ПО, так и внутренние факторы, такие как человеческие ошибки и несоблюдение правил безопасности. Например, финансовая организация, обрабатывающая конфиденциальные данные клиентов, должна уделить особое внимание защите от кибершпионажа и мошенничества, в то время как производственное предприятие, управляющее критической инфраструктурой, должно сосредоточиться на предотвращении саботажа и сбоев в работе оборудования. Результаты анализа рисков должны служить основой для формирования требований к ТСЗИ.</w:t>
        <w:br/>
        <w:br/>
        <w:t>После определения требований необходимо выбрать конкретные решения, которые наилучшим образом соответствуют этим требованиям. При этом необходимо учитывать не только функциональные характеристики ТСЗИ, но и такие факторы, как стоимость, производительность, масштабируемость, совместимость с существующей инфраструктурой и простота использования. Например, малый бизнес, имеющий ограниченный бюджет, может предпочесть облачные сервисы защиты, которые предлагают гибкие тарифные планы и не требуют больших капитальных вложений, в то время как крупная корпорация, имеющая развитую IT-инфраструктуру, может выбрать локальные решения, обеспечивающие более высокий уровень контроля и безопасности. Важно также учитывать возможность интеграции различных ТСЗИ в единую систему защиты, что позволяет повысить эффективность и автоматизировать процессы.</w:t>
        <w:br/>
        <w:br/>
        <w:t>При выборе ТСЗИ необходимо учитывать специфику информационных ресурсов, которые требуется защитить. Например, для защиты конфиденциальных документов, хранящихся на серверах, можно использовать системы шифрования и контроля доступа, в то время как для защиты веб-приложений от хакерских атак можно использовать межсетевые экраны и системы обнаружения вторжений. Важно также учитывать типы пользователей, которые имеют доступ к информационным ресурсам. Например, для сотрудников, работающих с конфиденциальной информацией, необходимо использовать более строгие меры аутентификации и контроля доступа, чем для обычных пользователей.</w:t>
        <w:br/>
        <w:br/>
        <w:t>Наконец, при выборе ТСЗИ необходимо учитывать возможность их обновления и поддержки. Современные угрозы постоянно эволюционируют, поэтому важно, чтобы ТСЗИ регулярно обновлялись, чтобы противостоять новым атакам. Также важно, чтобы производитель ТСЗИ предоставлял качественную техническую поддержку, чтобы пользователи могли получить помощь в случае возникновения проблем.  Правильный выбор ТСЗИ – это инвестиция в безопасность и стабильность бизнеса, которая позволяет минимизировать риски и обеспечить непрерывность деятельности.  Поэтому к этому процессу необходимо подходить ответственно и тщательно, учитывая все факторы и потребности организации.</w:t>
        <w:br/>
        <w:br/>
        <w:br/>
        <w:t>Процесс выбора технических средств защиты информации (ТСЗИ) – это не спонтанная покупка, а четко структурированная последовательность действий, начинающаяся с глубокого понимания угроз и уязвимостей, с которыми сталкивается организация.  Представьте себе строительство дома: невозможно просто купить кирпичи и начать класть стены без предварительного анализа грунта, разработки проекта и оценки возможных нагрузок. То же самое касается и информационной безопасности – необходимо тщательно изучить ландшафт угроз, выявить слабые места в системе и только потом приступать к выбору инструментов. Этот начальный этап включает в себя не только технический анализ, но и оценку бизнес-рисков, поскольку именно они определяют приоритеты и позволяют выделить наиболее критичные активы, требующие повышенной защиты. Отсутствие такого анализа может привести к неэффективным затратам, когда ресурсы тратятся на защиту несущественных активов, в то время как критически важная информация остается незащищенной.</w:t>
        <w:br/>
        <w:br/>
        <w:t>Следующим шагом является оценка рисков, которая включает в себя определение вероятности реализации каждой угрозы и определение потенциального ущерба, который может быть нанесен. Это требует анализа различных факторов, таких как текущее состояние системы защиты, наличие уязвимостей в программном обеспечении, уровень подготовки персонала и внешние угрозы. Оценка рисков позволяет расставить приоритеты и определить, какие угрозы требуют немедленного реагирования, а какие могут быть отложены на потом. Важно понимать, что риски не статичны, они постоянно меняются под воздействием различных факторов. Поэтому оценка рисков должна проводиться регулярно, чтобы учитывать новые угрозы и изменения в инфраструктуре. Например, компания, внедрившая новую систему управления базами данных, должна провести оценку рисков, чтобы выявить потенциальные уязвимости в этой системе и разработать меры по их устранению.</w:t>
        <w:br/>
        <w:br/>
        <w:t>На основе результатов оценки рисков формируются требования к ТСЗИ. Эти требования должны быть конкретными, измеримыми, достижимыми, релевантными и ограниченными во времени (SMART).  Например, вместо требования "обеспечить защиту от хакерских атак" следует сформулировать требование "обеспечить обнаружение и блокирование попыток несанкционированного доступа к серверам баз данных с использованием межсетевого экрана и системы обнаружения вторжений".  Четко сформулированные требования позволяют упростить процесс выбора ТСЗИ и избежать ошибок. Важно также учитывать не только функциональные требования, но и нефункциональные, такие как производительность, масштабируемость, совместимость с существующей инфраструктурой и стоимость.  Например, компания, планирующая расширение бизнеса, должна выбрать ТСЗИ, которые смогут обеспечить масштабируемость системы защиты и адаптироваться к растущим потребностям.</w:t>
        <w:br/>
        <w:br/>
        <w:t>После того, как сформулированы требования к ТСЗИ, можно приступать к выбору конкретных решений. Этот процесс включает в себя анализ различных продуктов, сравнение их характеристик и выбор наиболее подходящего решения. Важно учитывать не только технические характеристики, но и репутацию производителя, качество технической поддержки и наличие необходимых сертификатов.  Также полезно провести тестирование различных решений в реальных условиях, чтобы убедиться в их эффективности и совместимости с существующей инфраструктурой.  Например, перед покупкой межсетевого экрана полезно провести тестирование различных продуктов, чтобы оценить их производительность, функциональность и удобство управления. Выбор ТСЗИ – это сложный и ответственный процесс, требующий тщательного анализа и учета различных факторов.  Правильный выбор ТСЗИ позволяет обеспечить надежную защиту информации и снизить риски информационной безопасности.</w:t>
        <w:br/>
        <w:br/>
        <w:br/>
        <w:t>Внедрение и настройка технических средств защиты информации (ТСЗИ) – это не просто приобретение нового программного или аппаратного обеспечения; это сложный процесс, требующий привлечения квалифицированных специалистов, обладающих глубокими знаниями в области информационной безопасности.  Многие организации ошибочно полагают, что достаточно купить современное ТСЗИ и автоматически получить надежную защиту, игнорируя тот факт, что даже самое совершенное решение будет бесполезным, если оно не настроено должным образом и не интегрировано в существующую инфраструктуру.  Неправильная конфигурация может не только снизить эффективность защиты, но и создать новые уязвимости, которыми могут воспользоваться злоумышленники.  Таким образом, инвестиции в квалифицированный персонал являются не менее важными, чем инвестиции в ТСЗИ.</w:t>
        <w:br/>
        <w:br/>
        <w:t>Квалифицированный специалист по информационной безопасности обладает не только техническими знаниями, но и способностью анализировать риски, разрабатывать стратегии защиты и адаптировать решения к конкретным потребностям организации.  Например, настройка межсетевого экрана требует не только знания протоколов и портов, но и понимания бизнес-процессов, чтобы определить, какие приложения и сервисы должны быть разрешены, а какие заблокированы.  Простое копирование настроек из интернета или использование стандартных шаблонов может привести к блокировке критически важных приложений или, наоборот, к оставлению уязвимостей, которые могут быть использованы злоумышленниками.  Более того, специалист должен быть в курсе последних угроз и уязвимостей, чтобы своевременно применять необходимые исправления и обновления.</w:t>
        <w:br/>
        <w:br/>
        <w:t>На практике это означает, что организации необходимо либо содержать собственный штат специалистов по информационной безопасности, либо привлекать квалифицированных консультантов.  Создание собственного отдела требует значительных затрат на зарплату, обучение и удержание персонала, но позволяет обеспечить постоянный контроль над системой защиты.  Привлечение консультантов может быть более экономичным решением, особенно для небольших организаций, но требует тщательного выбора партнера и контроля за качеством выполняемых работ.  В любом случае, важно убедиться, что специалисты, отвечающие за настройку и эксплуатацию ТСЗИ, обладают необходимыми сертификатами и опытом работы.  Например, сертификация CISSP (Certified Information Systems Security Professional) подтверждает высокий уровень знаний в области информационной безопасности и может служить гарантией квалификации специалиста.</w:t>
        <w:br/>
        <w:br/>
        <w:t>Важно понимать, что настройка ТСЗИ – это не разовое мероприятие, а непрерывный процесс.  Инфраструктура организации постоянно меняется, появляются новые угрозы, совершенствуются методы атак.  Поэтому специалисты должны регулярно проводить аудит системы защиты, анализировать логи, выявлять уязвимости и применять необходимые исправления.  Кроме того, необходимо обучать пользователей правилам информационной безопасности, чтобы снизить риск человеческих ошибок и фишинговых атак.  Например, пользователям следует научиться распознавать подозрительные электронные письма, не переходить по ссылкам из неизвестных источников и не открывать вложения от непроверенных отправителей.  Только комплексный подход, включающий технические средства защиты, квалифицированный персонал и обучение пользователей, может обеспечить надежную защиту информации в современных условиях.</w:t>
        <w:br/>
        <w:br/>
        <w:br/>
        <w:t>Компетентный персонал, ответственный за внедрение и настройку технических средств защиты информации (ТСЗИ), является краеугольным камнем эффективной системы информационной безопасности. Недостаточно просто приобрести самые современные решения; без глубоких знаний и практических навыков даже самое передовое оборудование превращается в бесполезный груз, а то и создает новые уязвимости.  Настоящий профессионал в области информационной безопасности – это не просто техник, умеющий устанавливать программное обеспечение, а аналитик, способный оценить риски, спланировать архитектуру защиты и адаптировать решения к конкретным потребностям организации. Ему необходимо владеть широким спектром навыков и знаний, охватывающих различные области, от сетевых технологий и операционных систем до криптографии и анализа вредоносного ПО.</w:t>
        <w:br/>
        <w:br/>
        <w:t>Ключевым навыком является глубокое понимание сетевых протоколов и архитектур. Специалист должен уметь анализировать сетевой трафик, выявлять аномалии и определять потенциальные угрозы.  Например, при настройке межсетевого экрана (firewall) необходимо понимать, как работают протоколы TCP/IP, DNS, HTTP и другие, чтобы правильно настроить правила фильтрации трафика и заблокировать нежелательные соединения.  Недостаточно просто открыть необходимые порты для работы приложений; необходимо учитывать риски, связанные с каждым портом, и применять дополнительные меры защиты, такие как ограничение доступа по IP-адресам или использование прокси-серверов.  Помимо этого, важно уметь анализировать логи межсетевого экрана и выявлять попытки несанкционированного доступа или атак.</w:t>
        <w:br/>
        <w:br/>
        <w:t>Не менее важным является знание операционных систем, на которых работают серверы и рабочие станции организации.  Специалист должен уметь настраивать параметры безопасности операционной системы, управлять учетными записями пользователей, устанавливать обновления и исправления, а также выявлять и устранять уязвимости. Например, при настройке сервера необходимо правильно настроить права доступа к файлам и каталогам, отключить ненужные службы и приложения, а также установить систему обнаружения вторжений (IDS).  Важно также уметь проводить аудит системы безопасности и выявлять слабые места, которые могут быть использованы злоумышленниками.  Необходимо помнить, что уязвимости в операционных системах регулярно обнаруживаются, и поэтому важно своевременно устанавливать обновления и исправления.</w:t>
        <w:br/>
        <w:br/>
        <w:t>Владение знаниями в области криптографии необходимо для обеспечения конфиденциальности и целостности данных. Специалист должен понимать принципы шифрования, цифровых подписей и хеширования, а также уметь применять эти принципы на практике. Например, при настройке VPN необходимо правильно выбрать алгоритм шифрования и настроить параметры аутентификации. Важно также понимать, как работают различные протоколы шифрования, такие как TLS/SSL, и уметь выявлять уязвимости в этих протоколах.  Помимо этого, необходимо уметь защищать ключи шифрования от несанкционированного доступа и обеспечивать их безопасное хранение.  Неправильное использование криптографии может привести к компрометации данных и нарушению конфиденциальности.</w:t>
        <w:br/>
        <w:br/>
        <w:t>Наконец, специалист должен обладать навыками анализа вредоносного программного обеспечения (ПО).  Он должен уметь выявлять признаки заражения, анализировать поведение вредоносного ПО и принимать меры по его удалению.  Например, он должен уметь анализировать сетевой трафик, чтобы выявить попытки заражения, а также использовать антивирусные программы и другие инструменты для обнаружения вредоносного ПО.  Важно также уметь восстанавливать систему после заражения и предотвращать повторные инциденты.  Анализ вредоносного ПО требует глубоких знаний в области компьютерных технологий и постоянного обучения, поскольку злоумышленники постоянно разрабатывают новые методы атак.  Таким образом, специалист по информационной безопасности – это многопрофильный профессионал, обладающий широким спектром знаний и навыков, который играет ключевую роль в обеспечении безопасности организации.</w:t>
        <w:br/>
        <w:br/>
        <w:br/>
        <w:t>## II. Средства Идентификации и Аутентификации</w:t>
        <w:br/>
        <w:br/>
        <w:t>Надежная система идентификации и аутентификации является краеугольным камнем любой стратегии информационной безопасности, ведь именно она определяет, кто имеет доступ к критически важным ресурсам и данным организации.  В основе этих процессов лежит принцип "знай, кто входит", который требует уверенного установления личности пользователя или устройства перед предоставлением доступа.  Недостаточно просто знать имя пользователя; необходимо подтвердить, что этот пользователь действительно тот, за кого себя выдает, и что он имеет право на доступ к конкретным ресурсам. Отсутствие надежной системы идентификации и аутентификации открывает широкие возможности для злоумышленников, позволяя им получить несанкционированный доступ к конфиденциальной информации, повредить системы и нарушить работу организации.  Поэтому инвестиции в современные и эффективные средства аутентификации являются критически важными для обеспечения безопасности в современном цифровом мире.</w:t>
        <w:br/>
        <w:br/>
        <w:t>Традиционные методы аутентификации, основанные на именах пользователей и паролях, все чаще оказываются недостаточно надежными перед лицом растущей изощренности атак.  Пароли, особенно простые или повторно используемые, легко взламываются с помощью различных методов, таких как перебор, подбор по словарю или фишинг.  Кроме того, пользователи часто пренебрегают правилами создания надежных паролей, что значительно облегчает задачу злоумышленникам.  В связи с этим, организации все чаще переходят к многофакторной аутентификации (MFA), которая требует от пользователя предоставления нескольких форм подтверждения личности перед предоставлением доступа.  Это может включать в себя что-то, что он знает (например, пароль), что-то, чем он обладает (например, смарт-карта или мобильное приложение) и что-то, что он есть (например, биометрические данные, такие как отпечатки пальцев или распознавание лица).  Многофакторная аутентификация значительно повышает уровень безопасности, поскольку злоумышленнику необходимо преодолеть несколько уровней защиты, чтобы получить доступ к системе.  Попытка взлома системы, защищенной многофакторной аутентификацией, как попытка открыть сложный замок, состоящий из нескольких различных механизмов.</w:t>
        <w:br/>
        <w:br/>
        <w:t>Существует широкий спектр технологий, используемых для идентификации и аутентификации, каждая из которых имеет свои преимущества и недостатки.  Пароли и PIN-коды остаются наиболее распространенными методами аутентификации, но их надежность все чаще подвергается сомнению.  Смарт-карты и USB-токены предоставляют более высокий уровень безопасности, но требуют дополнительных затрат и могут быть неудобны для пользователей.  Биометрические методы аутентификации, такие как распознавание отпечатков пальцев, сканирование радужной оболочки глаза или распознавание лица, предлагают удобство и высокую надежность, но могут быть подвержены атакам, таким как подделка биометрических данных или обход систем защиты.  В последние годы все большую популярность приобретают методы аутентификации на основе мобильных устройств, которые используют возможности смартфонов и планшетов для подтверждения личности пользователя.  Например, push-уведомления, отправляемые на мобильное устройство, могут требовать подтверждения доступа пользователем, в то время как биометрическая аутентификация на смартфоне может использоваться для подтверждения личности пользователя.  Выбор конкретного метода аутентификации зависит от конкретных требований безопасности организации, удобства использования и стоимости.</w:t>
        <w:br/>
        <w:br/>
        <w:t>Наряду с выбором конкретного метода аутентификации, важно правильно настроить политики доступа и управления учетными записями.  Необходимо обеспечить, чтобы доступ к ресурсам предоставлялся только тем пользователям, которым он действительно необходим для выполнения своих обязанностей.  Это требует реализации принципа наименьших привилегий, который предполагает предоставление пользователям только тех прав доступа, которые необходимы для выполнения их конкретных задач.  Кроме того, необходимо регулярно проводить аудит учетных записей и удалять неактивные или неиспользуемые учетные записи.  Необходимо также обеспечить, чтобы учетные записи пользователей были защищены надежными паролями и регулярно менялись.  Реализация этих мер позволит значительно снизить риск несанкционированного доступа к ресурсам организации.  Своевременное управление учетными записями пользователей, в сочетании с надежной системой аутентификации, гарантирует, что только авторизованные пользователи получают доступ к конфиденциальной информации и критически важным системам, обеспечивая целостность и безопасность организации.</w:t>
        <w:br/>
        <w:br/>
        <w:br/>
        <w:t>Надежная идентификация и аутентификация пользователей – это не просто техническая деталь, а фундаментальный краеугольный камень современной информационной безопасности, определяющий способность организации защитить свои ценные активы от несанкционированного доступа и злоумышленников. В основе этой концепции лежит простая, но жизненно важная задача: убедиться, что человек или устройство, запрашивающие доступ к системе или данным, действительно являются теми, кем они себя выдают. Без надежной системы идентификации и аутентификации, любые другие меры безопасности, какими бы сложными и совершенными они ни были, теряют свою эффективность, становясь бесполезным барьером для решительного злоумышленника. Представьте себе мощный сейф, закрытый на сложный кодовый замок, но ключ от этого замка свободно доступен всем желающим – сейф, несомненно, не выполнит свою функцию.</w:t>
        <w:br/>
        <w:br/>
        <w:t>Важность надежной идентификации и аутентификации особенно возрастает в условиях растущей цифровизации и повсеместного использования облачных сервисов. Традиционные модели безопасности, основанные на периметре сети, становятся все менее эффективными, поскольку данные и приложения перемещаются за пределы физических границ организации. В этой новой парадигме, аутентификация пользователя становится единственным надежным способом контроля доступа к критически важным ресурсам. Например, представьте себе сотрудника, работающего удаленно с ноутбука через общедоступную сеть Wi-Fi. Если система не сможет надежно идентифицировать и аутентифицировать этого сотрудника, злоумышленник, находящийся в той же сети, может перехватить его учетные данные и получить доступ к конфиденциальным данным компании.  Такие инциденты становятся все более распространенными, что подчеркивает критическую необходимость в надежных системах аутентификации.</w:t>
        <w:br/>
        <w:br/>
        <w:t xml:space="preserve">Простое имя пользователя и пароль, долгое время являвшиеся основным методом аутентификации, сегодня представляют собой значительный риск для безопасности.  Многие пользователи используют слабые или легко угадываемые пароли, повторно используют одни и те же пароли на разных сайтах, или становятся жертвами фишинговых атак.  В результате, учетные данные пользователей часто становятся доступными злоумышленникам, которые могут использовать их для получения несанкционированного доступа к системам и данным.  Поэтому организации все чаще внедряют многофакторную аутентификацию (MFA), которая требует от пользователя предоставления нескольких форм подтверждения личности, прежде чем предоставить доступ к системе. MFA может включать в себя что-то, что пользователь знает (например, пароль), что-то, чем он обладает (например, токен или мобильное приложение), и что-то, чем он является (например, биометрические данные).  Это значительно повышает уровень безопасности, поскольку злоумышленнику необходимо преодолеть несколько уровней защиты, чтобы получить доступ к системе.  </w:t>
        <w:br/>
        <w:br/>
        <w:t>Внедрение надежной системы идентификации и аутентификации – это не только техническая задача, но и организационная. Необходимо разработать четкие политики и процедуры, обучить пользователей правилам создания надежных паролей и использования MFA, и регулярно проводить аудит систем безопасности.  Также важно учитывать различные факторы, такие как удобство использования и стоимость.  Слишком сложные системы аутентификации могут оттолкнуть пользователей и снизить продуктивность, в то время как слишком дешевые системы могут не обеспечить достаточный уровень безопасности.  Оптимальное решение – это найти баланс между безопасностью, удобством и стоимостью, который соответствует конкретным потребностям организации.  В конечном итоге, инвестиции в надежную систему идентификации и аутентификации – это инвестиции в будущее организации, которые помогают защитить ее ценные активы и обеспечить ее долгосрочный успех.</w:t>
        <w:br/>
        <w:br/>
        <w:br/>
        <w:t>В арсенале современной информационной безопасности методы идентификации и аутентификации представляют собой краеугольный камень защиты, определяя, кто и что имеет право доступа к ценным ресурсам организации. Выбор подходящего метода – это не просто техническое решение, а стратегический шаг, напрямую влияющий на уровень защиты от киберугроз. Традиционные пароли, несмотря на свою распространенность, уязвимы к взлому, фишингу и подбору, поэтому современные организации все чаще обращаются к более надежным и многогранным решениям, сочетающим в себе различные факторы аутентификации. Использование одного единственного метода защиты – это словно попытка закрыть крепость одной хлипкой дверью – недостаточно эффективно и чревато серьезными последствиями.</w:t>
        <w:br/>
        <w:br/>
        <w:t>К наиболее перспективным и широко используемым методам идентификации и аутентификации относятся биометрические данные, такие как отпечатки пальцев, распознавание лиц и сканирование радужной оболочки глаза. Эти методы используют уникальные физиологические характеристики человека, делая их значительно более устойчивыми к взлому, чем традиционные пароли. Представьте себе ситуацию, когда для доступа к банковскому счету требуется не просто ввести пароль, а пройти сканирование отпечатка пальца или лица – это значительно повышает уровень безопасности и делает несанкционированный доступ практически невозможным. Однако, стоит учитывать, что биометрические данные также могут быть уязвимы к подделке или краже, поэтому важно использовать дополнительные меры защиты, такие как шифрование и многофакторная аутентификация. Кроме того, важно учитывать вопросы конфиденциальности и хранения биометрических данных, чтобы избежать злоупотреблений и утечек информации.</w:t>
        <w:br/>
        <w:br/>
        <w:t>Двухфакторная аутентификация (2FA) – еще один эффективный метод защиты, который требует от пользователя предоставления двух различных форм подтверждения личности. Обычно это что-то, что пользователь знает (например, пароль), и что-то, чем он обладает (например, код, отправленный на мобильный телефон, или токен). Этот метод значительно повышает уровень безопасности, поскольку даже если злоумышленник узнает пароль пользователя, ему все равно потребуется второй фактор аутентификации, чтобы получить доступ к системе. Представьте себе, что вы пытаетесь войти в свою электронную почту, но помимо пароля вам также необходимо ввести код, отправленный на ваш телефон – это делает взлом вашей учетной записи значительно сложнее. 2FA широко используется в различных онлайн-сервисах, таких как банковские приложения, социальные сети и электронная почта, и рекомендуется использовать ее везде, где это возможно.</w:t>
        <w:br/>
        <w:br/>
        <w:t>Помимо вышеперечисленных методов, существуют и другие, такие как смарт-карты и цифровые сертификаты, которые также могут быть использованы для идентификации и аутентификации пользователей. Смарт-карты представляют собой небольшие пластиковые карты со встроенным чипом, который хранит информацию о пользователе и позволяет ему проходить аутентификацию. Цифровые сертификаты представляют собой электронные документы, которые подтверждают подлинность пользователя и позволяют ему безопасно обмениваться информацией. Эти методы обычно используются в организациях, где требуется высокий уровень безопасности, таких как государственные учреждения и финансовые организации. Выбор оптимального метода идентификации и аутентификации зависит от конкретных потребностей и требований организации, а также от уровня риска, который она готова принять. Важно помнить, что не существует универсального решения, и необходимо тщательно проанализировать все доступные варианты, прежде чем принимать окончательное решение.</w:t>
        <w:br/>
        <w:br/>
        <w:br/>
        <w:t>Многофакторная аутентификация (MFA) – это не просто модный тренд в сфере информационной безопасности, а жизненно важная необходимость в современном цифровом мире, где киберугрозы становятся все более изощренными и распространенными. В своей основе, MFA – это дополнительный уровень защиты, требующий от пользователя подтверждения своей личности не только тем, что он знает (например, пароль), но и чем-то, чем он обладает (например, код, отправленный на телефон) или чем-то, что он есть (например, биометрические данные). Представьте себе, что вы закрываете свой дом не только на замок, но и устанавливаете сигнализацию, включаете видеонаблюдение и просите соседей присматривать за ним в ваше отсутствие – MFA выполняет аналогичную функцию для ваших цифровых активов.</w:t>
        <w:br/>
        <w:br/>
        <w:t xml:space="preserve">Основная сила MFA заключается в том, что она значительно усложняет задачу злоумышленникам, даже если им удастся узнать ваш пароль. Представьте себе, что хакер получил доступ к вашей учетной записи электронной почты, украв ваш пароль. Если бы вы не использовали MFA, он мог бы без проблем войти в вашу учетную запись и получить доступ к вашей личной информации, конфиденциальным документам и другим ценным данным. Однако, если бы вы использовали MFA, ему потребовалось бы еще и подтвердить свою личность, предоставив код, отправленный на ваш телефон, или подтвердив свою личность с помощью биометрических данных, что значительно усложнило бы его задачу и, вероятно, привело бы к неудаче. </w:t>
        <w:br/>
        <w:br/>
        <w:t>Практически все современные онлайн-сервисы, включая банки, социальные сети, электронную почту и облачные хранилища, предлагают возможность включить MFA, и настоятельно рекомендуется использовать ее везде, где это возможно.  Например, если вы используете онлайн-банк, убедитесь, что вы включили MFA, чтобы злоумышленник не мог украсть ваши деньги, даже если он узнает ваш пароль. Если вы используете социальную сеть, включите MFA, чтобы защитить свою учетную запись от взлома и предотвратить распространение вредоносного контента от вашего имени. А если вы используете облачное хранилище, включите MFA, чтобы защитить свои конфиденциальные документы и данные от несанкционированного доступа.</w:t>
        <w:br/>
        <w:br/>
        <w:t>Существует множество различных методов MFA, каждый из которых имеет свои преимущества и недостатки. Наиболее распространенным методом является использование одноразовых кодов, отправляемых на мобильный телефон по SMS или генерируемых специальными приложениями, такими как Google Authenticator или Authy. Другим популярным методом является использование биометрических данных, таких как отпечатки пальцев или распознавание лиц. И, наконец, существуют аппаратные токены, представляющие собой небольшие устройства, генерирующие одноразовые коды или хранящие криптографические ключи. Выбор оптимального метода MFA зависит от ваших конкретных потребностей и предпочтений, а также от уровня риска, который вы готовы принять.</w:t>
        <w:br/>
        <w:br/>
        <w:t>Внедрение MFA может потребовать некоторых дополнительных усилий, таких как настройка приложения для генерации кодов или регистрация своего мобильного телефона в качестве дополнительного фактора аутентификации. Однако эти усилия незначительны по сравнению с потенциальными потерями от взлома учетной записи или утечки личных данных. Помните, что киберпреступники постоянно совершенствуют свои методы, и защита ваших цифровых активов требует постоянных усилий и внимания. Не пренебрегайте возможностью включить MFA, и вы значительно повысите свою безопасность в цифровом мире.</w:t>
        <w:br/>
        <w:br/>
        <w:br/>
        <w:t xml:space="preserve">Многофакторная аутентификация (MFA) – это не просто дополнительная мера безопасности, это фундаментальный сдвиг в подходе к защите личных данных и конфиденциальной информации в современном цифровом мире, где традиционные пароли становятся все более уязвимыми для атак. Представьте себе банковский сейф, который закрывается только на один замок – взломщику достаточно будет взломать этот единственный замок, чтобы получить доступ ко всем ценностям внутри.  Теперь представьте, что сейф закрывается на несколько замков разных типов, каждый из которых требует уникального ключа или комбинации – взломщику придется взломать все замки одновременно, что значительно усложняет задачу и повышает шансы на предотвращение взлома. MFA работает по аналогичному принципу, требуя от пользователя подтверждения своей личности с помощью нескольких независимых факторов, что значительно усложняет задачу злоумышленникам, даже если им удастся узнать пароль. </w:t>
        <w:br/>
        <w:br/>
        <w:t>Одной из ключевых преимуществ MFA является ее способность значительно снизить риск успешных фишинговых атак, которые являются одной из самых распространенных угроз в современном киберпространстве. Фишинг – это вид мошенничества, при котором злоумышленники пытаются получить конфиденциальную информацию, такую как пароли, номера кредитных карт и личные данные, выдавая себя за надежные источники.  Представьте себе, что вы получаете электронное письмо, которое выглядит как официальное уведомление от вашего банка, в котором вас просят подтвердить ваши данные, перейдя по ссылке и введя свой пароль. Если вы не используете MFA, вы можете случайно ввести свой пароль на поддельном сайте, что позволит злоумышленникам получить доступ к вашей учетной записи. Однако, если вы используете MFA, злоумышленникам потребуется не только ваш пароль, но и дополнительный фактор аутентификации, такой как код, отправленный на ваш телефон, что значительно снижает вероятность успеха фишинговой атаки.</w:t>
        <w:br/>
        <w:br/>
        <w:t xml:space="preserve">Эффективность MFA подтверждается многочисленными статистическими данными и реальными примерами. Исследования показывают, что MFA может снизить риск взлома учетной записи на 99,9% по сравнению с использованием только пароля. Это означает, что использование MFA значительно снижает вероятность того, что ваша учетная запись будет взломана и использована для совершения мошеннических действий или кражи личной информации. Многие крупные организации, такие как Google, Facebook и Microsoft, внедрили MFA для защиты своих пользователей и значительно снизили количество взломанных учетных записей. Реальные примеры показывают, что даже известные личности и крупные компании стали жертвами кибератак, но благодаря использованию MFA смогли предотвратить более серьезные последствия и защитить свои данные. </w:t>
        <w:br/>
        <w:br/>
        <w:t>Более того, MFA не только защищает от взлома учетных записей, но и обеспечивает дополнительный уровень безопасности для различных типов конфиденциальной информации, таких как финансовые данные, медицинские записи и личные документы. Представьте себе, что вы используете онлайн-банк для управления своими финансами. Если вы не используете MFA, злоумышленник, получивший доступ к вашей учетной записи, может украсть ваши деньги, совершить мошеннические операции или получить доступ к вашей кредитной истории. Однако, если вы используете MFA, злоумышленнику потребуется не только ваш пароль, но и дополнительный фактор аутентификации, такой как отпечаток пальца или код, отправленный на ваш телефон, что значительно усложняет задачу и повышает шансы на предотвращение мошенничества.</w:t>
        <w:br/>
        <w:br/>
        <w:t>В заключение, многофакторная аутентификация – это не просто модный тренд в сфере информационной безопасности, это необходимая мера защиты в современном цифровом мире, где киберугрозы становятся все более изощренными и распространенными. Внедрение MFA – это простой, но эффективный способ значительно повысить свою безопасность и защитить свои личные данные, финансовые средства и конфиденциальную информацию. Не пренебрегайте возможностью включить MFA, и вы значительно снизите риск стать жертвой кибератаки и защитите свои ценные активы.</w:t>
        <w:br/>
        <w:br/>
        <w:br/>
        <w:t>В мире цифровых технологий, где информация является ценным активом, а киберугрозы становятся все более изощренными, надежная защита учетных записей и личных данных требует комплексного подхода, в котором регулярная смена паролей и применение сложных парольных политик играют ключевую роль. Многие пользователи склонны использовать простые и легко запоминающиеся пароли, которые, к сожалению, становятся легкой мишенью для злоумышленников, использующих автоматизированные инструменты для подбора паролей. Представьте себе ситуацию, когда вы используете дату своего рождения или имя своего любимого питомца в качестве пароля – это все равно, что оставить дверь своего дома открытой для любого, кто знает эту информацию.  Использование простых паролей значительно увеличивает риск взлома учетной записи и кражи личных данных, что может привести к серьезным финансовым потерям и репутационному ущербу.  Поэтому, крайне важно осознать, что надежный пароль – это не просто набор символов, а мощный инструмент защиты, который требует регулярного обновления и соответствия определенным требованиям.</w:t>
        <w:br/>
        <w:br/>
        <w:t>Применение сложных парольных политик, включающих использование комбинации прописных и строчных букв, цифр и специальных символов, значительно усложняет задачу злоумышленников и увеличивает время, необходимое для подбора пароля.  Представьте себе, что вы создаете пароль, состоящий из 16 символов, включающий буквы, цифры и специальные символы – вероятность того, что злоумышленник сможет подобрать такой пароль, практически равна нулю.  Современные системы управления паролями позволяют автоматически генерировать сложные и уникальные пароли для каждой учетной записи, что значительно упрощает процесс обеспечения безопасности. Кроме того, важно избегать использования одного и того же пароля для нескольких учетных записей – в случае взлома одной учетной записи, злоумышленник может получить доступ ко всем вашим данным.  Использование уникальных паролей для каждой учетной записи значительно снижает риск массового взлома и позволяет ограничить ущерб в случае компрометации одной учетной записи.</w:t>
        <w:br/>
        <w:br/>
        <w:t>Регулярная смена паролей – это не менее важный аспект обеспечения безопасности, чем сложность пароля. Даже самый сложный пароль со временем может быть скомпрометирован в результате утечки данных или атаки на систему, в которой он хранится. Представьте себе, что вы меняете пароль каждые 90 дней – это значительно снижает вероятность того, что злоумышленник сможет использовать скомпрометированный пароль для получения доступа к вашей учетной записи. Современные системы управления паролями позволяют автоматически напоминать пользователям о необходимости смены пароля, что упрощает процесс обеспечения безопасности. Кроме того, важно избегать использования легко предсказуемых паролей, основанных на личной информации или популярных фразах.  Использование уникальных и случайных паролей, регулярно меняемых, значительно повышает уровень защиты от киберугроз.</w:t>
        <w:br/>
        <w:br/>
        <w:t>Более того, важно учитывать, что сложные пароли и регулярная смена паролей – это не только технические меры защиты, но и часть культуры безопасности. Обучение пользователей правилам создания надежных паролей и регулярной смены паролей, а также повышение осведомленности о киберугрозах – это важные шаги на пути к обеспечению безопасности в цифровом мире. Представьте себе, что все сотрудники компании обучены правилам создания надежных паролей и регулярно меняют свои пароли – это значительно снижает риск взлома корпоративной сети и утечки конфиденциальных данных. Повышение осведомленности о киберугрозах и обучение правилам безопасности – это инвестиции в будущее, которые помогут защитить вашу информацию и репутацию.</w:t>
        <w:br/>
        <w:br/>
        <w:t>В заключение, регулярная смена паролей и применение сложных парольных политик – это не просто формальные требования, а необходимые меры защиты в современном цифровом мире. Использование уникальных и случайных паролей, регулярно меняемых, значительно повышает уровень защиты от киберугроз и помогает защитить вашу информацию и репутацию. Не пренебрегайте этими простыми, но эффективными мерами защиты, и вы значительно снизите риск стать жертвой кибератаки.</w:t>
        <w:br/>
        <w:br/>
        <w:br/>
        <w:t>Для обеспечения надежной защиты личной информации и учетных записей, критически важно понимать и соблюдать требования к сложности паролей, а также регулярно их обновлять. Простое следование этим рекомендациям может существенно снизить риск несанкционированного доступа к вашим данным, защитить вас от киберугроз и сохранить вашу цифровую жизнь в безопасности. Недостаточно просто выбрать какой-то набор символов – важно, чтобы ваш пароль соответствовал определенным критериям, делающим его устойчивым к взлому и сложным для подбора злоумышленниками. Ведь современные хакеры используют автоматизированные инструменты, которые перебирают миллионы вариантов в секунду, и слабый пароль – это открытая дверь для них.</w:t>
        <w:br/>
        <w:br/>
        <w:t>Одним из ключевых требований к сложному паролю является его длина. Минимальная рекомендуемая длина – 12 символов, однако, для максимальной безопасности, лучше использовать пароли длиной 16 символов и более. Чем длиннее пароль, тем больше вариантов его комбинаций, и тем сложнее его взломать. Представьте себе, что вы увеличиваете количество замков на двери – чем больше замков, тем сложнее открыть дверь. Так и с паролем – чем больше символов, тем сложнее подобрать правильную комбинацию. Для наглядности, если ваш пароль состоит из 8 символов, то количество возможных комбинаций составляет около 218 миллионов, а если из 12 символов – уже более 8,9 триллионов. Разница колоссальна, и именно длина пароля играет ключевую роль в его надежности.</w:t>
        <w:br/>
        <w:br/>
        <w:t>Кроме длины, важным фактором является разнообразие символов, используемых в пароле. Для создания действительно сложного пароля необходимо использовать комбинацию прописных и строчных букв, цифр и специальных символов, таких как знаки препинания, восклицательные знаки, звездочки и т.д. Использование только одного типа символов делает пароль легко уязвимым для взлома, поскольку хакеры могут сосредоточиться на переборе только определенной комбинации. Представьте себе, что вы строите крепость из разных материалов – камня, дерева, металла – это делает ее более устойчивой к атакам. Так и с паролем – разнообразие символов делает его более устойчивым к взлому. Для максимальной надежности рекомендуется использовать как минимум четыре разных типа символов.</w:t>
        <w:br/>
        <w:br/>
        <w:t>Регулярная смена паролей – не менее важный аспект обеспечения безопасности, чем его сложность. Даже самый сложный пароль со временем может быть скомпрометирован в результате утечки данных, фишинговых атак или других киберугроз. Рекомендуется менять пароли как минимум каждые 90 дней, а для особо важных учетных записей, таких как банковские счета или электронная почта, – еще чаще. Представьте себе, что вы регулярно проводите техническое обслуживание своего автомобиля – это помогает поддерживать его в хорошем состоянии и предотвращает поломки. Так и с паролями – регулярная смена помогает предотвратить их компрометацию и сохранить вашу информацию в безопасности. Многие современные системы управления паролями позволяют автоматически напоминать пользователям о необходимости смены пароля и генерировать новые сложные пароли.</w:t>
        <w:br/>
        <w:br/>
        <w:t>Кроме того, важно избегать использования легко предсказуемых паролей, основанных на личной информации, такой как дата рождения, имя питомца, номер телефона или адрес. Эти данные легко доступны в социальных сетях или других публичных источниках, что делает ваши учетные записи уязвимыми для взлома. Важно также избегать использования последовательных чисел или букв, таких как "123456" или "abcdef", которые легко угадываются хакерами. Представьте себе, что вы прячете ключи от дома под ковриком – это не самая надежная защита. Так и с паролем – не используйте легко угадываемые комбинации. Вместо этого, используйте случайные комбинации символов, которые не имеют никакого отношения к вашей личной информации.</w:t>
        <w:br/>
        <w:br/>
        <w:t>В заключение, создание сложного и надежного пароля, а также его регулярная смена, являются ключевыми шагами на пути к обеспечению безопасности вашей цифровой жизни. Соблюдение вышеописанных рекомендаций поможет вам защитить свою личную информацию, учетные записи и репутацию от киберугроз. Не пренебрегайте этими простыми, но эффективными мерами защиты, и вы сможете наслаждаться безопасностью в цифровом мире. Помните, что ваша безопасность в ваших руках, и внимательное отношение к паролям – это инвестиция в ваше будущее.</w:t>
        <w:br/>
        <w:br/>
        <w:br/>
        <w:t>## III. Средства Контроля Доступа</w:t>
        <w:br/>
        <w:br/>
        <w:t>Средства контроля доступа представляют собой фундаментальную составляющую любой надежной системы информационной безопасности, являясь своеобразным «воротами» к ценным данным и ресурсам организации. Эти средства не просто блокируют несанкционированный доступ, но и позволяют четко определить, кто, к чему и каким образом имеет право доступа, обеспечивая принципы конфиденциальности, целостности и доступности информации. Вспомните хорошо охраняемое здание: наличие охраны у входа – это первый уровень защиты, но настоящая безопасность обеспечивается системой пропусков, позволяющей попасть в определенные помещения только тем, кто имеет на это разрешение, и только в определенное время. Аналогично, средства контроля доступа в информационных системах позволяют организации управлять правами пользователей, ограничивая их возможности и предотвращая утечку конфиденциальной информации или несанкционированные изменения данных. Без грамотно настроенных средств контроля доступа даже самые сложные системы защиты от вредоносного ПО и сетевых атак становятся бесполезными, ведь злоумышленник, получивший доступ к учетной записи с широкими правами, сможет обойти все остальные препятствия.</w:t>
        <w:br/>
        <w:br/>
        <w:t>Существует множество различных механизмов контроля доступа, каждый из которых имеет свои сильные и слабые стороны, и выбор конкретного механизма зависит от специфических потребностей организации и уровня риска. Одним из самых распространенных является дискреционный контроль доступа (DAC), при котором владелец ресурса сам определяет, кому и какие права предоставлять. Этот подход прост в реализации, но может быть уязвим к ошибкам пользователей, которые могут случайно предоставить доступ неавторизованным лицам. Например, если сотрудник случайно предоставил доступ к конфиденциальному документу постороннему человеку, последствия могут быть серьезными. Более надежным является обязательный контроль доступа (MAC), при котором права доступа определяются администратором безопасности на основе строгих правил и политик, и пользователи не могут их изменять. Этот подход обеспечивает высокий уровень безопасности, но может быть сложным в управлении и потребовать значительных ресурсов. Наконец, существует ролевой контроль доступа (RBAC), при котором права доступа назначаются ролям, а пользователи назначаются ролям. Этот подход обеспечивает баланс между безопасностью и удобством управления, и является наиболее распространенным в современных организациях. Представьте себе команду разработчиков программного обеспечения: вместо того, чтобы назначать каждому разработчику права доступа к отдельным файлам и каталогам, администратор назначает роли, такие как "Разработчик", "Тестировщик" и "Администратор", и каждый разработчик получает права доступа, соответствующие его роли.</w:t>
        <w:br/>
        <w:br/>
        <w:t>Реализация эффективных средств контроля доступа требует комплексного подхода и учета множества факторов, начиная от идентификации и аутентификации пользователей и заканчивая мониторингом и аудитом активности. Идентификация – это процесс определения личности пользователя, а аутентификация – это процесс подтверждения его личности. Наиболее распространенными методами аутентификации являются пароли, биометрические данные (отпечатки пальцев, сканирование сетчатки глаза) и многофакторная аутентификация (MFA), которая требует подтверждения личности пользователя с помощью нескольких различных методов. MFA является наиболее надежным методом аутентификации, поскольку даже если злоумышленник узнает пароль пользователя, он не сможет получить доступ к его учетной записи без подтверждения личности с помощью другого метода. Помимо аутентификации, важно контролировать действия пользователей после входа в систему. Для этого используются системы аудита, которые записывают все действия пользователей, такие как доступ к файлам, изменения данных и выполнение команд. Эти записи могут быть использованы для выявления несанкционированной активности и расследования инцидентов безопасности. Например, если сотрудник пытается получить доступ к файлу, к которому у него нет прав доступа, система аудита запишет эту попытку и уведомит администратора безопасности.</w:t>
        <w:br/>
        <w:br/>
        <w:t>В современных организациях все более популярными становятся решения для управления учетными записями и доступом (IAM), которые позволяют централизованно управлять всеми учетными записями пользователей и их правами доступа. Эти решения автоматизируют многие процессы, связанные с управлением учетными записями, такие как создание учетных записей, изменение паролей и отзыв доступа. Это не только упрощает работу администраторов безопасности, но и повышает уровень безопасности, поскольку снижает риск ошибок и упрощает внедрение политик безопасности. Представьте себе большую компанию с тысячами сотрудников: без централизованной системы управления учетными записями управление доступом было бы крайне сложным и трудоемким процессом. С помощью IAM администраторы могут легко создавать и управлять учетными записями, назначать роли и права доступа, отслеживать активность пользователей и обеспечивать соответствие нормативным требованиям. Кроме того, современные решения IAM часто интегрируются с другими системами безопасности, такими как системы обнаружения вторжений и системы управления информацией о безопасности и событиях (SIEM), что позволяет создать комплексную систему защиты от угроз.</w:t>
        <w:br/>
        <w:br/>
        <w:t>В заключение, средства контроля доступа являются неотъемлемой частью любой эффективной системы информационной безопасности. Выбор конкретных механизмов и решений зависит от специфических потребностей организации и уровня риска. Важно помнить, что средства контроля доступа должны быть не только надежными, но и удобными в использовании, чтобы не создавать препятствий для работы сотрудников. Постоянный мониторинг и аудит активности пользователей, а также регулярное обновление политик безопасности, помогут обеспечить высокий уровень защиты от угроз и сохранить ценные данные в безопасности. В конечном счете, инвестиции в эффективные средства контроля доступа – это инвестиции в будущее организации и ее репутацию.</w:t>
        <w:br/>
        <w:br/>
        <w:br/>
        <w:t>Контроль доступа – это фундаментальный принцип информационной безопасности, обеспечивающий защиту конфиденциальной информации путем ограничения прав пользователей на доступ к данным и ресурсам организации. Представьте себе сейф, хранящий ценные документы: если каждый имеет доступ к сейфу и может брать любые документы, ценность этих документов быстро упадет, а риск их утечки или повреждения значительно возрастет. Аналогично, в информационных системах контроль доступа выступает в роли «цифрового сейфа», определяя, кто, к каким данным и каким образом имеет право доступа. Без грамотно настроенного контроля доступа даже самые сложные системы защиты от вредоносного ПО и сетевых атак оказываются бесполезными, ведь злоумышленник, получивший доступ к учетной записи с широкими правами, может обойти все остальные препятствия и получить доступ к конфиденциальной информации. Эффективный контроль доступа – это не просто установка паролей, но и создание детальной системы правил, определяющих права каждого пользователя или группы пользователей, с учетом их должностных обязанностей и уровня доступа к информации.</w:t>
        <w:br/>
        <w:br/>
        <w:t>Реализация контроля доступа предполагает сегментацию информации и ресурсов по уровням конфиденциальности, а затем назначение прав доступа на основе принципа наименьших привилегий – то есть предоставление пользователям только тех прав, которые необходимы для выполнения их рабочих задач. Например, сотруднику отдела маркетинга может потребоваться доступ к информации о клиентах, но ему не нужен доступ к финансовым отчетам компании. Предоставление сотруднику прав доступа, превышающих его потребности, значительно увеличивает риск утечки конфиденциальной информации или совершения несанкционированных действий. Эффективный контроль доступа также предполагает регулярный пересмотр прав доступа, чтобы убедиться, что они соответствуют текущим должностным обязанностям сотрудников и не содержат избыточных привилегий. При увольнении сотрудника необходимо незамедлительно отозвать его права доступа, чтобы предотвратить несанкционированный доступ к конфиденциальной информации. Это особенно важно в современных организациях, где информация является одним из самых ценных активов.</w:t>
        <w:br/>
        <w:br/>
        <w:t>Одним из распространенных механизмов контроля доступа является ролевой контроль доступа (RBAC), при котором права доступа назначаются ролям, а пользователи назначаются ролям. Это позволяет упростить управление правами доступа и обеспечить единообразие в назначении прав. Например, в компании может быть роль "Бухгалтер", которая имеет право доступа к финансовым отчетам и банковским счетам. Сотруднику, который назначен на роль "Бухгалтер", автоматически предоставляются права доступа, соответствующие этой роли. Изменение прав доступа для роли "Бухгалтер" автоматически влияет на всех сотрудников, которым назначена эта роль. Это упрощает управление правами доступа и снижает риск ошибок. Другим распространенным механизмом контроля доступа является дискреционный контроль доступа (DAC), при котором владелец ресурса сам определяет, кому и какие права предоставлять. DAC может быть гибким, но также и уязвимым к ошибкам пользователей, которые могут случайно предоставить доступ неавторизованным лицам. В конечном итоге, выбор конкретного механизма контроля доступа зависит от специфических потребностей организации и уровня риска.</w:t>
        <w:br/>
        <w:br/>
        <w:t>Внедрение эффективного контроля доступа требует комплексного подхода и учета множества факторов, начиная от идентификации и аутентификации пользователей и заканчивая мониторингом и аудитом активности. Идентификация – это процесс определения личности пользователя, а аутентификация – это процесс подтверждения его личности. Наиболее распространенными методами аутентификации являются пароли, биометрические данные (отпечатки пальцев, сканирование сетчатки глаза) и многофакторная аутентификация (MFA), которая требует подтверждения личности пользователя с помощью нескольких различных методов. MFA является наиболее надежным методом аутентификации, поскольку даже если злоумышленник узнает пароль пользователя, он не сможет получить доступ к его учетной записи без подтверждения личности с помощью другого метода. Помимо аутентификации, важно контролировать действия пользователей после входа в систему. Для этого используются системы аудита, которые записывают все действия пользователей, такие как доступ к файлам, изменения данных и выполнение команд. Эти записи могут быть использованы для выявления несанкционированной активности и расследования инцидентов безопасности. В заключение, контроль доступа является фундаментальным принципом информационной безопасности, обеспечивающим защиту конфиденциальной информации и минимизирующим риск несанкционированного доступа.</w:t>
        <w:br/>
        <w:br/>
        <w:br/>
        <w:t>Различные методы контроля доступа формируют основу защиты информационных систем, определяя, как и кто может получить доступ к ценным данным и ресурсам. Выбор подходящего метода зависит от специфических потребностей организации, уровня риска и сложности инфраструктуры, но все они преследуют одну цель – минимизировать вероятность несанкционированного доступа и утечки информации. Одним из наиболее распространенных методов является разграничение прав доступа, который заключается в назначении каждому пользователю или группе пользователей определенного набора прав, определяющих, какие действия они могут выполнять с определенными ресурсами. Представьте себе библиотеку, где у читателя есть право брать книги на определенный срок, но не имеет права изменять каталоги или удалять книги – это пример разграничения прав доступа. В информационных системах это реализуется через назначение прав на чтение, запись, изменение и удаление файлов, папок и других ресурсов.</w:t>
        <w:br/>
        <w:br/>
        <w:t xml:space="preserve">Списки контроля доступа (ACL) представляют собой более детальный механизм контроля доступа, позволяющий точно определить, какие пользователи или группы пользователей имеют право выполнять определенные действия с определенным ресурсом. ACL подобны списку гостей на вечеринке, где указано, кто имеет право войти в определенную комнату и что ему разрешено делать. В отличие от простого разграничения прав доступа, ACL позволяют назначать различные права доступа для разных пользователей или групп пользователей к одному и тому же ресурсу. Например, можно разрешить одному пользователю читать и изменять файл, а другому – только читать. Это обеспечивает высокий уровень гибкости и детализации контроля доступа, что особенно важно для защиты конфиденциальной информации. Однако настройка и управление ACL может быть сложной задачей, требующей тщательного планирования и администрирования. </w:t>
        <w:br/>
        <w:br/>
        <w:t xml:space="preserve">Ролевая модель доступа (RBAC), как уже упоминалось ранее, является эффективным методом, упрощающим управление правами доступа за счет назначения прав ролям, а не отдельным пользователям. Представьте себе армию, где каждому солдату не назначаются индивидуальные приказы, а назначаются роли – командир, рядовой, медик – и каждая роль имеет свой набор обязанностей и прав. Аналогично, в информационных системах роли могут быть определены для различных должностей или функций – бухгалтер, менеджер, администратор – и каждому пользователю назначается соответствующая роль. Это позволяет централизованно управлять правами доступа и быстро адаптироваться к изменениям в организации. Например, при приеме нового сотрудника на должность бухгалтера достаточно назначить ему роль "Бухгалтер", и он автоматически получит все необходимые права доступа к финансовым данным. Это значительно упрощает администрирование и снижает риск ошибок. </w:t>
        <w:br/>
        <w:br/>
        <w:t>Выбор между этими методами зависит от конкретных потребностей организации. Разграничение прав доступа является простым и эффективным способом защиты информации в небольших организациях с ограниченным количеством пользователей. ACL обеспечивают высокий уровень гибкости и детализации, но требуют более сложного администрирования. RBAC является оптимальным решением для крупных организаций с большим количеством пользователей и сложной структурой прав доступа. В конечном счете, успешное внедрение любого из этих методов требует тщательного планирования, грамотной настройки и регулярного мониторинга, чтобы гарантировать эффективную защиту информации от несанкционированного доступа.</w:t>
        <w:br/>
        <w:br/>
        <w:br/>
        <w:t>Принцип наименьших привилегий является краеугольным камнем современной информационной безопасности, требующим от организации предоставления пользователям и процессам минимального набора прав, необходимого для выполнения их конкретных задач, и не более того. Этот подход резко снижает потенциальную поверхность атаки и ограничивает ущерб, который может быть нанесен в случае компрометации учетной записи или системы. Представьте себе ситуацию, когда сотрудник отдела продаж имеет полный административный доступ ко всей корпоративной сети – это открывает широкие возможности для злоумышленников в случае взлома его учетной записи, позволяя им получить доступ к конфиденциальным данным, изменить критически важные настройки или даже полностью вывести систему из строя.</w:t>
        <w:br/>
        <w:br/>
        <w:t>В отличие от этого, если этот же сотрудник имеет доступ только к тем системам и данным, которые необходимы для выполнения его непосредственных обязанностей – базе данных клиентов, системе управления продажами и т.д. – то даже в случае компрометации его учетной записи злоумышленники будут сильно ограничены в своих возможностях. Они не смогут получить доступ к финансовой информации, данным о персонале или другим критически важным ресурсам.  Реализация принципа наименьших привилегий требует тщательного анализа ролей и обязанностей каждого пользователя и процесса, а также определения минимального набора прав, необходимого для их выполнения. Это может быть трудоемким процессом, но инвестиции в него оправдываются снижением рисков и повышением общей безопасности системы.</w:t>
        <w:br/>
        <w:br/>
        <w:t>Примером практического применения принципа наименьших привилегий является использование отдельных учетных записей для административных задач и повседневной работы.  Вместо того чтобы использовать одну и ту же учетную запись для проверки электронной почты, просмотра веб-страниц и внесения изменений в конфигурацию сервера, администраторы должны использовать отдельные учетные записи с разными правами доступа.  Учетная запись для повседневной работы должна иметь минимальный набор прав, достаточный для выполнения рутинных задач, а учетная запись для административных задач должна использоваться только для выполнения административных задач и защищаться дополнительными мерами безопасности, такими как многофакторная аутентификация.</w:t>
        <w:br/>
        <w:br/>
        <w:t>Более того, принцип наименьших привилегий применим не только к пользователям, но и к процессам и приложениям. Каждому приложению и процессу должен быть предоставлен только тот набор прав, который необходим для выполнения его конкретных задач. Например, веб-приложению, которое должно только отображать информацию о продуктах, не нужно иметь права на запись в базу данных или изменение конфигурации сервера.  Предоставление избыточных прав увеличивает риски и усложняет управление безопасностью.  Регулярный пересмотр прав доступа и автоматизация процессов управления учетными записями также важны для поддержания принципа наименьших привилегий в долгосрочной перспективе.  Только систематический подход к управлению правами доступа позволяет эффективно снизить риски и обеспечить надежную защиту информации.</w:t>
        <w:br/>
        <w:br/>
        <w:br/>
        <w:t>Принцип наименьших привилегий – это краеугольный камень современной системы контроля доступа, и его эффективная реализация является важнейшей задачей для обеспечения информационной безопасности любой организации. Суть этого принципа заключается в предоставлении пользователям, процессам и приложениям минимально необходимого набора прав доступа, достаточного для выполнения их конкретных задач, и не более того. Этот подход радикально снижает потенциальную поверхность атаки, ограничивает масштаб ущерба в случае компрометации учетной записи или системы и значительно усложняет злоумышленникам возможность горизонтального перемещения внутри сети. Вместо широких прав, охватывающих множество систем и данных, принцип наименьших привилегий предполагает гранулярный контроль доступа, где каждому субъекту предоставляются только те права, которые абсолютно необходимы для выполнения его функций.</w:t>
        <w:br/>
        <w:br/>
        <w:t>Реализация принципа наименьших привилегий требует тщательного анализа ролей и обязанностей каждого сотрудника, а также понимания потребностей каждого приложения и процесса. Например, сотруднику отдела маркетинга может потребоваться доступ к системе управления контентом для создания и публикации материалов, а также к аналитической платформе для отслеживания эффективности кампаний. Однако ему не требуется доступ к финансовой информации, базам данных персонала или системам управления производством. Предоставление ему избыточных прав создает ненужные риски и значительно увеличивает вероятность компрометации данных. Аналогично, веб-приложению, которое должно отображать информацию о продуктах, не требуется права на запись в базу данных или изменение конфигурации сервера. Предоставление ему таких прав увеличивает поверхность атаки и усложняет аудит.</w:t>
        <w:br/>
        <w:br/>
        <w:t>Эффективная реализация принципа наименьших привилегий включает в себя несколько ключевых шагов. Во-первых, необходимо провести тщательный анализ ролей и обязанностей, чтобы определить минимально необходимый набор прав для каждой роли. Во-вторых, необходимо внедрить систему управления учетными записями, которая позволит автоматизировать процесс создания, изменения и удаления учетных записей, а также управления правами доступа. В-третьих, необходимо регулярно проводить аудит прав доступа, чтобы убедиться, что пользователи имеют только те права, которые им действительно необходимы. И, наконец, необходимо обучать сотрудников принципам информационной безопасности и важности соблюдения принципа наименьших привилегий. Отсутствие систематического подхода и пренебрежение этими шагами может привести к серьезным последствиям, включая утечку конфиденциальных данных, нарушение работы систем и репутационные потери.</w:t>
        <w:br/>
        <w:br/>
        <w:t>Одним из практических способов реализации принципа наименьших привилегий является использование ролевой модели доступа, при которой пользователям назначаются определенные роли, а каждой роли назначается определенный набор прав. Это позволяет упростить управление правами доступа и снизить вероятность ошибок. Например, можно создать роль "Оператор колл-центра", которой будут предоставлены права на доступ к системе управления клиентами и базе знаний, но не к финансовым данным или системам администрирования. Также важно использовать механизмы аутентификации и авторизации, такие как многофакторная аутентификация и управление доступом на основе ролей (RBAC), чтобы убедиться, что только авторизованные пользователи имеют доступ к конфиденциальным данным и системам. Регулярный пересмотр прав доступа и автоматизация процессов управления учетными записями также важны для поддержания принципа наименьших привилегий в долгосрочной перспективе. Только системный подход к управлению правами доступа позволяет эффективно снизить риски и обеспечить надежную защиту информации.</w:t>
        <w:br/>
        <w:br/>
        <w:br/>
        <w:t>Регулярный аудит прав доступа – это не просто рекомендуемая практика, а критически важная необходимость для поддержания надежной системы информационной безопасности. Многие организации склонны устанавливать права доступа один раз, при первичном назначении сотрудника, и затем оставлять их без изменений на протяжении длительного времени, что является серьезной ошибкой. Со временем, роли и обязанности сотрудников меняются, проекты завершаются, а сотрудники переходят на новые позиции, что неизбежно приводит к накоплению избыточных и устаревших прав доступа. Эти "висящие" права создают значительные риски, поскольку они могут быть использованы злоумышленниками для получения несанкционированного доступа к конфиденциальной информации или нанесения ущерба системам. Кроме того, аудит помогает выявить случаи, когда права доступа были предоставлены случайно или по ошибке, что также может привести к серьезным последствиям. Поэтому регулярный аудит прав доступа – это необходимая мера для минимизации рисков и обеспечения соответствия требованиям безопасности.</w:t>
        <w:br/>
        <w:br/>
        <w:t>Проведение эффективного аудита прав доступа требует систематического подхода и использования специализированных инструментов. В идеале, аудит должен проводиться как минимум один раз в год, а также при любом изменении роли или должности сотрудника, при завершении проекта или при обнаружении каких-либо аномалий в системе безопасности. Аудит должен включать в себя проверку всех учетных записей пользователей, групп и ролей, а также анализ журналов событий и отчетов о доступе к ресурсам. Особое внимание следует уделять учетным записям с повышенными привилегиями, таким как администраторы и разработчики, поскольку компрометация таких учетных записей может привести к катастрофическим последствиям. Кроме того, важно убедиться, что права доступа соответствуют принципу наименьших привилегий, то есть пользователи имеют только те права, которые им действительно необходимы для выполнения своих задач.</w:t>
        <w:br/>
        <w:br/>
        <w:t>Для иллюстрации важности регулярного аудита можно привести пример из реальной практики. Одна крупная финансовая организация обнаружила, что бывший сотрудник, уволенный несколько месяцев назад, все еще имел доступ к конфиденциальным данным о клиентах. Это было выявлено в ходе регулярного аудита прав доступа и оперативно устранено, предотвратив потенциальную утечку информации. В другом случае, компания обнаружила, что один из сотрудников, занимающийся тестированием программного обеспечения, имел доступ к производственной базе данных, что представляло серьезную угрозу для целостности данных. Благодаря своевременному аудиту, эта ошибка была исправлена до того, как произошел какой-либо ущерб. Эти примеры демонстрируют, что регулярный аудит прав доступа – это не просто формальность, а необходимая мера для защиты критически важных ресурсов и обеспечения непрерывности бизнеса.</w:t>
        <w:br/>
        <w:br/>
        <w:t>В заключение, регулярный аудит прав доступа – это важнейший компонент современной системы информационной безопасности. Он позволяет выявлять и устранять уязвимости, минимизировать риски, обеспечивать соответствие требованиям безопасности и защищать критически важные ресурсы. Организациям следует инвестировать в инструменты и ресурсы, необходимые для проведения эффективного аудита, и сделать его неотъемлемой частью своей стратегии информационной безопасности. Регулярный аудит прав доступа – это не просто хорошая практика, это необходимость для защиты бизнеса в современном цифровом мире. Не стоит игнорировать эту важную задачу, поскольку последствия могут быть катастрофическими.</w:t>
        <w:br/>
        <w:br/>
        <w:br/>
        <w:t>Процесс аудита прав доступа – это не одноразовое мероприятие, а скорее систематический и многоступенчатый подход, требующий четкого планирования и последовательного исполнения. Начинается всё с определения области аудита, то есть конкретных систем, приложений и ресурсов, права доступа к которым подлежат проверке. Важно понимать, что аудит всей инфраструктуры одновременно может быть непосильной задачей, поэтому рекомендуется разделить её на более мелкие, управляемые участки, например, по отделам, приложениям или уровням критичности данных. После определения области аудита необходимо составить перечень всех учетных записей пользователей, групп и ролей, имеющих доступ к этим ресурсам. Этот перечень можно получить из различных источников, таких как Active Directory, базы данных приложений и системы управления идентификацией.</w:t>
        <w:br/>
        <w:br/>
        <w:t>Следующим шагом является сопоставление фактических прав доступа с определенными политиками и процедурами безопасности. Важно убедиться, что у каждого пользователя есть только те права, которые ему необходимы для выполнения своих рабочих задач, и что эти права соответствуют его роли и обязанностям. Этот процесс может быть автоматизирован с помощью специализированных инструментов аудита прав доступа, которые позволяют быстро и эффективно анализировать большие объемы данных и выявлять несоответствия.  Автоматизированные инструменты также могут генерировать отчеты о выявленных проблемах и предлагать рекомендации по их устранению. Например, инструмент может выявить, что бывший сотрудник все еще имеет доступ к конфиденциальным данным, или что у одного из пользователей есть слишком широкие права доступа, не соответствующие его роли.</w:t>
        <w:br/>
        <w:br/>
        <w:t>Особое внимание следует уделить учетным записям с повышенными привилегиями, таким как администраторы и разработчики. Компрометация этих учетных записей может привести к серьезным последствиям, поэтому необходимо тщательно проверить, действительно ли эти пользователи нуждаются в таких широких правах.  В идеале, следует использовать принцип наименьших привилегий и предоставлять пользователям только те права, которые им абсолютно необходимы для выполнения конкретных задач. Также важно регулярно отзывать права доступа у пользователей, которые больше не нуждаются в них, например, при увольнении сотрудника или изменении его роли.  Регулярный пересмотр прав доступа позволяет снизить риск несанкционированного доступа и повысить уровень безопасности всей инфраструктуры.</w:t>
        <w:br/>
        <w:br/>
        <w:t>Для иллюстрации эффективности аудита прав доступа можно привести пример из практики компании, занимающейся разработкой программного обеспечения. В ходе аудита было выявлено, что несколько разработчиков имели доступ к производственной базе данных, что представляло серьезную угрозу для целостности данных.  После анализа ситуации выяснилось, что эти разработчики имели доступ к базе данных по старинке, еще со времен разработки приложения, и этот доступ никогда не отзывался. После устранения этой уязвимости компания значительно снизила риск утечки данных и повысила уровень безопасности своей инфраструктуры. Другой пример: аудит выявил, что у одного из сотрудников отдела продаж был доступ к финансовой информации, что не соответствовало его должностным обязанностям. После выяснения обстоятельств выяснилось, что этот сотрудник ранее работал в финансовом отделе и его права доступа не были должным образом обновлены после перевода на другую должность.  После устранения этой уязвимости компания снизила риск мошенничества и повысила уровень безопасности своих финансовых данных.</w:t>
        <w:br/>
        <w:br/>
        <w:t>В заключение, процесс аудита прав доступа – это важный и неотъемлемый элемент современной системы информационной безопасности.  Он позволяет выявлять и устранять уязвимости, снижать риски, обеспечивать соответствие требованиям безопасности и защищать критически важные ресурсы.  Организациям следует регулярно проводить аудит прав доступа и автоматизировать этот процесс с помощью специализированных инструментов. Важно помнить, что аудит прав доступа – это не просто формальное требование, а необходимая мера для защиты бизнеса в современном цифровом мире.  Регулярный аудит позволяет организациям уверенно противостоять киберугрозам и обеспечивать непрерывность бизнеса.</w:t>
        <w:br/>
        <w:br/>
        <w:br/>
        <w:t>**IV. Средства Защиты от Вредоносного ПО**</w:t>
        <w:br/>
        <w:br/>
        <w:t>Защита от вредоносного программного обеспечения (ПО) является краеугольным камнем современной стратегии информационной безопасности, поскольку угрозы, представляемые вирусами, троянами, червями, программами-вымогателями и другими вредоносными программами, постоянно эволюционируют и становятся все более изощренными. Простого антивируса уже недостаточно для обеспечения надежной защиты, необходим многоуровневый подход, включающий в себя целый ряд инструментов и методов, способных эффективно обнаруживать, блокировать и нейтрализовать вредоносные программы на всех этапах атаки.  Этот подход должен учитывать не только традиционные сигнатурные методы обнаружения, но и поведенческий анализ, эвристические алгоритмы и машинное обучение, способные выявлять неизвестные или недавно появившиеся угрозы, которые еще не внесены в сигнатурные базы. Игнорирование необходимости комплексной защиты от вредоносного ПО может привести к серьезным последствиям, включая потерю данных, финансовые убытки, репутационный ущерб и нарушение бизнес-процессов.  Поэтому организации должны уделять приоритетное внимание внедрению эффективных средств защиты от вредоносного ПО и регулярно обновлять их, чтобы оставаться на шаг впереди злоумышленников.</w:t>
        <w:br/>
        <w:br/>
        <w:t>Одним из основных компонентов защиты от вредоносного ПО является использование антивирусного программного обеспечения, которое сканирует файлы и системы на наличие известных вредоносных сигнатур. Однако, полагаться исключительно на сигнатурные методы обнаружения недостаточно, поскольку злоумышленники постоянно разрабатывают новые вредоносные программы, которые еще не внесены в сигнатурные базы.  Поэтому, современные антивирусные решения все чаще используют поведенческий анализ и эвристические алгоритмы, которые отслеживают действия программ и процессов в системе и выявляют подозрительное поведение, которое может указывать на присутствие вредоносного ПО.  Например, если программа пытается изменить системные файлы, установить себя в автозагрузку или подключиться к подозрительным серверам, антивирус может заблокировать ее действия и предупредить пользователя.  Ключевым фактором эффективной работы антивируса является регулярное обновление сигнатурных баз и программного обеспечения, чтобы обеспечить защиту от новейших угроз.  Кроме того, важно использовать антивирусное программное обеспечение, которое использует многоуровневый подход к защите, включая защиту в реальном времени, сканирование по требованию и защиту веб-трафика.</w:t>
        <w:br/>
        <w:br/>
        <w:t>Помимо антивирусного программного обеспечения, важную роль в защите от вредоносного ПО играют межсетевые экраны (firewalls). Межсетевые экраны контролируют входящий и исходящий сетевой трафик и блокируют подозрительные соединения, которые могут быть связаны с вредоносным ПО.  Межсетевые экраны могут быть аппаратными или программными, и они могут быть настроены для блокировки определенных типов трафика, портов или протоколов.  Например, межсетевой экран может быть настроен для блокировки входящего трафика на портах, которые обычно используются вредоносным ПО для распространения.  Кроме того, современные межсетевые экраны часто включают в себя функции обнаружения и предотвращения вторжений (IDS/IPS), которые анализируют сетевой трафик на наличие подозрительной активности и автоматически блокируют атаки.  Важно правильно настроить межсетевой экран и регулярно обновлять его правила, чтобы обеспечить эффективную защиту от вредоносного ПО.  Неправильная настройка межсетевого экрана может привести к ложным срабатываниям или, наоборот, к пропуску вредоносного трафика.</w:t>
        <w:br/>
        <w:br/>
        <w:t>Для повышения уровня защиты от вредоносного ПО, организации должны использовать системы обнаружения и предотвращения вторжений (IDS/IPS). IDS/IPS анализируют сетевой трафик и системные журналы на наличие подозрительной активности и автоматически блокируют атаки. IDS/IPS могут обнаруживать широкий спектр угроз, включая вредоносное ПО, сетевые атаки и попытки несанкционированного доступа.  IDS/IPS могут быть аппаратными или программными, и они могут быть настроены для работы в различных режимах, например, в режиме обнаружения или в режиме предотвращения.  В режиме обнаружения IDS/IPS только сообщает об обнаруженных угрозах, в то время как в режиме предотвращения IDS/IPS автоматически блокирует атаки.  Важно правильно настроить IDS/IPS и регулярно обновлять его сигнатуры, чтобы обеспечить эффективную защиту от вредоносного ПО.  Неправильная настройка IDS/IPS может привести к ложным срабатываниям или, наоборот, к пропуску вредоносного трафика.  К примеру, система обнаружила попытку использования уязвимости в веб-сервере и автоматически заблокировала доступ к этому серверу с подозрительного IP-адреса.</w:t>
        <w:br/>
        <w:br/>
        <w:t>Наконец, важно обучать сотрудников основам информационной безопасности и учить их распознавать фишинговые письма, вредоносные ссылки и другие признаки киберугроз.  Человеческий фактор является одним из самых слабых мест в системе безопасности, поэтому важно, чтобы сотрудники были осведомлены о рисках и знали, как защитить себя от кибератак.  Обучение должно включать в себя практические примеры и симуляции, чтобы сотрудники могли научиться распознавать угрозы на практике.  Например, сотрудникам можно отправить фишинговое письмо, чтобы проверить их способность распознавать подозрительные письма.  Обучение должно быть регулярным и обновляться с учетом новых угроз и тенденций.  К примеру, компания провела тренинг для сотрудников по распознаванию вредоносных ссылок в социальных сетях.  В результате этого тренинга сотрудники стали более осторожными и научились распознавать подозрительные ссылки, что позволило предотвратить несколько кибератак.  Комбинируя технологические решения и обучение сотрудников, организации могут значительно повысить уровень своей защиты от вредоносного ПО и снизить риск кибератак.</w:t>
        <w:br/>
        <w:br/>
        <w:br/>
        <w:t>Защита от вредоносного программного обеспечения (ПО) является краеугольным камнем современной стратегии информационной безопасности, поскольку угрозы, представляемые вирусами, троянами, червями, программами-вымогателями и другими вредоносными программами, постоянно эволюционируют и становятся все более изощренными.  Простого антивируса уже недостаточно для обеспечения надежной защиты, необходим многоуровневый подход, включающий в себя целый ряд инструментов и методов, способных эффективно обнаруживать, блокировать и нейтрализовать вредоносные программы на всех этапах атаки.  Игнорирование необходимости комплексной защиты от вредоносного ПО может привести к серьезным последствиям, включая потерю данных, финансовые убытки, репутационный ущерб и нарушение бизнес-процессов.  Поэтому организации должны уделять приоритетное внимание внедрению эффективных средств защиты от вредоносного ПО и регулярно обновлять их, чтобы оставаться на шаг впереди злоумышленников.  Успешная защита требует не только применения передовых технологий, но и формирования культуры информационной безопасности, где каждый сотрудник осознает свою роль в предотвращении киберугроз и понимает потенциальные риски, связанные с неосторожным обращением с информацией и цифровыми устройствами.  В современном цифровом ландшафте, где киберпреступники постоянно совершенствуют свои методы, а атаки становятся все более сложными и целенаправленными, недооценка важности защиты от вредоносного ПО может привести к катастрофическим последствиям для любого предприятия, независимо от его размера и отрасли.</w:t>
        <w:br/>
        <w:br/>
        <w:t>Одним из основных компонентов защиты от вредоносного ПО является использование антивирусного программного обеспечения, которое сканирует файлы и системы на наличие известных вредоносных сигнатур. Однако, полагаться исключительно на сигнатурные методы обнаружения недостаточно, поскольку злоумышленники постоянно разрабатывают новые вредоносные программы, которые еще не внесены в сигнатурные базы. Поэтому, современные антивирусные решения все чаще используют поведенческий анализ и эвристические алгоритмы, которые отслеживают действия программ и процессов в системе и выявляют подозрительное поведение, которое может указывать на присутствие вредоносного ПО. Например, если программа пытается изменить системные файлы, установить себя в автозагрузку или подключиться к подозрительным серверам, антивирус может заблокировать ее действия и предупредить пользователя. Ключевым фактором эффективной работы антивируса является регулярное обновление сигнатурных баз и программного обеспечения, чтобы обеспечить защиту от новейших угроз. Представьте себе, что на компьютере сотрудника скачивается файл, казалось бы, безобидный документ, однако, антивирусное ПО, благодаря поведенческому анализу, обнаруживает попытку запуска подозрительного процесса и немедленно блокирует его, предотвращая заражение системы вредоносным программным обеспечением.  Это лишь один пример того, как современное антивирусное ПО помогает защитить организации от киберугроз.</w:t>
        <w:br/>
        <w:br/>
        <w:t>Помимо антивирусного программного обеспечения, важную роль в защите от вредоносного ПО играют межсетевые экраны (firewalls). Межсетевые экраны контролируют входящий и исходящий сетевой трафик и блокируют подозрительные соединения, которые могут быть связаны с вредоносным ПО. Межсетевые экраны могут быть аппаратными или программными, и они могут быть настроены для блокировки определенных типов трафика, портов или протоколов. Например, межсетевой экран может быть настроен для блокировки входящего трафика на портах, которые обычно используются вредоносным ПО для распространения. Кроме того, современные межсетевые экраны часто включают в себя функции обнаружения и предотвращения вторжений (IDS/IPS), которые анализируют сетевой трафик на наличие подозрительной активности и автоматически блокируют атаки. Представьте себе, что хакер пытается получить доступ к внутренним ресурсам компании через уязвимость в веб-сервере, однако межсетевой экран, обнаружив подозрительную активность, автоматически блокирует атаку и предотвращает несанкционированный доступ. Такая защита значительно снижает риск успешной кибератаки и сохраняет конфиденциальность данных.</w:t>
        <w:br/>
        <w:br/>
        <w:t>Для повышения уровня защиты от вредоносного ПО, организации должны использовать системы обнаружения и предотвращения вторжений (IDS/IPS). IDS/IPS анализируют сетевой трафик и системные журналы на наличие подозрительной активности и автоматически блокируют атаки. IDS/IPS могут обнаруживать широкий спектр угроз, включая вредоносное ПО, сетевые атаки и попытки несанкционированного доступа. IDS/IPS могут быть аппаратными или программными, и они могут быть настроены для работы в различных режимах, например, в режиме обнаружения или в режиме предотвращения. В режиме обнаружения IDS/IPS только сообщает об обнаруженных угрозах, в то время как в режиме предотвращения IDS/IPS автоматически блокирует атаки. Например, система IDS/IPS может обнаружить попытку эксплуатации уязвимости в программном обеспечении и автоматически заблокировать доступ к уязвимому ресурсу, предотвращая успешную атаку.</w:t>
        <w:br/>
        <w:br/>
        <w:t>Наконец, важно обучать сотрудников основам информационной безопасности и учить их распознавать фишинговые письма, вредоносные ссылки и другие признаки киберугроз. Человеческий фактор является одним из самых слабых мест в системе безопасности, поэтому важно, чтобы сотрудники были осведомлены о рисках и знали, как защитить себя от кибератак. Обучение должно включать в себя практические примеры и симуляции, чтобы сотрудники могли научиться распознавать угрозы на практике. Например, сотрудникам можно отправить фишинговое письмо, чтобы проверить их способность распознавать подозрительные письма. Если сотрудник попадается на фишинговую приманку и вводит свои учетные данные на поддельном сайте, это может привести к компрометации его учетной записи и доступу к конфиденциальным данным компании. Регулярное обучение и повышение осведомленности сотрудников об информационной безопасности является ключевым фактором защиты организации от киберугроз и снижения рисков, связанных с человеческим фактором.</w:t>
        <w:br/>
        <w:br/>
        <w:br/>
        <w:t xml:space="preserve">Для эффективной защиты от вредоносного программного обеспечения необходимо четкое понимание существующих типов угроз и их особенностей, поскольку каждый тип требует специфических методов обнаружения и нейтрализации. Вирусы, являясь, пожалуй, самым известным типом вредоносного ПО, характеризуются способностью к самовоспроизведению и распространению путем внедрения своих копий в другие файлы, программы или загрузочные секторы. Как правило, вирус активируется только при запуске зараженного файла или программы, что затрудняет его обнаружение на ранних стадиях. Трояны, в отличие от вирусов, не размножаются самостоятельно, но маскируются под полезные программы или файлы, обманывая пользователя и получая доступ к системе. После запуска троян может установить бэкдор, украсть данные, повредить файлы или предоставить злоумышленнику удаленный доступ к системе. Черви, в свою очередь, являются автономными программами, способными к самостоятельному распространению по сети без участия пользователя, используя уязвимости в программном обеспечении или сетевые протоколы. </w:t>
        <w:br/>
        <w:br/>
        <w:t xml:space="preserve">Шпионское программное обеспечение, часто называемое spyware, собирает информацию о действиях пользователя без его ведома и согласия, такую как посещенные веб-сайты, поисковые запросы, нажатия клавиш или данные для входа. Собранная информация может использоваться для таргетированной рекламы, кражи личных данных или отслеживания действий пользователя. В то время как некоторые программы, собирающие информацию о пользователях, могут быть полезными для анализа поведения и улучшения качества обслуживания, шпионское ПО, как правило, работает в скрытом режиме и не предоставляет пользователю контроля над собираемыми данными. Особую опасность представляют программы-вымогатели, или ransomware, которые шифруют файлы пользователя и требуют выкуп за их расшифровку. Программы-вымогатели часто распространяются через фишинговые письма, зараженные веб-сайты или уязвимости в программном обеспечении. </w:t>
        <w:br/>
        <w:br/>
        <w:t>Примером разрушительного воздействия программ-вымогателей может служить атака WannaCry, которая в 2017 году поразила сотни тысяч компьютеров по всему миру, включая компьютеры в государственных учреждениях, медицинских организациях и крупных компаниях. WannaCry зашифровала файлы пользователей и потребовала выкуп в размере 300-600 долларов в биткоинах за их расшифровку. Ущерб от атаки WannaCry оценивается в миллиарды долларов. Другим примером является программа-вымогатель NotPetya, которая также распространилась в 2017 году и нанесла значительный ущерб предприятиям в Украине и других странах. Хотя NotPetya маскировалась под программу-вымогатель, ее основная цель заключалась в уничтожении данных, а не в получении выкупа.</w:t>
        <w:br/>
        <w:br/>
        <w:t>Понимание этих различных типов вредоносного ПО и их особенностей является ключом к разработке эффективной стратегии защиты. Необходимо использовать многоуровневый подход, включающий в себя антивирусное программное обеспечение, межсетевые экраны, системы обнаружения вторжений, обучение сотрудников и регулярное резервное копирование данных. Важно помнить, что ни одна система защиты не является абсолютно надежной, поэтому необходимо постоянно обновлять программное обеспечение, применять исправления безопасности и быть бдительным в отношении возможных угроз. Кроме того, важно помнить о социальной инженерии, поскольку злоумышленники часто используют обман и манипуляции, чтобы заставить пользователей выполнить действия, которые могут поставить под угрозу безопасность системы.</w:t>
        <w:br/>
        <w:br/>
        <w:br/>
        <w:t xml:space="preserve">Для обеспечения надежной защиты от постоянно развивающегося спектра вредоносного программного обеспечения, организации и частные пользователи должны полагаться на комбинацию антивирусных программ и систем обнаружения вторжений, формируя многоуровневую защиту, способную нейтрализовать как известные, так и новейшие угрозы. Антивирусные программы, работая по принципу сигнатурного анализа, сканируют файлы и программы на наличие известных вредоносных шаблонов, сравнивая их с постоянно обновляемой базой данных угроз. Этот метод эффективен для блокировки широко распространенных вирусов, троянов и червей, но становится менее эффективным против новых или замаскированных угроз, которые еще не включены в базу данных сигнатур. Поэтому современные антивирусные решения все чаще включают в себя поведенческий анализ, который отслеживает действия программ и выявляет подозрительное поведение, такое как попытки изменения системных файлов, подключения к неизвестным серверам или шифрование данных. </w:t>
        <w:br/>
        <w:br/>
        <w:t>Однако, полагаться исключительно на антивирусное программное обеспечение недостаточно, поскольку многие вредоносные программы способны обходить его защиту, используя различные методы маскировки и обфускации. Системы обнаружения вторжений (IDS) дополняют антивирусное программное обеспечение, осуществляя мониторинг сетевого трафика и активности на хостах в режиме реального времени, выявляя подозрительные действия и предупреждая администраторов о потенциальных угрозах. IDS могут быть основаны на сигнатурах, поведенческом анализе или машинном обучении, что позволяет им обнаруживать как известные, так и неизвестные угрозы. Например, IDS может выявить попытку эксплуатации уязвимости в веб-приложении, атаку типа "отказ в обслуживании" (DoS) или несанкционированный доступ к конфиденциальным данным. Важно отметить, что IDS не блокируют угрозы автоматически, а лишь генерируют оповещения, требующие вмешательства администратора.</w:t>
        <w:br/>
        <w:br/>
        <w:t>Современные системы обнаружения вторжений часто интегрируются с системами предотвращения вторжений (IPS), которые способны автоматически блокировать угрозы, основываясь на заранее заданных правилах и политиках безопасности. IPS могут блокировать сетевые соединения, прекращать процессы, изменять настройки брандмауэра или изолировать зараженные хосты. Однако, использование IPS требует тщательной настройки и постоянного мониторинга, чтобы избежать ложных срабатываний и прерывания нормальной работы системы. Правильно настроенная комбинация антивирусного программного обеспечения, IDS и IPS обеспечивает надежный уровень защиты от широкого спектра вредоносного программного обеспечения, минимизируя риск утечки данных, финансового ущерба и репутационных потерь. Важно также помнить о необходимости регулярного обновления антивирусных баз данных, программного обеспечения и операционных систем, а также обучении сотрудников правилам информационной безопасности, чтобы снизить риск заражения вредоносным программным обеспечением.</w:t>
        <w:br/>
        <w:br/>
        <w:br/>
        <w:t>Антивирусные программы, являясь краеугольным камнем защиты информационных систем, функционируют на основе нескольких взаимосвязанных принципов, обеспечивая многоуровневую защиту от вредоносного программного обеспечения. Их первичная задача заключается в сканировании файлов и программ на предмет соответствия известным сигнатурам вирусов, троянов, червей и прочих вредоносных сущностей, хранящихся в постоянно обновляемой базе данных. Этот процесс, напоминающий поиск по отпечаткам пальцев, позволяет быстро и эффективно выявлять широко распространенные угрозы, которые уже были проанализированы экспертами в области кибербезопасности. Однако, полагаться исключительно на сигнатурный анализ недостаточно, поскольку злоумышленники постоянно разрабатывают новые и модифицированные версии вредоносного программного обеспечения, способные обходить эту защиту.</w:t>
        <w:br/>
        <w:br/>
        <w:t>Современные антивирусные решения расширили свой функционал, включив в него поведенческий анализ, который отслеживает действия программ в режиме реального времени, выявляя подозрительное поведение, не свойственное легитимному программному обеспечению. Например, если программа пытается изменить системные файлы, создать скрытые папки или установить сетевое соединение с неизвестным сервером, антивирусная программа может заблокировать ее действия и предупредить пользователя о потенциальной угрозе. Этот подход позволяет обнаруживать даже новые и неизвестные вредоносные программы, которые еще не были включены в базу данных сигнатур.  Более того, некоторые антивирусные программы используют эвристический анализ, который пытается предсказать поведение программы на основе ее кода и структуры, выявляя подозрительные элементы и блокируя их до того, как они смогут причинить ущерб.</w:t>
        <w:br/>
        <w:br/>
        <w:t>В то время как антивирусные программы сосредоточены на обнаружении и блокировании вредоносного программного обеспечения на конечных точках, таких как компьютеры и серверы, системы обнаружения вторжений (IDS) расширяют эту защиту на сетевой уровень. IDS функционируют путем мониторинга сетевого трафика в режиме реального времени, выявляя подозрительные действия и аномалии, которые могут указывать на атаку или вторжение. Они могут анализировать заголовки пакетов, содержимое данных и характеристики сетевого соединения, выявляя попытки эксплуатации уязвимостей, сканирование портов, распространение вредоносного программного обеспечения и другие вредоносные действия.  Например, IDS может выявить резкий всплеск сетевого трафика, исходящего от зараженного компьютера, или обнаружить попытку несанкционированного доступа к конфиденциальным данным.</w:t>
        <w:br/>
        <w:br/>
        <w:t>Важно отметить, что IDS, в отличие от антивирусных программ, как правило, не блокируют угрозы автоматически, а лишь генерируют оповещения и предоставляют информацию о потенциальных инцидентах безопасности. Эти оповещения позволяют администраторам безопасности быстро реагировать на угрозы и принимать меры для защиты информационных систем.  Современные системы обнаружения вторжений часто интегрируются с системами предотвращения вторжений (IPS), которые способны автоматически блокировать угрозы на основе заранее заданных правил и политик безопасности. IPS могут блокировать сетевые соединения, прекращать процессы или изолировать зараженные хосты, обеспечивая более высокий уровень защиты от сетевых атак.  Вместе, антивирусные программы и системы обнаружения вторжений формируют мощный многоуровневый барьер против широкого спектра киберугроз, обеспечивая надежную защиту информационных систем и данных.</w:t>
        <w:br/>
        <w:br/>
        <w:br/>
        <w:t>Регулярное обновление антивирусных баз и программного обеспечения – это не просто рекомендация, а жизненно важная необходимость для поддержания эффективной защиты от постоянно эволюционирующих киберугроз.  Представьте себе, что антивирусная база данных – это библиотека сигнатур известных вирусов, а само программное обеспечение – это аналитические инструменты, способные выявлять подозрительную активность. Если библиотека устарела и не содержит информации о новых угрозах, а инструменты не способны распознать современные методы атак, то защита становится неэффективной, оставляя информационные системы уязвимыми для атак.  Поскольку злоумышленники непрерывно разрабатывают новые вирусы, трояны и другие вредоносные программы, сигнатуры в антивирусных базах данных должны постоянно обновляться, чтобы обеспечить своевременное обнаружение и блокировку этих угроз.  Аналогично, обновление программного обеспечения антивируса включает в себя исправление обнаруженных уязвимостей, улучшение алгоритмов анализа и внедрение новых функций защиты, что позволяет более эффективно противостоять современным атакам.</w:t>
        <w:br/>
        <w:br/>
        <w:t>Рассмотрим пример: недавно обнаруженный вирус-шифровальщик, использующий сложные методы обфускации и полиморфизма, сумел обойти устаревшие антивирусные решения, зашифровав данные тысяч компьютеров по всему миру.  Однако, антивирусные компании оперативно разработали сигнатуру для этого вируса и выпустили обновление для своих продуктов, что позволило быстро остановить распространение угрозы и предотвратить дальнейшие потери.  В этом случае, своевременное обновление антивирусной базы данных сыграло решающую роль в защите информационных систем от разрушительных последствий атаки.  Более того, автоматическое обновление программного обеспечения антивируса, которое осуществляется в фоновом режиме без участия пользователя, обеспечивает постоянный уровень защиты, не требуя от пользователя дополнительных усилий или знаний.  В то же время, откладывание или игнорирование обновлений может привести к серьезным последствиям, включая компрометацию данных, потерю производительности и даже полный выход из строя информационных систем.</w:t>
        <w:br/>
        <w:br/>
        <w:t>Важно понимать, что автоматическое обновление – это не только про антивирусные базы, но и про само программное обеспечение. Уязвимости в операционных системах, веб-браузерах и других приложениях представляют собой серьезную угрозу для безопасности информационных систем. Злоумышленники часто используют эти уязвимости для проникновения в систему и установки вредоносного программного обеспечения. Регулярная установка обновлений для операционных систем и приложений позволяет исправить обнаруженные уязвимости и снизить риск атак. Представьте себе дом, в котором есть слабые места в стенах и крыше: злоумышленник легко может проникнуть внутрь и украсть ценные вещи. Аналогично, уязвимости в программном обеспечении представляют собой слабые места в защите информационных систем, которые могут быть использованы злоумышленниками для получения несанкционированного доступа к данным. Своевременное обновление программного обеспечения – это как укрепление стен и крыши дома, что делает его более устойчивым к атакам.  Игнорирование обновлений может привести к тому, что злоумышленники смогут воспользоваться уязвимостями и получить контроль над информационными системами, что приведет к серьезным финансовым и репутационным потерям.</w:t>
        <w:br/>
        <w:br/>
        <w:br/>
        <w:t>Регулярное обновление антивирусных баз и программного обеспечения – это не просто техническая процедура, а фундаментальная основа современной кибербезопасности, краеугольный камень защиты от постоянно эволюционирующих угроз. Представьте себе, что ваш антивирус – это библиотека, содержащая информацию обо всех известных вирусах и способах их обнаружения. Если эта библиотека не обновляется, она быстро устаревает и перестает быть эффективной против новых, еще не известных вирусов. Аналогично, программное обеспечение, будь то операционная система, веб-браузер или другое приложение, содержит уязвимости – слабые места, которые могут быть использованы злоумышленниками для проникновения в систему и получения контроля над ней. Обновления программного обеспечения закрывают эти уязвимости, делая систему более устойчивой к атакам. Пренебрежение обновлениями – это как оставить дверь в дом открытой для грабителей, полагаясь на то, что они не решатся войти.</w:t>
        <w:br/>
        <w:br/>
        <w:t>Рассмотрим конкретный пример: в начале 2023 года была обнаружена новая уязвимость в популярном программном обеспечении для удаленного доступа, позволяющая злоумышленникам получить несанкционированный доступ к компьютерам пользователей. Эта уязвимость была быстро устранена разработчиком и выпущено обновление, но многие пользователи проигнорировали его, полагая, что они не являются целью атак. В результате, тысячи компьютеров были взломаны, данные были украдены или зашифрованы, а пользователи понесли значительные финансовые потери. Этот случай наглядно демонстрирует, что своевременное обновление программного обеспечения – это не просто рекомендация, а жизненно важная необходимость для защиты от киберугроз. Откладывание или игнорирование обновлений – это неоправданный риск, который может привести к серьезным последствиям.</w:t>
        <w:br/>
        <w:br/>
        <w:t>Важно понимать, что автоматическое обновление программного обеспечения – это наиболее эффективный способ обеспечить постоянный уровень защиты. Большинство современных операционных систем и антивирусных программ предлагают функцию автоматического обновления, которая позволяет устанавливать обновления в фоновом режиме, без участия пользователя. Это избавляет от необходимости регулярно проверять наличие новых обновлений и устанавливать их вручную, экономя время и усилия. Кроме того, автоматическое обновление гарантирует, что система всегда будет защищена последними версиями программного обеспечения, что значительно снижает риск атак. Представьте себе систему сигнализации, которая автоматически проверяет и обновляет свои датчики и алгоритмы защиты – такая система будет гораздо более надежной и эффективной, чем система, которая требует ручного обновления.</w:t>
        <w:br/>
        <w:br/>
        <w:t>Более того, не стоит ограничиваться только обновлением операционных систем и антивирусного программного обеспечения. Важно также регулярно обновлять все другие приложения, установленные на компьютере, включая веб-браузеры, офисные программы, мультимедийные плееры и другие. Каждое приложение может содержать уязвимости, которые могут быть использованы злоумышленниками для проникновения в систему. Регулярное обновление всех приложений – это как укрепление всех стен и дверей в доме, что делает его более устойчивым к любым атакам. Подумайте о своем смартфоне: вы регулярно устанавливаете обновления для операционной системы и приложений, чтобы обеспечить его безопасность и функциональность. Компьютер требует такого же внимания и заботы.</w:t>
        <w:br/>
        <w:br/>
        <w:t>В заключение, регулярное обновление антивирусных баз и программного обеспечения – это не просто техническая процедура, а фундаментальная основа современной кибербезопасности. Это инвестиция в защиту ваших данных, вашей конфиденциальности и вашей финансовой стабильности. Не пренебрегайте обновлениями, не откладывайте их на потом, не полагайтесь на удачу. Обеспечьте постоянный уровень защиты, установите автоматическое обновление и будьте уверены в безопасности своих информационных систем. Помните, что профилактика всегда лучше лечения, и своевременное обновление – это лучшая защита от киберугроз.</w:t>
        <w:br/>
        <w:br/>
        <w:br/>
        <w:t>**V. Средства Шифрования Информации**</w:t>
        <w:br/>
        <w:br/>
        <w:t>В современном цифровом мире, где данные передаются и хранятся в огромных объемах, шифрование информации стало краеугольным камнем обеспечения конфиденциальности и безопасности. Шифрование – это процесс преобразования информации в нечитаемый формат, который может быть понят только авторизованными лицами, владеющими ключом дешифрования. Представьте себе секретное письмо, написанное на неизвестном языке – только тот, кто владеет словарем (ключом), сможет прочитать его содержание. В цифровом пространстве этот "словарь" представляет собой сложный алгоритм и секретный ключ, обеспечивающий надежную защиту данных от несанкционированного доступа, будь то перехват при передаче по сети или взлом хранилища. Без шифрования конфиденциальные данные, такие как личная информация, финансовые данные, коммерческая тайна, становятся уязвимыми для злоумышленников, что может привести к серьезным финансовым потерям, репутационным рискам и даже угрозе национальной безопасности.</w:t>
        <w:br/>
        <w:br/>
        <w:t>Шифрование информации применяется в самых различных сферах, от защиты электронной почты и банковских транзакций до обеспечения безопасности беспроводных сетей и защиты данных на мобильных устройствах. Например, при использовании интернет-банкинга, вся информация, передаваемая между вашим компьютером и сервером банка, шифруется с использованием протокола SSL/TLS. Это гарантирует, что даже если злоумышленник перехватит эту информацию, он не сможет прочитать ее содержимое, так как оно будет представлено в виде нечитаемого набора символов. Аналогично, при использовании Wi-Fi сети, защищенной протоколом WPA2/WPA3, все данные, передаваемые между вашим устройством и роутером, шифруются, предотвращая перехват и дешифровку информации посторонними лицами. Даже на вашем смартфоне данные, хранящиеся на устройстве, могут быть зашифрованы, что делает их нечитаемыми в случае кражи или потери устройства. Шифрование – это не просто техническая мера безопасности, это необходимость в современном цифровом мире.</w:t>
        <w:br/>
        <w:br/>
        <w:t>Существует несколько типов шифрования, каждый из которых имеет свои преимущества и недостатки. Симметричное шифрование использует один и тот же ключ для шифрования и дешифрования информации, что делает его быстрым и эффективным, но требует безопасной передачи ключа между сторонами. Асимметричное шифрование использует два ключа – публичный и приватный – что позволяет безопасно обмениваться информацией без предварительной передачи ключа, но является более медленным и ресурсоемким. Гибридное шифрование сочетает в себе преимущества обоих типов, используя асимметричное шифрование для безопасной передачи ключа симметричного шифрования, который затем используется для шифрования основной информации. Выбор типа шифрования зависит от конкретных требований безопасности и производительности. Например, для шифрования больших объемов данных обычно используется симметричное шифрование, в то время как для безопасной передачи ключа используется асимметричное шифрование.</w:t>
        <w:br/>
        <w:br/>
        <w:t>В современных реалиях все большее значение приобретает сквозное шифрование (end-to-end encryption), которое обеспечивает защиту данных на протяжении всего пути следования – от отправителя до получателя. В отличие от обычного шифрования, которое может быть скомпрометировано на сервере провайдера, сквозное шифрование гарантирует, что только отправитель и получатель имеют доступ к расшифрованной информации. Это достигается путем шифрования данных на устройстве отправителя и дешифрования на устройстве получателя, без сохранения расшифрованной информации на промежуточных серверах. Сквозное шифрование используется в таких популярных приложениях, как WhatsApp, Signal и Telegram, обеспечивая высокий уровень конфиденциальности и безопасности для пользователей. Представьте себе закрытый канал связи, в котором только вы и ваш собеседник можете читать сообщения, не опасаясь прослушивания или взлома.</w:t>
        <w:br/>
        <w:br/>
        <w:t>Важно понимать, что шифрование – это не панацея от всех киберугроз. Шифрование защищает данные от несанкционированного доступа, но не защищает от вирусов, фишинга и других типов атак. Поэтому шифрование должно использоваться в сочетании с другими мерами безопасности, такими как антивирусное программное обеспечение, брандмауэры и обучение пользователей. Кроме того, важно правильно управлять ключами шифрования, чтобы предотвратить их потерю или компрометацию. Регулярное обновление ключей и использование надежных методов хранения являются ключевыми факторами обеспечения безопасности шифрования. В конечном счете, шифрование – это важный инструмент обеспечения безопасности данных, но его эффективность зависит от правильной реализации и использования в сочетании с другими мерами безопасности.</w:t>
        <w:br/>
        <w:br/>
        <w:br/>
        <w:t xml:space="preserve">В современном цифровом мире, где данные стали новой нефтью, защита информации от несанкционированного доступа является критически важной задачей для любого предприятия, организации или частного лица. В условиях повсеместного распространения киберугроз, утечек данных и хакерских атак, обеспечение конфиденциальности, целостности и доступности информации является не просто желательным, а жизненно необходимым условием для успешной деятельности и сохранения репутации. И одним из наиболее эффективных инструментов для решения этой задачи является шифрование информации – процесс преобразования данных в нечитаемый формат, который может быть расшифрован только уполномоченными лицами, обладающими соответствующим ключом. Представьте себе сейф, закрытый на сложный кодовый замок – только тот, кто знает код, может получить доступ к его содержимому. Шифрование данных выполняет аналогичную функцию в цифровом пространстве, защищая их от любопытных глаз и несанкционированного использования. </w:t>
        <w:br/>
        <w:br/>
        <w:t xml:space="preserve">Суть шифрования заключается в использовании математических алгоритмов для преобразования исходного текста (открытого текста) в нечитаемый набор символов (шифротекст). Эти алгоритмы используют ключи шифрования – секретные параметры, которые определяют, как данные будут зашифрованы и расшифрованы. Без знания ключа шифротекст представляет собой бессмысленный набор символов, который невозможно понять или использовать. Например, представьте себе простое шифрование, при котором каждая буква в исходном тексте заменяется на следующую в алфавите. Без знания этого правила невозможно прочитать зашифрованное сообщение. В реальности используемые алгоритмы шифрования гораздо сложнее и используют сложные математические вычисления, которые практически невозможно взломать без знания ключа. Шифрование позволяет защитить информацию не только при ее передаче по сети, но и при хранении на носителях информации, таких как жесткие диски, флеш-накопители и облачные хранилища. </w:t>
        <w:br/>
        <w:br/>
        <w:t>Рассмотрим конкретные примеры использования шифрования для защиты информации. При использовании онлайн-банкинга, все данные, передаваемые между вашим компьютером и сервером банка, шифруются с использованием протокола SSL/TLS. Это гарантирует, что даже если злоумышленник перехватит эту информацию, он не сможет прочитать ее содержимое, так как оно будет представлено в виде нечитаемого набора символов. Аналогично, при использовании Wi-Fi сети, защищенной протоколом WPA2/WPA3, все данные, передаваемые между вашим устройством и роутером, шифруются, предотвращая перехват и дешифровку информации посторонними лицами. Даже на вашем смартфоне данные, хранящиеся на устройстве, могут быть зашифрованы, что делает их нечитаемыми в случае кражи или потери устройства. Шифрование также широко используется в электронной почте для защиты конфиденциальной переписки, а также в системах обмена мгновенными сообщениями для обеспечения приватности общения.</w:t>
        <w:br/>
        <w:br/>
        <w:t>Шифрование играет важную роль в защите коммерческой тайны и конфиденциальной информации предприятий. Компании используют шифрование для защиты баз данных клиентов, финансовых отчетов, проектной документации и других важных данных от несанкционированного доступа со стороны конкурентов, злоумышленников и инсайдеров. Шифрование позволяет компаниям соблюдать нормативные требования, такие как GDPR и HIPAA, которые требуют защиты персональных данных и конфиденциальной информации. Кроме того, шифрование помогает компаниям сохранить свою репутацию и доверие клиентов, демонстрируя их приверженность защите данных. В условиях растущих киберугроз, инвестиции в шифрование информации являются разумным и необходимым шагом для защиты бизнеса от финансовых потерь, репутационных рисков и юридических последствий. Шифрование – это не просто техническая мера безопасности, это стратегический инструмент для обеспечения устойчивого развития и конкурентоспособности в современном цифровом мире.</w:t>
        <w:br/>
        <w:br/>
        <w:t>Однако, важно понимать, что шифрование – это не панацея от всех киберугроз. Шифрование защищает данные от несанкционированного доступа, но не защищает от вирусов, фишинга и других типов атак. Поэтому шифрование должно использоваться в сочетании с другими мерами безопасности, такими как антивирусное программное обеспечение, брандмауэры и обучение пользователей. Кроме того, важно правильно управлять ключами шифрования, чтобы предотвратить их потерю или компрометацию. Регулярное обновление ключей и использование надежных методов хранения являются ключевыми факторами обеспечения безопасности шифрования. В конечном счете, шифрование – это важный инструмент обеспечения безопасности данных, но его эффективность зависит от правильной реализации и использования в сочетании с другими мерами безопасности и внимательным отношением к управлению ключами шифрования.</w:t>
        <w:br/>
        <w:br/>
        <w:br/>
        <w:t xml:space="preserve">Для обеспечения надежной защиты информации, помимо самого процесса шифрования, крайне важно понимать разнообразие доступных методов, каждый из которых обладает своими особенностями, преимуществами и недостатками. Существует два основных подхода к шифрованию: симметричное и асимметричное, и каждый из них находит свое применение в различных сценариях обеспечения безопасности. Симметричное шифрование, как следует из названия, использует один и тот же ключ как для шифрования, так и для расшифрования данных. Представьте себе обычный замок и ключ – для закрытия и открытия замка используется один и тот же ключ. Этот метод отличается высокой скоростью работы и эффективностью, что делает его идеальным для шифрования больших объемов данных, таких как файлы, диски или сетевой трафик. Широко распространенные алгоритмы симметричного шифрования, такие как AES (Advanced Encryption Standard) и DES (Data Encryption Standard), используются повсеместно в различных приложениях и протоколах безопасности. </w:t>
        <w:br/>
        <w:br/>
        <w:t>Однако, у симметричного шифрования есть и существенный недостаток – необходимость безопасной передачи ключа между отправителем и получателем. Если ключ будет перехвачен злоумышленником, он сможет расшифровать все зашифрованные данные. Эта проблема решается с помощью асимметричного шифрования, также известного как шифрование с открытым ключом. В отличие от симметричного шифрования, асимметричное шифрование использует два ключа: открытый ключ, который может быть распространен публично, и закрытый ключ, который должен храниться в секрете. Представьте себе, что у вас есть почтовый ящик с замком, у каждого может быть ключ от этого ящика, но только вы можете открыть его. Отправитель использует открытый ключ получателя для шифрования данных, а получатель использует свой закрытый ключ для расшифрования. Таким образом, даже если открытый ключ будет перехвачен злоумышленником, он не сможет расшифровать данные, так как у него нет закрытого ключа.</w:t>
        <w:br/>
        <w:br/>
        <w:t>Асимметричное шифрование, несмотря на свою сложность и более медленную скорость работы по сравнению с симметричным шифрованием, является незаменимым инструментом для безопасной передачи ключей симметричного шифрования, а также для цифровой подписи и аутентификации. Наиболее распространенные алгоритмы асимметричного шифрования, такие как RSA (Rivest–Shamir–Adleman) и ECC (Elliptic Curve Cryptography), используются в протоколах SSL/TLS для защиты веб-трафика, в системах электронной почты для шифрования и подписи сообщений, а также в системах управления доступом для аутентификации пользователей. Например, когда вы подключаетесь к защищенному веб-сайту (https://), ваш браузер использует асимметричное шифрование для установления безопасного соединения с сервером и обмена ключами симметричного шифрования, которые используются для шифрования всего трафика между вашим компьютером и сервером.</w:t>
        <w:br/>
        <w:br/>
        <w:t xml:space="preserve">На практике, для достижения оптимального уровня безопасности и производительности, часто используются гибридные схемы шифрования, которые сочетают в себе преимущества обоих подходов. Например, при использовании электронной почты, симметричное шифрование может использоваться для шифрования самого сообщения, а асимметричное шифрование – для шифрования ключа симметричного шифрования и его безопасной передачи получателю. Таким образом, обеспечивается высокая скорость шифрования больших объемов данных, а также надежная защита ключей и безопасная передача информации. Выбор конкретного метода шифрования зависит от конкретных требований к безопасности, производительности и удобству использования. Важно понимать особенности каждого подхода и выбирать наиболее подходящий вариант для решения конкретной задачи. </w:t>
        <w:br/>
        <w:br/>
        <w:br/>
        <w:t>Шифрование, как краеугольный камень современной информационной безопасности, играет жизненно важную роль в защите конфиденциальной информации как во время ее хранения, так и при передаче по различным каналам связи. В эпоху стремительного роста объемов данных и усложнения киберугроз, обеспечение конфиденциальности информации становится не просто желательным, а абсолютно необходимым условием для успешной деятельности любой организации и защиты прав частных лиц. Представьте себе ситуацию, когда ваши личные данные, такие как номера кредитных карт, медицинские записи или конфиденциальная переписка, попали бы в руки злоумышленников – последствия могли бы быть катастрофическими, начиная от финансовых потерь и заканчивая кражей личных данных и репутационными рисками. Шифрование предотвращает подобные сценарии, преобразуя читаемые данные в нечитаемый формат, который может быть расшифрован только с помощью специального ключа.</w:t>
        <w:br/>
        <w:br/>
        <w:t>Значение шифрования особенно возрастает при передаче данных по незащищенным каналам связи, таким как общедоступные сети Wi-Fi или интернет. В этих случаях данные передаются в открытом виде и могут быть перехвачены злоумышленниками, использующими специализированное программное обеспечение. Шифрование защищает данные от перехвата и несанкционированного доступа, обеспечивая конфиденциальность коммуникации. Например, когда вы совершаете онлайн-покупки, ваш браузер использует протокол HTTPS (Hypertext Transfer Protocol Secure), который обеспечивает шифрование всего трафика между вашим компьютером и сервером интернет-магазина. Это означает, что информация о вашей кредитной карте, адресе доставки и других личных данных будет зашифрована и защищена от перехвата злоумышленниками. Аналогичным образом, электронная почта, защищенная с помощью протокола TLS/SSL, обеспечивает конфиденциальность переписки, предотвращая ее перехват и прочтение посторонними лицами.</w:t>
        <w:br/>
        <w:br/>
        <w:t>Шифрование также критически важно для защиты данных, хранящихся на носителях информации, таких как жесткие диски, твердотельные накопители, USB-накопители и облачные хранилища. В случае кражи или потери носителя информации, зашифрованные данные останутся нечитаемыми для злоумышленников, если они не обладают ключом шифрования. Это особенно важно для организаций, которые хранят конфиденциальную информацию о своих клиентах, сотрудниках или партнерах. Например, многие компании используют программное обеспечение для шифрования жестких дисков, чтобы защитить данные от кражи или потери в случае кражи или утери ноутбука сотрудником. Аналогичным образом, облачные хранилища используют шифрование для защиты данных от несанкционированного доступа со стороны злоумышленников или недобросовестных сотрудников провайдера облачных услуг.</w:t>
        <w:br/>
        <w:br/>
        <w:t>Кроме того, шифрование играет важную роль в обеспечении соответствия нормативным требованиям, таким как GDPR (General Data Protection Regulation) и HIPAA (Health Insurance Portability and Accountability Act). Эти нормативные акты требуют от организаций принятия надлежащих мер для защиты конфиденциальной информации, включая шифрование данных при хранении и передаче. Несоблюдение этих требований может привести к серьезным штрафам и репутационным потерям. Таким образом, шифрование является не просто технической мерой безопасности, а юридическим обязательством для многих организаций. В конечном счете, шифрование – это основа современной информационной безопасности, обеспечивающая конфиденциальность, целостность и доступность данных в условиях растущих киберугроз и постоянно меняющихся нормативных требований.</w:t>
        <w:br/>
        <w:br/>
        <w:br/>
        <w:t>Для наглядного понимания роли шифрования в современной цифровой среде, рассмотрим несколько практических сценариев его использования в различных сферах жизни и деятельности. В первую очередь, шифрование жизненно важно для обеспечения безопасности онлайн-коммерции и финансовых операций. Каждый раз, когда мы совершаем покупку в интернет-магазине, оплачиваем счета онлайн или используем мобильный банкинг, наши личные и финансовые данные, включая номера кредитных карт, данные банковских счетов и адреса доставки, шифруются с помощью протоколов, таких как TLS/SSL. Это гарантирует, что информация, передаваемая между нашим компьютером или мобильным устройством и сервером банка или интернет-магазина, остается конфиденциальной и защищенной от перехвата злоумышленниками, которые могут попытаться похитить наши данные для мошеннических целей. Без надежного шифрования онлайн-транзакции были бы крайне рискованными и могли бы привести к значительным финансовым потерям.</w:t>
        <w:br/>
        <w:br/>
        <w:t>В сфере корпоративных коммуникаций и хранения данных шифрование играет ключевую роль в защите конфиденциальной информации от несанкционированного доступа и утечек. Компании используют различные методы шифрования, такие как шифрование жестких дисков, шифрование электронной почты и шифрование облачных хранилищ, чтобы защитить свои коммерческие тайны, интеллектуальную собственность, финансовые данные и персональную информацию сотрудников и клиентов. Например, конфиденциальные документы, содержащие стратегически важную информацию, могут быть зашифрованы, чтобы только уполномоченные лица могли получить к ним доступ. Шифрование электронной почты гарантирует, что переписка между сотрудниками и партнерами остается конфиденциальной и защищенной от перехвата или подделки. Шифрование облачных хранилищ обеспечивает защиту данных, хранящихся на удаленных серверах, от несанкционированного доступа и утечек. Без надлежащего шифрования корпоративные данные были бы уязвимы для кибератак, шпионажа и утечек, что могло бы привести к серьезным репутационным и финансовым потерям.</w:t>
        <w:br/>
        <w:br/>
        <w:t>В сфере здравоохранения шифрование играет решающую роль в защите конфиденциальной медицинской информации пациентов, которая регулируется строгими законодательными нормами, такими как HIPAA. Медицинские учреждения используют шифрование для защиты электронных медицинских записей, результатов анализов, данных страхования и другой конфиденциальной информации. Шифрование обеспечивает конфиденциальность и целостность медицинской информации, предотвращая несанкционированный доступ, изменение или уничтожение. Например, электронные медицинские записи могут быть зашифрованы, чтобы только уполномоченные медицинские работники могли получить к ним доступ. Шифрование электронной почты гарантирует, что переписка между врачами и пациентами остается конфиденциальной и защищенной. Шифрование данных, передаваемых между медицинскими учреждениями, обеспечивает защиту информации от перехвата и утечек. Без надлежащего шифрования медицинская информация была бы уязвима для кибератак, утечек и несанкционированного использования, что могло бы привести к нарушению прав пациентов и серьезным юридическим последствиям.</w:t>
        <w:br/>
        <w:br/>
        <w:t>Наконец, шифрование играет важную роль в защите нашей личной конфиденциальности в повседневной жизни. Мы используем шифрование каждый раз, когда используем защищенные мессенджеры, такие как Signal или WhatsApp, которые обеспечивают сквозное шифрование, гарантируя, что только мы и наши собеседники можем читать наши сообщения. Мы используем шифрование, когда используем виртуальные частные сети (VPN), которые шифруют наш интернет-трафик и скрывают наш IP-адрес, защищая нашу конфиденциальность и анонимность. Мы используем шифрование, когда используем менеджеры паролей, которые шифруют наши пароли и другую конфиденциальную информацию. Шифрование является важным инструментом для защиты нашей личной конфиденциальности в эпоху цифровых технологий, когда наша личная информация постоянно собирается и отслеживается. Без надлежащего шифрования наша личная информация была бы уязвима для киберпреступников, рекламных компаний и государственных органов, что могло бы привести к нарушению нашей конфиденциальности и потере контроля над нашей личной информацией.</w:t>
        <w:br/>
        <w:br/>
        <w:br/>
        <w:t>Правильное управление ключами шифрования является краеугольным камнем надежной системы безопасности, и его недооценка может свести на нет все усилия, приложенные к внедрению самых современных алгоритмов шифрования. Дело в том, что сам по себе шифр – это лишь математическая функция, а ключ – это секретная информация, которая позволяет эту функцию применить или отменить ее действие. Если ключ попадет в руки злоумышленника, то все зашифрованные данные становятся уязвимыми, независимо от того, насколько сложным является алгоритм шифрования. Представьте себе сейф с самым надежным замком; если ключ от этого сейфа окажется у вора, то сейф теряет свою ценность как средство защиты.</w:t>
        <w:br/>
        <w:br/>
        <w:t>Одной из самых распространенных ошибок в управлении ключами является их хранение в незащищенном виде – например, в открытом текстовом файле на сервере или в электронном письме. Это все равно, что оставить ключ от сейфа под ковриком перед дверью. Злоумышленник, получивший доступ к серверу или электронной почте, легко сможет найти ключ и расшифровать все данные. Гораздо более надежным способом является использование специализированных систем управления ключами (Key Management Systems - KMS), которые обеспечивают безопасное хранение, генерацию, ротацию и уничтожение ключей. Эти системы используют различные методы защиты, такие как аппаратное шифрование, многофакторную аутентификацию и строгий контроль доступа.</w:t>
        <w:br/>
        <w:br/>
        <w:t>Другой важной проблемой является ротация ключей – то есть периодическая замена старых ключей на новые. Это необходимо для того, чтобы снизить риск компрометации ключей в случае успешной атаки. Если злоумышленник получит доступ к ключу, то он сможет расшифровать все данные, зашифрованные этим ключом, пока ключ не будет заменен. Регулярная ротация ключей ограничивает период времени, в течение которого злоумышленник может использовать скомпрометированный ключ, и снижает ущерб от атаки. Частота ротации ключей зависит от чувствительности данных и уровня риска, но обычно рекомендуется проводить ротацию ключей не реже одного раза в год, а для особо чувствительных данных – чаще.</w:t>
        <w:br/>
        <w:br/>
        <w:t>Ключевым аспектом управления ключами является их генерация. Случайно сгенерированный ключ, отвечающий требованиям алгоритма шифрования, должен быть максимально непредсказуемым. Использование слабых или предсказуемых ключей делает систему уязвимой для атак перебором или криптоанализа. Современные KMS используют генераторы случайных чисел, прошедшие строгую проверку на случайность, для генерации ключей. Кроме того, важно обеспечить целостность ключей – то есть защиту от несанкционированных изменений. Для этого используются цифровые подписи или другие методы обеспечения целостности данных.</w:t>
        <w:br/>
        <w:br/>
        <w:t>Наконец, не стоит забывать о жизненном цикле ключей – то есть о процедурах, определяющих, как ключи создаются, используются и уничтожаются. Ключи должны уничтожаться безопасным образом, чтобы исключить возможность их восстановления. Простое удаление ключа из файловой системы не является безопасным уничтожением, так как данные могут быть восстановлены с помощью специальных программ. Для безопасного уничтожения ключей используются методы перезаписи данных или аппаратное уничтожение ключей. Тщательное управление всем жизненным циклом ключей – это залог надежной системы безопасности, которая защитит ваши данные от несанкционированного доступа.</w:t>
        <w:br/>
        <w:br/>
        <w:br/>
        <w:t>В основе надежной защиты информации с помощью шифрования лежит не только выбор стойкого алгоритма, но и грамотное управление ключами шифрования. Ключ – это как цифровой пароль, открывающий доступ к зашифрованным данным, и его компрометация равносильна взлому системы безопасности. Если представить себе крепость с мощными стенами и воротами, ключ – это единственный экземпляр ключа от ворот, и если он попадет в руки врага, то все оборонительные сооружения становятся бессмысленными. Поэтому, разработка и внедрение эффективной стратегии управления ключами – это фундаментальная задача для любой организации, стремящейся защитить свои ценные данные. Ключ не должен быть известен никому, кроме авторизованных систем и лиц, и его жизненный цикл должен контролироваться на протяжении всего периода использования.</w:t>
        <w:br/>
        <w:br/>
        <w:t>Существуют различные методы управления ключами, каждый из которых имеет свои преимущества и недостатки. Одним из наиболее распространенных подходов является использование аппаратных модулей безопасности (HSM). Эти устройства представляют собой специализированные устройства, предназначенные для безопасного хранения и управления ключами. HSM обеспечивают высокий уровень защиты от несанкционированного доступа и компрометации ключей, поскольку ключи хранятся внутри устройства и никогда не покидают его пределы. Другой распространенный подход – использование программных систем управления ключами (KMS). Эти системы позволяют централизованно управлять ключами, генерировать новые ключи, ротировать существующие ключи и контролировать доступ к ключам. KMS могут быть развернуты как локально, так и в облаке, что обеспечивает гибкость и масштабируемость. Однако, при использовании программных KMS необходимо уделять особое внимание безопасности инфраструктуры, на которой они развернуты, чтобы исключить возможность компрометации ключей.</w:t>
        <w:br/>
        <w:br/>
        <w:t>Важной частью управления ключами является процесс генерации ключей. Ключи должны генерироваться случайным образом, с использованием надежных генераторов случайных чисел. Использование слабых или предсказуемых ключей может привести к взлому системы безопасности. Например, если ключ генерируется на основе легко угадываемой информации, такой как дата рождения или имя пользователя, злоумышленник может легко его подобрать. Кроме того, важно обеспечить целостность ключей, то есть защиту от несанкционированных изменений. Для этого используются цифровые подписи или другие методы обеспечения целостности данных. Цифровая подпись позволяет убедиться, что ключ не был изменен после его генерации, и что он принадлежит доверенному источнику.</w:t>
        <w:br/>
        <w:br/>
        <w:t>Не менее важным является процесс ротации ключей, то есть периодической замены старых ключей на новые. Это необходимо для того, чтобы снизить риск компрометации ключей в случае успешной атаки. Если злоумышленник получит доступ к ключу, то он сможет расшифровать все данные, зашифрованные этим ключом, пока ключ не будет заменен. Регулярная ротация ключей ограничивает период времени, в течение которого злоумышленник может использовать скомпрометированный ключ, и снижает ущерб от атаки. Частота ротации ключей зависит от чувствительности данных и уровня риска, но обычно рекомендуется проводить ротацию ключей не реже одного раза в год, а для особо чувствительных данных – чаще.</w:t>
        <w:br/>
        <w:br/>
        <w:t>Наконец, необходимо обеспечить безопасное уничтожение ключей, когда они больше не нужны. Простое удаление ключа из файловой системы не является безопасным уничтожением, так как данные могут быть восстановлены с помощью специальных программ. Для безопасного уничтожения ключей используются методы перезаписи данных или аппаратное уничтожение ключей. Перезапись данных заключается в многократной записи поверх старых данных новыми данными, что делает их нечитаемыми. Аппаратное уничтожение ключей заключается в физическом разрушении носителя, на котором хранится ключ, что делает его невозможным для восстановления. Тщательное управление всем жизненным циклом ключей – это залог надежной системы безопасности, которая защитит ваши данные от несанкционированного доступа и обеспечит конфиденциальность информации.</w:t>
        <w:br/>
        <w:br/>
        <w:br/>
        <w:t>## Защита промышленных сетей с помощью систем обнаружения и предотвращения вторжений (IDS/IPS)</w:t>
        <w:br/>
        <w:br/>
        <w:t>В современных нефтегазовых компаниях промышленные сети, контролирующие критически важные процессы, все чаще становятся объектом кибератак. В отличие от традиционных IT-сетей, промышленные сети характеризуются использованием специализированного оборудования, протоколов реального времени и повышенными требованиями к надежности и доступности. В связи с этим, стандартные средства защиты информации, применяемые в IT-инфраструктуре, зачастую оказываются неэффективными в промышленных сетях, требуя применения специализированных решений. Одним из таких решений являются системы обнаружения и предотвращения вторжений (IDS/IPS), предназначенные для мониторинга сетевого трафика, выявления подозрительной активности и блокировки потенциальных угроз. Эти системы выступают в роли "стражей" промышленных сетей, обеспечивая защиту от несанкционированного доступа, вредоносного ПО и других киберугроз. Важно понимать, что IDS и IPS – это не взаимозаменяемые решения, а дополняющие друг друга инструменты, обеспечивающие многоуровневую защиту.</w:t>
        <w:br/>
        <w:br/>
        <w:t>Системы обнаружения вторжений (IDS) пассивно отслеживают сетевой трафик, анализируя его на предмет соответствия известным сигнатурам атак и подозрительным аномалиям. При обнаружении подозрительной активности IDS генерирует оповещение, информируя администраторов безопасности о потенциальной угрозе. Важно отметить, что IDS не блокирует трафик, а лишь предоставляет информацию о происходящем, позволяя администраторам самостоятельно принимать решение о дальнейших действиях. Это делает IDS ценным инструментом для мониторинга сетевой активности, выявления уязвимостей и проведения расследований инцидентов безопасности. Например, IDS может обнаружить попытку несанкционированного доступа к контроллеру, управляющему процессом перекачки нефти, и оповестить администраторов, чтобы они могли своевременно принять меры для предотвращения аварии. Для более эффективного обнаружения угроз, современные IDS используют различные методы анализа, включая сигнатурный анализ, статистический анализ и поведенческий анализ.</w:t>
        <w:br/>
        <w:br/>
        <w:t>В отличие от IDS, системы предотвращения вторжений (IPS) активно блокируют вредоносный трафик, предотвращая атаку до того, как она нанесет ущерб. IPS работают как сетевые "фильтры", отбрасывая пакеты данных, которые соответствуют известным сигнатурам атак или демонстрируют подозрительное поведение. Это делает IPS более эффективным решением для защиты от известных угроз, таких как вирусы, черви и трояны. Однако, важно правильно настроить IPS, чтобы избежать ложных срабатываний, которые могут привести к блокировке легитимного трафика и нарушению работы промышленных процессов. Например, IPS может быть настроена на блокировку трафика, исходящего с неизвестных IP-адресов или использующего нестандартные порты. Для этого необходимо тщательно изучить особенности промышленных сетей и настроить IPS таким образом, чтобы он блокировал только вредоносный трафик, не нарушая работу легитимных процессов.</w:t>
        <w:br/>
        <w:br/>
        <w:t>Внедрение IDS/IPS в промышленных сетях нефтегазовых компаний требует особого подхода, учитывающего специфику этих сетей и повышенные требования к надежности и доступности. Важно выбрать IDS/IPS, специально разработанные для промышленных применений и поддерживающие промышленные протоколы, такие как Modbus, Profibus и DNP3. Кроме того, необходимо правильно настроить IDS/IPS, чтобы он соответствовал требованиям безопасности и не нарушал работу промышленных процессов. Для этого рекомендуется привлекать опытных специалистов, обладающих знаниями в области промышленных сетей и безопасности. Важно также регулярно обновлять сигнатуры атак и программное обеспечение IDS/IPS, чтобы обеспечить эффективную защиту от новых угроз. Регулярное тестирование и мониторинг IDS/IPS позволяет убедиться в его работоспособности и эффективности. Эффективно интегрированные и правильно настроенные системы IDS/IPS могут стать мощным инструментом защиты промышленных сетей нефтегазовых компаний от киберугроз, обеспечивая надежную и безопасную работу критически важной инфраструктуры.</w:t>
      </w:r>
    </w:p>
    <w:p>
      <w:r>
        <w:br w:type="page"/>
      </w:r>
    </w:p>
    <w:p>
      <w:pPr>
        <w:pStyle w:val="Heading1"/>
      </w:pPr>
      <w:r>
        <w:t>Глава 4: Выявление и документирование угроз: методы сбора информации, анализ рисков и создание реестра.</w:t>
      </w:r>
    </w:p>
    <w:p>
      <w:pPr>
        <w:pStyle w:val="Heading2"/>
      </w:pPr>
      <w:r>
        <w:t>Разработка политики информационной безопасности</w:t>
      </w:r>
    </w:p>
    <w:p>
      <w:r>
        <w:t>II. Меры Защиты Информации – А. Организационные Меры</w:t>
      </w:r>
    </w:p>
    <w:p>
      <w:r>
        <w:t>II. Меры Защиты Информации</w:t>
      </w:r>
    </w:p>
    <w:p>
      <w:r>
        <w:t>Г. Ранжирование Рисков</w:t>
      </w:r>
    </w:p>
    <w:p>
      <w:r>
        <w:t>Оценка Уязвимостей: Выявление "Слабых Мест" Инфраструктуры</w:t>
      </w:r>
    </w:p>
    <w:p>
      <w:r>
        <w:t>I. Анализ Рисков Информационной Безопасности</w:t>
      </w:r>
    </w:p>
    <w:p>
      <w:r>
        <w:t>Защита от инсайдерских угроз: выявление, предотвращение и смягчение последствий</w:t>
      </w:r>
    </w:p>
    <w:p>
      <w:r>
        <w:t>Инсайдерские угрозы представляют собой серьезную проблему для информационной безопасности предприятий нефтегазовой отрасли, ведь они исходят от людей, имеющих законный доступ к критически важным системам и данным. В отличие от внешних атак, которые зачастую выявляются и блокируются средствами сетевой защиты, инсайдерские угрозы могут оставаться незамеченными в течение длительного времени, нанося значительный ущерб. Эти угрозы могут быть преднамеренными, вызванными злонамеренными действиями сотрудников, или непреднамеренными, возникающими в результате ошибок или халатности. Важно понимать, что инсайдерские угрозы не обязательно связаны с умышленным вредительством – нередко ущерб наносится из-за неосторожности, нарушения правил безопасности или недостаточной осведомленности сотрудников о потенциальных рисках. Например, сотрудник может случайно отправить конфиденциальный документ на личный адрес электронной почты, либо подключить зараженное USB-устройство к промышленной сети, тем самым открыв путь для распространения вредоносного ПО.</w:t>
        <w:br/>
        <w:br/>
        <w:t>Одной из ключевых проблем в борьбе с инсайдерскими угрозами является их сложность выявления, ведь злоумышленник действует изнутри системы, используя легитимные учетные данные и обходя традиционные средства контроля доступа. Для эффективного обнаружения инсайдерских угроз необходимо внедрить систему мониторинга и анализа действий пользователей, которая будет отслеживать отклонения от нормального поведения и выявлять подозрительную активность. Эта система должна учитывать различные факторы, такие как время и место доступа к данным, объем передаваемой информации, используемые приложения и протоколы, а также изменения в правах доступа. Например, если сотрудник, обычно работающий с данными о добыче нефти, внезапно начнет скачивать большие объемы информации о планах развития инфраструктуры, это может быть признаком злонамеренных действий и потребовать немедленного расследования. Кроме того, важно анализировать данные журналов событий, чтобы выявлять несанкционированные попытки доступа к данным или изменения конфигурации системы.</w:t>
        <w:br/>
        <w:br/>
        <w:t>Предотвращение инсайдерских угроз требует комплексного подхода, включающего организационные меры, технические средства защиты и обучение персонала. Необходимо разработать четкую политику информационной безопасности, которая будет определять правила доступа к данным, порядок обработки конфиденциальной информации и ответственность сотрудников за нарушение правил безопасности. Важно также регулярно проводить обучение персонала по вопросам информационной безопасности, чтобы повысить их осведомленность о потенциальных рисках и научить их правильно реагировать на подозрительную активность. Например, сотрудникам следует научить распознавать фишинговые письма и другие виды социальной инженерии, а также сообщать о любых подозрительных инцидентах в службу безопасности. Кроме того, необходимо внедрить систему контроля доступа, которая будет ограничивать доступ к данным только теми сотрудниками, которым он действительно необходим для выполнения своих должностных обязанностей. При этом необходимо регулярно проводить аудит прав доступа, чтобы убедиться в их соответствии текущим потребностям бизнеса.</w:t>
        <w:br/>
        <w:br/>
        <w:t>Смягчение последствий инсайдерских угроз требует разработки плана реагирования на инциденты, который будет определять порядок действий в случае обнаружения злонамеренных действий или несанкционированного доступа к данным. Этот план должен включать процедуры изоляции затронутых систем, анализа инцидента, уведомления заинтересованных сторон и восстановления данных. Важно также разработать план восстановления после инцидента, который будет определять порядок действий по восстановлению работоспособности систем и данных. Необходимо регулярно проводить тренировки по реагированию на инциденты, чтобы убедиться в готовности персонала к эффективному реагированию на реальные угрозы. Например, в ходе тренировки можно смоделировать ситуацию, в которой сотрудник случайно отправил конфиденциальный документ на внешний адрес электронной почты, и проверить, как служба безопасности отреагирует на этот инцидент. Кроме того, важно внедрить систему резервного копирования и восстановления данных, которая позволит быстро восстановить работоспособность систем и данных в случае их повреждения или потери. В конечном итоге, эффективная защита от инсайдерских угроз требует постоянного мониторинга, анализа и улучшения средств защиты, а также повышения осведомленности и ответственности персонала.</w:t>
        <w:br/>
        <w:br/>
        <w:br/>
        <w:t>## I. Анализ Рисков Информационной Безопасности</w:t>
        <w:br/>
        <w:br/>
        <w:t>Анализ рисков информационной безопасности является фундаментом любой эффективной стратегии защиты, особенно в критически важных отраслях, таких как нефтегазовая промышленность. Это не однократная процедура, а непрерывный процесс выявления, оценки и приоритизации потенциальных угроз и уязвимостей, которые могут повлиять на конфиденциальность, целостность и доступность информации и систем. Без четкого понимания рисков, организации оказываются слепыми к наиболее вероятным сценариям атак и не могут эффективно распределить ресурсы для защиты от них. Анализ рисков позволяет перейти от реактивного подхода к проактивному, когда принимаются меры для предотвращения инцидентов до того, как они произойдут, а не просто ликвидация последствий после наступления кризиса.  Эффективный анализ рисков требует участия специалистов из различных подразделений организации, включая IT, безопасность, операционный персонал и руководство, для обеспечения всестороннего взгляда на потенциальные угрозы и уязвимости.</w:t>
        <w:br/>
        <w:br/>
        <w:t>Первый этап анализа рисков включает идентификацию активов, которые необходимо защищать. Этими активами могут быть не только очевидные вещи, такие как серверы, базы данных и сетевое оборудование, но и менее заметные, такие как конфиденциальная документация, интеллектуальная собственность, репутация компании и даже физические объекты, такие как трубопроводы и буровые установки. После идентификации активов необходимо выявить потенциальные угрозы, которые могут им навредить. Угрозы могут исходить из различных источников, включая внешних злоумышленников, внутренних инсайдеров, природные катаклизмы и даже человеческие ошибки. Например, утечка данных о местонахождении нефтяных месторождений может стать причиной диверсий и терактов, а сбой в работе системы управления технологическими процессами может привести к авариям и экологическим катастрофам. Важно учитывать не только вероятность возникновения угрозы, но и потенциальный ущерб, который она может нанести, чтобы определить приоритеты при разработке мер защиты.</w:t>
        <w:br/>
        <w:br/>
        <w:t>Следующим этапом является оценка уязвимостей, которые могут быть использованы злоумышленниками для реализации угроз. Уязвимости – это слабости в системах, процессах или процедурах, которые позволяют злоумышленникам получить доступ к информации или системам. Они могут быть вызваны устаревшим программным обеспечением, неправильной конфигурацией систем, слабыми паролями, недостаточным обучением персонала и другими факторами. Например, если система управления технологическими процессами не защищена межсетевым экраном и имеет уязвимости в программном обеспечении, она может быть взломана злоумышленником, который получит контроль над технологическим процессом и сможет вызвать аварийную остановку оборудования или даже взрыв. После оценки уязвимостей необходимо определить вероятность эксплуатации каждой уязвимости и потенциальный ущерб, который может быть нанесен в результате эксплуатации.</w:t>
        <w:br/>
        <w:br/>
        <w:t>На заключительном этапе анализа рисков происходит приоритизация рисков на основе оценки вероятности и потенциального ущерба. Риски с высокой вероятностью и высоким потенциальным ущербом должны быть приоритетными и требовать немедленного принятия мер для их снижения. Меры по снижению рисков могут включать внедрение технических средств защиты, таких как межсетевые экраны, системы обнаружения вторжений и антивирусное программное обеспечение, а также организационные меры, такие как разработка политик безопасности, обучение персонала и проведение регулярных аудитов. Важно помнить, что анализ рисков – это не однократная процедура, а непрерывный процесс, который должен регулярно пересматриваться и обновляться с учетом изменяющихся угроз и уязвимостей. Только постоянный мониторинг и анализ рисков позволяют организациям эффективно защищать свои активы и обеспечивать непрерывность бизнеса.</w:t>
        <w:br/>
        <w:br/>
        <w:br/>
        <w:t>**А. Идентификация Угроз**</w:t>
        <w:br/>
        <w:br/>
        <w:t>Идентификация угроз представляет собой краеугольный камень любой эффективной системы информационной безопасности, особенно в критически важной отрасли, такой как нефтегазовая промышленность.  Этот процесс заключается не просто в составлении списка возможных неприятностей, а в глубоком понимании потенциальных источников опасности, которые могут повлиять на активы организации, будь то критически важные системы управления, конфиденциальные данные или даже физическая инфраструктура.  Без четкого представления о том, какие угрозы существуют, невозможно разработать адекватные меры защиты и эффективно распределить ресурсы, необходимые для обеспечения безопасности.  Представьте себе буровую платформу, работающую без надлежащей системы обнаружения утечек газа;  это как корабль, плывущий в темноте без навигационных огней – он неумолимо движется к потенциальной катастрофе.  Идентификация угроз требует многогранного подхода, включающего анализ внешних факторов, таких как киберпреступники и террористические группы, а также внутренних факторов, таких как ошибки персонала и злоупотребления полномочиями.</w:t>
        <w:br/>
        <w:br/>
        <w:t>Перечень угроз в нефтегазовой отрасли невероятно широк и постоянно эволюционирует, что требует постоянного мониторинга и адаптации.  Внешние угрозы, несомненно, занимают значительное место, включая все более изощренные кибератаки, направленные на кражу конфиденциальной информации, нарушение работы критически важных систем или даже нанесение физического ущерба оборудованию.  Злоумышленники могут использовать вредоносное программное обеспечение, такое как программы-вымогатели, для шифрования данных и требования выкупа, или же они могут попытаться получить доступ к системам управления технологическими процессами (SCADA) для саботажа производственных операций, как это произошло в 2017 году с компанией Saudi Aramco, когда хакеры использовали программу-вымогатель Shamoon для уничтожения данных на тысячах компьютеров.  Кроме того, не стоит забывать о физических угрозах, таких как террористические акты, диверсии и даже природные катаклизмы, которые могут повредить инфраструктуру и привести к серьезным авариям, например, землетрясение или ураган, которые могут привести к разрушению трубопроводов и утечкам нефти.</w:t>
        <w:br/>
        <w:br/>
        <w:t>Однако не менее важны и внутренние угрозы, которые часто недооцениваются, но могут нанести огромный ущерб организации.  Ошибки персонала, такие как неправильная настройка систем безопасности или случайное удаление важных данных, могут привести к серьезным сбоям в работе, а злоупотребление полномочиями, например, незаконный доступ к конфиденциальной информации или намеренное нарушение правил безопасности, может привести к утечкам данных или саботажу.  Например, сотрудник, имеющий доступ к критически важным системам, может намеренно изменить настройки оборудования, что приведет к аварии или взрыву.  Кроме того, не стоит забывать о так называемых "инсайдерах", которые намеренно сотрудничают с внешними злоумышленниками, предоставляя им доступ к конфиденциальной информации или системам.  Поэтому необходимо разработать строгие процедуры контроля доступа, обучения персонала и мониторинга действий пользователей, чтобы минимизировать риск внутренних угроз.</w:t>
        <w:br/>
        <w:br/>
        <w:t>Идентификация угроз – это не статичный процесс, а непрерывный цикл, который требует постоянного мониторинга, анализа и адаптации к изменяющимся условиям.  Необходимо регулярно проводить оценку рисков, чтобы выявлять новые угрозы и уязвимости, а также обновлять планы защиты, чтобы соответствовать последним тенденциям в области кибербезопасности и физической безопасности.  Например, с развитием технологий искусственного интеллекта и машинного обучения, появляются новые виды кибератак, которые требуют разработки новых методов защиты.  Кроме того, необходимо учитывать геополитические факторы, такие как конфликты и террористические угрозы, которые могут повлиять на безопасность инфраструктуры.  Поэтому необходимо создать систему мониторинга угроз, которая будет собирать информацию из различных источников, таких как отчеты о кибербезопасности, данные о физической безопасности и разведывательная информация, и анализировать ее, чтобы выявлять потенциальные угрозы и предупреждать о них.</w:t>
        <w:br/>
        <w:br/>
        <w:br/>
        <w:t>В современной цифровой эпохе, когда промышленные системы управления (ICS/SCADA) становятся все более взаимосвязанными и зависимыми от сетевых технологий, нефтегазовая промышленность сталкивается с растущей угрозой со стороны сложных и целенаправленных кибератак, известных как APT (Advanced Persistent Threats). Эти атаки, осуществляемые хорошо организованными и финансируемыми злоумышленниками, отличаются от обычных киберпреступлений своей скрытностью, настойчивостью и способностью проникать вглубь критически важных систем и оставаться там в течение длительного времени, незаметно собирая конфиденциальную информацию или нарушая производственные процессы. APT-атаки представляют собой серьезную угрозу для нефтегазовой отрасли, поскольку они могут привести к утечке конфиденциальных данных, повреждению оборудования, остановке производства и даже нанесению ущерба окружающей среде.</w:t>
        <w:br/>
        <w:br/>
        <w:t>В отличие от автоматизированных атак, направленных на массовое заражение компьютеров, APT-атаки характеризуются высоким уровнем целевой направленности и адаптивности. Злоумышленники тщательно изучают инфраструктуру потенциальной жертвы, выявляют уязвимости и разрабатывают индивидуальные стратегии проникновения, которые позволяют им обходить традиционные системы защиты. Они могут использовать различные методы, такие как фишинг, социальная инженерия, эксплойты уязвимостей программного обеспечения и вредоносное программное обеспечение, чтобы получить доступ к системам управления и установить контроль над критически важным оборудованием. Важной особенностью APT-атак является их скрытность и настойчивость: злоумышленники стараются оставаться незамеченными как можно дольше, используя различные методы маскировки и обхода систем обнаружения вторжений, чтобы избежать обнаружения и минимизировать риск прерывания своей деятельности.</w:t>
        <w:br/>
        <w:br/>
        <w:t>Примером APT-атаки на нефтегазовую отрасль может служить инцидент, произошедший в 2017 году с компанией Saudi Aramco, когда группа хакеров, предположительно связанных с иранскими спецслужбами, использовала программу-вымогатель Shamoon для уничтожения данных на тысячах компьютеров. Атака была тщательно спланирована и выполнена с использованием различных методов, включая фишинг и эксплойты уязвимостей программного обеспечения. Злоумышленники получили доступ к внутренней сети компании и использовали программу Shamoon для перезаписи критически важных данных на жестких дисках компьютеров, что привело к серьезным сбоям в работе компании. Хотя компания Saudi Aramco смогла восстановить работу своих систем, атака нанесла ей значительный ущерб и продемонстрировала уязвимость нефтегазовой отрасли к сложным кибератакам. Этот инцидент является ярким примером того, как APT-атаки могут привести к серьезным последствиям для компаний, и подчеркивает необходимость разработки эффективных мер защиты.</w:t>
        <w:br/>
        <w:br/>
        <w:t>Помимо разрушительных атак, APT-группы также могут использовать скрытые возможности для длительного наблюдения и сбора информации о промышленных процессах, инфраструктуре и оперативных процедурах. Эти данные могут быть использованы для проведения более целенаправленных атак в будущем, для саботажа производственных процессов или для кражи конфиденциальной информации. В отличие от традиционных киберпреступников, которые заинтересованы в немедленной финансовой выгоде, APT-группы часто преследуют более долгосрочные цели, такие как геополитическое влияние, промышленный шпионаж или разрушение критически важных инфраструктур. Поэтому важно понимать мотивы и тактики APT-групп, чтобы эффективно противостоять их атакам. Например, APT-группа может попытаться получить доступ к системе управления трубопроводным транспортом, чтобы изменить настройки клапанов и вызвать утечку нефти, или же она может попытаться проникнуть в систему управления буровой платформой, чтобы спровоцировать аварию. Важно понимать, что APT-атаки представляют собой серьезную угрозу для нефтегазовой отрасли, и необходимо разработать эффективные меры защиты, чтобы противостоять этим атакам.</w:t>
        <w:br/>
        <w:br/>
        <w:br/>
        <w:t>В то время как внимание часто фокусируется на внешних угрозах, таких как сложные APT-атаки, нельзя недооценивать риски, исходящие изнутри организации. Внутренние угрозы, возникающие из-за неумышленного поведения сотрудников или злоупотребления полномочиями, могут нанести серьезный ущерб инфраструктуре и данным нефтегазовой компании. Эти угрозы, часто менее заметные, чем внешние атаки, могут быть особенно опасны, поскольку злоумышленники уже имеют легитимный доступ к системам и данным, что значительно упрощает их задачу. Важно осознать, что большинство инцидентов информационной безопасности, связанных с внутренними угрозами, возникают не из-за злого умысла, а из-за человеческой ошибки, недостаточной осведомленности или несоблюдения установленных процедур безопасности.</w:t>
        <w:br/>
        <w:br/>
        <w:t>Одним из наиболее распространенных видов внутренних угроз является неумышленная утечка данных сотрудниками. Это может произойти различными способами, например, потеря или кража носителей информации, содержащих конфиденциальные данные, отправка чувствительной информации по небезопасным каналам связи, таким как личная электронная почта или незашифрованные SMS-сообщения, или неосторочное размещение конфиденциальной информации в общедоступных местах, таких как корпоративные файлообменники, доступные широкому кругу сотрудников. Представим себе инженера, работающего на удаленной буровой платформе, который случайно отправляет проектный файл, содержащий конфиденциальную информацию о месторождении, на свой личный email, чтобы продолжить работу дома. Если этот email будет взломан или перехвачен, конфиденциальная информация может попасть в руки злоумышленников, что приведет к серьезным последствиям для компании. Важно обучить сотрудников правилам безопасной работы с данными, чтобы они понимали риски и знали, как их избежать.</w:t>
        <w:br/>
        <w:br/>
        <w:t>Однако не всегда утечка данных происходит из-за ошибки. Злоупотребление полномочиями администраторами систем представляет собой еще более серьезную внутреннюю угрозу. Администраторы систем обладают широкими правами доступа к критически важным системам и данным, что позволяет им, при наличии злого умысла, нанести огромный ущерб. Например, администратор, недовольный своей заработной платой, может воспользоваться своими правами доступа, чтобы скопировать конфиденциальную информацию о технологиях добычи нефти и продать ее конкурентам. Или же он может удалить важные данные, чтобы саботировать работу компании. В таких случаях традиционные меры безопасности, такие как межсетевые экраны и системы обнаружения вторжений, оказываются неэффективными, поскольку злоумышленник действует изнутри системы. Поэтому важно внедрить строгие процедуры контроля доступа, регулярно проверять действия администраторов и внедрить системы мониторинга, позволяющие выявлять подозрительное поведение.</w:t>
        <w:br/>
        <w:br/>
        <w:t>Несоблюдение базовых политик безопасности также может создать серьезные риски. Использование слабых паролей, повторное использование одних и тех же паролей для разных учетных записей, отсутствие двухфакторной аутентификации, использование личных устройств для доступа к корпоративным системам – все это создает возможности для злоумышленников получить доступ к конфиденциальной информации. Например, если сотрудник использует легко угадываемый пароль, такой как "123456" или "password", его учетная запись может быть взломана с помощью простой brute-force атаки. Или же если сотрудник использует личное устройство, которое не защищено антивирусным программным обеспечением и не зашифровано, оно может быть заражено вредоносным программным обеспечением, которое перехватит его учетные данные и позволит злоумышленникам получить доступ к корпоративным системам. Поэтому важно регулярно обучать сотрудников правилам кибербезопасности, внедрить строгие политики паролей и использовать современные методы аутентификации.</w:t>
        <w:br/>
        <w:br/>
        <w:br/>
        <w:t>Помимо внешних киберугроз и внутренних рисков, связанных с действиями сотрудников, нефтегазовые компании сталкиваются с немалым числом опасностей, проистекающих из природных и техногенных факторов. Эти угрозы, хотя и не связаны напрямую с деятельностью злоумышленников, могут привести к серьезным нарушениям в работе критически важной инфраструктуры, потере данных и значительным финансовым убыткам. Важно понимать, что современные дата-центры и серверные комплексы, обеспечивающие функционирование всех ключевых процессов, чрезвычайно чувствительны к воздействию внешних факторов и требуют комплексной защиты. Часто недооценивая эти риски, компании могут оказаться неготовыми к внезапным авариям и столкнуться с катастрофическими последствиями.</w:t>
        <w:br/>
        <w:br/>
        <w:t>Представьте себе ситуацию, когда масштабное наводнение охватывает регион, где расположен один из ключевых дата-центров нефтегазовой компании. Даже если серверное оборудование находится на некоторой высоте, вода может проникнуть в здание через вентиляционные системы, повреждения электропроводку и привести к короткому замыканию. В результате, серверы могут быть отключены, а данные – потеряны или повреждены. Подобные сценарии не являются теоретическими, а имеют место в реальности. В 2011 году наводнение в Таиланде, вызванное проливными дождями, привело к затоплению многих промышленных зон и серьезно повлияло на работу крупнейших производителей жестких дисков, что привело к дефициту и росту цен на эти устройства по всему миру. Нефтегазовая компания, столкнувшаяся с подобной ситуацией, может потерять доступ к важным данным о добыче, транспортировке и переработке нефти и газа, что приведет к остановке производственных процессов и огромным финансовым потерям.</w:t>
        <w:br/>
        <w:br/>
        <w:t>Помимо наводнений, серьезную угрозу представляют пожары. Короткое замыкание, воспламенение изоляции кабелей или даже попадание искры в серверную комнату могут привести к быстрому распространению огня и полному уничтожению оборудования. Современные серверные комнаты содержат большое количество электрооборудования, которое является источником тепла и потенциальной опасности. Даже небольшое возгорание может привести к выделению токсичных газов и задымлению, что представляет угрозу для жизни и здоровья людей. В 2003 году крупный пожар произошел в дата-центре компании Equinix в Чикаго, что привело к сбоям в работе многих интернет-сервисов и веб-сайтов. Ущерб от пожара оценивался в десятки миллионов долларов.</w:t>
        <w:br/>
        <w:br/>
        <w:t>Не менее опасны отключения электроэнергии. Нефтегазовые компании, как и любые другие современные организации, полностью зависят от бесперебойного электроснабжения. Отключение электроэнергии, даже кратковременное, может привести к остановке производственных процессов, потере данных и повреждению оборудования. Долгосрочные отключения, вызванные стихийными бедствиями или авариями на электростанциях, могут привести к катастрофическим последствиям. В 2012 году ураган "Сэнди", обрушившийся на восточное побережье США, вызвал массовые отключения электроэнергии и серьезно повлиял на работу нефтегазовых предприятий. Чтобы избежать подобных ситуаций, нефтегазовым компаниям необходимо инвестировать в резервные источники электроснабжения, такие как генераторы и источники бесперебойного питания (ИБП), а также разрабатывать планы действий в чрезвычайных ситуациях.</w:t>
        <w:br/>
        <w:br/>
        <w:t>Важно помнить, что риск повреждения оборудования существует и из-за естественного износа и отказов. Серверы, системы хранения данных, сетевое оборудование – все это имеет ограниченный срок службы и требует регулярного обслуживания и замены. Несвоевременная замена устаревшего оборудования может привести к его выходу из строя и потере данных. Поэтому нефтегазовым компаниям необходимо разрабатывать планы модернизации оборудования и проводить регулярные проверки его состояния. Кроме того, необходимо внедрять системы мониторинга, позволяющие отслеживать состояние оборудования в режиме реального времени и прогнозировать возможные отказы. Только комплексный подход к обеспечению безопасности и надежности инфраструктуры позволит нефтегазовым компаниям минимизировать риски, связанные с природными и техногенными факторами, и обеспечить бесперебойную работу своих производственных процессов.</w:t>
        <w:br/>
        <w:br/>
        <w:br/>
        <w:t>## Оценка Уязвимостей: Выявление "Слабых Мест" Инфраструктуры</w:t>
        <w:br/>
        <w:br/>
        <w:t>Оценка уязвимостей является краеугольным камнем любой эффективной стратегии информационной безопасности, особенно в критически важной отрасли, такой как нефтегазовая промышленность. Этот процесс представляет собой систематический поиск и анализ слабых мест в системах, сетях и приложениях, которые могут быть использованы злоумышленниками для получения несанкционированного доступа, нарушения конфиденциальности данных или даже вывода из строя критической инфраструктуры. Проведение такой оценки – это не одноразовое мероприятие, а непрерывный процесс, требующий регулярного пересмотра и адаптации к меняющимся угрозам и технологиям. Недооценка важности этого этапа может привести к серьезным последствиям, включая финансовые потери, ущерб репутации и даже угрозу жизни людей.</w:t>
        <w:br/>
        <w:br/>
        <w:t>Основная сложность оценки уязвимостей в нефтегазовой отрасли заключается в ее масштабе и разнообразии используемых технологий. Компании часто имеют разветвленную сеть удаленных объектов, таких как буровые платформы, трубопроводы и перерабатывающие заводы, каждый из которых оснащен уникальным набором систем управления и автоматизации. Эти системы, часто устаревшие и не предназначенные для работы в современных сетевых средах, представляют собой потенциальные "ворота" для злоумышленников. Например, системы SCADA (Supervisory Control and Data Acquisition), отвечающие за мониторинг и управление технологическими процессами, часто имеют слабые механизмы аутентификации и шифрования, что делает их уязвимыми для атак типа "человек посередине" или перехвата конфиденциальных данных.  Необходимо учитывать не только программные уязвимости, но и физические недостатки, такие как отсутствие надлежащего контроля доступа к критически важным объектам и неадекватная защита от несанкционированного проникновения.</w:t>
        <w:br/>
        <w:br/>
        <w:t>Для эффективной оценки уязвимостей нефтегазовые компании должны использовать комплексный подход, включающий в себя как автоматизированные инструменты, так и ручной анализ. Автоматизированные сканеры уязвимостей могут быстро выявить известные недостатки в программном обеспечении и конфигурациях систем. Однако, они часто дают ложные срабатывания и не способны обнаружить сложные уязвимости, требующие глубокого понимания архитектуры системы и бизнес-логики. Ручной анализ, проводимый квалифицированными специалистами по информационной безопасности, позволяет выявить эти недостатки и оценить их реальный риск.  Важным аспектом является проведение тестов на проникновение (пентестов), которые имитируют действия злоумышленников и позволяют проверить эффективность применяемых мер защиты. Пентесты могут проводиться как из внешней сети (для оценки защиты от удаленных атак), так и из внутренней сети (для оценки защиты от внутренних угроз).</w:t>
        <w:br/>
        <w:br/>
        <w:t>Особое внимание следует уделять оценке уязвимостей в системах управления промышленными процессами (ICS – Industrial Control Systems), поскольку их компрометация может привести к физическому повреждению оборудования и нарушению производственных процессов. В отличие от традиционных информационных систем, ICS часто работают в режиме реального времени и не допускают длительных перерывов в работе для установки обновлений безопасности. Поэтому, необходимо разрабатывать специальные процедуры обновления, позволяющие минимизировать влияние на производственные процессы. Кроме того, важно учитывать, что многие ICS используют проприетарные протоколы и операционные системы, для которых может быть сложно найти квалифицированных специалистов по информационной безопасности.  Недавние инциденты, такие как атака на украинскую энергосистему в 2015 году, продемонстрировали, что злоумышленники могут использовать уязвимости в ICS для вывода из строя критической инфраструктуры и нанесения значительного ущерба.</w:t>
        <w:br/>
        <w:br/>
        <w:t>После выявления уязвимостей необходимо провести их классификацию и расстановку приоритетов. Не все уязвимости представляют одинаковую угрозу. Некоторые могут быть легко эксплуатированы злоумышленниками, в то время как другие требуют сложной комбинации факторов. Важно учитывать как вероятность эксплуатации уязвимости, так и потенциальный ущерб, который может быть нанесен в результате ее эксплуатации.  Для этого можно использовать различные системы оценки рисков, такие как CVSS (Common Vulnerability Scoring System). После расстановки приоритетов необходимо разработать план устранения уязвимостей, который может включать в себя установку обновлений безопасности, изменение конфигураций систем, внедрение дополнительных мер защиты или временное отключение уязвимых сервисов.  Важно помнить, что устранение уязвимостей – это не одноразовое мероприятие, а непрерывный процесс, требующий регулярного мониторинга и переоценки рисков. Только постоянное внимание к вопросам информационной безопасности позволит нефтегазовым компаниям обеспечить надежную защиту своей инфраструктуры и минимизировать риски, связанные с киберугрозами.</w:t>
        <w:br/>
        <w:br/>
        <w:br/>
        <w:t>Уязвимости систем SCADA/DCS (Supervisory Control and Data Acquisition/Distributed Control Systems) представляют собой одну из наиболее серьезных угроз для нефтегазовой промышленности, поскольку компрометация этих систем может привести к катастрофическим последствиям, включая нарушение производственных процессов, физическое повреждение оборудования и даже угрозу жизни людей.  Исторически сложилось так, что эти системы разрабатывались и внедрялись без должного внимания к вопросам информационной безопасности, поскольку предполагалось, что они изолированы от внешних сетей и защищены физически.  Однако, с развитием технологий и увеличением взаимосвязанности промышленных систем, эта изоляция стала иллюзорной, и SCADA/DCS стали уязвимы для атак из внешнего мира.  Многие системы до сих пор работают на устаревших версиях прошивок и операционных систем, для которых больше не выпускаются обновления безопасности, что делает их легкой мишенью для злоумышленников, использующих известные эксплойты.  Отсутствие своевременного применения патчей безопасности создает благоприятную среду для распространения вредоносного программного обеспечения и эксплуатации уязвимостей в промышленных сетях.</w:t>
        <w:br/>
        <w:br/>
        <w:t>Одной из распространенных проблем является использование паролей по умолчанию, установленных производителями, или слишком простых паролей, которые легко угадываются злоумышленниками.  Такие пароли часто остаются неизменными в течение многих лет, что делает их уязвимыми для атак грубой силы и перебора.  Кроме того, многие системы не имеют должной системы аутентификации и авторизации, что позволяет злоумышленникам получить несанкционированный доступ к критически важным функциям и данным.  Отсутствие многофакторной аутентификации, требующей подтверждения личности пользователя несколькими способами, еще больше усугубляет эту проблему.  Недостаточная защита удаленного доступа к SCADA/DCS системам также является серьезной угрозой.  Использование незашифрованных каналов связи или слабых методов шифрования может позволить злоумышленникам перехватить конфиденциальные данные или получить несанкционированный доступ к системе.  Примером может служить атака на украинскую энергосистему в 2015 году, когда злоумышленники получили доступ к SCADA-системам через фишинговую электронную почту и смогли отключить электроснабжение для сотен тысяч абонентов.</w:t>
        <w:br/>
        <w:br/>
        <w:t>Еще одной важной проблемой является отсутствие сегментации сети, которая позволяет разделить сеть на отдельные зоны с разными уровнями доступа.  Когда все устройства в сети находятся в одной плоскости, злоумышленник, получив доступ к одному устройству, может легко распространиться по всей сети и получить доступ ко всем критически важным системам.  Сегментация сети позволяет ограничить распространение вредоносного программного обеспечения и изолировать уязвимые системы от критически важных.  В идеале, SCADA/DCS сети должны быть полностью изолированы от корпоративных сетей и внешнего мира, но это не всегда возможно в современных условиях, когда все больше промышленных систем интегрируются с бизнес-процессами и облачными сервисами.  В таких случаях необходимо использовать межсетевые экраны, системы обнаружения вторжений и другие меры безопасности для защиты SCADA/DCS сетей от внешних угроз.  Примером может служить атака на нефтепровод Colonial Pipeline в 2021 году, когда злоумышленники смогли получить доступ к бизнес-сети компании и заблокировать работу нефтепровода, вызвав перебои в поставках топлива по всей восточной части США.</w:t>
        <w:br/>
        <w:br/>
        <w:t>Недостаточное внимание к мониторингу и анализу событий безопасности в SCADA/DCS сетях также является серьезной проблемой.  Многие компании не имеют достаточных ресурсов или знаний для сбора и анализа данных о событиях безопасности, что затрудняет выявление и реагирование на атаки.  Необходимо внедрить системы управления событиями безопасности (SIEM), которые позволяют собирать и анализировать данные из различных источников, таких как межсетевые экраны, системы обнаружения вторжений и журналы аудита.  Эти системы могут автоматически выявлять аномальное поведение и предупреждать администраторов о возможных атаках.  Кроме того, необходимо регулярно проводить тестирование на проникновение и уязвимость, чтобы выявить слабые места в системах безопасности и принять меры по их устранению.  Важно помнить, что защита SCADA/DCS систем – это непрерывный процесс, требующий постоянного внимания и инвестиций.  Только комплексный подход к обеспечению информационной безопасности позволит нефтегазовым компаниям защитить свою инфраструктуру и обеспечить надежные поставки энергии.</w:t>
        <w:br/>
        <w:br/>
        <w:br/>
        <w:t>Уязвимости корпоративной IT-инфраструктуры представляют собой значительный риск для нефтегазовых компаний, зачастую недооцениваемый в сравнении с угрозами, непосредственно направленными на промышленные системы управления. В то время как внимание сосредоточено на защите SCADA/DCS, корпоративная сеть, поддерживающая бизнес-процессы, электронную почту, финансовые операции и другие критически важные функции, может стать точкой входа для злоумышленников, стремящихся проникнуть в промышленную среду. Устаревшие операционные системы и приложения, особенно те, для которых больше не выпускаются обновления безопасности, представляют собой открытую дверь для известных эксплойтов и вредоносного программного обеспечения, которым могут воспользоваться киберпреступники. Компании, откладывающие или избегающие обновления своих систем, создают благоприятную среду для атак, подвергая себя риску серьезных нарушений и финансовых потерь.</w:t>
        <w:br/>
        <w:br/>
        <w:t>Неправильно настроенные межсетевые экраны и отсутствие современных систем обнаружения вторжений (IDS/IPS) усугубляют ситуацию, делая корпоративную сеть практически беззащитной перед внешними угрозами. Межсетевые экраны, которые не соответствуют текущим стандартам безопасности или не настроены должным образом, могут пропустить вредоносный трафик и позволить злоумышленникам проникнуть в сеть. Отсутствие IDS/IPS, способных обнаруживать и блокировать подозрительную активность, еще больше снижает уровень защиты. В результате, злоумышленники могут беспрепятственно перемещаться по сети, собирать конфиденциальную информацию и даже получать доступ к промышленным системам. Например, в 2017 году атака на компанию NotPetya, начавшаяся с компрометации украинского программного обеспечения для бухгалтерского учета, быстро распространилась по всему миру, затронув множество компаний, включая нефтегазовые гиганты, и нанеся миллиарды долларов ущерба.</w:t>
        <w:br/>
        <w:br/>
        <w:t xml:space="preserve">Недостаточное шифрование данных, как при хранении, так и при передаче, также создает значительные риски для корпоративной IT-инфраструктуры. Конфиденциальная информация, такая как финансовые данные, интеллектуальная собственность и персональные данные сотрудников, может быть перехвачена или украдена злоумышленниками, если она не защищена надежным шифрованием. Кроме того, нешифрованные каналы связи, такие как электронная почта и веб-трафик, могут быть перехвачены и проанализированы злоумышленниками, что позволяет им получить доступ к конфиденциальной информации или украсть учетные данные. Примером может служить атака на SolarWinds в 2020 году, когда злоумышленники внедрили вредоносный код в программное обеспечение Orion, используемое тысячами компаний, включая правительственные организации и нефтегазовые компании, что позволило им получить доступ к конфиденциальным данным и системам. </w:t>
        <w:br/>
        <w:br/>
        <w:t>Важно понимать, что корпоративная IT-инфраструктура и промышленная сеть не изолированы друг от друга. В современных условиях они тесно интегрированы, что создает дополнительные риски для безопасности. В частности, удаленный доступ к промышленным системам из корпоративной сети, использование общих учетных данных и передача данных между этими сетями могут стать точками входа для злоумышленников. Поэтому, для обеспечения надежной защиты, необходимо внедрить комплексный подход к обеспечению безопасности, который охватывает все аспекты IT-инфраструктуры, включая корпоративную сеть, промышленную сеть и удаленный доступ. Этот подход должен включать в себя регулярное обновление программного обеспечения, настройку межсетевых экранов и систем обнаружения вторжений, шифрование данных, контроль доступа и обучение сотрудников основам кибербезопасности.</w:t>
        <w:br/>
        <w:br/>
        <w:br/>
        <w:t>Уязвимости, связанные с человеческим фактором, представляют собой один из наиболее серьезных рисков для информационной безопасности нефтегазовых компаний, зачастую недооцениваемый в сравнении с технологическими аспектами защиты. Несмотря на все усилия по внедрению передовых систем обнаружения вторжений, межсетевых экранов и шифрования данных, именно человеческий фактор остается слабым звеном в цепи безопасности, предоставляя злоумышленникам возможность обойти все технические барьеры. Недостаточная осведомленность сотрудников о правилах информационной безопасности, их неосторожность или невнимательность могут стать причиной утечки конфиденциальной информации, заражения вредоносным программным обеспечением или компрометации систем.</w:t>
        <w:br/>
        <w:br/>
        <w:t>Отсутствие регулярных тренингов и повышения квалификации в области кибербезопасности приводит к тому, что сотрудники не знают о существующих угрозах, не умеют распознавать фишинговые письма или социальные инженерные атаки, и не понимают важности соблюдения правил информационной безопасности. Они могут легко стать жертвами злоумышленников, переходя по вредоносным ссылкам, открывая подозрительные вложения или разглашая конфиденциальную информацию по телефону или электронной почте. Это особенно опасно в нефтегазовой отрасли, где сотрудники, имеющие доступ к критически важным системам и данным, могут непреднамеренно открыть двери для кибератак, последствия которых могут быть катастрофическими. Например, в 2014 году атака на компанию Sony Pictures была начата с фишингового письма, отправленного сотруднику, в результате чего злоумышленники получили доступ к корпоративной сети и украли огромный объем конфиденциальной информации.</w:t>
        <w:br/>
        <w:br/>
        <w:t>Фишинговые атаки и социальная инженерия являются одними из самых распространенных методов, используемых злоумышленниками для получения доступа к корпоративным системам и данным. Злоумышленники маскируются под доверенных лиц или организации, отправляя сотрудникам электронные письма или сообщения, содержащие вредоносные ссылки или вложения. Они могут использовать различные методы убеждения, такие как создание чувства срочности, обещание выгод или использование авторитета, чтобы заставить сотрудников выполнить определенные действия, например, ввести свои учетные данные или открыть вредоносный файл. Успешность этих атак зависит от способности злоумышленников манипулировать человеческими эмоциями и использовать психологические уязвимости. Например, в 2016 году атака на компанию FireEye была осуществлена с использованием социальной инженерии, в результате чего злоумышленники получили доступ к ценным инструментам и информации для взлома.</w:t>
        <w:br/>
        <w:br/>
        <w:t>Регулярное обучение сотрудников основам информационной безопасности, проведение симуляций фишинговых атак и проведение тренингов по социальной инженерии являются необходимыми мерами для повышения осведомленности и подготовки сотрудников к противостоянию киберугрозам. Эти мероприятия помогают сотрудникам развить критическое мышление, научиться распознавать подозрительные действия и понимать важность соблюдения правил информационной безопасности. Важно проводить такие тренинги на регулярной основе, чтобы поддерживать уровень осведомленности и адаптировать сотрудников к новым угрозам. Кроме того, необходимо создать культуру безопасности в организации, где каждый сотрудник понимает свою роль в обеспечении информационной безопасности и несет ответственность за соблюдение правил. Только в этом случае можно эффективно снизить риски, связанные с человеческим фактором, и обеспечить надежную защиту от киберугроз.</w:t>
        <w:br/>
        <w:br/>
        <w:br/>
        <w:t xml:space="preserve">Оценка вероятности реализации каждой угрозы и определение потенциального ущерба – краеугольный камень эффективного управления рисками информационной безопасности, позволяющий организациям приоритизировать усилия и направлять ресурсы на наиболее критичные области. Процесс этот не сводится к простому перечислению возможных бедствий, а требует детального анализа контекста, учет специфики инфраструктуры, бизнес-процессов и внешних угроз.  Недооценка вероятности даже незначительной угрозы или преуменьшение потенциального ущерба может привести к серьезным последствиям, вплоть до паралича производственных мощностей, потери репутации и финансовых убытков.  Поэтому, при оценке вероятности, необходимо учитывать не только статистические данные о предыдущих инцидентах, но и факторы, способствующие возникновению новых угроз, такие как появление новых уязвимостей, изменение геополитической обстановки, увеличение числа целевых атак и т.д.  </w:t>
        <w:br/>
        <w:br/>
        <w:t>Определение потенциального ущерба также является сложной задачей, требующей учета как прямых, так и косвенных потерь. Прямые потери включают в себя стоимость восстановления систем, замену оборудования, выплату компенсаций, штрафы и другие финансовые издержки, связанные с инцидентом. Косвенные потери включают в себя потерю производительности, снижение репутации, ухудшение взаимоотношений с клиентами и партнерами, потерю интеллектуальной собственности и другие негативные последствия, которые могут проявиться в долгосрочной перспективе. Например, компания, подвергшаяся атаке программы-вымогателя, может понести прямые убытки, связанные с оплатой выкупа и восстановлением данных, а также косвенные убытки, связанные с потерей доверия клиентов и снижением рыночной стоимости.  Особую важность определение потенциального ущерба приобретает в критически важных отраслях, таких как энергетика, транспорт и здравоохранение, где последствия инцидентов могут быть особенно серьезными, вплоть до угрозы жизни и здоровью людей.</w:t>
        <w:br/>
        <w:br/>
        <w:t>Практическим примером сложной оценки вероятности и ущерба является анализ риска атак на промышленные системы управления (АСУ ТП). Атаки на АСУ ТП могут привести к нарушению технологических процессов, авариям, взрывам, пожарам и другим катастрофическим последствиям. Вероятность таких атак, как правило, относительно невелика, но потенциальный ущерб может быть огромным. Например, в 2015 году хакеры атаковали украинскую энергосистему, отключив электроснабжение сотен тысяч домов. Хотя эта атака не привела к человеческим жертвам, она продемонстрировала уязвимость критической инфраструктуры и потенциальную опасность кибератак.  Определение вероятности и ущерба в таких случаях требует участия экспертов в области информационной безопасности, промышленных систем и оценки рисков. Необходимо учитывать специфику инфраструктуры, уровень защиты, наличие резервных систем и другие факторы, влияющие на вероятность реализации угрозы и потенциальный ущерб.</w:t>
        <w:br/>
        <w:br/>
        <w:t>Важно понимать, что оценка вероятности и ущерба – это не разовое мероприятие, а непрерывный процесс, требующий регулярного пересмотра и обновления. Внешние условия постоянно меняются, появляются новые угрозы, развиваются технологии, меняются бизнес-процессы. Поэтому необходимо регулярно проводить оценку рисков, обновлять планы реагирования на инциденты и принимать меры по снижению рисков. Например, компания, внедряющая новую информационную систему, должна провести оценку рисков, связанных с этой системой, и принять меры по защите от возможных угроз.  Кроме того, необходимо проводить регулярные учения и тренировки, чтобы проверить эффективность планов реагирования на инциденты и подготовить персонал к возможным кризисным ситуациям.  Только в этом случае можно обеспечить надежную защиту от киберугроз и минимизировать потенциальный ущерб.</w:t>
        <w:br/>
        <w:br/>
        <w:br/>
        <w:t>Оценка вероятности реализации угрозы – фундамент эффективного управления рисками информационной безопасности, позволяющий организациям рационально распределять ресурсы и приоритизировать усилия по защите. Невозможно обеспечить абсолютную защиту от всех возможных угроз, поэтому критически важно понимать, какие из них наиболее вероятны и, соответственно, требуют немедленного внимания. Игнорирование этого принципа может привести к ситуации, когда ресурсы тратятся на защиту от маловероятных угроз, а критически важные системы остаются уязвимыми. Оценка вероятности – это не гадание на кофейной гуще, а научно обоснованный процесс, основанный на анализе исторических данных, текущей ситуации и экспертных оценках.</w:t>
        <w:br/>
        <w:br/>
        <w:t>В основе оценки вероятности лежит анализ исторических данных об инцидентах информационной безопасности. Изучение прошлых атак позволяет выявить закономерности, определить наиболее распространенные векторы атак и оценить вероятность повторения подобных инцидентов в будущем. Например, если компания в прошлом подвергалась фишинговым атакам, то вероятность повторения таких атак в будущем достаточно высока, и необходимо усилить меры по защите от фишинга, такие как обучение персонала, внедрение многофакторной аутентификации и использование антифишинговых фильтров. Однако, полагаться только на исторические данные недостаточно, так как злоумышленники постоянно развивают новые методы атак, и прошлые инциденты могут не отражать текущую ситуацию. Поэтому, необходимо учитывать и другие факторы, такие как текущие угрозы, уязвимости в инфраструктуре и уровень защиты.</w:t>
        <w:br/>
        <w:br/>
        <w:t>Важной частью оценки вероятности является анализ текущих угроз. Существуют различные источники информации о текущих угрозах, такие как отчеты о киберугрозах, бюллетени безопасности и новостные ленты. Изучение этих источников позволяет выявить новые угрозы, определить их характеристики и оценить их потенциальное воздействие. Например, если в сети распространяется новый вирус-вымогатель, то вероятность заражения им достаточно высока, и необходимо принять меры по защите от этого вируса, такие как установка последних обновлений безопасности, использование антивирусного программного обеспечения и резервное копирование данных. Важно понимать, что угрозы постоянно меняются, поэтому необходимо регулярно отслеживать информацию о текущих угрозах и адаптировать меры защиты к новым условиям.</w:t>
        <w:br/>
        <w:br/>
        <w:t>Наряду с анализом исторических данных и текущих угроз, необходимо учитывать уязвимости в инфраструктуре и уровень защиты. Уязвимость – это слабое место в системе, которое может быть использовано злоумышленником для получения несанкционированного доступа или нанесения ущерба. Уровень защиты – это совокупность мер, направленных на предотвращение эксплуатации уязвимостей. Оценка вероятности эксплуатации уязвимостей требует глубокого понимания инфраструктуры и используемых технологий. Например, если в системе используется устаревшее программное обеспечение с известными уязвимостями, то вероятность эксплуатации этих уязвимостей достаточно высока, и необходимо как можно скорее обновить программное обеспечение или принять другие меры по смягчению рисков. Напротив, если в системе используется современное программное обеспечение с последними обновлениями безопасности и настроены эффективные меры защиты, то вероятность эксплуатации уязвимостей достаточно низка.</w:t>
        <w:br/>
        <w:br/>
        <w:t>Оценка вероятности – это не одноразовое мероприятие, а непрерывный процесс, требующий регулярного пересмотра и обновления. Внешние условия постоянно меняются, появляются новые угрозы, развиваются технологии, меняются бизнес-процессы. Поэтому, необходимо регулярно проводить оценку рисков, обновлять планы реагирования на инциденты и принимать меры по снижению рисков. Например, компания, внедряющая новую информационную систему, должна провести оценку рисков, связанных с этой системой, и принять меры по защите от возможных угроз. Кроме того, необходимо проводить регулярные учения и тренировки, чтобы проверить эффективность планов реагирования на инциденты и подготовить персонал к возможным кризисным ситуациям. Только в этом случае можно обеспечить надежную защиту от киберугроз и минимизировать потенциальный ущерб.</w:t>
        <w:br/>
        <w:br/>
        <w:br/>
        <w:t>Оценка ущерба, наряду с оценкой вероятности, формирует основу для эффективного управления рисками информационной безопасности, позволяя организациям четко понимать потенциальные последствия реализации тех или иных угроз и, как следствие, рационально распределять ресурсы на защиту наиболее критичных активов. Недостаточно просто определить вероятность атаки; необходимо тщательно проанализировать, какой ущерб эта атака может нанести компании, и выразить этот ущерб в количественных и качественных показателях, чтобы руководство могло принимать обоснованные решения о приоритетах инвестиций в безопасность. Без адекватной оценки ущерба, усилия по защите могут быть направлены на нейтрализацию маловероятных угроз, игнорируя при этом риски, способные нанести катастрофический урон бизнесу.</w:t>
        <w:br/>
        <w:br/>
        <w:t>Оценка ущерба выходит далеко за рамки подсчета прямых финансовых потерь, связанных с восстановлением систем после инцидента. Необходимо учитывать косвенные расходы, такие как потеря производительности, простои в работе оборудования, нарушение цепочек поставок, снижение лояльности клиентов и, самое главное, ущерб репутации компании. Например, крупная утечка персональных данных клиентов может привести не только к штрафам со стороны регулирующих органов, но и к массовому оттоку клиентов, что, в свою очередь, негативно скажется на финансовых показателях компании в долгосрочной перспективе. К тому же, в некоторых отраслях, таких как здравоохранение или финансы, инциденты информационной безопасности могут привести к юридическим последствиям, включая судебные иски и уголовные расследования, что значительно усугубит финансовое положение компании и нанесет непоправимый ущерб ее репутации.</w:t>
        <w:br/>
        <w:br/>
        <w:t>Оценка ущерба, связанного с угрозой жизни и здоровью людей, требует особого внимания и тщательного анализа. В критически важных инфраструктурах, таких как электростанции, водоканалы или транспортные системы, кибератаки могут привести к катастрофическим последствиям, включая отключение электроэнергии, нарушение водоснабжения или сбой в работе транспортных средств, что, в свою очередь, может привести к травмам или гибели людей. Например, взлом системы управления электростанцией может привести к перегрузке оборудования и взрыву, что приведет к массовым разрушениям и человеческим жертвам. Поэтому, в критически важных инфраструктурах, необходимо уделять особое внимание обеспечению кибербезопасности и разрабатывать планы действий в чрезвычайных ситуациях, чтобы минимизировать риски для жизни и здоровья людей.</w:t>
        <w:br/>
        <w:br/>
        <w:t>Выражение ущерба в денежном выражении является важным шагом в процессе оценки рисков, поскольку позволяет руководству компании сравнивать различные риски и принимать обоснованные решения о приоритетах инвестиций в безопасность. При этом, необходимо учитывать не только прямые финансовые потери, но и косвенные расходы, такие как потеря производительности, нарушение цепочек поставок, снижение лояльности клиентов и ущерб репутации. Например, если утечка данных клиентов приведет к штрафам на сумму 1 миллион долларов, потере 10% клиентов и снижению производительности на 5%, то общий ущерб может составить несколько миллионов долларов. При этом, необходимо учитывать и долгосрочные последствия, такие как снижение стоимости бренда и потеря конкурентных преимуществ. Только в этом случае можно получить полное представление о потенциальном ущербе и принять обоснованные решения о приоритетах инвестиций в безопасность.</w:t>
        <w:br/>
        <w:br/>
        <w:br/>
        <w:t>## Г. Ранжирование Рисков</w:t>
        <w:br/>
        <w:br/>
        <w:t>После тщательной оценки вероятности и потенциального ущерба от каждой выявленной угрозы, следующим критически важным шагом является ранжирование рисков, позволяющее организациям расставить приоритеты и эффективно распределить ограниченные ресурсы на защиту наиболее уязвимых активов.  Простое выявление угроз и оценка их потенциального воздействия – это лишь половина дела; без систематического подхода к ранжированию рисков, организация рискует потратить значительные средства на защиту от маловероятных угроз, игнорируя при этом те, которые представляют наибольшую опасность для ее бизнеса. Ранжирование рисков – это не просто составление списка угроз по убыванию, а комплексный процесс, учитывающий множество факторов, таких как сложность эксплуатации уязвимости, доступность средств защиты, потенциальные финансовые потери, репутационные риски и влияние на операционную деятельность.</w:t>
        <w:br/>
        <w:br/>
        <w:t>Применение четкой и последовательной методологии ранжирования рисков позволяет организациям визуализировать и понять, какие угрозы требуют немедленного внимания, а какие могут быть отложены на более поздний срок или смягчены с помощью менее дорогостоящих мер. Один из наиболее распространенных подходов – использование матрицы рисков, в которой по одной оси откладывается вероятность реализации угрозы, а по другой – потенциальный ущерб.  Каждая угроза затем наносится на матрицу, что позволяет визуально оценить ее приоритетность. Например, угроза, имеющая высокую вероятность реализации и высокий потенциальный ущерб, будет располагаться в верхнем правом углу матрицы и требовать немедленного реагирования.  Угроза с низкой вероятностью и низким ущербом, напротив, может быть отложена на более поздний срок или смягчена с помощью простых мер, таких как регулярное обновление программного обеспечения и обучение персонала. Важно отметить, что ранжирование рисков не является статичным процессом; оно должно регулярно пересматриваться и обновляться в соответствии с изменениями в бизнес-среде, технологиях и законодательстве.</w:t>
        <w:br/>
        <w:br/>
        <w:t>Рассмотрим пример нефтеперерабатывающего завода, который оценивает риски, связанные с кибербезопасностью.  Завод выявляет несколько потенциальных угроз, включая DDoS-атаки, взлом систем управления технологическими процессами (SCADA) и утечку конфиденциальных данных.  При оценке вероятности и потенциального ущерба от каждой угрозы, завод приходит к выводу, что взлом SCADA-системы представляет наибольшую опасность.  Вероятность такого взлома может быть невысокой, но потенциальный ущерб – катастрофическим: остановка производства, повреждение оборудования, загрязнение окружающей среды и угроза жизни и здоровью персонала.  В то же время, DDoS-атаки, хотя и более вероятны, могут быть смягчены с помощью относительно недорогих средств защиты, таких как фильтрация трафика и увеличение пропускной способности сети.  Утечка конфиденциальных данных, хотя и наносит финансовый ущерб, не представляет такой же прямой угрозы для жизни и здоровья людей, как взлом SCADA-системы.  Поэтому, завод принимает решение сосредоточить основные усилия и ресурсы на защите SCADA-системы, в то время как для защиты от DDoS-атак и утечки данных используются менее дорогостоящие меры.</w:t>
        <w:br/>
        <w:br/>
        <w:t>Эффективное ранжирование рисков требует не только объективной оценки вероятности и потенциального ущерба, но и учета контекста, в котором действует организация.  Например, для финансовой организации утечка данных клиентов может представлять гораздо большую угрозу, чем для производственной компании.  Для организации, работающей в критически важных инфраструктурах, таких как энергетика или транспорт, кибератаки могут привести к катастрофическим последствиям, включая отключение электроэнергии, нарушение водоснабжения или сбой в работе транспортных средств.  Поэтому, при ранжировании рисков необходимо учитывать специфику бизнеса, отрасль, географическое положение и другие факторы.  Важно помнить, что ранжирование рисков – это не просто упражнение в математике, а комплексный процесс, требующий глубокого понимания бизнеса и угроз, с которыми он сталкивается.  Только в этом случае можно получить реалистичную картину рисков и принять обоснованные решения о приоритетах инвестиций в безопасность.</w:t>
        <w:br/>
        <w:br/>
        <w:br/>
        <w:t xml:space="preserve">Основой любого эффективного плана управления рисками является четкое определение приоритетов, позволяющее организации направить ограниченные ресурсы на защиту наиболее уязвимых активов и снижение наиболее вероятных угроз. Вместо хаотичного подхода, когда все риски рассматриваются как одинаково важные, необходимо использовать структурированный метод, позволяющий объективно оценить и ранжировать риски на основе их потенциального воздействия и вероятности реализации. Один из наиболее эффективных инструментов для достижения этой цели – матрица рисков, представляющая собой визуальный инструмент, позволяющий оценить каждый риск по двум основным критериям: вероятности и ущербу. Эта простая, но мощная техника позволяет организации быстро определить, какие риски требуют немедленного внимания, а какие могут быть отложены на более поздний срок или смягчены с помощью менее дорогостоящих мер. </w:t>
        <w:br/>
        <w:br/>
        <w:t>Матрица рисков представляет собой двумерную таблицу, по одной оси которой откладывается вероятность реализации риска (например, низкая, средняя, высокая), а по другой – потенциальный ущерб (также низкий, средний, высокий). Каждый выявленный риск наносится на матрицу в соответствии с его оценкой по обоим критериям. Риски, попадающие в верхний правый угол матрицы (высокая вероятность и высокий ущерб), считаются критическими и требуют немедленного реагирования, в то время как риски, находящиеся в нижнем левом углу (низкая вероятность и низкий ущерб), могут быть проигнорированы или смягчены с помощью простых мер. Такой подход позволяет организациям визуально оценить приоритетность рисков и направить ресурсы на защиту наиболее уязвимых активов. Разумеется, определение уровней вероятности и ущерба должно быть основано на объективных данных и экспертных оценках, а не на субъективных представлениях.</w:t>
        <w:br/>
        <w:br/>
        <w:t>Рассмотрим пример нефтехимического предприятия, оценивающего риски, связанные с безопасностью производственных процессов. Предприятие выявляет несколько потенциальных угроз, включая утечку токсичных веществ, пожар, взрыв и кибератаку на системы управления. После оценки вероятности и потенциального ущерба от каждой угрозы, предприятие наносит риски на матрицу рисков. Утечка токсичных веществ и взрыв оцениваются как риски с высокой вероятностью и высоким ущербом, поскольку они могут привести к серьезным травмам персонала, загрязнению окружающей среды и значительным финансовым потерям. Эти риски попадают в верхний правый угол матрицы и требуют немедленного реагирования. Пожар оценивается как риск со средней вероятностью и высоким ущербом, поскольку он может привести к остановке производства и повреждению оборудования. Этот риск попадает в верхний левый угол матрицы и требует принятия мер по предотвращению и локализации пожара. Кибератака на системы управления оценивается как риск с низкой вероятностью и средним ущербом, поскольку предприятие имеет определенные меры защиты и резервные системы. Этот риск попадает в нижний правый угол матрицы и может быть смягчен с помощью дополнительных мер безопасности.</w:t>
        <w:br/>
        <w:br/>
        <w:t>Использование матрицы рисков позволяет предприятию наглядно увидеть, какие риски требуют немедленного внимания, а какие могут быть отложены на более поздний срок. Это позволяет направить ограниченные ресурсы на защиту наиболее уязвимых активов и снизить вероятность реализации наиболее опасных угроз. Однако, важно помнить, что матрица рисков – это не панацея, а лишь один из инструментов управления рисками. Для достижения максимальной эффективности, необходимо регулярно пересматривать и обновлять матрицу, учитывать изменения в бизнес-среде и технологиях, а также привлекать экспертов для оценки рисков и разработки мер по их снижению. Кроме того, необходимо учитывать, что оценка рисков – это не точная наука, а скорее искусство, требующее опыта, знаний и здравого смысла. Поэтому, при оценке рисков необходимо учитывать все возможные факторы, а также использовать несколько различных методов и подходов. В конечном итоге, эффективное управление рисками – это не просто следование формальным процедурам, а скорее создание культуры безопасности, в которой каждый сотрудник осознает важность защиты активов и снижения рисков.</w:t>
        <w:br/>
        <w:br/>
        <w:br/>
        <w:t>После тщательной оценки и ранжирования выявленных рисков, следующим критически важным шагом является разработка комплексного плана управления рисками. Этот план не должен быть просто статичным документом, пылящимся на полке, а живым инструментом, определяющим стратегию реагирования на каждый выявленный риск и обеспечивающим координацию действий всех заинтересованных сторон.  Стратегия реагирования на риск не всегда подразумевает его полное устранение, зачастую более разумным решением является выбор наиболее эффективного способа минимизации его последствий или даже принятия определенного уровня риска, если затраты на его снижение превышают потенциальный ущерб. Важно понимать, что каждый риск уникален и требует индивидуального подхода, а выбранная стратегия должна соответствовать специфике конкретного риска и учитывать доступные ресурсы и возможности организации.</w:t>
        <w:br/>
        <w:br/>
        <w:t xml:space="preserve">Существует несколько основных стратегий реагирования на риск, каждая из которых имеет свои преимущества и недостатки. Стратегия *снижения риска* предполагает принятие мер, направленных на уменьшение вероятности реализации риска или минимизацию его потенциального ущерба. Например, нефтеперерабатывающий завод, подверженный риску утечки нефти, может инвестировать в модернизацию трубопроводов, установку систем обнаружения утечек и обучение персонала, чтобы снизить вероятность аварии и минимизировать последствия, если она все же произойдет.  Стратегия *передачи риска* подразумевает перекладывание ответственности за риск на другую сторону, например, путем страхования или заключения контракта с поставщиком услуг, который берет на себя ответственность за определенные риски.  Например, компания, занимающаяся транспортировкой опасных грузов, может застраховать свою деятельность от возможных аварий и несчастных случаев, перекладывая финансовые последствия на страховую компанию. </w:t>
        <w:br/>
        <w:br/>
        <w:t>Стратегия *принятия риска* предполагает осознанное решение о том, чтобы принять определенный уровень риска, если затраты на его снижение превышают потенциальный ущерб. Например, небольшая компания может решить принять риск кибератаки на свой веб-сайт, если стоимость установки системы защиты превышает потенциальные убытки от взлома.  Наконец, стратегия *избежания риска* предполагает прекращение деятельности, которая приводит к возникновению риска. Например, компания, занимающаяся добычей нефти в нестабильном регионе, может решить прекратить свою деятельность, если риск нападения на персонал и оборудование слишком высок.  Важно отметить, что выбор стратегии реагирования на риск должен быть основан на тщательном анализе затрат и выгод, а также учитывать специфические обстоятельства и возможности организации.</w:t>
        <w:br/>
        <w:br/>
        <w:t>Для эффективной реализации плана управления рисками необходимо четко определить ответственных за выполнение каждого мероприятия и установить сроки выполнения.  Это позволит обеспечить координацию действий всех заинтересованных сторон и контролировать ход выполнения плана.  Например, если ответственным за модернизацию трубопроводов назначен инженер-технолог, он должен составить график выполнения работ, определить необходимые ресурсы и контролировать ход выполнения работ.  Регулярный мониторинг и оценка эффективности плана управления рисками также являются важными элементами процесса управления рисками.  Это позволит выявить слабые места в плане и внести необходимые корректировки. Например, если обнаружено, что модернизация трубопроводов не привела к ожидаемому снижению вероятности утечек, необходимо провести дополнительный анализ причин и внести необходимые корректировки в план.  В конечном итоге, эффективный план управления рисками – это не просто документ, а живой инструмент, который помогает организации защитить свои активы, снизить вероятность возникновения кризисных ситуаций и обеспечить устойчивое развитие.</w:t>
        <w:br/>
        <w:br/>
        <w:br/>
        <w:t>## II. Меры Защиты Информации</w:t>
        <w:br/>
        <w:br/>
        <w:t>Обеспечение надежной защиты информации – это многоуровневая задача, требующая комплексного подхода, охватывающего организационные, технические и физические аспекты безопасности.  Простое внедрение дорогостоящего программного обеспечения или установка современных брандмауэров недостаточны для эффективной защиты, если не создана прочная организационная основа и не обеспечено осознанное отношение к вопросам информационной безопасности на всех уровнях организации.  На практике это означает разработку и внедрение четкой политики информационной безопасности, определяющей правила и процедуры, которым должны следовать все сотрудники, а также регулярное обучение и повышение квалификации персонала в области информационной безопасности, чтобы они осознавали риски и умели их предотвращать.  Например, нефтедобывающая компания, работающая в удаленном районе, может внедрить политику строгого контроля доступа к конфиденциальным данным, требовать от всех сотрудников использования сложных паролей и регулярной смены, а также проводить тренинги по распознаванию фишинговых атак и предотвращению утечек данных, что значительно снижает вероятность компрометации критически важной информации.  Обучение должно быть не разовой акцией, а постоянным процессом, адаптирующимся к изменяющимся угрозам и новым технологиям, чтобы сотрудники всегда были в курсе последних тенденций и умели эффективно противостоять возникающим вызовам.</w:t>
        <w:br/>
        <w:br/>
        <w:t>Помимо организационных мер, критически важную роль играют технические средства защиты информации, направленные на предотвращение несанкционированного доступа к системам и данным, обнаружение и блокирование вредоносного программного обеспечения, а также обеспечение целостности и конфиденциальности передаваемой информации.  Разнообразные технические инструменты, такие как межсетевые экраны (firewall), системы обнаружения и предотвращения вторжений (IDS/IPS), антивирусное программное обеспечение и системы контроля доступа, являются неотъемлемой частью современной системы защиты информации, но их эффективное использование требует грамотной настройки, регулярного обновления и интеграции в единую систему мониторинга и реагирования на инциденты.  Например, крупный нефтеперерабатывающий завод может внедрить многоуровневую систему защиты периметра сети, включающую несколько уровней межсетевых экранов, системы обнаружения вторжений и системы предотвращения утечек данных, чтобы изолировать критически важные системы от внешних угроз и обеспечить защиту от кибератак.  Регулярное проведение тестов на проникновение и уязвимостей позволяет выявить слабые места в системе защиты и оперативно устранить их, повышая уровень безопасности.</w:t>
        <w:br/>
        <w:br/>
        <w:t>Особое внимание следует уделить защите промышленных систем управления (SCADA/DCS), которые отвечают за автоматизированное управление технологическими процессами на предприятиях нефтегазового комплекса.  Эти системы часто имеют устаревшие архитектуры и уязвимости, которые могут быть использованы злоумышленниками для вывода из строя оборудования, нарушения технологических процессов и создания аварийных ситуаций.  Для защиты SCADA/DCS необходимо использовать специализированные межсетевые экраны, разработанные с учетом специфики промышленных протоколов, внедрять системы мониторинга и анализа трафика, а также обеспечивать надежную аутентификацию и авторизацию пользователей.  Например, газотранспортная компания может внедрить систему сегментации сети, отделяющую SCADA/DCS от корпоративной сети, чтобы ограничить распространение вредоносного программного обеспечения и предотвратить несанкционированный доступ к критически важным системам.  Регулярное обновление программного обеспечения и применение патчей безопасности также являются важными мерами по защите промышленных систем управления.</w:t>
        <w:br/>
        <w:br/>
        <w:t>Наконец, не стоит забывать о физической безопасности объектов критической инфраструктуры, поскольку злоумышленники могут использовать физические методы для получения доступа к системам и данным.  Обеспечение надежной охраны периметра, контроль доступа на территорию предприятия, установка систем видеонаблюдения и сигнализации, а также защита серверных помещений и оборудования – все это важные меры по предотвращению физических атак и краж.  Например, нефтебаза может установить систему видеонаблюдения с функцией распознавания лиц, чтобы контролировать доступ на территорию и выявлять подозрительных лиц.  Регулярное проведение аудитов физической безопасности и обучение персонала действиям в случае возникновения чрезвычайных ситуаций также являются важными элементами системы защиты.  Комплексный подход к обеспечению защиты информации, охватывающий организационные, технические и физические аспекты, является залогом эффективной защиты активов и обеспечения устойчивого развития предприятий нефтегазового комплекса.</w:t>
        <w:br/>
        <w:br/>
        <w:br/>
        <w:t>## II. Меры Защиты Информации – А. Организационные Меры</w:t>
        <w:br/>
        <w:br/>
        <w:t>Основой любой эффективной системы информационной безопасности является прочная организационная структура, определяющая правила, процедуры и ответственность каждого сотрудника в вопросах защиты данных. Недостаточно просто внедрить самые современные технические решения, если в организации отсутствует четкая политика безопасности и понимание рисков на всех уровнях. Организационные меры формируют культуру безопасности, где каждый сотрудник осознает свою роль в защите критически важных активов и действует в соответствии с установленными правилами, предотвращая тем самым большинство инцидентов, связанных с утечкой данных или кибератаками. Без этого, даже самые продвинутые технологии бесполезны, поскольку их эффективность напрямую зависит от сознательного и ответственного поведения персонала.</w:t>
        <w:br/>
        <w:br/>
        <w:t>Ключевым компонентом организационной защиты информации является разработка и внедрение комплексной политики информационной безопасности, которая должна охватывать все аспекты деятельности организации и четко определять правила доступа к данным, требования к паролям, процедуры резервного копирования, порядок реагирования на инциденты и другие важные аспекты. Эта политика должна быть доступна всем сотрудникам и регулярно обновляться в соответствии с изменяющимися угрозами и новыми технологиями.  Например, крупная нефтедобывающая компания может разработать политику, запрещающую использование личных устройств для доступа к корпоративной сети, требующую от всех сотрудников обязательного прохождения обучения по вопросам информационной безопасности и регламентирующую порядок хранения и передачи конфиденциальных данных.  Четкое следование этим правилам позволяет значительно снизить риск утечки информации и обеспечить защиту критически важных активов.</w:t>
        <w:br/>
        <w:br/>
        <w:t>Важным элементом организационной защиты является обучение и повышение квалификации персонала в области информационной безопасности. Сотрудники должны понимать риски, связанные с киберугрозами, уметь распознавать фишинговые атаки, правильно использовать пароли и знать, как действовать в случае обнаружения инцидента. Регулярное проведение тренингов и семинаров, а также проведение имитационных атак (например, фишинговых рассылок) позволяют оценить уровень осведомленности персонала и выявить слабые места в системе защиты. Например, нефтеперерабатывающий завод может организовать ежегодные тренинги для всех сотрудников, в ходе которых будут рассмотрены основные киберугрозы, методы защиты и правила поведения в сети.  Такой подход позволяет повысить уровень осведомленности персонала и сформировать культуру безопасности в организации.</w:t>
        <w:br/>
        <w:br/>
        <w:t>Не менее важным является внедрение системы управления доступом, которая должна определять, кто имеет право доступа к каким данным и системам.  Доступ к конфиденциальной информации должен быть ограничен только теми сотрудниками, которым он необходим для выполнения своих должностных обязанностей.  Необходимо регулярно проводить аудит прав доступа и отзывать их у тех сотрудников, которые больше не нуждаются в них.  Например, газотранспортная компания может внедрить многоуровневую систему контроля доступа, где каждый сотрудник имеет доступ только к тем системам и данным, которые необходимы для выполнения его работы.  Это позволяет значительно снизить риск несанкционированного доступа к критически важной информации и предотвратить утечку данных.  Кроме того, важно регулярно проводить проверки соблюдения правил доступа и выявлять нарушения, что позволяет своевременно устранять уязвимости и обеспечивать защиту информации.</w:t>
        <w:br/>
        <w:br/>
        <w:br/>
        <w:t>## Разработка политики информационной безопасности</w:t>
        <w:br/>
        <w:br/>
        <w:t>Основой любой эффективной системы защиты информации является четко сформулированная и всесторонне охватывающая политика информационной безопасности. Этот документ служит краеугольным камнем всей стратегии защиты, определяя правила, процедуры и ответственность каждого сотрудника в вопросах обеспечения конфиденциальности, целостности и доступности критически важных данных.  Политика информационной безопасности не является просто набором сухих правил – это отражение культуры безопасности в организации, демонстрирующая серьезное отношение к защите информации на всех уровнях. Без четко определенной политики организации рискуют столкнуться с хаотичным подходом к безопасности, где действия сотрудников не скоординированы, а уязвимости остаются незамеченными, что значительно повышает риск успешных кибератак или утечек данных.  В конечном итоге, разработка и внедрение политики информационной безопасности является инвестицией в стабильность и репутацию организации, обеспечивающей надежную защиту от постоянно растущих киберугроз.</w:t>
        <w:br/>
        <w:br/>
        <w:t>Эффективная политика информационной безопасности должна охватывать широкий спектр вопросов, начиная от определения критически важных активов и заканчивая процедурами реагирования на инциденты.  Важно четко определить, какие данные считаются конфиденциальными, какие системы требуют повышенной защиты, и какие действия разрешены или запрещены сотрудникам при работе с информацией.  Например, нефтехимический комбинат может определить в своей политике, что все данные о технологических процессах, формулах и рецептурах являются строго конфиденциальными и доступ к ним ограничен узким кругом авторизованных сотрудников, имеющих соответствующий уровень допуска.  Кроме того, политика должна четко регламентировать порядок использования корпоративных ресурсов, таких как компьютеры, сети и мобильные устройства, а также правила хранения и передачи данных, как внутри организации, так и за ее пределами.  Четкое определение этих правил позволяет минимизировать риск несанкционированного доступа к информации и предотвратить ее утечку или потерю.</w:t>
        <w:br/>
        <w:br/>
        <w:t>Важным аспектом разработки политики информационной безопасности является определение ролей и ответственности каждого сотрудника в вопросах обеспечения безопасности данных.  Каждый сотрудник должен понимать, какие действия он должен предпринять для защиты информации, и нести ответственность за их выполнение.  Например, в энергетической компании инженер, работающий с системами управления, должен быть обязан регулярно обновлять программное обеспечение, использовать надежные пароли и сообщать о любых подозрительных действиях или инцидентах.  Руководители подразделений, в свою очередь, должны контролировать соблюдение правил безопасности их подчиненными и обеспечивать их обучение и повышение квалификации.  Четкое распределение ролей и ответственности позволяет создать эффективную систему контроля и обеспечить соблюдение правил безопасности на всех уровнях организации.  Регулярные проверки и аудиты также позволяют выявить недостатки в системе контроля и своевременно принять меры по их устранению.</w:t>
        <w:br/>
        <w:br/>
        <w:t>Не менее важным является включение в политику информационной безопасности процедур реагирования на инциденты.  Несмотря на все принимаемые меры предосторожности, организации всегда подвержены риску возникновения инцидентов, таких как кибератаки, утечки данных или сбои в работе систем.  Политика должна четко определять порядок действий в случае возникновения инцидента, включая уведомление заинтересованных сторон, локализацию инцидента, расследование причин и принятие мер по предотвращению повторения.  Например, транспортная компания, столкнувшаяся с кибератакой, должна незамедлительно уведомить компетентные органы, изолировать зараженные системы и провести расследование причин произошедшего.  Четкое следование этим процедурам позволяет минимизировать ущерб от инцидента и восстановить нормальную работу систем в кратчайшие сроки.  Регулярное проведение учений и тренировок по реагированию на инциденты также позволяет повысить готовность персонала и улучшить координацию действий в критических ситуациях.</w:t>
        <w:br/>
        <w:br/>
        <w:br/>
        <w:t>Основой надежной защиты информации в любой организации является не только внедрение современных технологий и разработка строгих политик, но и постоянное повышение осведомленности и квалификации персонала в области информационной безопасности. Даже самые передовые системы защиты становятся бесполезными, если сотрудники не понимают основных принципов безопасной работы с информацией и не умеют распознавать и предотвращать киберугрозы. Регулярное обучение и тренировки позволяют сформировать культуру безопасности внутри организации, где каждый сотрудник осознает свою ответственность за защиту конфиденциальных данных и активно участвует в обеспечении информационной безопасности. Без этого, человеческий фактор остается самым слабым звеном в цепи защиты, что может привести к серьезным последствиям, таким как утечка данных, финансовые потери и репутационный ущерб.</w:t>
        <w:br/>
        <w:br/>
        <w:t>Эффективная программа обучения должна охватывать широкий спектр тем, начиная от основ информационной безопасности и заканчивая практическими навыками распознавания и предотвращения угроз. Сотрудники должны понимать, что такое фишинг, как распознать вредоносное ПО, как создавать надежные пароли и как безопасно работать с электронной почтой и социальными сетями. Важно не только рассказать о существующих угрозах, но и научить сотрудников применять эти знания на практике, например, путем проведения симуляций фишинговых атак и оценки их способности распознавать поддельные письма. Помимо этого, обучение должно быть адаптировано к специфике деятельности организации и учитывать уровень подготовки сотрудников, чтобы обеспечить максимальную эффективность. Например, инженеры, работающие с критически важным оборудованием, должны проходить специализированное обучение по защите промышленных систем управления, а сотрудники отдела кадров — по защите персональных данных.</w:t>
        <w:br/>
        <w:br/>
        <w:t>Особую важность имеет проведение регулярных симуляций фишинговых атак, которые позволяют оценить уровень осведомленности сотрудников и выявить тех, кто нуждается в дополнительном обучении. Суть этой методики заключается в отправке сотрудникам поддельных электронных писем, имитирующих реальные сообщения от известных организаций или коллег, и отслеживании тех, кто переходит по вредоносным ссылкам или раскрывает конфиденциальную информацию. Результаты этих симуляций позволяют оценить эффективность программы обучения и выявить слабые места в системе защиты. Например, если большое количество сотрудников переходят по ссылкам в фишинговых письмах, это свидетельствует о необходимости проведения дополнительных тренингов по распознаванию вредоносных писем. Важно помнить, что симуляции фишинговых атак должны проводиться этично и не должны приводить к реальным последствиям для сотрудников.</w:t>
        <w:br/>
        <w:br/>
        <w:t>Помимо проведения тренингов и симуляций, важно регулярно информировать сотрудников о новых угрозах и уязвимостях. Киберугрозы постоянно эволюционируют, и то, что работало вчера, может быть неэффективным сегодня. Поэтому важно регулярно рассылать сотрудникам информационные бюллетени, проводить вебинары и организовывать конференции, посвященные вопросам информационной безопасности. Эти мероприятия позволяют сотрудникам быть в курсе последних тенденций в области кибербезопасности и учиться новым методам защиты. Например, после обнаружения новой уязвимости в программном обеспечении необходимо немедленно проинформировать сотрудников о необходимости установки обновлений и следовать рекомендациям по смягчению рисков. Важно, чтобы информация подавалась в доступной и понятной форме, чтобы сотрудники могли легко ее усвоить и применять на практике.</w:t>
        <w:br/>
        <w:br/>
        <w:t>Регулярное обучение и повышение квалификации персонала — это не одноразовая акция, а постоянный процесс, который требует постоянных усилий и инвестиций. Организация должна создать систему, которая позволит проводить обучение на регулярной основе и отслеживать эффективность программы. Важно не только обучать сотрудников, но и мотивировать их к повышению своей квалификации, например, путем предоставления возможности посещать конференции, проходить сертификацию и получать повышение заработной платы. Культура безопасности должна стать неотъемлемой частью корпоративной культуры, где каждый сотрудник осознает свою ответственность за защиту информации и активно участвует в обеспечении информационной безопасности. Без этого, даже самые передовые технологии защиты не смогут обеспечить надежную защиту от постоянно растущих киберугроз.</w:t>
        <w:br/>
        <w:br/>
        <w:br/>
        <w:t>Регулярные аудиты и проверки – это краеугольный камень эффективной системы информационной безопасности, служащий не просто формальным требованием, но и критически важным инструментом для выявления слабых мест и подтверждения надежности защиты. Безусловно, внедрение современных технологий и разработка строгой политики информационной безопасности – это важные шаги, однако без периодической оценки их эффективности, организация рискует остаться уязвимой перед новыми и постоянно меняющимися угрозами.  Представьте себе корабль, который регулярно проходит техническое обслуживание и получает последние обновления навигационного оборудования, но никогда не проверяет исправность спасательных шлюпок или готовность экипажа к чрезвычайным ситуациям - рано или поздно, корабль может оказаться неподготовленным к реальной опасности. Подобным образом, организация должна регулярно подвергать свою систему защиты всесторонней проверке, чтобы убедиться в ее готовности к отражению атак.</w:t>
        <w:br/>
        <w:br/>
        <w:t>Суть аудита заключается в детальной оценке соответствия текущей практики требованиям политики информационной безопасности, а также выявлении любых отклонений или нарушений. Этот процесс включает в себя анализ документации, интервью с сотрудниками, проверку конфигураций систем, оценку физической безопасности и тестирование на проникновение.  Например, аудит может выявить, что пароли сотрудников не соответствуют установленным требованиям сложности, что некоторые системы не имеют установленных обновлений безопасности, или что доступ к конфиденциальным данным не ограничен должным образом. Обнаруженные нарушения должны быть задокументированы и использованы для разработки плана корректирующих мероприятий, направленных на устранение выявленных недостатков. Очень важно, чтобы аудит проводился независимыми экспертами, обладающими необходимыми знаниями и опытом, чтобы обеспечить объективность и непредвзятость оценки.</w:t>
        <w:br/>
        <w:br/>
        <w:t>Помимо аудитов соответствия, необходимо проводить регулярные проверки эффективности внедренных мер защиты. Эти проверки включают в себя тестирование работоспособности систем обнаружения вторжений, проверку эффективности брандмауэров, оценку устойчивости к DDoS-атакам и проверку работоспособности планов восстановления после аварий. Например, организация может провести контролируемую атаку на свою систему, чтобы оценить ее способность выдерживать внешнее воздействие и выявить любые слабые места. Результаты этих проверок позволяют оценить уровень защиты от различных типов угроз и определить области, требующие дополнительного усиления.  Очень важно, чтобы проверки проводились реалистично и имитировали реальные сценарии атак, чтобы получить достоверную оценку эффективности защиты.</w:t>
        <w:br/>
        <w:br/>
        <w:t>Выявление уязвимостей – это еще один важный аспект регулярных проверок.  Уязвимости – это слабые места в программном обеспечении или системах, которые могут быть использованы злоумышленниками для получения доступа к конфиденциальным данным или нарушения нормальной работы организации.  Уязвимости могут возникать из-за ошибок в коде, неправильных конфигураций, устаревшего программного обеспечения или недостаточных мер безопасности.  Для выявления уязвимостей необходимо проводить регулярное сканирование систем, использовать инструменты анализа безопасности и проводить тесты на проникновение.  Например, можно использовать автоматизированные инструменты для сканирования веб-приложений на наличие уязвимостей, таких как SQL-инъекции или межсайтовый скриптинг.  Обнаруженные уязвимости должны быть своевременно устранены путем установки обновлений безопасности или изменения конфигураций систем.</w:t>
        <w:br/>
        <w:br/>
        <w:t>Регулярные аудиты и проверки – это не только средство выявления и устранения недостатков, но и возможность для повышения осведомленности сотрудников в области информационной безопасности.  Процесс аудита может выявить пробелы в знаниях сотрудников и предоставить возможность для проведения дополнительных тренингов и обучения.  Кроме того, участие сотрудников в процессе аудита позволяет им лучше понять принципы информационной безопасности и осознать свою роль в обеспечении защиты данных.  Таким образом, регулярные аудиты и проверки способствуют формированию культуры безопасности внутри организации, где каждый сотрудник осознает свою ответственность за защиту информации и активно участвует в обеспечении информационной безопасности. И помните, постоянная бдительность и проактивный подход к обеспечению безопасности – это ключ к успеху в борьбе с постоянно растущими киберугрозами.</w:t>
        <w:br/>
        <w:br/>
        <w:br/>
        <w:t xml:space="preserve">Разработка плана реагирования на инциденты – это не просто формальное требование регуляторов или рекомендация экспертов, это жизненно необходимая составляющая эффективной системы информационной безопасности для любой организации, вне зависимости от её размера или сферы деятельности. Представьте себе пожар в здании – если нет заранее разработанного плана эвакуации, правильно расположенных эвакуационных выходов и обученного персонала, хаос и паника могут привести к трагическим последствиям.  Аналогичным образом, в случае киберинцидента, заранее продуманный план действий позволяет оперативно локализовать угрозу, минимизировать ущерб и восстановить работоспособность систем, существенно снижая риски финансовых потерь, репутационного ущерба и утечки конфиденциальной информации.  Отсутствие четкого плана действий в критической ситуации может привести к неразберихе, затягиванию процесса реагирования и усугублению последствий инцидента. </w:t>
        <w:br/>
        <w:br/>
        <w:t>Разработка плана реагирования на инциденты – это многоэтапный процесс, требующий участия специалистов из различных подразделений организации, включая IT-отдел, службу безопасности, юридический отдел и PR-отдел. На первом этапе необходимо определить потенциальные типы инцидентов, которым может быть подвержена организация, такие как взлом веб-сайта, заражение вирусами-вымогателями, утечка конфиденциальных данных, атаки типа "отказ в обслуживании" (DDoS) и другие.  Для каждого типа инцидента необходимо разработать подробный алгоритм действий, включающий в себя шаги по обнаружению инцидента, подтверждению факта атаки, локализации угрозы, устранению последствий и восстановлению работоспособности систем.  Очень важно, чтобы алгоритм действий был четким, понятным и не содержал двусмысленностей, чтобы каждый член команды реагирования на инциденты знал, что ему нужно делать в конкретной ситуации.  Например, план должен четко определять, кто отвечает за уведомление правоохранительных органов, кто отвечает за коммуникацию с пострадавшими клиентами, и кто отвечает за проведение расследования инцидента.</w:t>
        <w:br/>
        <w:br/>
        <w:t>Ключевым элементом плана реагирования на инциденты является определение ролей и ответственности каждого члена команды реагирования.  Необходимо четко определить, кто является лидером команды, кто отвечает за техническую поддержку, кто отвечает за коммуникацию с внешними сторонами, и кто отвечает за юридическое сопровождение.  Каждый член команды должен обладать необходимыми знаниями и навыками для выполнения своих обязанностей, а также иметь доступ к необходимым ресурсам и инструментам.  Например, специалист по информационной безопасности должен обладать знаниями в области сетевых технологий, криптографии, анализа вредоносного программного обеспечения и методов защиты от киберугроз.  Юрист должен обладать знаниями в области законодательства о защите персональных данных, интеллектуальной собственности и киберпреступности.  Очень важно, чтобы команда реагирования на инциденты была хорошо обучена и регулярно проводила тренировки, чтобы отработать навыки взаимодействия и подготовиться к реальным инцидентам.</w:t>
        <w:br/>
        <w:br/>
        <w:t>Эффективный план реагирования на инциденты должен включать в себя четкий порядок коммуникации с внутренними и внешними сторонами. Необходимо определить, кто имеет право принимать решения о раскрытии информации об инциденте, кому нужно уведомлять, и какую информацию можно раскрывать.  Очень важно, чтобы коммуникация была своевременной, прозрачной и достоверной, чтобы избежать паники и сохранить доверие клиентов и партнеров.  Например, при утечке персональных данных необходимо оперативно уведомить пострадавших пользователей, а также соответствующие государственные органы, такие как Роскомнадзор.  При взломе веб-сайта необходимо оперативно уведомить клиентов и партнеров, а также принять меры по восстановлению работоспособности сайта и предотвращению повторных атак.  Необходимо разработать шаблоны уведомлений и пресс-релизов, чтобы упростить процесс коммуникации и обеспечить единообразие информации.</w:t>
        <w:br/>
        <w:br/>
        <w:t>Регулярное тестирование и обновление плана реагирования на инциденты – это не менее важный аспект обеспечения его эффективности. Необходимо проводить тренировки и учения, чтобы проверить готовность команды к реагированию на различные типы инцидентов.  Во время тренировок необходимо моделировать реальные сценарии атак и оценивать эффективность действий команды.  После каждой тренировки необходимо проводить анализ результатов и вносить коррективы в план реагирования.  Кроме того, необходимо регулярно обновлять план реагирования с учетом изменений в инфраструктуре организации, новых угроз и лучших практик в области информационной безопасности.  Помните, что киберугрозы постоянно эволюционируют, и план реагирования на инциденты должен быть адаптирован к новым реалиям. Только так можно обеспечить надежную защиту от кибератак и минимизировать риски ущерба для организации.</w:t>
        <w:br/>
        <w:br/>
        <w:br/>
        <w:t>**Б. Технические Меры**</w:t>
        <w:br/>
        <w:br/>
        <w:t>В современном цифровом ландшафте, где киберугрозы становятся все более изощренными и масштабными, полагаться исключительно на организационные меры, такие как политики безопасности и обучение персонала, недостаточно. Для обеспечения надежной защиты критически важной инфраструктуры и данных организации необходим комплексный набор технических мер безопасности, которые выступают в качестве первой линии обороны и автоматически противодействуют широкому спектру угроз. Эти меры, действуя в синергии, создают многоуровневую систему защиты, значительно усложняющую задачу для злоумышленников и минимизирующую вероятность успешных атак. Отказ от внедрения этих мер – это как оставить двери открытыми для нежеланых гостей, подвергая организацию неоправданному риску.</w:t>
        <w:br/>
        <w:br/>
        <w:t>Одним из краеугольных камней технической защиты является внедрение межсетевых экранов (firewall), выступающих в роли стражей на периметре сети. Эти системы тщательно анализируют весь входящий и исходящий сетевой трафик, блокируя подозрительные соединения и предотвращая доступ неавторизованных пользователей к внутренним ресурсам. Современные межсетевые экраны – это не просто инструменты фильтрации трафика по IP-адресам и портам, а интеллектуальные системы, способные идентифицировать и блокировать сложные атаки, такие как SQL-инъекции, межсайтовый скриптинг (XSS) и распределенные атаки типа "отказ в обслуживании" (DDoS). Представьте себе ситуацию, когда злоумышленник пытается получить доступ к вашей базе данных через вредоносный код, внедренный на веб-сайт – грамотно настроенный межсетевой экран мгновенно заблокирует эту попытку, не дав атаке развиться. Важно понимать, что межсетевой экран – это не панацея, но крайне важный элемент системы защиты, без которого невозможно обеспечить надежную защиту сети.</w:t>
        <w:br/>
        <w:br/>
        <w:t>В дополнение к межсетевым экранам, для обнаружения и предотвращения вторжений необходимо внедрить системы обнаружения и предотвращения вторжений (IDS/IPS). В отличие от межсетевых экранов, которые блокируют атаки на основе известных сигнатур, системы IDS/IPS способны анализировать сетевой трафик в режиме реального времени, выявлять аномальное поведение и реагировать на угрозы, даже если они не соответствуют известным сигнатурам. Эти системы используют различные методы анализа, такие как анализ трафика, анализ поведения и машинное обучение, для выявления и блокировки атак. Например, если пользователь внезапно начнет загружать огромный объем данных с корпоративного сервера в нерабочее время, система IDS/IPS немедленно заблокирует эту операцию, предотвратив утечку конфиденциальной информации. Современные системы IPS способны автоматически блокировать подозрительные соединения, изменять настройки межсетевых экранов и изолировать зараженные системы, значительно снижая риски для организации.</w:t>
        <w:br/>
        <w:br/>
        <w:t>Для защиты от вредоносного программного обеспечения, такого как вирусы, трояны и программы-вымогатели, необходимо использовать антивирусное программное обеспечение. Современные антивирусные решения используют различные методы обнаружения, такие как сигнатурный анализ, эвристический анализ и поведенческий анализ, для выявления и блокировки вредоносного кода. Важно понимать, что антивирусное программное обеспечение должно постоянно обновляться, чтобы обеспечить защиту от новых угроз. Кроме того, для повышения эффективности защиты рекомендуется использовать комплексные решения, включающие в себя не только антивирусное программное обеспечение, но и системы предотвращения вторжений, системы обнаружения угроз и системы контроля доступа. Например, если пользователь случайно загрузит зараженный файл с веб-сайта, антивирусное программное обеспечение немедленно обнаружит и удалит этот файл, предотвратив заражение системы.</w:t>
        <w:br/>
        <w:br/>
        <w:t>Наконец, для обеспечения конфиденциальности и целостности данных необходимо внедрить системы контроля доступа. Эти системы позволяют ограничивать доступ пользователей к критически важным ресурсам, обеспечивая, что только авторизованные пользователи имеют доступ к конфиденциальной информации. Современные системы контроля доступа используют различные методы аутентификации, такие как пароли, двухфакторная аутентификация и биометрическая аутентификация, для проверки личности пользователей. Например, для доступа к финансовым данным компании может потребоваться не только пароль, но и одноразовый код, отправленный на мобильный телефон пользователя. Правильно настроенная система контроля доступа позволяет предотвратить несанкционированный доступ к конфиденциальной информации, снижая риски утечки данных и нарушения безопасности. Внедрение всех вышеперечисленных технических мер в комплексе позволит значительно повысить уровень безопасности организации и обеспечить надежную защиту от современных киберугроз.</w:t>
        <w:br/>
        <w:br/>
        <w:br/>
        <w:t>Межсетевые экраны, часто называемые "файрволами", представляют собой фундамент кибербезопасности любой современной организации, выполняя роль бдительного привратника на границе сетевого периметра.  Представьте себе прочный замок, охраняющий сокровищницу – файрвол действует аналогично, тщательно анализируя каждый пакет данных, пытающийся войти или покинуть сеть, и блокируя те, которые не соответствуют заданным правилам безопасности. Эти правила, разработанные специалистами по информационной безопасности, определяют, какие типы трафика разрешены, а какие заблокированы, эффективно отсеивая вредоносные соединения и защищая внутренние ресурсы от внешних угроз.  Без правильно настроенного файрвола ваша сеть становится открытой книгой для злоумышленников, предоставляя им легкий доступ к конфиденциальным данным и критически важным системам.  Это не просто техническое решение, а необходимое условие для обеспечения стабильности и безопасности бизнеса в современном цифровом мире.</w:t>
        <w:br/>
        <w:br/>
        <w:t>Основой работы файрвола является фильтрация трафика, осуществляемая на различных уровнях, включая IP-адреса, порты и протоколы.  Это означает, что администраторы могут точно настроить правила, разрешающие или блокирующие доступ к определенным службам или ресурсам.  Например, можно заблокировать входящий трафик на порт 23 (используемый протоколом Telnet), поскольку он считается небезопасным, или разрешить доступ к веб-серверу только с определенных IP-адресов.  Современные файрволы также способны анализировать содержимое пакетов данных, выявляя вредоносный код или попытки эксплуатации уязвимостей.  Представьте себе, что кто-то пытается отправить на ваш сервер пакет данных, содержащий вирус – файрвол, проанализировав содержимое пакета, немедленно заблокирует его, предотвратив заражение системы.  Эта возможность позволяет файрволу защищать сеть не только от простых атак, но и от сложных, целевых атак, использующих уязвимости в программном обеспечении.</w:t>
        <w:br/>
        <w:br/>
        <w:t>Важно понимать, что файрвол – это не статическое решение, а динамическая система, требующая постоянного мониторинга и обновления.  Новые угрозы появляются ежедневно, и файрвол должен быть готов к ним.  Регулярное обновление правил фильтрации, установка последних патчей безопасности и мониторинг журналов событий позволяют поддерживать файрвол в актуальном состоянии и обеспечивать максимальную защиту.  Представьте себе, что вы установили новый, самый современный замок на дверь своего дома, но забыли его регулярно смазывать – со временем он может заржаветь и перестать работать.  То же самое относится и к файрволу – без регулярного обслуживания он теряет свою эффективность.  Автоматизация процессов обновления и мониторинга позволяет снизить нагрузку на администраторов и обеспечить постоянную защиту сети.</w:t>
        <w:br/>
        <w:br/>
        <w:t>Современные файрволы предлагают широкий спектр дополнительных функций, таких как обнаружение вторжений (IDS), предотвращение вторжений (IPS) и виртуальные частные сети (VPN).  IDS и IPS позволяют обнаруживать и блокировать подозрительную активность в сети, а VPN обеспечивают безопасное подключение к сети из удаленных мест.  Представьте себе, что вы хотите подключиться к корпоративной сети из домашнего офиса – VPN позволяет создать зашифрованный туннель, защищающий ваши данные от перехвата.  Эти дополнительные функции делают файрвол не просто защитным барьером, а комплексным решением для обеспечения безопасности сети.  Выбор подходящего файрвола зависит от размера и сложности вашей сети, а также от ваших потребностей в безопасности.  Внедрение правильно настроенного файрвола – это инвестиция в безопасность вашего бизнеса, которая позволит вам избежать дорогостоящих потерь от кибератак.</w:t>
        <w:br/>
        <w:br/>
        <w:br/>
        <w:t>Системы обнаружения вторжений (IDS) и предотвращения вторжений (IPS) представляют собой важный следующий шаг в обеспечении кибербезопасности после установки базового файрвола, действуя как бдительные стражи, выявляющие и реагирующие на угрозы, которые сумели обойти внешнюю защиту. В то время как файрвол работает как замок на двери, IDS/IPS функционируют как внутренние охранники, постоянно сканирующие территорию на предмет подозрительной активности, будь то необычный трафик, попытки доступа к конфиденциальным данным или признаки вредоносного программного обеспечения. Они не просто блокируют определенные типы трафика, как файрволы, но анализируют поведение в сети, выявляя аномалии, которые могут указывать на вторжение. Представьте себе, что кто-то пытается проникнуть в ваш дом не через дверь, а через окно – внутренние охранники, то есть IDS/IPS, обнаружат это и немедленно примут меры.</w:t>
        <w:br/>
        <w:br/>
        <w:t>В основе работы IDS лежит мониторинг сетевого трафика и сравнение его с набором правил и сигнатур известных угроз. Эти правила могут быть основаны на различных параметрах, таких как IP-адреса, порты, протоколы, а также содержимое пакетов данных. Если трафик соответствует одному из этих правил, IDS генерирует предупреждение, информируя администраторов о потенциальной угрозе. IPS идет на шаг дальше, автоматически блокируя подозрительный трафик или прерывая соединения, предотвращая дальнейшие действия злоумышленника. Представьте себе, что вы подключили систему сигнализации к своему дому – она не только оповестит вас о взломе, но и автоматически заблокирует двери и окна, предотвратив проникновение грабителя. Разница между IDS и IPS заключается в их реактивности – IDS обнаруживает угрозу и сообщает о ней, а IPS обнаруживает и предотвращает ее.</w:t>
        <w:br/>
        <w:br/>
        <w:t>Существуют различные типы IDS/IPS, включая сетевые, хостовые и гибридные. Сетевые IDS/IPS устанавливаются на периферии сети и анализируют весь трафик, проходящий через нее. Хостовые IDS/IPS устанавливаются на отдельные компьютеры или серверы и анализируют трафик, поступающий и отправляющийся с этих устройств. Гибридные системы сочетают в себе преимущества обоих подходов, обеспечивая более комплексную защиту. Например, можно установить сетевой IPS на периферии сети для блокировки основных угроз, а затем установить хостовые IDS на критически важных серверах для обнаружения более сложных атак. Выбор подходящего типа IDS/IPS зависит от размера и сложности вашей сети, а также от ваших потребностей в безопасности.</w:t>
        <w:br/>
        <w:br/>
        <w:t>Современные IDS/IPS используют передовые методы анализа, такие как машинное обучение и поведенческий анализ, для выявления новых и неизвестных угроз. Машинное обучение позволяет системам самостоятельно обучаться на основе исторических данных и выявлять аномалии, которые могут указывать на вторжение. Поведенческий анализ позволяет системам отслеживать нормальное поведение пользователей и приложений и выявлять отклонения от нормы, которые могут указывать на злонамеренные действия. Представьте себе, что вы установили систему видеонаблюдения, которая не только записывает видео, но и анализирует поведение людей и автоматически предупреждает вас о подозрительной активности. Эти передовые методы анализа позволяют IDS/IPS выявлять сложные атаки, которые не могут быть обнаружены традиционными методами. Важно помнить, что IDS/IPS – это не панацея от всех угроз, но важный компонент комплексной системы кибербезопасности, который позволяет значительно снизить риск вторжения и защитить ваши данные.</w:t>
        <w:br/>
        <w:br/>
        <w:br/>
        <w:t>Антивирусное программное обеспечение – это фундаментальная линия обороны в постоянно меняющемся ландшафте киберугроз, представляющая собой критически важный элемент защиты для любого пользователя интернета, от индивидуальных домашних пользователей до крупных корпораций.  В эпоху, когда вредоносные программы становятся все более изощренными и распространенными, полагаться исключительно на файерволы и системы обнаружения вторжений было бы неразумно, поскольку эти инструменты могут не уловить новые или замаскированные угрозы. Антивирусные программы, в отличие от них, работают непосредственно на конечной точке – вашем компьютере, ноутбуке или сервере – сканируя файлы, процессы и сетевой трафик в поисках признаков вредоносного ПО, таких как вирусы, трояны, черви, руткиты и шпионское ПО.  Это активный подход к защите, который позволяет обнаруживать и нейтрализовать угрозы до того, как они смогут нанести какой-либо ущерб вашей системе или данным.  Проще говоря, антивирус действует как своеобразный иммунитет для вашего компьютера, постоянно отслеживая и блокируя любые потенциальные инфекции.</w:t>
        <w:br/>
        <w:br/>
        <w:t>Эффективность антивирусного программного обеспечения заключается не только в его способности обнаруживать известные вредоносные программы, но и в его способности адаптироваться к новым угрозам.  Современные антивирусные решения используют несколько методов обнаружения, включая сигнатурный анализ, эвристический анализ и поведенческий анализ.  Сигнатурный анализ, как следует из названия, основан на сравнении файлов с базой данных известных вредоносных сигнатур.  Это быстрый и эффективный способ обнаружения распространенных угроз, но он не может обнаружить новые или измененные вредоносные программы, которые еще не внесены в базу данных.  Эвристический анализ, напротив, изучает поведение файлов и процессов, пытаясь определить, являются ли они подозрительными или злонамеренными.  Это позволяет обнаруживать новые угрозы, но также может приводить к ложным срабатываниям.  Поведенческий анализ идет еще дальше, отслеживая действия файлов и процессов в реальном времени и выявляя любые отклонения от нормального поведения, которые могут указывать на вредоносную активность.  Представьте, что вы установили систему наблюдения, которая не только записывает видео, но и анализирует поведение людей и автоматически предупреждает вас о подозрительной активности.</w:t>
        <w:br/>
        <w:br/>
        <w:t>Реальный пример, иллюстрирующий важность антивирусного программного обеспечения, – это распространение программы-вымогателя WannaCry в 2017 году. Эта вредоносная программа зашифровала данные миллионов компьютеров по всему миру, требуя выкуп в биткойнах за их расшифровку.  Хотя для WannaCry существовали патчи безопасности, многие пользователи не установили их вовремя, что сделало их уязвимыми к атаке.  Антивирусные программы, которые были обновлены с последними определениями, смогли обнаружить и заблокировать WannaCry до того, как она смогла зашифровать данные, тем самым защитив пользователей от значительных финансовых потерь и головной боли.  Этот инцидент наглядно продемонстрировал, что антивирусное программное обеспечение – это не просто дополнительная мера безопасности, а жизненно важный компонент защиты от современных киберугроз.  К тому же, современные антивирусные решения часто предлагают дополнительные функции, такие как веб-защита, защита электронной почты, контроль доступа к устройствам и родительский контроль, что делает их еще более ценными для пользователей, заботящихся о своей безопасности в интернете.</w:t>
        <w:br/>
        <w:br/>
        <w:t>Важно помнить, что антивирусное программное обеспечение не является непогрешимым, и его эффективность зависит от нескольких факторов, включая своевременное обновление определений, регулярное сканирование системы и осторожность при загрузке файлов и посещении веб-сайтов.  Никакое программное обеспечение не может полностью защитить вас от всех угроз, если вы сами не будете соблюдать основные правила кибербезопасности.  Регулярно создавайте резервные копии своих данных, чтобы в случае заражения вредоносным ПО вы могли быстро восстановить их.  Будьте осторожны при открытии вложений электронной почты от незнакомых отправителей и при переходе по ссылкам в подозрительных электронных письмах.  И, конечно, всегда используйте надежные пароли и включайте двухфакторную аутентификацию для своих учетных записей.  Сочетание надежного антивирусного программного обеспечения и осторожности при использовании интернета – это лучший способ защитить себя от киберугроз и наслаждаться безопасным и продуктивным опытом в интернете.</w:t>
        <w:br/>
        <w:br/>
        <w:br/>
        <w:t>Внутри любой организации, независимо от её размера или отрасли, информация является одним из самых ценных активов. Защита этой информации от несанкционированного доступа, изменения или уничтожения — задача первостепенной важности, требующая внедрения комплексных мер безопасности, и одним из краеугольных камней этой защиты является система контроля доступа. В отличие от простой аутентификации, которая лишь подтверждает личность пользователя, контроль доступа определяет, *что* именно этот пользователь имеет право делать с информацией и ресурсами системы, устанавливая четкие границы его полномочий.  Этот принцип напоминает систему пропусков на режимном объекте, где не каждый сотрудник имеет доступ ко всем помещениям и данным – доступ предоставляется исключительно на основе служебной необходимости и уровня допуска.  Именно этот принцип лежит в основе эффективной защиты информации, снижая риск утечек, злоупотреблений и других инцидентов безопасности.</w:t>
        <w:br/>
        <w:br/>
        <w:t>Ограничение доступа к информации на основе ролей и прав пользователей – это гораздо более тонкий и эффективный подход, чем предоставление всем сотрудникам одинаковых прав. Представьте себе большую больницу, где врачи, медсестры, администраторы и уборщики имеют доступ к разным данным о пациентах. Врачу необходим полный доступ к медицинской карте пациента, чтобы поставить диагноз и назначить лечение, в то время как медсестра может видеть только текущие показатели и назначенное лечение, а администратор – только личные данные и страховые полисы. Уборщику, в свою очередь, не требуется доступ к медицинской информации вообще.  Такая дифференциация доступа не только повышает безопасность данных, но и облегчает аудит и отслеживание действий пользователей, что упрощает выявление и расследование возможных нарушений.  Внедрение ролевой модели доступа позволяет создать гибкую и масштабируемую систему, которая легко адаптируется к изменениям в организационной структуре и бизнес-процессах.</w:t>
        <w:br/>
        <w:br/>
        <w:t>На практике системы контроля доступа реализуются с использованием различных технологий и методов. Один из наиболее распространенных подходов – это использование списков контроля доступа (ACL), которые определяют, каким пользователям или группам пользователей разрешено или запрещено выполнять определенные действия с файлами, папками или другими ресурсами.  Например, можно настроить ACL так, чтобы только определенные сотрудники имели право редактировать конфиденциальные документы, в то время как другие сотрудники могут только просматривать их. Другой подход – это использование ролевой модели доступа, при которой права доступа назначаются ролям, а не конкретным пользователям.  Это упрощает управление правами доступа, особенно в больших организациях, где сотни или тысячи сотрудников.  Кроме того, современные системы контроля доступа часто интегрируются с системами аутентификации, такими как Active Directory, что позволяет автоматически назначать права доступа пользователям на основе их ролей и членства в группах.</w:t>
        <w:br/>
        <w:br/>
        <w:t>Нельзя недооценивать важность регулярного пересмотра и обновления прав доступа.  С течением времени роли и обязанности сотрудников меняются, и права доступа, которые были назначены им ранее, могут стать устаревшими или излишними.  Это создает риск несанкционированного доступа к информации, который может привести к серьезным последствиям.  Регулярный аудит прав доступа позволяет выявить и устранить эти риски, обеспечивая соответствие системы контроля доступа текущим требованиям безопасности и бизнес-процессам.  В идеале, этот аудит должен проводиться как минимум раз в год, а также при любых значительных изменениях в организационной структуре или бизнес-процессах.  Автоматизация этого процесса с помощью специализированных инструментов позволяет значительно упростить и ускорить аудит прав доступа, снизив риск ошибок и повысив его эффективность.</w:t>
        <w:br/>
        <w:br/>
        <w:br/>
        <w:t>Шифрование данных является краеугольным камнем современной информационной безопасности, выступая в роли надежного щита, защищающего конфиденциальную информацию от несанкционированного доступа, как во время хранения, так и в процессе передачи. В сущности, шифрование преобразует читаемый текст – будь то электронное письмо, финансовый отчет или личные данные – в нечитаемый формат, известный как шифротекст, делая его бесполезным для злоумышленников, даже если им удастся перехватить или получить доступ к данным. Представьте себе, что вы отправляете секретное письмо своему другу, написав его на незнакомом языке – даже если письмо перехватит посторонний, он не сможет прочитать его содержание, пока не узнает язык и не найдет способ его расшифровать.</w:t>
        <w:br/>
        <w:br/>
        <w:t>Эффективность шифрования базируется на использовании сложных математических алгоритмов и ключей, которые определяют способ преобразования данных и возможность их восстановления. Существуют различные типы шифрования, каждый из которых имеет свои преимущества и недостатки. Симметричное шифрование использует один и тот же ключ для шифрования и расшифрования данных, что делает его быстрым и эффективным, но требующим безопасной передачи ключа между сторонами. Асимметричное шифрование, напротив, использует пару ключей – открытый, который может быть распространен публично, и закрытый, который должен храниться в секрете. Это позволяет одной стороне шифровать данные с использованием открытого ключа другой стороны, а расшифровать их может только обладатель закрытого ключа, обеспечивая высокий уровень безопасности, но требуя больших вычислительных ресурсов.</w:t>
        <w:br/>
        <w:br/>
        <w:t>Применение шифрования в современном мире чрезвычайно широко. Банки и финансовые учреждения используют шифрование для защиты данных кредитных карт и других конфиденциальных финансовых транзакций, обеспечивая безопасность онлайн-банкинга и платежей. Медицинские учреждения шифруют медицинские записи пациентов, соблюдая конфиденциальность и требования законодательства в области защиты персональных данных. Электронная почта, защищенная шифрованием, гарантирует конфиденциальность переписки, предотвращая перехват и чтение сообщений посторонними лицами. Даже обычные пользователи могут шифровать свои компьютеры, жесткие диски и смартфоны, защищая личные данные от кражи или утери.</w:t>
        <w:br/>
        <w:br/>
        <w:t>Однако важно понимать, что шифрование – это не панацея от всех угроз информационной безопасности. Оно эффективно лишь в том случае, если правильно реализовано и используется в сочетании с другими мерами безопасности, такими как надежные пароли, брандмауэры и системы обнаружения вторжений. Кроме того, важно регулярно обновлять программное обеспечение шифрования, чтобы исправить обнаруженные уязвимости и защитить данные от новых угроз. Игнорирование этих простых правил может свести на нет все усилия по защите информации.</w:t>
        <w:br/>
        <w:br/>
        <w:t>В заключение, шифрование данных – это важнейший инструмент для защиты конфиденциальной информации в современном цифровом мире. Правильное применение шифрования позволяет значительно снизить риск несанкционированного доступа, утечки данных и других инцидентов безопасности, обеспечивая защиту личной информации, финансовых активов и коммерческой тайны. Внедрение шифрования должно быть приоритетной задачей для любой организации, стремящейся обеспечить надежную защиту своих данных и сохранить доверие своих клиентов и партнеров.</w:t>
        <w:br/>
        <w:br/>
        <w:br/>
        <w:t>Разделение сети на сегменты, или сетевая сегментация, является фундаментальной практикой обеспечения кибербезопасности, значительно повышающей устойчивость организации к угрозам и минимизирующей потенциальный ущерб от атак. Суть этой стратегии заключается в логическом разделении сети на отдельные, изолированные друг от друга зоны, каждая из которых содержит определенные ресурсы, системы и устройства.  Вместо единой, плоской сети, где злоумышленник, получив доступ к одному ресурсу, может относительно легко перемещаться по всей инфраструктуре, сегментированная сеть создает барьеры, препятствующие горизонтальному перемещению злоумышленников и ограничивая область поражения.  Это особенно важно для крупных организаций с разнообразной инфраструктурой, содержащей как критически важные системы, так и менее защищенные рабочие станции.</w:t>
        <w:br/>
        <w:br/>
        <w:t>Представьте себе многоквартирный дом без дверей в квартиры – доступ в одну квартиру автоматически открывает доступ во все остальные. Сегментированная сеть, напротив, подобна тому же дому, но с надежными дверями и замками на каждой квартире. Даже если злоумышленник взломал замок одной квартиры, ему потребуется преодолеть дополнительные уровни защиты, чтобы проникнуть в другие помещения.  В корпоративной среде, например, можно выделить отдельные сегменты для финансовых данных, данных о персональных данных клиентов, серверов разработки и рабочих станций сотрудников.  В случае компрометации одной из рабочих станций, злоумышленник не сможет получить доступ к конфиденциальной финансовой информации или данным клиентов, так как эти сегменты защищены межсетевыми экранами и другими средствами контроля доступа.</w:t>
        <w:br/>
        <w:br/>
        <w:t>В реалистичном сценарии рассмотрим производственную компанию, использующую системы SCADA для управления технологическими процессами.  Неправильная конфигурация сети, где системы SCADA напрямую связаны с корпоративной сетью, может привести к катастрофическим последствиям.  В случае компрометации корпоративной сети злоумышленник сможет получить доступ к системам управления производством и даже привести к остановке конвейера или повреждению оборудования.  Однако, если системы SCADA выделены в отдельный сегмент сети, защищенный межсетевым экраном и строгими правилами доступа, риск подобных инцидентов значительно снижается.  Крайне важно, чтобы доступ к сегменту SCADA был ограничен только авторизованными сотрудниками, а весь трафик тщательно контролировался.</w:t>
        <w:br/>
        <w:br/>
        <w:t>Внедрение сетевой сегментации требует тщательного планирования и анализа, поскольку неправильная конфигурация может привести к нарушению нормальной работы сети. Необходимо определить границы сегментов, правила доступа и политики безопасности для каждого из них.  Для эффективной реализации сегментации используются различные технологии, такие как виртуальные локальные сети (VLAN), межсетевые экраны, системы обнаружения вторжений и системы управления доступом.  Также необходимо регулярно проводить аудит конфигурации сети и обновлять политики безопасности, чтобы адаптироваться к новым угрозам и требованиям.  В конечном итоге, сетевая сегментация – это инвестиция в безопасность, которая позволяет организациям значительно снизить риск кибератак и защитить свои критически важные ресурсы.</w:t>
        <w:br/>
        <w:br/>
        <w:br/>
        <w:t>Мониторинг безопасности представляет собой краеугольный камень любой надежной стратегии кибербезопасности, и его значение часто недооценивается в пользу более реактивных мер, таких как обнаружение и реагирование на инциденты. Суть мониторинга безопасности заключается в постоянном сборе, анализе и интерпретации данных о событиях, происходящих в сети и на конечных точках, для выявления аномалий, потенциальных угроз и признаков компрометации.  Это не пассивный процесс, а динамичная система, требующая постоянной настройки и адаптации к меняющемуся ландшафту угроз.  По сути, мониторинг безопасности позволяет организациям перейти от простого реагирования на инциденты к проактивному выявлению и предотвращению угроз до того, как они смогут нанести серьезный ущерб.  Эффективный мониторинг безопасности требует не только внедрения соответствующих инструментов, но и разработки четких процедур, обучения персонала и постоянного совершенствования процессов анализа данных.</w:t>
        <w:br/>
        <w:br/>
        <w:t xml:space="preserve">Представьте себе современный завод с множеством датчиков, отслеживающих все: от температуры и давления в трубах до скорости конвейерных лент и энергопотребления оборудования.  Эти датчики постоянно генерируют огромный объем данных, которые, если их правильно анализировать, могут выявить потенциальные неисправности или отклонения от нормы.  Аналогично, в цифровой инфраструктуре мониторинг безопасности собирает данные из различных источников, включая журналы событий операционных систем, сетевые пакеты, данные антивирусных программ и системы обнаружения вторжений.  Эти данные содержат ценную информацию о том, что происходит в сети, какие приложения работают, какие пользователи подключаются и какие файлы передаются.  Постоянный анализ этих данных позволяет выявить необычные шаблоны поведения, такие как внезапный всплеск сетевого трафика, попытки несанкционированного доступа к конфиденциальной информации или запуск подозрительного программного обеспечения. </w:t>
        <w:br/>
        <w:br/>
        <w:t>Рассмотрим компанию, занимающуюся розничной торговлей, которая обрабатывает большие объемы данных о кредитных картах клиентов.  Для соответствия требованиям отраслевых стандартов и защиты от мошенничества, компания внедряет систему мониторинга безопасности, которая отслеживает все транзакции в режиме реального времени.  Система анализирует различные параметры, такие как сумма транзакции, местоположение, время и тип товара, чтобы выявить подозрительные операции.  Например, если с одной и той же кредитной карты в короткий промежуток времени поступает несколько заказов на дорогие товары из разных стран, система автоматически заблокирует эти транзакции и оповестит службу безопасности.  Этот проактивный подход позволяет предотвратить мошенничество и защитить клиентов от финансовых потерь.  В данном примере, мониторинг безопасности не просто обнаруживает проблему, но и предотвращает ее, минимизируя потенциальный ущерб.</w:t>
        <w:br/>
        <w:br/>
        <w:t>Однако, просто собирать данные недостаточно. Важно иметь инструменты и навыки для анализа этих данных и выявления реальных угроз среди множества ложных срабатываний. Современные системы управления событиями безопасности (SIEM) позволяют автоматизировать этот процесс, собирая данные из различных источников, коррелируя их и выявляя аномалии. Эти системы используют сложные алгоритмы и правила, чтобы отфильтровать шум и выделить наиболее важные события. Кроме того, все больше организаций используют методы машинного обучения и искусственного интеллекта для автоматизации анализа данных и выявления угроз, которые трудно обнаружить с помощью традиционных методов. Использование этих передовых технологий позволяет организациям значительно повысить эффективность мониторинга безопасности и сократить время реагирования на инциденты. В конечном счете, мониторинг безопасности – это непрерывный процесс, требующий постоянной адаптации и совершенствования, чтобы опережать новые угрозы и защищать критически важные ресурсы.</w:t>
        <w:br/>
        <w:br/>
        <w:br/>
        <w:t>Защита систем управления технологическими процессами (SCADA) и распределенных систем управления (DCS) представляет собой уникальную и критически важную задачу в современной кибербезопасности, требующую особого подхода, отличного от защиты традиционных IT-инфраструктур. Эти системы, контролирующие жизненно важные объекты, такие как электростанции, водоочистные сооружения, нефтеперерабатывающие заводы и транспортные сети, изначально не проектировались с учетом современных киберугроз, что делает их особенно уязвимыми для атак. В отличие от традиционных IT-систем, где приоритетом является конфиденциальность и целостность данных, в SCADA/DCS критически важна доступность и непрерывность производственных процессов, что создает уникальные вызовы в области безопасности. Компрометация этих систем может привести не только к финансовым потерям, но и к серьезным последствиям для безопасности людей и окружающей среды, что подчеркивает необходимость комплексной стратегии защиты.</w:t>
        <w:br/>
        <w:br/>
        <w:t>Одной из ключевых мер по защите SCADA/DCS систем является сегментация сети, направленная на изоляцию критически важных систем от внешних сетей и других менее защищенных сегментов сети предприятия.  Это достигается за счет создания демилитаризованных зон (DMZ), где располагаются системы, обеспечивающие взаимодействие с внешними сетями, такие как системы удаленного доступа и мониторинга.  Использование межсетевых экранов, брандмауэров и других средств сетевой защиты позволяет контролировать трафик между различными сегментами сети и блокировать несанкционированный доступ.  Например, электростанция может разделить свою сеть на несколько сегментов: сегмент управления генераторами, сегмент управления турбинами, сегмент управления системами безопасности и сегмент управления корпоративной сетью.  Каждый сегмент защищается межсетевым экраном, который разрешает только разрешенный трафик между сегментами, тем самым минимизируя риск распространения вредоносного ПО в случае компрометации одного из сегментов.  Правильно настроенная сегментация сети значительно снижает поверхность атаки и затрудняет атакующим доступ к критически важным системам.</w:t>
        <w:br/>
        <w:br/>
        <w:t>Кроме сегментации, важным аспектом защиты SCADA/DCS является использование специализированных межсетевых экранов, разработанных специально для работы с промышленными протоколами, такими как Modbus, DNP3 и IEC 61850.  В отличие от традиционных межсетевых экранов, которые ориентированы на обработку TCP/IP трафика, специализированные межсетевые экраны способны понимать специфику промышленных протоколов и выявлять аномалии и вредоносные действия, которые могут быть не замечены традиционными средствами защиты.  Например, если система получает запрос на изменение параметров работы оборудования, а этот запрос не соответствует установленному расписанию или не исходит от авторизованного источника, специализированный межсетевой экран может автоматически заблокировать этот запрос и оповестить службу безопасности.  Эти межсетевые экраны также способны выполнять глубокую инспекцию пакетов данных (DPI) и выявлять вредоносный код, замаскированный в промышленных протоколах.  Инвестиции в специализированные межсетевые экраны – это необходимая мера для обеспечения надежной защиты SCADA/DCS систем.</w:t>
        <w:br/>
        <w:br/>
        <w:t>Наконец, необходимо уделять особое внимание мониторингу трафика SCADA/DCS систем и выявлять аномалии и подозрительные действия.  Это можно сделать с помощью систем обнаружения вторжений (IDS) и систем управления событиями безопасности (SIEM), которые собирают данные из различных источников, таких как журналы событий оборудования, сетевые пакеты и данные антивирусных программ.  Анализ этих данных позволяет выявить необычные шаблоны поведения, такие как внезапный всплеск сетевого трафика, попытки несанкционированного доступа к конфиденциальной информации или запуск подозрительного программного обеспечения.  Например, если оператор пытается изменить настройки оборудования в нерабочее время или с неавторизованного устройства, система может автоматически заблокировать эту операцию и оповестить службу безопасности.  Постоянный мониторинг и анализ трафика SCADA/DCS систем – это ключ к проактивному выявлению и предотвращению угроз. Важно помнить, что безопасность SCADA/DCS – это непрерывный процесс, требующий постоянного внимания и совершенствования.</w:t>
        <w:br/>
        <w:br/>
        <w:br/>
        <w:t>Сегментация сети является одним из краеугольных камней защиты систем управления технологическими процессами (SCADA) и распределенных систем управления (DCS) от киберугроз, и это не просто рекомендация, а фундаментальный принцип, который необходимо реализовать для обеспечения надежной и устойчивой работы критически важной инфраструктуры. Изоляция SCADA/DCS сети от корпоративной сети и интернета создает барьер, значительно затрудняющий атакующим доступ к уязвимым системам, даже если корпоративная сеть будет скомпрометирована. Эта стратегия основывается на принципе минимизации поверхности атаки, то есть сокращении количества точек входа, которые злоумышленники могут использовать для проникновения в систему. Представьте себе плотину, защищающую город: если плотина состоит из единого, непрерывного сегмента, то любое повреждение, даже незначительное, может привести к катастрофическим последствиям. Однако, если плотина состоит из нескольких независимых сегментов, каждый из которых защищен собственными барьерами, то повреждение одного сегмента не обязательно приведет к разрушению всей структуры.</w:t>
        <w:br/>
        <w:br/>
        <w:t>Принцип сетевой сегментации заключается в создании нескольких изолированных сегментов внутри SCADA/DCS сети, каждый из которых выполняет определенную функцию и защищен собственными средствами защиты. Например, можно выделить сегмент для серверов данных, сегмент для контроллеров, сегмент для человеко-машинных интерфейсов (HMI) и сегмент для удаленного доступа. Каждый сегмент должен быть отделен от других сегментов межсетевыми экранами, которые разрешают только разрешенный трафик. Это означает, что если злоумышленник проникнет в один сегмент, он не сможет свободно перемещаться по всей сети и получать доступ к критически важным системам.  Эффективная сегментация не только ограничивает распространение вредоносного ПО, но и упрощает мониторинг и анализ сетевого трафика, позволяя специалистам по безопасности быстрее выявлять и реагировать на инциденты.  Представьте себе современное здание с множеством комнат, каждая из которых имеет собственную дверь и систему сигнализации: если злоумышленник проникнет в одну комнату, он не сможет легко проникнуть в другие комнаты и украсть ценные вещи.</w:t>
        <w:br/>
        <w:br/>
        <w:t>Для наглядности рассмотрим пример нефтеперерабатывающего завода, где SCADA/DCS системы отвечают за контроль и управление всеми технологическими процессами.  На этом заводе можно выделить несколько сегментов сети: сегмент для управления резервуарами с нефтью, сегмент для управления насосами и компрессорами, сегмент для управления системами безопасности и сегмент для управления системами контроля качества.  Каждый сегмент должен быть отделен от других сегментов межсетевым экраном, который разрешает только разрешенный трафик.  Например, межсетевой экран между сегментом управления резервуарами и сегментом управления насосами должен разрешать только передачу данных о количестве нефти в резервуарах и командах на включение/выключение насосов.  Любые другие типы трафика должны быть заблокированы.  Такая конфигурация не только предотвратит распространение вредоносного ПО, но и ограничит возможности злоумышленника в случае компрометации одного из сегментов.  Представьте себе сложную систему водоснабжения, где каждый резервуар и насосная станция имеет собственные вентили и системы контроля: если один вентиль выйдет из строя, это не приведет к отключению воды во всем городе.</w:t>
        <w:br/>
        <w:br/>
        <w:t>Эффективная сегментация сети требует тщательного планирования и реализации, а также регулярного мониторинга и обновления.  Необходимо определить, какие системы и данные являются наиболее критичными и требуют наибольшей защиты, и разработать соответствующую архитектуру сети.  Также необходимо настроить межсетевые экраны и другие средства защиты таким образом, чтобы они разрешали только необходимый трафик и блокировали все остальное.  Регулярный мониторинг и анализ сетевого трафика позволяют выявлять аномалии и подозрительные действия, которые могут свидетельствовать о попытке проникновения в систему.  Кроме того, необходимо регулярно обновлять программное обеспечение и системы защиты, чтобы закрыть уязвимости, которые могут быть использованы злоумышленниками.  Помните, что безопасность SCADA/DCS – это не разовое мероприятие, а непрерывный процесс, требующий постоянного внимания и совершенствования.  Представьте себе современный замок с множеством укреплений и систем наблюдения: только постоянная бдительность и готовность к отражению атак могут обеспечить надежную защиту.</w:t>
        <w:br/>
        <w:br/>
        <w:br/>
        <w:t>Использование стандартных межсетевых экранов в среде SCADA/DCS часто оказывается недостаточным для обеспечения адекватного уровня защиты, поскольку эти устройства не всегда способны корректно интерпретировать и анализировать промышленные протоколы, используемые для обмена данными между различными компонентами технологического процесса. В отличие от стандартных сетевых протоколов, таких как TCP/IP и HTTP, промышленные протоколы, такие как Modbus, DNP3, Profinet и другие, имеют специфическую структуру и особенности, которые требуют специализированной обработки. Попытки фильтрации трафика, основанные на стандартных правилах, могут привести к ложным срабатываниям, блокировке легитимного трафика и нарушению работы технологического процесса, либо, что еще опаснее, к пропуску вредоносного трафика, замаскированного под легитимный. Представьте себе ситуацию, когда стандартный межсетевой экран, не понимая структуру протокола Modbus, блокирует запрос на чтение данных с датчика температуры, что приводит к остановке производственной линии.</w:t>
        <w:br/>
        <w:br/>
        <w:t>В отличие от универсальных решений, специализированные межсетевые экраны для SCADA/DCS разрабатываются с учетом специфики промышленных протоколов и обеспечивают глубокий анализ пакетов данных на уровне приложений. Они способны не только идентифицировать тип протокола и порт, но и разбирать содержимое пакетов, выявлять несанкционированные команды и аномалии в данных. Этот глубокий анализ позволяет точно фильтровать трафик, блокировать вредоносные команды и предотвращать несанкционированный доступ к критически важным системам. Представьте себе, что специализированный межсетевой экран способен идентифицировать попытку записи произвольных данных в контроллер, даже если эта попытка замаскирована под легитимный запрос на изменение параметров процесса. Такой уровень защиты недоступен для стандартных межсетевых экранов, которые не способны анализировать содержимое пакетов данных.</w:t>
        <w:br/>
        <w:br/>
        <w:t>Например, завод по переработке химических веществ использует протокол DNP3 для обмена данными между центральным сервером и удаленными устройствами автоматизации. Стандартный межсетевой экран может просто разрешить трафик по порту DNP3, не обращая внимания на содержание пакетов. Специализированный межсетевой экран, напротив, способен анализировать каждый пакет, выявлять несанкционированные команды на изменение параметров процесса и блокировать их. Это позволяет предотвратить несанкционированные изменения, которые могут привести к аварии или ухудшению качества продукции. Более того, специализированные межсетевые экраны часто оснащены встроенными системами обнаружения вторжений (IDS), которые способны выявлять атаки, основанные на известных уязвимостях в промышленных протоколах, и автоматически блокировать их.</w:t>
        <w:br/>
        <w:br/>
        <w:t>Помимо глубокого анализа пакетов, специализированные межсетевые экраны для SCADA/DCS часто обладают дополнительными функциями, такими как поддержка белых списков, сегментация сети и мониторинг целостности систем. Белые списки позволяют разрешать только те соединения, которые явно разрешены, что значительно повышает уровень безопасности. Сегментация сети позволяет изолировать критически важные системы от остальной сети, что ограничивает распространение вредоносного ПО в случае компрометации. Мониторинг целостности систем позволяет выявлять несанкционированные изменения в конфигурации устройств и программном обеспечении. Все эти функции в совокупности обеспечивают комплексную защиту систем SCADA/DCS от киберугроз.</w:t>
        <w:br/>
        <w:br/>
        <w:t>Выбор специализированного межсетевого экрана для SCADA/DCS – это инвестиция в надежность и безопасность критически важной инфраструктуры. Хотя стоимость таких устройств может быть выше, чем у стандартных межсетевых экранов, долгосрочные выгоды от предотвращения аварий, простоев и утечек данных значительно перевешивают затраты. Правильная настройка и интеграция специализированного межсетевого экрана в систему безопасности SCADA/DCS требует привлечения квалифицированных специалистов, обладающих знаниями в области промышленных протоколов и сетевой безопасности, но это необходимо для обеспечения эффективной защиты от современных киберугроз.</w:t>
        <w:br/>
        <w:br/>
        <w:br/>
        <w:t>Мониторинг трафика SCADA/DCS является неотъемлемой частью современной стратегии кибербезопасности, и его значимость постоянно возрастает в условиях усложняющихся атак на промышленные системы. Просто установка межсетевого экрана, даже специализированного, не гарантирует полной защиты; необходимо постоянно отслеживать, что происходит внутри сети, выявлять аномалии и подозрительную активность, которая может указывать на попытки несанкционированного доступа или распространения вредоносного ПО.  Представьте себе ситуацию, когда злоумышленник, преодолев периметр защиты, пытается получить доступ к контроллерам технологического процесса, изменяя параметры работы оборудования; традиционные системы обнаружения вторжений могут не заметить этого, если атака маскируется под легитимный трафик, но постоянный мониторинг трафика SCADA/DCS позволит выявить отклонения от нормального поведения и своевременно среагировать.  Эффективный мониторинг требует анализа как сетевого трафика, так и данных, генерируемых самими устройствами автоматизации, что позволяет создать полную картину происходящего в системе.</w:t>
        <w:br/>
        <w:br/>
        <w:t>Реализация эффективного мониторинга трафика SCADA/DCS предполагает использование специализированных инструментов, способных понимать специфику промышленных протоколов и выявлять отклонения от нормального поведения.  Например, системы мониторинга могут отслеживать частоту и объем передаваемых данных, выявлять несанкционированные соединения или попытки доступа к критически важным устройствам.  Представьте себе нефтеперерабатывающий завод, где датчики температуры и давления передают данные на центральный сервер; внезапное изменение частоты передачи данных с одного из датчиков может указывать на неисправность оборудования или попытку злоумышленника изменить показания.  Системы мониторинга способны автоматически выявлять подобные аномалии и уведомлять операторов, что позволяет своевременно принять меры и предотвратить возможные аварии.  Кроме того, современные системы мониторинга используют методы машинного обучения для выявления сложных атак, которые трудно обнаружить традиционными методами.</w:t>
        <w:br/>
        <w:br/>
        <w:t>Особое внимание при мониторинге трафика SCADA/DCS следует уделять выявлению аномалий в данных, генерируемых устройствами автоматизации. Например, внезапное изменение параметров технологического процесса, таких как температура, давление или расход, может указывать на неисправность оборудования или попытку злоумышленника изменить параметры работы.  Представьте себе систему водоснабжения, где насосы поддерживают определенное давление в сети; внезапное падение давления может указывать на утечку воды или неисправность насоса.  Системы мониторинга способны автоматически выявлять подобные аномалии и уведомлять операторов, что позволяет своевременно принять меры и предотвратить возможные аварии.  Кроме того, современные системы мониторинга используют методы статистического анализа для выявления отклонений от нормального поведения и прогнозирования возможных неисправностей.</w:t>
        <w:br/>
        <w:br/>
        <w:t>Для обеспечения максимальной эффективности мониторинга трафика SCADA/DCS необходимо интегрировать различные источники данных, включая сетевой трафик, данные устройств автоматизации и журналы событий.  Это позволяет создать полную картину происходящего в системе и выявлять сложные атаки, которые трудно обнаружить традиционными методами.  Представьте себе электростанцию, где различные системы автоматизации управляют работой оборудования; интеграция данных от всех этих систем позволяет выявлять взаимосвязи между различными событиями и выявлять атаки, которые могут быть замаскированы под легитимные действия.  Кроме того, интеграция данных позволяет проводить анализ первопричин инцидентов и разрабатывать более эффективные меры по предотвращению повторения.  Важно отметить, что эффективный мониторинг требует постоянного обучения персонала и обновления систем обнаружения угроз, чтобы соответствовать постоянно меняющимся киберугрозам.</w:t>
        <w:br/>
        <w:br/>
        <w:br/>
        <w:t>Надежная аутентификация является краеугольным камнем кибербезопасности, особенно когда речь идет о критически важных инфраструктурах, таких как системы SCADA и промышленные сети управления. Простого ввода пароля недостаточно в современном мире, где злоумышленники используют сложные методы взлома и фишинга для получения несанкционированного доступа. Надежная аутентификация должна быть построена на нескольких уровнях защиты, чтобы гарантировать, что только авторизованные пользователи могут получить доступ к конфиденциальным данным и управлять критически важным оборудованием. Представьте себе нефтеперерабатывающий завод, где доступ к системе управления технологическими процессами контролируется только одним паролем; в случае его компрометации злоумышленник может получить полный контроль над производством, что приведет к катастрофическим последствиям, включая взрывы, пожары и загрязнение окружающей среды.</w:t>
        <w:br/>
        <w:br/>
        <w:t>Многофакторная аутентификация (MFA) является одним из самых эффективных методов повышения безопасности, требуя от пользователя предоставить несколько доказательств своей личности перед предоставлением доступа к системе. Эти факторы могут включать что-то, что пользователь знает (пароль, PIN-код), что-то, чем пользователь владеет (смартфон, токен, смарт-карта) и что-то, чем пользователь является (биометрические данные, такие как отпечаток пальца или сканирование лица). Рассмотрите пример электростанции, где операторы используют смарт-карты для доступа к системе управления, помимо ввода пароля; даже если пароль будет скомпрометирован, злоумышленник не сможет получить доступ к системе без физического владения смарт-картой. Такая многоуровневая защита значительно затрудняет задачу злоумышленников и повышает общую безопасность системы.  Внедрение MFA требует тщательного планирования и настройки, чтобы обеспечить удобство использования и минимизировать влияние на производительность, но преимущества в плане безопасности перевешивают любые затраты.</w:t>
        <w:br/>
        <w:br/>
        <w:t>Цифровые сертификаты представляют собой еще один мощный инструмент для надежной аутентификации, особенно в контексте машинного взаимодействия и удаленного доступа. Сертификаты являются электронными документами, которые подтверждают подлинность пользователя или устройства, а также обеспечивают шифрование данных для защиты от перехвата и подделки.  Представьте себе систему мониторинга трубопроводов, где датчики и контроллеры обмениваются данными с центральным сервером; использование цифровых сертификатов гарантирует, что данные поступают от авторизованных устройств и не были изменены во время передачи.  Цифровые сертификаты также могут использоваться для безопасного удаленного доступа к системам SCADA, позволяя авторизованным пользователям управлять оборудованием и получать данные из любой точки мира.  Важно отметить, что цифровые сертификаты требуют регулярного обновления и управления, чтобы обеспечить их актуальность и надежность.</w:t>
        <w:br/>
        <w:br/>
        <w:t>Внедрение надежных методов аутентификации должно быть интегрировано в общую стратегию кибербезопасности, охватывающую все уровни системы, от пользователей и устройств до сетей и приложений.  Это требует не только установки технических решений, но и проведения обучения персонала и разработки четких политик и процедур.  Представьте себе систему водоснабжения, где все сотрудники, имеющие доступ к системе управления, проходят обучение по кибербезопасности и используют многофакторную аутентификацию для доступа к системе.  Такой комплексный подход позволяет создать надежный барьер против кибератак и защитить критически важную инфраструктуру от угроз.  Инвестиции в надежную аутентификацию – это инвестиции в будущее, обеспечивающие стабильную и безопасную работу критически важных инфраструктур.</w:t>
        <w:br/>
        <w:br/>
        <w:br/>
        <w:t>Регулярное обновление программного обеспечения и установка патчей – это фундамент современной кибербезопасности, зачастую недооцениваемый, но критически важный для защиты от растущего числа киберугроз. Уязвимости в программном обеспечении неизбежны; любая, даже самая сложная система, может содержать ошибки или недостатки, которые могут быть использованы злоумышленниками для получения несанкционированного доступа или нанесения ущерба.  Именно поэтому поставщики программного обеспечения постоянно выпускают обновления и патчи, призванные устранить эти уязвимости и повысить уровень защиты. Игнорирование этих обновлений равносильно оставлению незапертой двери в крепость, приглашая злоумышленников войти и причинить ущерб. Представьте себе систему управления нефтеперерабатывающим заводом, работающую на устаревшем программном обеспечении с известными уязвимостями; это как построить замок на песчаном фундаменте, ожидая, что он выдержит шторм.</w:t>
        <w:br/>
        <w:br/>
        <w:t>Процесс обновления и установки патчей – это не просто одноразовая задача, а постоянный цикл, требующий систематического подхода и автоматизации.  С одной стороны, необходимо оперативно реагировать на критические уязвимости, которые могут быть использованы злоумышленниками в кратчайшие сроки.  С другой стороны, важно планировать и проводить плановые обновления, которые могут включать в себя исправления более мелких уязвимостей, а также улучшения производительности и функциональности.  Автоматизация этого процесса позволяет значительно сократить время, затрачиваемое на установку обновлений, а также минимизировать риск человеческой ошибки.  Рассмотрим пример крупной электроэнергетической компании, управляющей тысячами устройств и систем; автоматизированная система управления обновлениями позволяет им оперативно устанавливать патчи на все устройства, обеспечивая высокий уровень защиты от киберугроз.  Отсутствие такой системы может привести к значительным задержкам в установке критических обновлений, создавая благоприятную среду для злоумышленников.</w:t>
        <w:br/>
        <w:br/>
        <w:t>Особое внимание следует уделять системам SCADA и промышленным контроллерам, которые часто работают в течение многих лет без обновления. Эти системы могут содержать устаревшие версии программного обеспечения с известными уязвимостями, которые могут быть использованы злоумышленниками для нарушения технологических процессов или нанесения физического ущерба оборудованию. Представьте себе систему управления водоснабжением, работающую на устаревшем программном обеспечении, которое не получало обновлений в течение нескольких лет; злоумышленник может получить доступ к системе и изменить параметры подачи воды, что приведет к загрязнению питьевой воды или выходу из строя насосов. Важно понимать, что обновление этих систем может быть сложной задачей, требующей тщательного планирования и тестирования, чтобы избежать нарушения технологических процессов. Необходимо разработать план обновления, который включает в себя резервное копирование данных, тестирование обновлений в изолированной среде и поэтапное внедрение обновлений на производственной системе.</w:t>
        <w:br/>
        <w:br/>
        <w:t>Применение виртуальных патчей и систем обнаружения вторжений (IDS) может служить дополнительным уровнем защиты, особенно в тех случаях, когда оперативное обновление системы невозможно. Виртуальные патчи позволяют применять исправления уязвимостей на уровне сетевого экрана, блокируя попытки эксплуатации уязвимости без изменения исходного программного обеспечения. Системы обнаружения вторжений (IDS) могут обнаруживать и блокировать попытки эксплуатации уязвимостей в режиме реального времени, обеспечивая дополнительный уровень защиты. Представьте себе систему управления трубопроводным транспортом, где оперативное обновление программного обеспечения на удаленных устройствах невозможно; применение виртуальных патчей и IDS может обеспечить защиту от кибератак, пока не будет проведено полноценное обновление системы. Эти решения не являются заменой полноценному обновлению программного обеспечения, но могут служить временным решением в критических ситуациях.</w:t>
        <w:br/>
        <w:br/>
        <w:t>В конечном итоге, установка последних обновлений и патчей – это не просто техническая задача, а важная часть общей стратегии кибербезопасности.  Необходимо обеспечить осведомленность персонала о важности обновления программного обеспечения, разработать четкие политики и процедуры обновления, а также автоматизировать этот процесс, чтобы минимизировать риск человеческой ошибки.  В современном мире, где киберугрозы становятся все более сложными и изощренными, пренебрежение этим простым, но эффективным шагом может привести к катастрофическим последствиям для критически важных инфраструктур.  Инвестиции в своевременное обновление программного обеспечения – это инвестиции в будущее, обеспечивающие стабильную и безопасную работу критически важных инфраструктур.</w:t>
        <w:br/>
        <w:br/>
        <w:br/>
        <w:t>**Г. Защита от Внутренних Угроз**</w:t>
        <w:br/>
        <w:br/>
        <w:t>В то время как внимание часто сосредотачивается на внешних киберугрозах, таких как хакеры и вредоносное программное обеспечение, нельзя недооценивать риски, исходящие от внутренних угроз – людей, имеющих законный доступ к системам и данным организации, которые намеренно или непреднамеренно могут причинить ущерб. Эти угрозы представляют собой серьезную проблему, поскольку злоумышленники, находящиеся внутри организации, часто имеют глубокое понимание систем и могут обходить стандартные меры безопасности, что делает их особенно опасными и труднообнаружимыми. В отличие от внешних атак, которые часто обнаруживаются на периметре сети, внутренние угрозы могут действовать незаметно, используя легитимные учетные записи и права доступа, что значительно затрудняет их обнаружение и предотвращение.  Игнорирование этой реальности может привести к утечкам конфиденциальной информации, срыву бизнес-процессов и нанесению значительного репутационного ущерба.</w:t>
        <w:br/>
        <w:br/>
        <w:t>Часто мотивацией внутренних угроз является не злонамеренность, а скорее халатность или незнание правил безопасности.  Сотрудники могут случайно раскрыть конфиденциальную информацию, отправив письмо по неверному адресу электронной почты, или использовать слабые пароли, которые легко взломать.  Кроме того, сотрудники могут непреднамеренно заразить системы вредоносным программным обеспечением, загрузив или открыв зараженный файл.  Представьте себе ситуацию, когда сотрудник отдела кадров случайно отправляет базу данных с личными данными сотрудников внешнему рекрутингу, что приводит к нарушению конфиденциальности и юридическим последствиям.  Такие инциденты, хотя и не являются результатом злонамеренных действий, могут иметь серьезные последствия и подчеркивают важность обучения сотрудников правилам безопасности и повышения их осведомленности о рисках.  Организации должны инвестировать в программы обучения, которые охватывают такие темы, как фишинг, социальная инженерия и безопасное использование электронной почты.</w:t>
        <w:br/>
        <w:br/>
        <w:t>Однако не все внутренние угрозы являются результатом халатности; значительная часть представляет собой намеренное злоупотребление правами доступа.  Сотрудники могут намеренно украсть конфиденциальную информацию для личной выгоды или передать ее конкурентам.  Кроме того, недовольные сотрудники могут саботировать системы или нанести ущерб данным в качестве мести.  Представьте себе ситуацию, когда инженер-программист, уволенный за ненадлежащее поведение, удаляет критически важные файлы с производственного сервера, нарушая работу всей компании.  Такие инциденты подчеркивают важность реализации строгих мер контроля доступа и мониторинга действий пользователей.  Организации должны использовать системы управления идентификацией и доступом (IAM), которые позволяют им точно контролировать, кто имеет доступ к каким ресурсам, и отслеживать действия пользователей в режиме реального времени.  Регулярные проверки журналов и анализ активности пользователей могут помочь выявить подозрительное поведение и предотвратить потенциальные инциденты.</w:t>
        <w:br/>
        <w:br/>
        <w:t>Реализация принципа наименьших привилегий – ключевой элемент защиты от внутренних угроз.  Этот принцип гласит, что каждому пользователю должен быть предоставлен только тот уровень доступа, который необходим для выполнения его рабочих обязанностей.  Например, сотруднику отдела продаж не нужно иметь доступ к финансовым данным компании.  Предоставляя пользователям только те права доступа, которые им необходимы, организация значительно снижает риск несанкционированного доступа и утечки данных.  Кроме того, важно регулярно пересматривать права доступа пользователей и отзывать их, когда они больше не нужны.  Например, при увольнении сотрудника необходимо немедленно отозвать его права доступа ко всем системам и данным компании.  Регулярные аудиты прав доступа пользователей могут помочь выявить и устранить любые избыточные или несанкционированные права доступа.</w:t>
        <w:br/>
        <w:br/>
        <w:t>Наконец, создание культуры безопасности и доверия имеет решающее значение для защиты от внутренних угроз.  Сотрудники должны чувствовать себя комфортно, сообщая о подозрительном поведении или нарушениях безопасности, не опасаясь репрессий.  Организации должны создать безопасную и конфиденциальную среду, в которой сотрудники могут сообщать о проблемах, не боясь наказания.  Регулярные коммуникации о важности безопасности и обучение сотрудников правилам безопасности могут помочь создать культуру безопасности и повысить осведомленность о рисках.  Кроме того, важно поощрять сотрудничество между отделами безопасности и другими подразделениями организации, чтобы обеспечить эффективный обмен информацией и координацию усилий по защите от внутренних угроз.  Создание культуры безопасности – это долгосрочный процесс, требующий постоянных усилий и приверженности со стороны руководства и всех сотрудников организации.</w:t>
        <w:br/>
        <w:br/>
        <w:br/>
        <w:t>Контроль доступа к информации, в частности, реализация принципа наименьших привилегий, является основополагающим аспектом защиты любой организации от внутренних угроз и несанкционированного доступа к критически важным данным. Этот принцип, казалось бы, простой в своей формулировке, подразумевает предоставление каждому пользователю, будь то сотрудник, подрядчик или партнер, исключительно тех прав доступа, которые абсолютно необходимы для выполнения его конкретных рабочих обязанностей, и ни на йоту больше. Игнорирование этого принципа создает потенциально опасную ситуацию, сравнимую с оставлением ключей от хранилища ценностей на виду у всех желающих, открывая двери для случайных ошибок, злонамеренных действий и утечек конфиденциальной информации, последствия которых могут быть катастрофическими для бизнеса.</w:t>
        <w:br/>
        <w:br/>
        <w:t>Представьте себе ситуацию в крупной производственной компании, где инженер-конструктор имеет полный доступ не только к чертежам разрабатываемых продуктов, но и к финансовым отчетам, данным о заработной плате сотрудников и даже к конфиденциальным данным о переговорах с поставщиками.  В случае компрометации учетной записи этого сотрудника, злоумышленник получает доступ ко всему спектру критически важной информации, что может привести к промышленному шпионажу, финансовым потерям и серьезному репутационному ущербу.  В то же время, если бы инженер имел доступ только к тем системам и данным, которые необходимы для его непосредственной работы с чертежами, масштаб потенциального ущерба был бы значительно уменьшен, а злоумышленник был бы лишен возможности получить доступ к конфиденциальной финансовой или операционной информации. Это простой пример демонстрирует, насколько важно ограничивать права доступа пользователей до минимума, необходимого для выполнения их рабочих обязанностей.</w:t>
        <w:br/>
        <w:br/>
        <w:t>Реализация принципа наименьших привилегий требует комплексного подхода, начинающегося с тщательного анализа должностных обязанностей каждого сотрудника и определения необходимых уровней доступа к различным системам и данным. Этот анализ должен учитывать не только текущие потребности, но и потенциальные будущие изменения в должностных обязанностях. После определения необходимых уровней доступа необходимо настроить соответствующие разрешения в системах управления идентификацией и доступом (IAM), обеспечивая, чтобы каждый пользователь имел доступ только к тем ресурсам, которые ему действительно необходимы.  Кроме того, важно регулярно пересматривать и обновлять права доступа пользователей, чтобы убедиться, что они по-прежнему соответствуют их должностным обязанностям.  Это особенно важно при изменении должностных обязанностей, переводе сотрудника на другую должность или увольнении.  Не забывайте, что устаревшие или избыточные права доступа представляют собой серьезную угрозу безопасности.</w:t>
        <w:br/>
        <w:br/>
        <w:t>Реализация принципа наименьших привилегий — это не просто техническая задача, но и вопрос культуры безопасности. Сотрудники должны понимать важность ограничения прав доступа и осознавать свою ответственность за защиту конфиденциальной информации. Организации должны проводить обучение сотрудников по вопросам безопасности, объясняя принципы наименьших привилегий и демонстрируя, как правильно использовать системы управления доступом. Кроме того, важно поощрять сотрудников сообщать о любых подозрительных действиях или нарушениях безопасности.  Создание культуры безопасности, в которой сотрудники осознают важность защиты информации и понимают свою роль в обеспечении безопасности, является ключом к успешной реализации принципа наименьших привилегий и защите от внутренних угроз.  Это не разовая задача, а постоянный процесс, требующий постоянного внимания и усилий со стороны руководства и всех сотрудников организации.</w:t>
        <w:br/>
        <w:br/>
        <w:br/>
        <w:t>Разделение полномочий – это основополагающий принцип организации безопасной и устойчивой системы управления, направленный на предотвращение злоупотреблений и ошибок, которые могут привести к серьезным последствиям для организации. Суть этого принципа заключается в том, чтобы не позволять одному человеку или подразделению обладать полным контролем над критически важным процессом или ресурсом. Вместо этого, ответственность за выполнение задачи должна быть распределена между несколькими независимыми сторонами, каждая из которых выполняет свою часть работы и проверяет работу других. Такой подход позволяет создать систему сдержек и противовесов, которая значительно снижает риск возникновения ошибок, мошенничества и злоупотреблений властью.</w:t>
        <w:br/>
        <w:br/>
        <w:t>Представьте себе ситуацию в финансовом департаменте крупной корпорации, где один человек отвечает за всю цепочку операций – от подготовки платежных документов до утверждения и осуществления платежа. Такая ситуация создает идеальную возможность для мошенничества, поскольку один сотрудник может самостоятельно осуществить несанкционированный платеж или перевести средства на свой личный счет. Однако, если разделить полномочия между разными сотрудниками – например, один сотрудник готовит платежные документы, другой проверяет их и утверждает, а третий осуществляет платеж – то риск мошенничества значительно снижается.  В данном случае, для совершения мошеннической операции потребуется сговор нескольких сотрудников, что значительно усложняет задачу злоумышленникам.  Более того, разделение полномочий способствует обнаружению ошибок и неточностей, поскольку каждый сотрудник проверяет работу другого, что повышает качество и надежность финансовых операций.</w:t>
        <w:br/>
        <w:br/>
        <w:t>Важность разделения полномочий особенно проявляется в критически важных процессах, таких как разработка и внедрение программного обеспечения, управление доступом к конфиденциальной информации, а также управление рисками и обеспечение соответствия требованиям законодательства. Например, в процессе разработки программного обеспечения, необходимо разделить обязанности между разработчиками, тестировщиками и администраторами системы, чтобы обеспечить качество и надежность программного продукта. Разработчики отвечают за написание кода, тестировщики – за обнаружение ошибок и уязвимостей, а администраторы – за установку и настройку программного обеспечения на производственных серверах.  Такой подход позволяет предотвратить появление ошибок и уязвимостей в программном коде, а также обеспечивает надежную и безопасную работу программного обеспечения.</w:t>
        <w:br/>
        <w:br/>
        <w:t>Разделение полномочий – это не просто технический вопрос, но и вопрос организационной культуры. Организации должны создать атмосферу доверия и ответственности, в которой сотрудники осознают важность разделения полномочий и понимают свою роль в обеспечении безопасности и эффективности организации. Необходимо внедрить четкие правила и процедуры, определяющие обязанности и ответственность каждого сотрудника, а также обеспечить эффективный контроль и мониторинг соблюдения этих правил. Кроме того, важно поощрять сотрудников сообщать о любых подозрительных действиях или нарушениях правил, и оперативно реагировать на эти сообщения. Создание культуры безопасности, в которой сотрудники осознают важность разделения полномочий и понимают свою роль в обеспечении безопасности организации, является ключом к успешной реализации этого принципа и защите от внутренних угроз.</w:t>
        <w:br/>
        <w:br/>
        <w:br/>
        <w:t>Мониторинг действий пользователей – критически важный компонент современной системы информационной безопасности, позволяющий своевременно выявлять и предотвращать как внутренние, так и внешние угрозы. В основе этого подхода лежит сбор и анализ данных о действиях пользователей в информационных системах организации – от входа в систему и доступа к файлам, до запуска приложений и сетевой активности.  Простое наличие инструментов мониторинга недостаточно, необходимо настроить систему таким образом, чтобы она не просто фиксировала все действия, но и умела выявлять аномалии и подозрительное поведение, которое может указывать на попытку несанкционированного доступа или злоумышленную активность. Такой проактивный подход позволяет выявлять угрозы на ранних стадиях, до того, как они смогут нанести серьезный ущерб.</w:t>
        <w:br/>
        <w:br/>
        <w:t>Представьте себе ситуацию в производственной компании, где сотрудник отдела логистики, обычно работающий с информацией о поставках и запасах, внезапно начинает скачивать большие объемы данных о новых разработках и технических спецификациях продукции, к которым у него нет доступа по своим должностным обязанностям.  Без системы мониторинга действий пользователей, такая активность могла бы остаться незамеченной, пока сотрудник не успел бы передать конфиденциальную информацию конкурентам или использовать ее для собственной выгоды. Однако, если в компании внедрена система мониторинга, она немедленно зафиксирует данное событие как аномалию и уведомит службу безопасности, которая сможет оперативно провести расследование и предотвратить утечку конфиденциальной информации.  Важно понимать, что мониторинг не подразумевает тотальную слежку за каждым действием пользователя, а направлен на выявление отклонений от нормы и подозрительной активности, которая может свидетельствовать о злонамеренных намерениях.</w:t>
        <w:br/>
        <w:br/>
        <w:t>Мониторинг действий пользователей может быть реализован с использованием различных инструментов и технологий, таких как системы управления событиями безопасности (SIEM), системы обнаружения вторжений (IDS), а также специализированные инструменты анализа поведения пользователей (User and Entity Behavior Analytics, UEBA).  SIEM-системы собирают и анализируют данные о событиях, происходящих в информационных системах организации, позволяя выявлять корреляции между различными событиями и выявлять попытки атак.  IDS-системы анализируют сетевой трафик в реальном времени, выявляя подозрительную активность, такую как попытки сканирования портов или атаки типа "отказ в обслуживании".  UEBA-системы анализируют поведение пользователей на основе машинного обучения, выявляя аномалии, которые могут указывать на компрометацию учетной записи или внутреннюю угрозу.  Выбор конкретного инструмента зависит от потребностей и возможностей организации, но важно, чтобы система мониторинга была интегрирована с другими системами безопасности и обеспечивала возможность оперативного реагирования на выявленные угрозы.</w:t>
        <w:br/>
        <w:br/>
        <w:t>Важно отметить, что внедрение системы мониторинга действий пользователей требует тщательного планирования и учета правовых аспектов, таких как защита персональных данных и соблюдение законодательства о конфиденциальности.  Необходимо разработать четкую политику мониторинга, определяющую цели, задачи и правила мониторинга, а также обеспечить прозрачность и информированность пользователей о том, какие данные собираются и как они используются.  Также необходимо обеспечить конфиденциальность собранных данных и ограничить доступ к ним только уполномоченным лицам.  В конечном итоге, успешное внедрение системы мониторинга действий пользователей требует сочетания технологических решений, организационных мер и правового соответствия, чтобы обеспечить эффективную защиту информационных систем организации от внутренних и внешних угроз.</w:t>
        <w:br/>
        <w:br/>
        <w:br/>
        <w:t>Регулярные проверки являются краеугольным камнем любой эффективной системы информационной безопасности и не просто желательным дополнением, а необходимой процедурой для поддержания надежной защиты организации от постоянно меняющихся угроз. Без систематической оценки соответствия установленным правилам безопасности, даже самые передовые технологические решения могут оказаться бесполезными, ведь именно человеческий фактор зачастую становится слабым звеном в цепи защиты. Представьте себе ситуацию, когда компания инвестирует значительные средства в современные межсетевые экраны и антивирусное программное обеспечение, но сотрудники не соблюдают правила создания надежных паролей или легко поддаются фишинговым атакам. В этом случае, все технические средства защиты сводятся на нет, и злоумышленники получают свободный доступ к конфиденциальным данным. Регулярные проверки позволяют выявить подобные недостатки и своевременно устранить их, обеспечивая надежный уровень защиты организации.</w:t>
        <w:br/>
        <w:br/>
        <w:t>Проведение регулярных проверок не ограничивается лишь оценкой соблюдения правил безопасности сотрудниками. Важно также проверять эффективность технических средств защиты, таких как межсетевые экраны, антивирусное программное обеспечение и системы обнаружения вторжений. Эти проверки должны включать в себя тестирование их работоспособности, анализ журналов событий и оценку их способности обнаруживать и предотвращать современные угрозы. Представьте себе производственную компанию, использующую устаревшую версию антивирусного программного обеспечения, которая не способна обнаруживать новейшие вирусы и вредоносные программы. В этом случае, производственные системы становятся уязвимыми для атак, что может привести к остановке производства, потере данных и финансовым убыткам. Регулярные проверки позволяют выявить подобные недостатки и своевременно обновить программное обеспечение, обеспечивая надежную защиту производственных систем.</w:t>
        <w:br/>
        <w:br/>
        <w:t>Важно понимать, что регулярные проверки не должны носить формальный характер. Они должны быть направлены на выявление реальных проблем и предоставление практических рекомендаций по их устранению. Представьте себе компанию, проводящую ежегодные проверки соблюдения правил безопасности, но не предоставляющую сотрудникам никакой обратной связи или обучения. В этом случае, сотрудники не получают никакой мотивации для соблюдения правил безопасности, и проверки не приносят никакой реальной пользы. Регулярные проверки должны сопровождаться обучением сотрудников, проведением тренингов и предоставлением практических рекомендаций по повышению уровня информационной безопасности. Только в этом случае проверки могут принести реальную пользу и повысить уровень защиты организации.</w:t>
        <w:br/>
        <w:br/>
        <w:t>Кроме того, регулярные проверки должны охватывать все аспекты информационной безопасности, включая физическую безопасность, сетевую безопасность, безопасность приложений и безопасность данных. Представьте себе компанию, уделяющую основное внимание сетевой безопасности, но не уделяющую должного внимания физической безопасности. В этом случае, злоумышленники могут получить доступ к конфиденциальным данным, просто проникнув в серверную комнату. Регулярные проверки должны включать в себя оценку физической безопасности, проверку системы контроля доступа, проверку системы видеонаблюдения и оценку эффективности мер по предотвращению несанкционированного доступа. Только в этом случае можно обеспечить комплексную защиту организации от всех возможных угроз.</w:t>
        <w:br/>
        <w:br/>
        <w:t>Наконец, важно помнить, что регулярные проверки – это не разовая акция, а постоянный процесс, требующий постоянного внимания и ресурсов. Необходимо разработать четкий план проведения проверок, определить ответственных лиц и обеспечить необходимую поддержку. Представьте себе компанию, проводящую проверки только при возникновении проблем. В этом случае, проверки носят реактивный характер и не позволяют предотвратить возникновение проблем. Регулярные проверки должны проводиться в соответствии с заранее разработанным планом, чтобы обеспечить постоянный контроль над уровнем информационной безопасности и своевременно выявлять и устранять возникающие недостатки. Только в этом случае можно обеспечить надежную защиту организации от постоянно меняющихся угроз.</w:t>
        <w:br/>
        <w:br/>
        <w:br/>
        <w:t>Реагирование на инциденты информационной безопасности – это не просто набор технических процедур, а тщательно спланированный процесс, определяющий способность организации минимизировать ущерб от кибератак и быстро восстановить работоспособность критически важных систем.  Эффективный план реагирования на инциденты – это как план эвакуации в случае пожара: если он существует и его регулярно отрабатывают, сотрудники знают, что делать, и паника минимизируется, что позволяет быстро и эффективно покинуть опасную зону. В контексте кибербезопасности,  план должен четко определять роли и обязанности каждого члена команды реагирования, шаги для выявления, анализа, сдерживания, устранения и восстановления после инцидента, а также процедуры коммуникации с заинтересованными сторонами. Без четкого плана хаос и неразбериха могут привести к серьезным финансовым потерям, репутационному ущербу и даже юридической ответственности.</w:t>
        <w:br/>
        <w:br/>
        <w:t>Важнейшим этапом реагирования на инциденты является быстрая и точная идентификация и анализ произошедшего. Представьте себе ситуацию, когда в систему проник злоумышленник и начал красть конфиденциальные данные. Если команда реагирования не сможет быстро определить характер атаки, масштабы ущерба и используемые злоумышленником методы, то время будет работать против организации, что увеличит ущерб и замедлит процесс восстановления.  Для этого необходимо использовать инструменты мониторинга и анализа безопасности, такие как системы обнаружения вторжений (IDS) и системы управления информацией о безопасности (SIEM), которые позволяют выявлять подозрительную активность и автоматически генерировать оповещения.  Например, внезапное увеличение объема исходящего трафика или попытки доступа к конфиденциальным файлам должны вызывать немедленную реакцию.  Тщательный анализ журналов событий, сетевого трафика и других источников информации позволит установить первопричину инцидента и разработать эффективный план сдерживания.</w:t>
        <w:br/>
        <w:br/>
        <w:t>Ключевым моментом в процессе реагирования является сдерживание атаки и предотвращение дальнейшего распространения угрозы.  Это может включать в себя изоляцию зараженных систем, отключение уязвимых сервисов, блокировку подозрительных IP-адресов и изменение политик безопасности.  Представьте себе, что злоумышленник получил доступ к внутренним системам компании через уязвимость в веб-приложении.  Необходимо немедленно отключить это приложение, чтобы предотвратить дальнейшее проникновение в другие системы.  Также необходимо проверить другие системы на наличие признаков заражения и принять меры по их защите.  Сдерживание атаки – это как перекрытие дамбы во время наводнения: оно позволяет предотвратить затопление всей территории и минимизировать ущерб.  Однако, важно помнить, что сдерживание не должно приводить к полной остановке бизнеса, поэтому необходимо найти баланс между защитой и работоспособностью.</w:t>
        <w:br/>
        <w:br/>
        <w:t>После сдерживания атаки необходимо провести тщательное расследование, чтобы установить первопричину инцидента, масштабы ущерба и способы, которыми злоумышленник получил доступ к системе. Это может включать в себя анализ вредоносного ПО, изучение журналов событий, опрос сотрудников и проведение криминалистического анализа.  Представьте себе, что компания стала жертвой фишинговой атаки, в результате которой злоумышленники получили доступ к учетным данным сотрудников. Необходимо выяснить, какие учетные данные были скомпрометированы, какие системы были затронуты и какие данные были украдены.  Тщательное расследование позволит не только устранить последствия инцидента, но и принять меры по предотвращению подобных атак в будущем.  Например, можно усилить обучение сотрудников правилам кибербезопасности, внедрить многофакторную аутентификацию и улучшить систему мониторинга безопасности.</w:t>
        <w:br/>
        <w:br/>
        <w:t>Восстановление после инцидента – это последний, но не менее важный этап реагирования. Он включает в себя восстановление поврежденных систем, замену скомпрометированных данных и проведение аудита безопасности.  Представьте себе, что в результате атаки ransomware были зашифрованы критически важные файлы компании.  Необходимо восстановить эти файлы из резервных копий, проверить системы на наличие вредоносного ПО и усилить меры безопасности, чтобы предотвратить повторное заражение.  Восстановление должно быть проведено в соответствии с заранее разработанным планом, чтобы минимизировать время простоя и обеспечить непрерывность бизнеса.  Также важно провести анализ инцидента, чтобы выявить слабые места в системе безопасности и принять меры по их устранению.  Регулярное тестирование плана восстановления позволит убедиться в его работоспособности и оперативно реагировать на возникающие угрозы.</w:t>
        <w:br/>
        <w:br/>
        <w:br/>
        <w:t>**А. Этапы Реагирования:**</w:t>
        <w:br/>
        <w:br/>
        <w:t>Эффективное реагирование на инциденты информационной безопасности – это не хаотичный набор действий в панике, а четко структурированный, поэтапный процесс, позволяющий организации минимизировать ущерб, оперативно восстановить работоспособность критически важных систем и извлечь ценные уроки для повышения уровня защиты в будущем.  Представьте себе, что ваш дом подвергся попытке взлома: вы не бросаетесь метаться по комнатам в отчаянии, а следуете заранее продуманному плану – проверяете замки, окна, оповещаете полицию и соседей, и только после этого начинаете оценивать ущерб и принимать меры по его устранению.  Аналогичный подход необходимо применять и в киберпространстве, где атаки могут быть более коварными и разрушительными, чем просто физическое проникновение.  Четкая последовательность действий позволяет избежать ошибок, сэкономить время и ресурсы, и, самое главное, повысить шансы на успешное противодействие злоумышленникам.  Этот структурированный подход, состоящий из нескольких ключевых этапов, является основой любой эффективной стратегии кибербезопасности.</w:t>
        <w:br/>
        <w:br/>
        <w:t>Первый этап – это **обнаружение инцидента**. На этом этапе важно как можно быстрее выявить факт компрометации системы или нарушение безопасности.  Это может быть обнаружено различными способами: автоматизированными системами мониторинга и обнаружения вторжений (IDS/IPS), антивирусным программным обеспечением, анализом журналов событий, оповещениями от других организаций или даже путем ручного обнаружения сотрудниками компании.  Представьте себе, что в вашем офисе сработала пожарная сигнализация – вы не игнорируете её, а немедленно начинаете выяснять причину, чтобы предотвратить возгорание.  Аналогично, любое подозрительное событие, такое как несанкционированный доступ к файлам, необычный сетевой трафик или появление вредоносного ПО, должно вызывать немедленную реакцию.  Важно, чтобы сотрудники были обучены распознавать признаки кибератак и знали, куда обращаться в случае возникновения подозрений.  Быстрое обнаружение инцидента – это первый шаг к его успешному разрешению.</w:t>
        <w:br/>
        <w:br/>
        <w:t>Следующий этап – **подтверждение инцидента**.  Не каждое подозрительное событие является реальной кибератакой.  На этом этапе необходимо провести тщательный анализ, чтобы убедиться в том, что действительно произошла компрометация системы или нарушение безопасности.  Например, сработавшая антивирусная программа может ошибочно определить безобидный файл как вредоносный.  На этом этапе необходимо проверить дополнительные источники информации, проанализировать журналы событий, провести сетевой анализ и, возможно, привлечь экспертов по кибербезопасности.  Представьте себе, что вы получили предупреждение о взломе вашего банковского счета: вы немедленно связываетесь с банком, чтобы подтвердить или опровергнуть эту информацию.  Аналогично, на этапе подтверждения инцидента необходимо убедиться в достоверности полученных данных и избежать ложных срабатываний.  Это поможет сэкономить время и ресурсы, которые могли бы быть потрачены на расследование несуществующей угрозы.</w:t>
        <w:br/>
        <w:br/>
        <w:t>Затем наступает этап **локализации инцидента**.  Если подтверждено, что произошла кибератака, необходимо как можно быстрее ограничить её распространение и предотвратить дальнейший ущерб.  Это может включать в себя изоляцию зараженных систем от сети, блокировку подозрительных IP-адресов, отключение уязвимых сервисов и изменение политик безопасности.  Представьте себе, что в вашем доме произошла утечка газа: вы немедленно перекрываете подачу газа, чтобы предотвратить взрыв.  Аналогично, на этапе локализации инцидента необходимо принять меры по сдерживанию угрозы и предотвращению её распространения на другие системы.  Важно, чтобы эти меры были приняты быстро и эффективно, чтобы минимизировать ущерб и предотвратить дальнейшие потери.  Изоляция зараженных систем может потребовать временного прекращения работы некоторых сервисов, но это лучше, чем позволить угрозе распространиться и нанести еще больший ущерб.</w:t>
        <w:br/>
        <w:br/>
        <w:t>Затем наступает этап **устранения последствий инцидента**.  На этом этапе необходимо восстановить работоспособность затронутых систем, удалить вредоносное ПО, восстановить данные из резервных копий и провести аудит безопасности.  Представьте себе, что ваш дом был поврежден в результате пожара: вы нанимаете строителей, чтобы восстановить поврежденные конструкции, заменить поврежденные предметы мебели и восстановить внутренний интерьер.  Аналогично, на этапе устранения последствий инцидента необходимо восстановить работоспособность затронутых систем и восстановить потерянные данные.  Это может потребовать значительных усилий и ресурсов, но это необходимо, чтобы восстановить нормальную работу организации и предотвратить повторение инцидента.  Важно, чтобы процесс восстановления был тщательно спланирован и выполнен в соответствии с заранее разработанным планом.</w:t>
        <w:br/>
        <w:br/>
        <w:t>И, наконец, последний этап – это **восстановление работоспособности систем**. На этом этапе необходимо убедиться в том, что все системы работают нормально, что данные восстановлены, и что меры безопасности усилены.  Представьте себе, что ваш дом был полностью восстановлен после пожара: вы проверяете все системы, убеждаетесь в том, что все работает нормально, и устанавливаете новую систему пожарной сигнализации, чтобы предотвратить повторение инцидента.  Аналогично, на этапе восстановления работоспособности систем необходимо убедиться в том, что все системы работают нормально и что меры безопасности усилены.  Это поможет предотвратить повторение инцидента и защитить организацию от будущих угроз.  Важно, чтобы процесс восстановления был тщательно протестирован и проверен, чтобы убедиться в его эффективности.  Регулярное тестирование плана восстановления поможет убедиться в его работоспособности и оперативно реагировать на возникающие угрозы.</w:t>
        <w:br/>
        <w:br/>
        <w:br/>
        <w:t>Обнаружение инцидента – это первый и, пожалуй, самый критически важный этап в реагировании на киберугрозы, своеобразный “сторожевой пес” информационной безопасности организации. Нельзя эффективно бороться с тем, что не знаешь о существовании, поэтому построение надежной системы обнаружения – это фундамент защиты от злоумышленников. Эта система не должна быть однообразной и полагаться на один источник информации, а представлять собой комплексный подход, объединяющий автоматизированные инструменты и человеческий фактор. Представьте себе ситуацию, когда вы обнаруживаете протечку в кране: вы не ждете, пока вода затопит весь дом, а немедленно перекрываете подачу воды и начинаете устранять причину протечки. Аналогично, обнаружение инцидента в киберпространстве требует быстрой реакции и оперативного вмешательства.</w:t>
        <w:br/>
        <w:br/>
        <w:t>Одним из ключевых элементов системы обнаружения являются системы мониторинга – автоматизированные инструменты, непрерывно отслеживающие активность в сети и на конечных устройствах. Эти системы собирают данные о трафике, процессах, изменениях в файлах и других событиях, которые могут указывать на потенциальную угрозу. Например, система мониторинга может зафиксировать необычный объем исходящего трафика с одного из серверов, что может свидетельствовать о краже данных или заражении вредоносным ПО. Или же она может зафиксировать попытку несанкционированного доступа к конфиденциальным файлам, что может указывать на действия злоумышленника. Важно правильно настроить эти системы, чтобы они не генерировали слишком много ложных срабатываний, что может затруднить выявление реальных угроз. Необходимо постоянно анализировать данные, которые генерируют системы мониторинга, и адаптировать настройки в соответствии с изменяющейся ситуацией в сети.</w:t>
        <w:br/>
        <w:br/>
        <w:t>Не менее важным является анализ журналов событий – текстовых файлов, в которых фиксируются различные события, происходящие в системе. Журналы событий могут содержать информацию о входах пользователей в систему, запуске приложений, изменениях в файлах и других событиях, которые могут указывать на потенциальную угрозу. Например, анализ журналов событий может показать, что пользователь вошел в систему из необычного местоположения или в необычное время. Или же он может показать, что приложение пыталось получить доступ к файлу, к которому у него нет прав доступа. Анализ журналов событий требует определенных навыков и опыта, поэтому часто для этого используются специализированные инструменты автоматизированного анализа журналов (SIEM-системы), которые позволяют быстро выявлять подозрительную активность.</w:t>
        <w:br/>
        <w:br/>
        <w:t>И, наконец, нельзя забывать о важности сообщений от пользователей – сотрудников организации, которые могут заметить необычное поведение системы или приложения. Пользователи – это “глаза и уши” информационной безопасности, поэтому важно научить их распознавать признаки кибератак и сообщать о подозрительной активности. Например, пользователь может заметить, что его компьютер работает медленнее обычного, или что он получает подозрительные электронные письма с просьбой предоставить конфиденциальную информацию. Важно создать простую и понятную систему отчетности о подозрительной активности, чтобы сотрудники могли легко и быстро сообщать о проблемах. Обучение пользователей основам информационной безопасности и регулярные тренировки по распознаванию фишинговых писем и других кибератак помогут повысить их осведомленность и эффективность в противодействии киберугрозам.</w:t>
        <w:br/>
        <w:br/>
        <w:br/>
        <w:t xml:space="preserve">Подтверждение инцидента – это следующий, критически важный этап после его обнаружения, своеобразный фильтр, отсеивающий ложные срабатывания и помогающий сосредоточиться на реальных угрозах. Обнаружение потенциальной проблемы – это только первый шаг, но без подтверждения невозможно понять, действительно ли существует опасность, и требует ли она немедленного реагирования. Представьте себе пожарную сигнализацию, которая сработала из-за пригоревшего тоста – очевидно, что немедленная эвакуация здания в этом случае была бы излишней. Так же и в кибербезопасности, подтверждение инцидента позволяет избежать паники и нецелесообразных действий, экономя ресурсы и время. </w:t>
        <w:br/>
        <w:br/>
        <w:t>Этот этап требует тщательного анализа собранных данных, как из автоматизированных систем, так и из сообщений от пользователей, чтобы установить истинную природу происходящего. Необходимо сопоставить различные источники информации, проверить логи, проанализировать сетевой трафик и провести другие исследования, чтобы определить, действительно ли имела место кибератака или это всего лишь техническая неисправность. Например, система мониторинга может зафиксировать необычный процесс, работающий на сервере, но прежде чем делать вывод о заражении вредоносным ПО, необходимо проверить, не является ли этот процесс частью штатного обновления программного обеспечения или новой установленной программы. Необходимо убедиться, что процесс действительно подозрителен и не имеет логичного объяснения.</w:t>
        <w:br/>
        <w:br/>
        <w:t>Оценка масштаба инцидента – неотъемлемая часть процесса подтверждения, позволяющая понять, сколько систем затронуто и какой ущерб может быть нанесен. Важно выяснить, распространилась ли угроза на другие компьютеры в сети, какие данные были скомпрометированы и какие сервисы перестали работать. Например, если было зафиксировано заражение одного компьютера вирусом, необходимо проверить, не распространился ли вирус на другие компьютеры в сети, изменились ли важные файлы, и не были ли украдены какие-либо данные. Если же было зафиксировано нарушение работы веб-сайта, необходимо выяснить, затронуты ли другие веб-сайты, какие данные были скомпрометированы и какие пользователи могли пострадать.</w:t>
        <w:br/>
        <w:br/>
        <w:t>Для более точной оценки масштаба инцидента часто используются специализированные инструменты, такие как сканеры уязвимостей и системы анализа трафика, которые позволяют быстро выявить затронутые системы и определить, какие данные были скомпрометированы. Эти инструменты помогают автоматизировать процесс оценки и снизить вероятность ошибок. Например, сканер уязвимостей может быстро просканировать всю сеть и выявить компьютеры, на которых установлены устаревшие программы или уязвимые версии программного обеспечения. Система анализа трафика может помочь выявить необычные сетевые соединения и определить, какие данные были отправлены или получены злоумышленниками.</w:t>
        <w:br/>
        <w:br/>
        <w:t>Правильно подтвержденный инцидент позволяет не только избежать ложных срабатываний, но и повысить эффективность последующих действий по реагированию. Зная истинную природу угрозы и масштаб инцидента, можно разработать более эффективный план по устранению последствий и предотвращению повторения подобных ситуаций в будущем. Например, если было установлено, что инцидент был вызван уязвимостью в программном обеспечении, можно немедленно установить обновление безопасности и предотвратить повторение атаки. Если же инцидент был вызван человеческой ошибкой, можно провести обучение сотрудников и разработать более строгие правила безопасности.</w:t>
        <w:br/>
        <w:br/>
        <w:br/>
        <w:t>Локализация инцидента – критически важный этап после подтверждения, позволяющий минимизировать ущерб и предотвратить дальнейшее распространение угрозы. Представьте себе прорыв плотины – чем быстрее вы сможете закрыть брешь и отвести поток воды, тем меньше территорий окажется затопленными. Так же и в кибербезопасности, локализация инцидента – это как установка аварийных шлюзов, отсекающих зараженные участки сети и не дающих угрозе распространиться дальше. Задержка с локализацией может привести к катастрофическим последствиям, включая потерю данных, нарушение бизнес-процессов и репутационный ущерб. Поэтому, в момент, когда вы уверены в реальности угрозы, необходимо действовать быстро и решительно.</w:t>
        <w:br/>
        <w:br/>
        <w:t>Изоляция затронутых систем – первый и самый важный шаг в процессе локализации. Это означает отключение скомпрометированных компьютеров от сети, блокировку учетных записей, с которых осуществлялся несанкционированный доступ, и временную остановку затронутых сервисов. Важно понимать, что это не означает игнорирование проблемы, а лишь разумную паузу, необходимую для оценки масштаба угрозы и разработки эффективного плана по ее устранению. Например, если было зафиксировано заражение одного компьютера вирусом, необходимо немедленно отключить его от сети, чтобы предотвратить распространение вируса на другие компьютеры. Если же было зафиксировано несанкционированное проникновение в систему через учетную запись пользователя, необходимо немедленно заблокировать эту учетную запись, чтобы предотвратить дальнейший доступ злоумышленника. Действовать нужно быстро, чтобы остановить распространение угрозы и не дать ей нанести еще больший ущерб.</w:t>
        <w:br/>
        <w:br/>
        <w:t>Ограничение доступа к информации – неотъемлемая часть локализации, особенно если речь идет об утечке конфиденциальных данных. Необходимо немедленно заблокировать доступ к чувствительным файлам и папкам, изменить пароли и отозвать права доступа. Важно понимать, что даже если злоумышленник уже получил доступ к каким-то данным, вы можете ограничить его дальнейшее распространение и свести к минимуму ущерб. Например, если было зафиксировано, что злоумышленник получил доступ к базе данных клиентов, необходимо немедленно заблокировать доступ к этой базе данных, изменить пароли и отозвать права доступа. Также необходимо уведомить клиентов о возможном нарушении безопасности и предоставить им рекомендации по защите их данных. Чем быстрее вы сможете ограничить доступ к информации, тем меньше вероятность того, что злоумышленник сможет ее использовать в злонамеренных целях.</w:t>
        <w:br/>
        <w:br/>
        <w:t>Часто, процесс локализации требует использования специализированных инструментов, таких как системы обнаружения вторжений (IDS) и системы предотвращения вторжений (IPS), которые позволяют автоматически блокировать подозрительные соединения и предотвращать распространение угроз. Эти системы позволяют оперативно реагировать на инциденты и минимизировать ущерб. Например, IDS может зафиксировать попытку несанкционированного доступа к серверу и автоматически заблокировать IP-адрес злоумышленника. IPS может предотвратить распространение вируса, блокируя подозрительные файлы и соединения. Использование автоматизированных инструментов позволяет оперативно реагировать на инциденты и снизить нагрузку на специалистов по кибербезопасности.</w:t>
        <w:br/>
        <w:br/>
        <w:t>Важно помнить, что локализация – это временная мера. После того, как угроза локализована, необходимо провести тщательное расследование, чтобы выяснить причины инцидента и разработать меры по предотвращению подобных ситуаций в будущем. Это может включать обновление программного обеспечения, усиление защиты сети, проведение обучения сотрудников и совершенствование политик безопасности. Локализация – это только первый шаг к восстановлению безопасности, и важно не останавливаться на достигнутом, а постоянно совершенствовать защиту системы.</w:t>
        <w:br/>
        <w:br/>
        <w:br/>
        <w:t>Устранение последствий инцидента – это финальный аккорд в симфонии кибербезопасности, процесс, который следует за локализацией угрозы и направлен на полное восстановление нормальной работы систем, удаление следов атаки и предотвращение ее повторения в будущем.  Это не просто "залатать дыры" – это глубокий хирургический ремонт, требующий тщательного анализа, продуманных действий и неукоснительного следования выработанным процедурам. Если локализация – это сдерживание пожара, то устранение последствий – это полное восстановление здания, очистка территории от обломков и внедрение новых мер пожарной безопасности. Важно понимать, что простое "закрытие" уязвимости недостаточно – необходимо убедиться, что злоумышленник не оставил "черных ходов" и не внедрил механизмы для повторного проникновения.</w:t>
        <w:br/>
        <w:br/>
        <w:t>Первым и самым очевидным шагом в устранении последствий является удаление вредоносного ПО. Это может быть вирус, троян, шпионское ПО, программа-вымогатель или любая другая программа, внедренная злоумышленником для достижения своих целей.  Процесс удаления может варьироваться в зависимости от типа вредоносного ПО и степени его распространения. В некоторых случаях достаточно воспользоваться антивирусным программным обеспечением, которое автоматически обнаружит и удалит угрозу. Однако, в более сложных случаях, может потребоваться использование специализированных утилит для удаления руткитов, троянов и других видов вредоносного ПО, которые способны скрываться от обычных антивирусов.  Например, если система заражена программой-вымогателем, которая зашифровала важные файлы, необходимо не только удалить программу, но и предпринять шаги по восстановлению зашифрованных файлов из резервных копий или с помощью специализированных инструментов для дешифрования.  Важно помнить, что перед удалением вредоносного ПО необходимо создать резервную копию зараженной системы, чтобы в случае неудачи можно было восстановить ее из резервной копии.</w:t>
        <w:br/>
        <w:br/>
        <w:t>Восстановление данных – критически важный этап в устранении последствий инцидента, особенно если злоумышленник повредил или удалил важные файлы. Процесс восстановления может включать восстановление файлов из резервных копий, использование специализированного программного обеспечения для восстановления удаленных файлов или обращение к специалистам по восстановлению данных.  Например, если злоумышленник удалил базу данных клиентов, необходимо восстановить ее из резервной копии или, если резервной копии нет, попытаться восстановить удаленные файлы с помощью специализированного программного обеспечения.  Важно помнить, что чем быстрее вы начнете процесс восстановления данных, тем больше вероятность успеха. Например, если жесткий диск был поврежден, продолжение работы с ним может привести к окончательной потере данных.  Необходимо также убедиться, что восстановленные данные не заражены вредоносным ПО.</w:t>
        <w:br/>
        <w:br/>
        <w:t>Закрытие уязвимостей – последний, но не менее важный этап в устранении последствий инцидента. Уязвимости – это слабые места в системе, которые могут быть использованы злоумышленниками для проникновения и нанесения ущерба. После выявления уязвимости необходимо закрыть ее, установив обновления безопасности, исправив ошибки в коде или внедрив другие меры защиты. Например, если злоумышленник воспользовался устаревшей версией программного обеспечения, необходимо установить последние обновления безопасности. Если злоумышленник воспользовался слабым паролем, необходимо изменить пароль на более сложный и надежный. Важно помнить, что закрытие уязвимостей – это непрерывный процесс, который требует постоянного мониторинга и обновления системы. Постоянное сканирование на уязвимости и регулярные проверки безопасности помогут выявить и устранить слабые места в системе, прежде чем они будут использованы злоумышленниками.</w:t>
        <w:br/>
        <w:br/>
        <w:br/>
        <w:t>Восстановление работоспособности систем – кульминация всех предпринятых усилий по устранению последствий инцидента, момент, когда кибербезопасность из оборонительной превращается в проактивную, возвращая организацию к нормальной работе.  Это не просто включение выключателя, а тщательно спланированная и последовательная процедура, требующая четкой координации и проверки каждого компонента системы перед возвращением ее в эксплуатацию.  Представьте себе сложный механизм часов – если хотя бы одна деталь будет установлена неправильно, часы не будут идти, а восстановление работоспособности системы аналогично –  каждый элемент должен функционировать идеально, чтобы обеспечить бесперебойную работу всей инфраструктуры.  Несоблюдение правильной последовательности или недостаточно тщательная проверка может привести к повторным сбоям, утечке данных или даже полному отказу системы, что повлечет за собой значительные финансовые и репутационные потери для организации.  Поэтому процесс восстановления должен быть тщательно задокументирован и регулярно тестироваться, чтобы убедиться в его эффективности и готовности к реальным инцидентам.</w:t>
        <w:br/>
        <w:br/>
        <w:t>Первым шагом к восстановлению работоспособности систем является запуск всех критически важных сервисов и приложений в соответствии с заранее определенным планом.  Этот план должен учитывать зависимости между различными компонентами системы и обеспечивать их запуск в правильной последовательности.  Представьте, что вы заводите автомобиль: вы не можете сразу начать движение, сначала необходимо запустить двигатель, затем проверить работу всех систем – тормозов, фар, поворотников.  Точно так же при восстановлении системы необходимо убедиться, что все необходимые сервисы запущены и функционируют корректно.  Например, если в организации используется база данных, необходимо убедиться, что она запущена и доступна для пользователей.  Если используются веб-серверы, необходимо убедиться, что они запущены и обрабатывают запросы.  Важно также убедиться, что все сетевые соединения настроены правильно и обеспечивают связь между различными компонентами системы.  Несоблюдение правильной последовательности запуска сервисов может привести к ошибкам и сбоям, поэтому необходимо строго следовать плану восстановления.</w:t>
        <w:br/>
        <w:br/>
        <w:t>После запуска всех критически важных сервисов необходимо провести тщательную проверку работоспособности каждого компонента системы.  Эта проверка должна включать в себя тестирование основных функций, проверку целостности данных и мониторинг производительности.  Представьте, что вы проводите медицинский осмотр: вы проверяете зрение, слух, кровяное давление и другие показатели, чтобы убедиться, что все органы работают нормально.  Точно так же при проверке работоспособности системы необходимо убедиться, что все компоненты функционируют корректно и обеспечивают требуемую производительность.  Например, можно провести тестирование веб-сайта, чтобы убедиться, что он загружается быстро и все страницы отображаются правильно.  Можно также проверить работу электронной почты, чтобы убедиться, что письма отправляются и принимаются без проблем.  Важно также мониторить производительность системы, чтобы выявить любые узкие места или проблемы, которые могут возникнуть.</w:t>
        <w:br/>
        <w:br/>
        <w:t>Не менее важным этапом является проверка целостности данных. После восстановления системы необходимо убедиться, что все данные не повреждены и доступны для пользователей. Это можно сделать с помощью различных инструментов и методов, включая проверку контрольных сумм, сравнение данных с резервными копиями и проведение аудита данных.  Представьте, что вы проверяете содержимое посылки: вы убеждаетесь, что все предметы на месте и не повреждены.  Точно так же при проверке целостности данных необходимо убедиться, что все файлы и записи не повреждены и доступны для использования.  В случае обнаружения поврежденных данных необходимо восстановить их из резервных копий или принять другие меры для восстановления целостности данных.  Необходимо также убедиться, что все данные защищены от несанкционированного доступа и изменений.</w:t>
        <w:br/>
        <w:br/>
        <w:t>Наконец, после восстановления работоспособности систем необходимо провести тщательный анализ инцидента и разработать меры по предотвращению подобных инцидентов в будущем.  Этот анализ должен включать в себя выявление причин инцидента, оценку ущерба и разработку рекомендаций по улучшению системы безопасности.  Представьте, что вы расследуете аварию: вы собираете доказательства, анализируете причины и разрабатываете меры по предотвращению подобных аварий в будущем.  Точно так же при анализе инцидента необходимо выявить причины, разработать меры по улучшению системы безопасности и обучить сотрудников правилам кибербезопасности.  Это поможет предотвратить подобные инциденты в будущем и защитить организацию от киберугроз.  Необходимо также регулярно проводить тестирование системы безопасности, чтобы выявить и устранить уязвимости.</w:t>
        <w:br/>
        <w:br/>
        <w:br/>
        <w:t>Завершающим и, пожалуй, самым важным этапом реагирования на инцидент является тщательный анализ произошедшего и разработка конкретных мер, направленных на предотвращение повторения подобных ситуаций в будущем. Просто восстановить работоспособность систем недостаточно – необходимо понять, как злоумышленник смог проникнуть в систему, какие уязвимости были использованы и какие ошибки были допущены в процессе обеспечения безопасности. Без глубокого анализа все усилия по реагированию окажутся временными, подобно заклеиванию трещин в плотине – рано или поздно вода вновь прорвется. Представьте себе врача, который просто облегчает симптомы болезни, не выясняя ее причину – такое лечение не принесет долгосрочного результата. Аналогично, в сфере кибербезопасности необходимо не просто устранять последствия, но и устранять причины возникновения проблем.</w:t>
        <w:br/>
        <w:br/>
        <w:t>Анализ инцидента должен начинаться с тщательного сбора и анализа всех доступных данных: журналов событий, сетевого трафика, результатов сканирования уязвимостей, отчетов антивирусных программ и т.д. Важно не только собрать информацию, но и правильно ее интерпретировать, выявить закономерности и установить взаимосвязи. Например, если злоумышленник проник в систему через уязвимость в программном обеспечении, необходимо выяснить, когда появилась эта уязвимость, почему не была установлена своевременная заплата и какие другие системы могут быть подвержены той же угрозе. Если атака была осуществлена с использованием социальной инженерии, необходимо проанализировать, какие методы использовали злоумышленники, какие сотрудники стали жертвами и какие меры можно предпринять для повышения осведомленности персонала. Важно помнить, что анализ инцидента – это не просто техническая задача, но и организационная, требующая участия специалистов из разных подразделений – ИТ-отдела, службы безопасности, отдела кадров и т.д.</w:t>
        <w:br/>
        <w:br/>
        <w:t>На основе результатов анализа необходимо разработать конкретные рекомендации по улучшению системы безопасности. Эти рекомендации могут включать в себя установку новых средств защиты, обновление существующего программного обеспечения, изменение настроек безопасности, проведение дополнительного обучения персонала, разработку новых политик и процедур безопасности и т.д. Важно, чтобы эти рекомендации были не только теоретически обоснованными, но и практически реализуемыми, учитывая особенности конкретной организации, ее ресурсы и бизнес-процессы. Например, если анализ показал, что сотрудники недостаточно осведомлены о правилах кибербезопасности, необходимо организовать для них тренинги и семинары, научить их распознавать фишинговые письма, надежные пароли и другие угрозы. Если в системе обнаружены устаревшие программные продукты, необходимо составить план их обновления или замены. Если в сети обнаружены уязвимые устройства, необходимо изолировать их или принять другие меры для снижения рисков.</w:t>
        <w:br/>
        <w:br/>
        <w:t xml:space="preserve">Реализация разработанных рекомендаций – это не одноразовое мероприятие, а непрерывный процесс, требующий постоянного мониторинга и корректировки. Необходимо регулярно проводить сканирование уязвимостей, проверять работоспособность средств защиты, анализировать журналы событий и проводить тестирование на проникновение. Важно помнить, что киберугрозы постоянно эволюционируют, и то, что работало вчера, может быть неэффективным сегодня. Поэтому необходимо постоянно адаптировать систему безопасности к новым вызовам и угрозам. Например, если в сети обнаружена новая уязвимость, необходимо немедленно установить соответствующую заплатку и проверить, затронуты ли другие системы. Если злоумышленники используют новые методы атаки, необходимо разработать новые контрмеры и обучить персонал распознавать эти атаки. </w:t>
        <w:br/>
        <w:br/>
        <w:t>Успешное проведение анализа инцидента и разработка эффективных мер по предотвращению повторения – это не только гарантия безопасности организации, но и возможность извлечь ценные уроки из произошедшего. Каждый инцидент – это уникальный опыт, который позволяет выявить слабые места в системе безопасности и укрепить ее. Важно не бояться признавать ошибки и учиться на них. Только так можно построить надежную систему кибербезопасности, способную противостоять любым угрозам. Ведь, в конечном итоге, кибербезопасность – это не просто набор технических средств, но и культура, которая должна быть внедрена во всей организации, начиная с высшего руководства и заканчивая рядовыми сотрудниками.</w:t>
        <w:br/>
        <w:br/>
        <w:br/>
        <w:t>Эффективное реагирование на инциденты невозможно без четкого определения ролей и ответственности внутри команды, занимающейся обеспечением кибербезопасности. Недостаточно просто собрать группу компетентных специалистов – необходимо, чтобы каждый член команды знал, что ему делать, когда возникает угроза, кому сообщать о происходящем и какие ресурсы ему доступны. Размытость в распределении задач может привести к дублированию усилий, задержкам в принятии решений и, как следствие, к серьезным последствиям для организации. Представьте себе ситуацию, когда происходит атака на веб-сервер, и несколько специалистов одновременно пытаются заблокировать вредоносный трафик, не координируя свои действия – это может привести к еще большему хаосу и усугублению проблемы.</w:t>
        <w:br/>
        <w:br/>
        <w:t>Четкая структура команды реагирования на инциденты, с определением ключевых ролей, таких как руководитель, аналитик, специалист по коммуникациям и технический специалист, позволяет оптимизировать процесс реагирования и минимизировать риски. Руководитель команды отвечает за общее управление процессом, координацию действий и принятие стратегических решений. Аналитик занимается сбором и анализом информации об инциденте, выявлением причин и последствий. Специалист по коммуникациям отвечает за информирование заинтересованных сторон, таких как руководство, сотрудники и общественность. Технический специалист занимается техническими аспектами реагирования, такими как блокировка вредоносного трафика, восстановление систем и данных. В крупных организациях, возможно, потребуется несколько специалистов по каждой роли, чтобы обеспечить круглосуточную поддержку и оперативное реагирование на угрозы.</w:t>
        <w:br/>
        <w:br/>
        <w:t>Определение ролей и ответственности должно быть зафиксировано в официальной документации, например, в плане реагирования на инциденты. В этом документе должны быть четко прописаны обязанности каждого члена команды, порядок взаимодействия между ними и список доступных ресурсов. Важно регулярно проводить тренировки и учения, чтобы убедиться, что все члены команды знают свои обязанности и умеют эффективно взаимодействовать друг с другом в условиях стрессовой ситуации. Например, можно организовать симуляцию атаки на информационные системы, чтобы проверить, как команда реагирует на угрозу, какие действия предпринимает и насколько быстро она справляется с проблемой. Такие тренировки позволяют выявить слабые места в плане реагирования на инциденты и внести необходимые коррективы.</w:t>
        <w:br/>
        <w:br/>
        <w:t>Важно также учитывать специфику организации и ее бизнес-процессы при определении ролей и ответственности. Например, в финансовой организации, где безопасность данных является критически важной, необходимо выделить отдельную группу специалистов, отвечающих за мониторинг и анализ транзакций, выявление мошеннических операций и принятие мер по их предотвращению. В производственной организации, где критически важным является обеспечение непрерывности производственного процесса, необходимо выделить специалистов, отвечающих за мониторинг и обслуживание критически важного оборудования, выявление и устранение неисправностей. В каждой организации необходимо адаптировать структуру команды реагирования на инциденты к своим потребностям и специфике деятельности.</w:t>
        <w:br/>
        <w:br/>
        <w:t>Помимо четкого определения ролей и ответственности, важно также обеспечить обучение и повышение квалификации членов команды. Угрозы кибербезопасности постоянно эволюционируют, поэтому необходимо регулярно проводить тренинги и семинары, чтобы научить специалистов новым методам защиты, технологиям и инструментам. Например, можно организовать обучение по анализу вредоносного программного обеспечения, методам обнаружения вторжений, технологиям криптографии и другим актуальным темам. Важно также поощрять участие специалистов в профессиональных конференциях и семинарах, чтобы они могли обмениваться опытом с коллегами и быть в курсе последних тенденций в области кибербезопасности. Инвестиции в обучение и повышение квалификации членов команды – это инвестиции в безопасность организации.</w:t>
        <w:br/>
        <w:br/>
        <w:br/>
        <w:t>Формирование компетентной и эффективной команды реагирования на инциденты – краеугольный камень любой надежной стратегии кибербезопасности, и этот процесс должен начинаться с тщательного отбора представителей из ключевых подразделений организации. Недостаточно просто собрать группу людей с техническими навыками; необходимо обеспечить широкое представительство, чтобы охватить все аспекты потенциальной угрозы и обеспечить максимально оперативное и согласованное реагирование. В идеале, состав команды должен включать представителей из IT-отдела, службы безопасности, а также руководителей ключевых подразделений, чья деятельность может быть затронута инцидентом.</w:t>
        <w:br/>
        <w:br/>
        <w:t xml:space="preserve">Участие IT-специалистов – очевидная и необходимая составляющая любой команды реагирования. Именно они обладают глубокими знаниями об инфраструктуре, системах и сетях организации, что позволяет им быстро диагностировать проблемы, выявлять уязвимости и принимать меры по устранению угроз. Однако, одного лишь технического опыта недостаточно. Важно, чтобы в команде присутствовали специалисты, обладающие навыками анализа данных, работы с системами обнаружения вторжений и антивирусным программным обеспечением, а также опытом восстановления систем после аварий. Кроме того, IT-специалисты должны уметь эффективно коммуницировать с другими членами команды, объясняя сложные технические вопросы простым и понятным языком. </w:t>
        <w:br/>
        <w:br/>
        <w:t xml:space="preserve">Представители службы безопасности, в свою очередь, привносят в команду ценный опыт в области оценки рисков, анализа угроз и расследования инцидентов. Они обладают навыками выявления мотивов злоумышленников, анализа индикаторов компрометации и проведения криминалистического анализа. Их задача – обеспечить понимание общей картины угрозы, определить потенциальные последствия и разработать план действий по минимизации ущерба. Кроме того, специалисты по безопасности должны быть хорошо знакомы с нормативными требованиями и стандартами в области кибербезопасности, чтобы обеспечить соблюдение всех необходимых правил и процедур. </w:t>
        <w:br/>
        <w:br/>
        <w:t>Однако, даже самая опытная команда IT-специалистов и специалистов по безопасности не сможет эффективно реагировать на инцидент, если она не будет координировать свои действия с руководителями подразделений, чья деятельность может быть затронута угрозой. Руководители подразделений обладают глубоким пониманием бизнес-процессов, критически важных систем и данных, что позволяет им быстро оценивать потенциальное влияние инцидента на деятельность организации и принимать обоснованные решения. Их участие в команде реагирования на инциденты обеспечивает согласованность действий между IT-отделом, службой безопасности и другими подразделениями организации, а также позволяет минимизировать disruption к бизнес-процессам.</w:t>
        <w:br/>
        <w:br/>
        <w:t>Рассмотрим пример: предположим, что в организации произошла утечка данных, затронувшая информацию о клиентах. В этом случае, команда реагирования на инциденты должна включать представителей IT-отдела, службы безопасности, а также руководителей отдела продаж, отдела маркетинга и юридического отдела. IT-специалисты займутся локализацией утечки, восстановлением систем и обеспечением безопасности данных. Специалисты по безопасности займутся расследованием инцидента, выявлением причин утечки и разработкой мер по предотвращению подобных инцидентов в будущем. Руководитель отдела продаж займется информированием клиентов об утечке данных и предоставлением им необходимой поддержки. Руководитель отдела маркетинга займется разработкой коммуникационной стратегии и управлением репутационными рисками. Юрист займется оценкой юридических последствий утечки данных и разработкой плана действий по соблюдению нормативных требований. Только благодаря слаженной работе всех этих представителей можно эффективно локализовать утечку данных, минимизировать ущерб и восстановить доверие клиентов.</w:t>
        <w:br/>
        <w:br/>
        <w:br/>
        <w:t>Ключевым элементом успеха в реагировании на инциденты является четкое распределение ролей и ответственности внутри команды. Недостаточно просто собрать компетентных специалистов – необходимо заранее определить, кто за что отвечает, чтобы в момент кризиса не терять драгоценное время на выяснение обязанностей и координацию действий. Каждая роль в команде должна быть продумана таким образом, чтобы максимально эффективно использовать навыки и опыт каждого участника, обеспечивая слаженную и оперативную реакцию на угрозу. Без четкой структуры и распределения обязанностей, даже самая опытная команда может оказаться неэффективной в критической ситуации, что приведет к усугублению последствий инцидента.</w:t>
        <w:br/>
        <w:br/>
        <w:t>Одной из важнейших ролей в команде является роль руководителя группы, чья задача – обеспечить общую координацию действий, принятие решений и коммуникацию с внешними заинтересованными сторонами. Руководитель группы должен обладать лидерскими качествами, умением быстро оценивать ситуацию, принимать взвешенные решения и эффективно делегировать задачи. Он также отвечает за разработку и реализацию плана реагирования на инциденты, а также за обеспечение необходимого уровня подготовки и ресурсов для команды. В качестве примера можно рассмотреть ситуацию, когда в организации произошла DDoS-атака. Руководитель группы должен оперативно оценить масштабы атаки, принять решение о перенаправлении трафика, задействовать специалистов по информационной безопасности и организовать коммуникацию с провайдером услуг. От его действий и координации зависит скорость и эффективность нейтрализации атаки, а также минимизация ущерба для организации.</w:t>
        <w:br/>
        <w:br/>
        <w:t>Ключевую роль в анализе инцидентов и выявлении его причин играет аналитик, чья задача – сбор, обработка и анализ данных, полученных из различных источников, таких как системы обнаружения вторжений, журналы событий и отчеты о подозрительной активности. Аналитик должен обладать глубокими знаниями в области кибербезопасности, уметь работать с инструментами анализа данных, а также выявлять закономерности и аномалии в потоке информации. В качестве примера можно рассмотреть ситуацию, когда в организации обнаружена вредоносная программа. Аналитик должен изучить код программы, определить ее функциональность, выявить источники заражения и разработать меры по предотвращению дальнейшего распространения. От его работы зависит своевременное выявление угрозы и ее нейтрализация, а также предотвращение повторных инцидентов.</w:t>
        <w:br/>
        <w:br/>
        <w:t>Не менее важной ролью в команде является специалист по восстановлению данных, чья задача – восстановление утраченных или поврежденных данных после инцидента, такого как сбой оборудования, атака вредоносного программного обеспечения или стихийное бедствие. Специалист по восстановлению данных должен обладать глубокими знаниями в области резервного копирования и восстановления данных, уметь работать с инструментами восстановления данных, а также разрабатывать планы восстановления данных. В качестве примера можно рассмотреть ситуацию, когда в организации произошел сбой сервера, на котором хранились критически важные данные. Специалист по восстановлению данных должен оперативно восстановить данные из резервных копий, проверить их целостность и обеспечить доступ пользователей к информации. От его действий зависит быстрое восстановление работоспособности системы и минимизация потерь информации.</w:t>
        <w:br/>
        <w:br/>
        <w:t>Четкое определение ролей и ответственности каждого члена команды не только повышает эффективность реагирования на инциденты, но и способствует улучшению координации действий, снижению вероятности ошибок и повышению морального духа команды. Когда каждый член команды знает свои обязанности и ответственность, он может сосредоточиться на выполнении своих задач, не отвлекаясь на вопросы координации и согласования действий. Это позволяет повысить скорость и эффективность реагирования на инциденты, а также снизить вероятность ошибок и недоразумений. Кроме того, четкое распределение ролей и ответственности способствует повышению морального духа команды, поскольку каждый член команды чувствует себя уверенно и ответственно за выполнение своих задач.</w:t>
        <w:br/>
        <w:br/>
        <w:br/>
        <w:t>Обеспечение необходимой подготовки и ресурсов – это не просто желательная составляющая эффективного реагирования на инциденты, а его фундамент, без которого даже самая талантливая команда обречена на провал. Недостаточно собрать группу специалистов с выдающимися навыками, необходимо постоянно поддерживать их квалификацию на высоком уровне, предоставлять доступ к современным инструментам анализа и защиты, а также обеспечить наличие четкой и актуальной документации, описывающей процедуры реагирования на различные типы угроз. Инвестиции в обучение персонала и приобретение необходимых ресурсов – это не расходы, а стратегически важные вложения в безопасность организации, которые многократно окупаются за счет предотвращения инцидентов и минимизации ущерба от них. Команда должна не просто знать теорию, но и регулярно отрабатывать навыки на практике, участвуя в тренировках и учениях, моделирующих реальные сценарии атак.</w:t>
        <w:br/>
        <w:br/>
        <w:t xml:space="preserve">Представьте себе пожарную бригаду, оснащенную устаревшими пожарными шлангами, без современных средств связи и без регулярных тренировок – насколько эффективным будет их реагирование на серьезный пожар? Аналогичная ситуация и в сфере кибербезопасности – даже самые опытные специалисты не смогут эффективно противостоять сложным кибератакам, если у них нет доступа к современным средствам анализа трафика, системам обнаружения вторжений, инструментам восстановления данных и актуальной информации об угрозах. Более того, недостаточно просто приобрести дорогостоящее оборудование и программное обеспечение, необходимо обеспечить обучение персонала работе с этими инструментами, чтобы они могли максимально эффективно использовать их возможности. Регулярные тренинги, семинары и участие в конференциях – это необходимые условия для поддержания квалификации специалистов и повышения их осведомленности о новых угрозах и методах защиты. </w:t>
        <w:br/>
        <w:br/>
        <w:t>Одним из ключевых аспектов подготовки специалистов является создание реалистичных сценариев тренировок, имитирующих реальные атаки. Эти тренировки должны быть направлены на отработку всех этапов реагирования на инциденты, от обнаружения и анализа угроз до локализации, устранения последствий и восстановления данных. В ходе тренировок участники должны иметь возможность попрактиковаться в использовании различных инструментов и методов защиты, а также в координации действий с другими членами команды. Важно, чтобы тренировки проводились в условиях, максимально приближенных к реальным, с использованием актуальных данных об угрозах и моделированием поведения злоумышленников. Кроме того, после каждой тренировки необходимо проводить анализ ошибок и выявлять области, требующие улучшения, чтобы повысить эффективность реагирования на инциденты в будущем.</w:t>
        <w:br/>
        <w:br/>
        <w:t>Актуальная документация – это еще один важный ресурс, необходимый для эффективного реагирования на инциденты. Документация должна содержать подробное описание всех процедур реагирования на различные типы угроз, включая шаги по обнаружению, анализу, локализации, устранению последствий и восстановлению данных. Кроме того, документация должна содержать информацию о контактных данных ответственных лиц, перечень используемых инструментов и ресурсов, а также инструкции по их использованию. Важно, чтобы документация регулярно обновлялась и соответствовала текущим условиям и требованиям безопасности. Кроме того, документация должна быть легко доступна всем членам команды, чтобы они могли быстро найти необходимую информацию в момент кризиса. Хорошо продуманная и актуальная документация – это залог эффективного и скоординированного реагирования на инциденты, который позволит минимизировать ущерб и быстро восстановить работоспособность системы.</w:t>
        <w:br/>
        <w:br/>
        <w:br/>
        <w:t>**В. Коммуникация:**</w:t>
        <w:br/>
        <w:br/>
        <w:t>Эффективная коммуникация в процессе реагирования на инциденты информационной безопасности – это не просто обмен информацией, а жизненно важный элемент, определяющий успех всей операции и минимизирующий потенциальный ущерб. Часто, в критической ситуации, когда время на счету, недостаток четкой и своевременной коммуникации может привести к хаосу, дублированию усилий, неверным решениям и, как следствие, к значительному увеличению финансовых и репутационных потерь. Представьте себе ситуацию, когда один отдел обнаруживает подозрительную активность, но немедленно не информирует другие заинтересованные подразделения, полагая, что это незначительная проблема. В то время как угроза может быстро распространяться по всей сети, нанося ущерб критически важным системам и данным, ценное время, необходимое для эффективного реагирования, будет упущено, а последствия могут быть катастрофическими. Поэтому, выстраивание четких каналов коммуникации и определение порядка уведомления заинтересованных сторон – это одна из приоритетных задач для любой организации, стремящейся обеспечить надежную защиту своей информационно-коммуникационной инфраструктуры.</w:t>
        <w:br/>
        <w:br/>
        <w:t>Четкий порядок коммуникаций начинается с определения ролей и ответственности каждого члена команды реагирования на инциденты. Необходимо четко установить, кто отвечает за сбор информации, анализ угроз, принятие решений и координацию действий. Важно также определить, кому и в какие сроки необходимо сообщать о происходящем, включая руководство компании, юридический отдел, PR-службу и, при необходимости, правоохранительные органы. Например, если инцидент связан с утечкой персональных данных клиентов, необходимо немедленно уведомить руководство компании, юридический отдел для оценки правовых последствий и PR-службу для подготовки официального заявления для прессы. Важно также установить протоколы коммуникации с внешними сторонами, такими как поставщики услуг безопасности, центры мониторинга угроз и другие организации, которые могут оказать помощь в расследовании и нейтрализации угрозы. Этот протокол должен включать в себя четкое определение каналов связи, порядок обмена информацией и правила конфиденциальности.</w:t>
        <w:br/>
        <w:br/>
        <w:t>Для обеспечения оперативной и надежной коммуникации необходимо использовать разнообразные каналы связи, такие как электронная почта, телефон, мессенджеры и специальные платформы для совместной работы. Важно, чтобы у каждого члена команды был доступ к этим каналам связи в любое время, независимо от местонахождения. Также необходимо обеспечить резервные каналы связи на случай, если основные каналы окажутся недоступными из-за технических проблем или кибератаки. Например, если основная система электронной почты оказалась заблокирована в результате вирусной атаки, необходимо иметь возможность оперативно связаться с членами команды по телефону или через мессенджер. Кроме того, для обмена конфиденциальной информацией необходимо использовать зашифрованные каналы связи, чтобы предотвратить перехват и несанкционированный доступ. Важно также регулярно проверять работоспособность всех каналов связи и проводить тренировки для отработки навыков коммуникации в условиях кризисной ситуации.</w:t>
        <w:br/>
        <w:br/>
        <w:t>Прозрачность и своевременность информации – это ключевые принципы эффективной коммуникации в процессе реагирования на инциденты. Все заинтересованные стороны должны быть своевременно проинформированы о происходящем, включая суть угрозы, масштабы поражения, предпринимаемые меры и прогнозируемые последствия. Важно избегать распространения недостоверной или неполной информации, которая может привести к панике или неверным решениям. Например, если инцидент связан с нарушением работы критически важной системы, необходимо немедленно уведомить пользователей о проблеме, предоставить информацию о сроках восстановления работоспособности и предложить альтернативные способы выполнения задач. Важно также регулярно обновлять информацию о ходе расследования и нейтрализации угрозы, чтобы заинтересованные стороны были в курсе происходящего. Прозрачность и своевременность информации не только помогают предотвратить распространение паники, но и повышают доверие к организации и ее способности эффективно реагировать на угрозы.</w:t>
        <w:br/>
        <w:br/>
        <w:br/>
        <w:t>Основой эффективного реагирования на инциденты информационной безопасности является четкое определение и поддержание работоспособности разнообразных каналов коммуникации, обеспечивающих бесперебойный обмен информацией между всеми заинтересованными сторонами. Недостаточно просто заявить о наличии каналов связи – необходимо тщательно продумать их назначение, доступность, надежность и, самое главное, обучить персонал их использованию в критических ситуациях. Представьте себе ситуацию, когда происходит масштабная кибератака, выводящая из строя основные системы компании, включая телефонию и электронную почту. Если не предусмотрены альтернативные каналы связи, такие как защищенные мессенджеры, спутниковая связь или даже заранее согласованные личные встречи, члены команды реагирования на инциденты могут оказаться отрезаны друг от друга, что значительно замедлит процесс нейтрализации угрозы и увеличит потенциальный ущерб. Поэтому, продуманная стратегия коммуникации должна включать в себя несколько резервных каналов, способных обеспечить связь в любых условиях.</w:t>
        <w:br/>
        <w:br/>
        <w:t>Определение конкретных каналов связи для различных типов инцидентов и уровней серьезности – это важный шаг к обеспечению эффективной коммуникации. Например, для оперативного оповещения о критических угрозах, требующих немедленных действий, следует использовать телефонные звонки или защищенные мессенджеры с функцией группового чата. Для передачи больших объемов информации, таких как отчеты о расследовании или технические данные, можно использовать защищенную электронную почту или специализированные платформы для совместной работы. Важно также учитывать специфические потребности различных групп пользователей. Например, для информирования руководства компании о происходящем следует использовать краткие и лаконичные сообщения, содержащие только самую важную информацию. Для информирования технических специалистов – подробные отчеты с техническими деталями и рекомендациями по устранению проблем. Правильный выбор канала коммуникации помогает обеспечить своевременную и эффективную передачу информации, что критически важно для успешного реагирования на инциденты.</w:t>
        <w:br/>
        <w:br/>
        <w:t>Надежность и доступность каналов коммуникации – это ключевые факторы, определяющие их эффективность в кризисных ситуациях. Необходимо регулярно проводить тестирование всех каналов связи, чтобы убедиться в их работоспособности и выявить возможные проблемы. Важно также обеспечить резервные каналы связи на случай, если основные каналы окажутся недоступными из-за технических проблем, кибератак или других непредвиденных обстоятельств. Например, если основная система телефонии компании подверглась DDoS-атаке, необходимо иметь возможность использовать альтернативные телефонные линии или мобильные телефоны для связи с членами команды реагирования на инциденты. Также важно обеспечить физическую безопасность каналов коммуникации, защитив их от несанкционированного доступа и повреждений. Например, необходимо обеспечить надежную защиту серверов электронной почты и платформ для совместной работы от вирусов и хакерских атак. Только надежные и доступные каналы коммуникации могут гарантировать эффективное взаимодействие команды реагирования на инциденты в критических ситуациях.</w:t>
        <w:br/>
        <w:br/>
        <w:br/>
        <w:t>Определение четкого порядка уведомления заинтересованных сторон является краеугольным камнем эффективного реагирования на инциденты информационной безопасности, ведь задержка с оповещением может привести к усугублению последствий, нанесению большего ущерба и потере доверия со стороны клиентов и партнеров. Необходимо разработать детальный план, в котором четко прописаны критерии, определяющие, кто и когда должен быть уведомлен о произошедшем инциденте, в зависимости от его серьезности, потенциального влияния и специфики затронутых систем. Этот план должен учитывать различные категории заинтересованных сторон, такие как руководство компании, правоохранительные органы, страховые компании, а также внутренние подразделения, ответственные за коммуникации и управление кризисными ситуациями. Отсутствие такого плана может привести к хаосу и неразберихе в критический момент, когда каждая секунда на счету, и решение о необходимости уведомления тех или иных сторон принимается на эмоциях, а не на основе объективной оценки ситуации.</w:t>
        <w:br/>
        <w:br/>
        <w:t>Необходимо понимать, что уведомление каждой заинтересованной стороны требует особого подхода и индивидуальной адаптации информации. Например, руководство компании, в первую очередь, заинтересовано в общей картине происходящего, оценке потенциального финансового ущерба и плане действий по минимизации рисков. Правоохранительным органам требуется детальное описание инцидента, включая технические детали, логи, записи и другие улики, которые могут помочь в расследовании и поимке злоумышленников. Страховые компании, в свою очередь, заинтересованы в подтверждении факта наступления страхового случая и оценке размера ущерба для осуществления выплаты. Несоблюдение этих требований может привести к задержке в расследовании, отказу в выплате страхового возмещения или даже к юридическим последствиям для компании. Представьте себе, что компания не уведомила страховую компанию о взломе базы данных клиентов в течение установленного срока, и в результате ей отказали в выплате компенсации за понесенные убытки. Эта ситуация не только нанесет финансовый ущерб компании, но и подорвет ее репутацию и доверие со стороны клиентов.</w:t>
        <w:br/>
        <w:br/>
        <w:t xml:space="preserve">Важным аспектом является определение критериев, определяющих серьезность инцидента и, соответственно, необходимость уведомления тех или иных заинтересованных сторон. Например, инцидент, связанный с незначительным нарушением конфиденциальности, не требующим немедленного вмешательства, может быть разрешен внутренними силами компании без уведомления правоохранительных органов. Однако, инцидент, связанный с массовой утечкой персональных данных клиентов, повлекшей за собой серьезные финансовые потери и угрозу для репутации компании, требует немедленного уведомления правоохранительных органов и страховой компании. Важно также учитывать требования законодательства и нормативных актов, регулирующих защиту персональных данных и информационную безопасность. Многие страны требуют от компаний уведомлять регулирующие органы и пострадавших лиц о серьезных нарушениях безопасности данных в течение определенного срока. Несоблюдение этих требований может привести к крупным штрафам и другим санкциям. Например, в соответствии с Общим регламентом по защите данных (GDPR) компании обязаны уведомлять регулирующие органы о нарушениях безопасности данных в течение 72 часов с момента их обнаружения. </w:t>
        <w:br/>
        <w:br/>
        <w:t>Чтобы обеспечить своевременное и эффективное уведомление заинтересованных сторон, необходимо разработать детальные процедуры и шаблоны уведомлений, содержащие всю необходимую информацию. Эти процедуры должны четко определять, кто ответственный за подготовку и отправку уведомлений, какие каналы связи используются для уведомления (телефон, электронная почта, защищенные мессенджеры), и какие документы должны быть приложены к уведомлениям. Важно также проводить регулярные тренировки и учения по реагированию на инциденты, чтобы убедиться в готовности персонала к своевременному и эффективному уведомлению заинтересованных сторон. Представьте себе, что компания регулярно проводит учения по реагированию на инциденты, в ходе которых сотрудники отрабатывают процедуры уведомления заинтересованных сторон. В результате, в случае реального инцидента, они смогут быстро и эффективно оповестить все необходимые стороны, минимизировать риски и ущерб. Разработка и внедрение эффективных процедур уведомления заинтересованных сторон является важным шагом к обеспечению информационной безопасности и защите репутации компании.</w:t>
        <w:br/>
        <w:br/>
        <w:br/>
        <w:t>Обеспечение прозрачности и своевременности информации – это не просто вопрос этики и поддержания доверия, но и критически важный элемент успешного реагирования на инциденты информационной безопасности. Замалчивание информации или предоставление ее с задержкой может не только подорвать доверие заинтересованных сторон, но и существенно затруднить процесс расследования, усугубить последствия инцидента и даже привести к юридическим проблемам. Важно помнить, что в современном мире информация распространяется мгновенно, и попытки скрыть или исказить ее неизбежно приведут к распространению слухов и домыслов, которые могут нанести гораздо больший вред, чем сам инцидент.  Поэтому, необходимо создать четкий и отлаженный механизм для предоставления информации заинтересованным сторонам, который обеспечивал бы ее точность, своевременность и полноту.</w:t>
        <w:br/>
        <w:br/>
        <w:t>Ключевым аспектом обеспечения прозрачности является регулярное информирование заинтересованных сторон о ходе расследования и принятых мерах. Это не означает, что необходимо раскрывать все детали расследования, особенно на ранних стадиях, когда существует риск сорвать оперативные действия. Однако, важно предоставить общее представление о масштабе инцидента, его потенциальных последствиях и предпринимаемых мерах по его устранению и предотвращению в будущем. Например, если компания столкнулась с утечкой персональных данных клиентов, необходимо информировать их о факте утечки, о том, какие данные могли быть скомпрометированы, и о предпринятых мерах по защите их интересов, таких как предоставление бесплатных услуг по мониторингу кредитной истории или компенсация понесенных убытков. Важно также предоставить информацию о том, какие меры компания принимает для предотвращения подобных инцидентов в будущем, такие как усиление систем безопасности, повышение уровня осведомленности сотрудников и проведение регулярных аудитов безопасности.  Предоставление этой информации поможет клиентам почувствовать себя защищенными и довериться компании, что особенно важно в период кризиса.</w:t>
        <w:br/>
        <w:br/>
        <w:t>Отсутствие прозрачности может привести к негативным последствиям, таким как паника среди клиентов, отток клиентов, снижение репутации компании и даже юридические разбирательства. Представьте себе ситуацию, когда компания столкнулась с масштабной утечкой данных, но попыталась скрыть этот факт, надеясь, что информация не станет общедоступной. Вскоре утечка стала известна благодаря журналистским расследованиям и публикации информации в социальных сетях. Клиенты, узнавшие о случившемся из неофициальных источников, почувствовали себя обманутыми и начали массово покидать компанию. Репутация компании была серьезно подорвана, а финансовые потери оказались намного больше, чем могли бы быть, если бы компания сразу же признала факт утечки и предприняла все необходимые меры для защиты интересов клиентов.  В этой ситуации прозрачность и своевременное информирование могли бы смягчить негативные последствия и сохранить доверие клиентов.</w:t>
        <w:br/>
        <w:br/>
        <w:t>Обеспечение своевременности информации также является критически важным аспектом. В современном мире, где информация распространяется со скоростью света, задержка с предоставлением информации может привести к тому, что она устареет и потеряет свою ценность. Важно создать механизм, который позволял бы оперативно предоставлять информацию заинтересованным сторонам, не дожидаясь их запросов.  Например, компания может создать специальный раздел на своем сайте или в социальных сетях, где оперативно публикует информацию о текущих инцидентах, предпринятых мерах и прогрессе расследования.  Важно также назначить ответственного сотрудника, который будет отвечать за сбор, обработку и предоставление информации заинтересованным сторонам.  Этот сотрудник должен быть хорошо осведомлен о текущей ситуации, обладать навыками коммуникации и уметь четко и понятно излагать информацию.  В конечном итоге, обеспечение прозрачности и своевременности информации – это инвестиция в доверие, репутацию и долгосрочную устойчивость компании.</w:t>
        <w:br/>
        <w:br/>
        <w:br/>
        <w:t>**IV. Резервное Копирование и Восстановление Данных**</w:t>
        <w:br/>
        <w:br/>
        <w:t>В эпоху, когда данные стали самым ценным активом любой организации, резервное копирование и восстановление данных перестали быть просто хорошей практикой – они стали жизненно необходимой стратегией обеспечения непрерывности бизнеса. Представьте себе ситуацию, когда из-за сбоя оборудования, кибератаки или даже банальной человеческой ошибки вся критически важная информация организации – клиентские базы, финансовые отчеты, проектная документация – внезапно становится недоступной.  Потеря данных может привести к огромным финансовым убыткам, репутационным рискам, юридическим проблемам и даже к полному прекращению деятельности компании.  Поэтому, создание надежной и эффективной системы резервного копирования и восстановления данных – это не просто техническая задача, а стратегическое решение, которое обеспечивает устойчивость бизнеса в условиях постоянно меняющихся угроз и вызовов.  Необходимо понимать, что резервное копирование – это не одноразовое мероприятие, а непрерывный процесс, требующий постоянного мониторинга, тестирования и совершенствования.</w:t>
        <w:br/>
        <w:br/>
        <w:t>Эффективная стратегия резервного копирования должна учитывать множество факторов, включая тип данных, объем данных, частоту изменений данных, допустимое время восстановления и бюджет организации.  Существует множество различных методов и инструментов резервного копирования, включая полное резервное копирование, инкрементное резервное копирование, дифференциальное резервное копирование и непрерывную защиту данных.  Выбор конкретного метода зависит от требований организации и ее бюджета.  Например, полное резервное копирование обеспечивает максимальную надежность, но требует больших ресурсов и времени.  Инкрементное резервное копирование и дифференциальное резервное копирование позволяют сократить время и объем резервного копирования, но увеличивают время восстановления.  Непрерывная защита данных обеспечивает практически мгновенное восстановление данных, но требует значительных инвестиций в оборудование и программное обеспечение.  Важно также учитывать географическое распределение резервных копий.  Хранение резервных копий в одном месте создает риск потери данных в случае стихийного бедствия или крупной аварии.  Поэтому, рекомендуется хранить резервные копии в нескольких географически удаленных местах, например, в облачном хранилище или в другом дата-центре.</w:t>
        <w:br/>
        <w:br/>
        <w:t>Рассмотрим пример реальной организации, столкнувшейся с серьезной проблемой из-за отсутствия надежной системы резервного копирования.  Небольшая компания, занимающаяся разработкой программного обеспечения, потеряла весь исходный код своего основного продукта из-за вирусной атаки.  Так как компания не имела резервных копий данных, ей пришлось потратить месяцы на восстановление исходного кода, что привело к огромным финансовым убыткам и потере доверия клиентов.  Если бы компания заранее создала надежную систему резервного копирования, она могла бы восстановить данные в течение нескольких часов или даже минут и избежать серьезных проблем.  Этот пример показывает, что инвестиции в резервное копирование и восстановление данных – это не расходы, а страховка от потенциальных убытков.  Необходимо регулярно тестировать систему резервного копирования, чтобы убедиться в ее работоспособности.  Восстановление данных из резервной копии должно быть выполнено как можно быстрее, чтобы минимизировать время простоя и потери.  Важно также обучить персонал правилам резервного копирования и восстановления данных.</w:t>
        <w:br/>
        <w:br/>
        <w:t>Регулярное тестирование системы резервного копирования является критически важным этапом, который часто недооценивается. Представьте себе ситуацию, когда организация уверена, что у нее есть работающая система резервного копирования, но при попытке восстановления данных обнаруживается, что резервные копии повреждены или устарели.  Это может произойти из-за аппаратных сбоев, ошибок программного обеспечения или человеческих ошибок.  Регулярное тестирование позволяет выявить и устранить проблемы до того, как они приведут к серьезным последствиям.  Во время тестирования необходимо проверить не только работоспособность резервных копий, но и скорость восстановления данных.  Время восстановления данных должно быть минимальным, чтобы минимизировать время простоя и потери.  Важно также протестировать различные сценарии восстановления, например, восстановление отдельных файлов, восстановление целых баз данных или восстановление всей системы.  Проведение регулярных тренировок по восстановлению данных поможет сотрудникам освоить необходимые навыки и процедуры.  Эти тренировки позволят им быстро и эффективно восстановить данные в случае реальной аварии.  Помните, что в условиях кризиса время имеет решающее значение.</w:t>
        <w:br/>
        <w:br/>
        <w:br/>
        <w:t>Определение критически важных данных – это фундамент любой эффективной стратегии резервного копирования и восстановления, и этот шаг часто недооценивается в спешке внедрения технических решений. Не все данные одинаково важны для организации, и попытка создать резервную копию всего массива информации – это не только дорогостоящее, но и неэффективное мероприятие, которое может замедлить процессы восстановления в критической ситуации.  Представьте себе огромный архив, заваленный документами, среди которых лишь небольшая часть действительно необходима для продолжения бизнеса: поиск нужной информации в таком хаосе потребует огромных затрат времени и усилий, а попытка сохранить всё – просто неразумна.  Поэтому, первым делом необходимо провести тщательный анализ и выявить данные, потеря которых может привести к серьезным финансовым убыткам, репутационным рискам, юридическим проблемам или даже к полному прекращению деятельности организации.</w:t>
        <w:br/>
        <w:br/>
        <w:t>Критерии определения критически важных данных могут быть различными, в зависимости от специфики бизнеса и его потребностей.  К ним относятся, прежде всего, данные, необходимые для выполнения основных бизнес-процессов, такие как клиентские базы, финансовая отчетность, проектная документация, производственные данные, данные о поставщиках и данные о сотрудниках.  Важно также учитывать данные, которые подлежат юридическому регулированию и требуют соблюдения определенных требований к хранению и защите, такие как персональные данные клиентов, медицинская информация или финансовые транзакции.  Представьте себе онлайн-магазин, потерявший базу данных клиентов: это приведет не только к потере ценных маркетинговых данных, но и к невозможности выполнять заказы, что неминуемо приведет к оттоку клиентов и потере репутации.  Поэтому, такие данные должны быть в приоритете при создании резервных копий.  Кроме того, важно учитывать время восстановления данных (RTO) и допустимую потерю данных (RPO) для каждого типа данных: чем более критичны данные, тем быстрее они должны быть восстановлены и тем меньше допустима потеря информации.</w:t>
        <w:br/>
        <w:br/>
        <w:t>Реальный пример из практики показывает, как правильное определение критически важных данных помогло компании избежать серьезных убытков.  Производственная компания, выпускающая сложную электронику, провела анализ своих данных и выявила, что чертежи продукции, спецификации и данные о технологических процессах являются наиболее критичными.  Они разработали систему резервного копирования, которая обеспечивала ежедневное сохранение этих данных в географически удаленном дата-центре.  Когда на заводе произошел крупный пожар, который уничтожил все серверы и оборудование, компания смогла быстро восстановить данные из резервных копий и возобновить производство в течение нескольких дней.  Если бы компания не определила эти данные как критически важные и не предприняла соответствующие меры по их защите, ей бы потребовалось значительно больше времени и ресурсов для восстановления производства, что привело бы к огромным финансовым убыткам.  И наоборот, организация, которая пытается создать резервную копию всего массива данных, рискует потратить время и ресурсы на создание резервных копий ненужной информации, что замедлит процессы восстановления в критической ситуации.</w:t>
        <w:br/>
        <w:br/>
        <w:t>Процесс определения критически важных данных должен быть непрерывным и динамичным.  По мере изменения бизнес-процессов и появления новых данных необходимо регулярно пересматривать список критически важных данных и адаптировать систему резервного копирования к новым требованиям.  Например, если компания запускает новый продукт или выходит на новый рынок, необходимо добавить соответствующие данные в список критически важных данных и обеспечить их регулярное резервное копирование.  Кроме того, важно привлекать к этому процессу представителей различных подразделений организации, чтобы учесть все потребности и специфику каждого бизнеса.  Представьте себе ситуацию, когда отдел маркетинга запускает новую рекламную кампанию и собирает данные о клиентах, но не сообщает об этом в IT-отдел.  Если эти данные не будут включены в систему резервного копирования, то их потеря может привести к потере ценных маркетинговых возможностей и потере инвестиций.  Поэтому, важно наладить эффективную коммуникацию между различными подразделениями организации и обеспечить согласованность при определении критически важных данных.  Регулярный аудит системы резервного копирования поможет убедиться в ее эффективности и выявить любые недостатки.</w:t>
        <w:br/>
        <w:br/>
        <w:br/>
        <w:t>После того, как критически важные данные идентифицированы, следующим важнейшим шагом является разработка детального плана резервного копирования, который определит, как, когда и где эти данные будут сохраняться для защиты от потенциальных потерь. Этот план не должен быть просто списком технических параметров, а всеобъемлющим документом, учитывающим специфику бизнеса, допустимые риски и доступные ресурсы. Важно понимать, что универсального решения не существует, и план резервного копирования должен быть адаптирован к конкретным потребностям организации, поскольку разные данные требуют разного уровня защиты и разной частоты копирования. Недостаточно просто решить, что нужно создавать резервные копии – необходимо четко определить параметры этих копий, чтобы обеспечить их эффективность и соответствие бизнес-требованиям.</w:t>
        <w:br/>
        <w:br/>
        <w:t>Ключевым аспектом разработки плана является определение частоты резервного копирования, которая зависит от степени критичности данных и допустимого уровня потерь. Для данных, потеря которых может привести к серьезным финансовым убыткам или репутационным рискам, рекомендуется ежедневное или даже почасовое резервное копирование.  Например, онлайн-магазин, обрабатывающий сотни заказов в день, должен создавать резервные копии данных о транзакциях не реже одного раза в час, чтобы минимизировать потерю данных в случае сбоя системы. Для менее критичных данных, таких как архивные документы или отчеты, можно использовать еженедельное или ежемесячное резервное копирование. Важно учитывать, что чем чаще создаются резервные копии, тем меньше объем данных будет потерян в случае сбоя, но тем выше будут затраты на хранение и управление резервными копиями. Таким образом, необходимо найти оптимальный баланс между частотой резервного копирования и затратами.  Кроме того, необходимо учитывать время восстановления данных (RTO) и допустимую потерю данных (RPO) для каждого типа данных, чтобы обеспечить соответствие резервного копирования бизнес-требованиям.</w:t>
        <w:br/>
        <w:br/>
        <w:t>Выбор типа резервного копирования также имеет решающее значение для эффективности плана. Существуют три основных типа резервного копирования: полное, инкрементное и дифференциальное. Полное резервное копирование предполагает создание полной копии всех данных, что обеспечивает максимальную защиту, но требует наибольшего времени и ресурсов. Инкрементное резервное копирование создает копию только тех данных, которые изменились с момента последнего резервного копирования, что экономит время и ресурсы, но требует больше времени для восстановления данных, поскольку необходимо восстановить все инкрементные копии, начиная с полной копии.  Дифференциальное резервное копирование создает копию всех данных, которые изменились с момента последнего полного резервного копирования, что обеспечивает компромисс между скоростью резервного копирования и скоростью восстановления данных.  Например, организация может использовать полное резервное копирование еженедельно, а инкрементное или дифференциальное резервное копирование ежедневно, чтобы обеспечить оптимальный баланс между защитой и эффективностью.  Выбор типа резервного копирования зависит от конкретных потребностей организации и доступных ресурсов.</w:t>
        <w:br/>
        <w:br/>
        <w:t>Наконец, необходимо определить место хранения резервных копий, которое должно быть надежным, безопасным и доступным.  Существует несколько вариантов хранения резервных копий: локальное хранилище, облачное хранилище и удаленное хранилище.  Локальное хранилище обеспечивает быстрый доступ к резервным копиям, но подвержено риску физического повреждения или кражи. Облачное хранилище обеспечивает гибкость и масштабируемость, но зависит от интернет-соединения и подвержено риску кибератак.  Удаленное хранилище обеспечивает защиту от физических повреждений и кибератак, но может быть более дорогим и медленным.  Оптимальным решением является использование гибридного подхода, сочетающего локальное и облачное хранилище, чтобы обеспечить надежность, гибкость и экономическую эффективность.  Например, организация может хранить наиболее критичные данные локально, а менее критичные данные – в облаке.  Важно также обеспечить шифрование резервных копий, чтобы защитить их от несанкционированного доступа.  В заключение, разработка детального плана резервного копирования, учитывающего все эти факторы, является ключевым шагом для обеспечения защиты критически важных данных и непрерывности бизнеса.</w:t>
        <w:br/>
        <w:br/>
        <w:br/>
        <w:t>Реализация тщательно разработанного плана резервного копирования – это не просто техническая задача, это внедрение системы, гарантирующей сохранность критически важных данных и возможность быстрого восстановления бизнеса в случае непредвиденных обстоятельств.  В этом процессе нельзя ограничиваться лишь выбором подходящего программного обеспечения, необходимо обеспечить его грамотную установку, корректную настройку и автоматизацию процесса, чтобы избежать человеческого фактора и обеспечить регулярное создание резервных копий без необходимости ручного вмешательства.  Игнорирование этого этапа может свести на нет все усилия, затраченные на разработку плана, и оставить организацию без защиты в случае сбоя системы, кибератаки или стихийного бедствия. Автоматизация, в частности, снижает вероятность ошибок, связанных с забывчивостью или нехваткой времени у ответственных сотрудников, и позволяет своевременно реагировать на изменяющиеся потребности бизнеса.</w:t>
        <w:br/>
        <w:br/>
        <w:t>Выбор программного обеспечения для резервного копирования должен основываться на конкретных потребностях организации, учитывая объем данных, частоту их изменения, допустимое время простоя и доступные ресурсы.  Существует множество решений на рынке, от бесплатных утилит для домашнего использования до профессиональных корпоративных систем, предлагающих расширенные функции, такие как дедупликация, сжатие, шифрование и репликация данных.  Дедупликация позволяет значительно сократить объем хранимых резервных копий, удаляя повторяющиеся блоки данных, что экономит место на диске и сокращает время резервного копирования.  Сжатие позволяет уменьшить размер резервных копий, что также экономит место на диске и сокращает время передачи данных по сети.  Шифрование обеспечивает защиту резервных копий от несанкционированного доступа, что особенно важно при хранении данных в облаке или на внешних носителях. Например, финансовая организация, обрабатывающая конфиденциальные данные клиентов, должна использовать программное обеспечение с расширенными функциями безопасности и шифрования, чтобы обеспечить соответствие нормативным требованиям.</w:t>
        <w:br/>
        <w:br/>
        <w:t>После выбора программного обеспечения необходимо провести его тщательную установку и настройку, убедившись, что все параметры соответствуют требованиям плана резервного копирования.  Это включает в себя определение типов данных, которые необходимо резервировать, частоты резервного копирования, места хранения резервных копий и правил управления версиями.  Управление версиями позволяет сохранять несколько версий файлов, что может быть полезно для восстановления данных из предыдущего состояния в случае ошибки или повреждения.  Важно также настроить уведомления о завершении резервного копирования и возникновении ошибок, чтобы оперативно реагировать на любые проблемы. Например, онлайн-магазин может настроить ежедневное резервное копирование базы данных с транзакциями и настроить уведомления о возникновении ошибок, чтобы оперативно устранить любые проблемы, которые могут привести к потере данных.</w:t>
        <w:br/>
        <w:br/>
        <w:t>Автоматизация процесса резервного копирования – это ключевой шаг к обеспечению надежной защиты данных.  Это можно сделать с помощью встроенных планировщиков задач в программном обеспечении для резервного копирования или с помощью сторонних инструментов автоматизации.  Автоматизация позволяет выполнять резервное копирование в нерабочее время, чтобы не влиять на производительность системы, и гарантирует, что резервные копии создаются регулярно, даже если сотрудники забыли это сделать вручную.  Важно также настроить мониторинг процесса резервного копирования, чтобы своевременно выявлять и устранять любые проблемы.  Например, юридическая фирма может настроить автоматическое ежедневное резервное копирование всех документов и данных клиентов и настроить мониторинг процесса, чтобы убедиться, что резервные копии создаются успешно.  В заключение, грамотная реализация плана резервного копирования с автоматизацией процесса – это инвестиция в надежность и безопасность бизнеса, которая поможет избежать серьезных убытков в случае непредвиденных обстоятельств.</w:t>
        <w:br/>
        <w:br/>
        <w:br/>
        <w:t>Тестирование плана восстановления данных – это не просто формальная процедура, призванная удовлетворить требования аудита или регуляторов, это жизненно важная проверка, гарантирующая, что все усилия, затраченные на разработку и внедрение стратегии резервного копирования, не напрасны, а действительно способны обеспечить быстрое и эффективное восстановление бизнеса в критической ситуации.  Представьте себе ситуацию, когда происходит масштабное аппаратное сбой, атака программы-вымогателя шифрует все данные, или происходит стихийное бедствие, уничтожающее основную инфраструктуру – в такой ситуации нет времени на поиск ошибок в плане восстановления, на исправление недочетов или на повторное обучение персонала, все должно работать как часы с самого начала, иначе последствия могут быть катастрофическими, приводя к значительным финансовым потерям, ущербу репутации и даже прекращению деятельности компании.  Регулярное тестирование позволяет выявить слабые места в плане, обнаружить ошибки в процедурах восстановления, оценить время, необходимое для восстановления критически важных систем, и убедиться, что персонал обладает достаточной квалификацией для выполнения своих задач.</w:t>
        <w:br/>
        <w:br/>
        <w:t>Процесс тестирования должен быть максимально приближен к реальным условиям аварии, имитируя различные сценарии отказа, такие как сбой сервера, потеря данных, атака вредоносного ПО или полная потеря электроэнергии, и при этом не влияя на работу основных систем.  Это означает, что необходимо создать тестовую среду, изолированную от основной инфраструктуры, и использовать резервные копии для восстановления данных и приложений в этой среде, тщательно фиксируя все шаги, время, необходимое для выполнения каждого шага, и любые возникшие проблемы.  Например, банк может регулярно проводить тестовое восстановление базы данных клиентов, имитируя сбой сервера, и оценивать время, необходимое для восстановления всех транзакций и данных, чтобы убедиться, что банк сможет быстро возобновить работу и удовлетворить потребности своих клиентов.  В процессе тестирования необходимо не только восстановить данные, но и проверить работоспособность всех критически важных приложений и сервисов, убедившись, что они функционируют корректно и могут обрабатывать запросы пользователей.</w:t>
        <w:br/>
        <w:br/>
        <w:t>Важно не ограничиваться лишь техническим тестированием, но и привлекать к процессу ключевых пользователей и представителей бизнеса, чтобы убедиться, что восстановленные системы соответствуют их потребностям и позволяют им продолжать свою работу без значительных перерывов.  Например, логистическая компания может провести тестовое восстановление системы управления складом и привлечь к процессу кладовщиков и менеджеров по логистике, чтобы убедиться, что они могут быстро получить доступ к информации о запасах, отгрузках и доставках, и продолжать выполнять свои задачи.  Результаты тестирования должны быть тщательно документированы и проанализированы, чтобы выявить слабые места в плане восстановления и внести необходимые улучшения.  Этот процесс должен быть непрерывным, и план восстановления должен регулярно обновляться, чтобы соответствовать изменяющимся потребностям бизнеса и новым угрозам.  Регулярное тестирование плана восстановления данных – это не просто инвестиция в безопасность и надежность бизнеса, это гарантия того, что компания сможет быстро и эффективно восстановиться после любой аварии и продолжить свою деятельность.</w:t>
        <w:br/>
        <w:br/>
        <w:br/>
        <w:t>Хранение резервных копий в безопасном месте – это краеугольный камень любой эффективной стратегии защиты данных, часто недооцениваемый, но имеющий критическое значение для обеспечения непрерывности бизнеса в случае аварии, стихийного бедствия или целенаправленной атаки.  Недостаточно просто создать резервные копии данных, необходимо обеспечить их сохранность и доступность в любое время, что требует комплексного подхода, включающего физическую защиту, шифрование и строгий контроль доступа.  Представьте себе ситуацию, когда компания тратит огромные средства на создание резервных копий, но все они хранятся в одном и том же здании, где и основные серверы – в случае пожара или затопления все данные будут потеряны одновременно, что приведет к катастрофическим последствиям для бизнеса.  Этот пример наглядно демонстрирует важность диверсификации мест хранения резервных копий и выбора надежных и безопасных площадок, способных выдержать любые внешние воздействия.</w:t>
        <w:br/>
        <w:br/>
        <w:t>Физическая безопасность резервных копий подразумевает не только защиту от природных катаклизмов, но и от несанкционированного доступа, кражи и вандализма.  Это может включать в себя хранение резервных копий в специализированных дата-центрах с усиленной охраной, видеонаблюдением, контролем доступа и резервным электропитанием, или использование надежных облачных сервисов, обеспечивающих физическую защиту данных и высокий уровень безопасности.  Важно выбирать поставщиков, которые соответствуют строгим стандартам безопасности, таким как ISO 27001 или SOC 2, и регулярно проходят аудит независимыми экспертами.  Не менее важно обеспечить физическую защиту носителей резервных копий, таких как жесткие диски, ленты или флеш-накопители, храня их в огнестойких сейфах или защищенных помещениях с ограниченным доступом.  Уязвимость в физической безопасности может привести к потере данных в результате простой кражи или случайного повреждения, что может нанести непоправимый ущерб бизнесу.</w:t>
        <w:br/>
        <w:br/>
        <w:t>Шифрование резервных копий является неотъемлемой частью стратегии защиты данных, обеспечивая конфиденциальность и целостность информации даже в случае несанкционированного доступа к носителям.  Шифрование преобразует данные в нечитаемый формат, доступный только при наличии ключа расшифровки, что делает их бесполезными для злоумышленников.  Шифрование должно применяться как к данным во время хранения, так и во время передачи, чтобы обеспечить максимальную защиту от угроз.  При выборе алгоритма шифрования следует отдавать предпочтение надежным и проверенным стандартам, таким как AES (Advanced Encryption Standard) с длиной ключа не менее 128 бит или 256 бит.  Важно также обеспечить надежное хранение ключей шифрования, избегая их хранения на тех же носителях, что и зашифрованные данные.  Можно использовать специализированные аппаратные модули безопасности (HSM) или надежные облачные сервисы для управления ключами шифрования и обеспечения их конфиденциальности.</w:t>
        <w:br/>
        <w:br/>
        <w:t>Строгий контроль доступа к резервным копиям является важным условием обеспечения их безопасности и предотвращения несанкционированного доступа к данным.  Необходимо четко определить, кто имеет право доступа к резервным копиям, и установить соответствующие права доступа на основе принципа наименьших привилегий.  Это означает, что пользователи должны иметь доступ только к тем данным, которые необходимы для выполнения их должностных обязанностей.  Необходимо также регулярно проводить аудит прав доступа и удалять учетные записи пользователей, которые больше не имеют доступа к резервным копиям.  Внедрение многофакторной аутентификации (MFA) является важным шагом в усилении защиты доступа к резервным копиям, требуя от пользователей подтверждения своей личности несколькими способами, такими как пароль, код из SMS или биометрические данные.  В сочетании с другими мерами безопасности, такими как шифрование и контроль доступа, строгий контроль доступа к резервным копиям помогает обеспечить защиту данных от внутренних и внешних угроз.</w:t>
        <w:br/>
        <w:br/>
        <w:br/>
        <w:t>Определение времени восстановления (RTO) и точки восстановления (RPO) – это фундаментальный шаг в разработке эффективной стратегии резервного копирования и восстановления данных, часто недооцениваемый, но имеющий решающее значение для обеспечения непрерывности бизнеса в случае аварии или сбоя.  Эти два параметра, RTO и RPO, позволяют организациям четко определить приемлемый уровень простоя и потерь данных для каждой критически важной системы, что позволяет оптимизировать затраты на резервное копирование и восстановление, а также минимизировать негативное влияние на бизнес-процессы.  Без четкого определения этих параметров, организации рискуют либо потратить лишние ресурсы на резервное копирование менее важных систем, либо оказаться неподготовленными к восстановлению критически важных систем в случае аварии, что может привести к серьезным финансовым потерям и репутационному ущербу.  По сути, RTO и RPO служат основой для разработки реалистичного плана аварийного восстановления, учитывающего специфические потребности и приоритеты каждой системы.</w:t>
        <w:br/>
        <w:br/>
        <w:t>Время восстановления (RTO) – это максимальный допустимый период времени, в течение которого система должна быть восстановлена после сбоя или аварии.  Оно измеряется в минутах, часах или днях и определяет, как быстро бизнес должен вернуться к нормальной работе.  Определение RTO требует тщательного анализа бизнес-процессов и определения влияния простоя на каждый из них.  Например, для банковской системы, обрабатывающей транзакции в режиме реального времени, RTO может составлять несколько минут, так как любой длительный простой может привести к серьезным финансовым потерям и недовольству клиентов.  В то же время, для архивной системы, хранящей старые документы, RTO может составлять несколько дней или даже недель, так как простой не окажет существенного влияния на текущие бизнес-процессы.  Определение RTO также должно учитывать стоимость восстановления системы и стоимость простоя, чтобы найти оптимальный баланс между затратами и рисками.  Важно помнить, что RTO не является абсолютным значением, а скорее целевым показателем, к которому организация должна стремиться.</w:t>
        <w:br/>
        <w:br/>
        <w:t>Точка восстановления (RPO) – это максимальный допустимый период времени, в течение течение которого данные могут быть потеряны в случае сбоя или аварии.  Она определяет, как часто необходимо создавать резервные копии данных, чтобы минимизировать потерю информации.  RPO измеряется в минутах, часах или днях и зависит от критичности данных и частоты их изменения.  Например, для системы управления базами данных, содержащей информацию о клиентах и заказах, RPO может составлять несколько минут или даже секунд, так как потеря даже небольшого объема данных может привести к серьезным проблемам.  В то же время, для системы управления контентом, RPO может составлять несколько часов или дней, так как потеря данных не окажет существенного влияния на бизнес.  Определение RPO также должно учитывать стоимость создания резервных копий и стоимость восстановления данных, чтобы найти оптимальный баланс между затратами и рисками.  Важно помнить, что RPO не является абсолютным значением, а скорее целевым показателем, к которому организация должна стремиться.</w:t>
        <w:br/>
        <w:br/>
        <w:t>Совместное определение RTO и RPO для каждой системы позволяет организациям разработать эффективную стратегию резервного копирования и восстановления, учитывающую специфические потребности и приоритеты каждой системы.  Например, для критически важной системы, требующей минимального времени простоя и потерь данных, необходимо использовать высокопроизводительные системы резервного копирования и восстановления, такие как репликация данных в реальном времени, а также разработать подробный план аварийного восстановления, включающий в себя четкие инструкции по восстановлению системы в случае аварии.  Для менее критичной системы, можно использовать менее дорогостоящие системы резервного копирования и восстановления, такие как еженедельное создание полных резервных копий и ежедневное создание инкрементных резервных копий, а также разработать упрощенный план аварийного восстановления, включающий в себя основные шаги по восстановлению системы.  Регулярное тестирование планов аварийного восстановления и резервного копирования также является важным шагом в обеспечении готовности организации к авариям и сбоям.  Важно помнить, что RTO и RPO не являются статичными значениями, а должны регулярно пересматриваться и обновляться, чтобы соответствовать изменяющимся потребностям бизнеса и технологическим требованиям.</w:t>
        <w:br/>
        <w:br/>
        <w:br/>
        <w:t>Использование различных мест хранения, или, как часто называют, off-site резервное копирование, – это краеугольный камень современной стратегии обеспечения непрерывности бизнеса, и его нельзя игнорировать при разработке надежной системы защиты данных. Просто хранить резервные копии на том же физическом объекте, что и основные системы, – это все равно, что держать все яйца в одной корзине, что делает организацию крайне уязвимой перед локальными катастрофами, такими как пожары, наводнения, землетрясения или даже простое отключение электроэнергии. Представьте себе ситуацию, когда крупный пожар уничтожает центр обработки данных компании, уничтожая и основные системы, и все резервные копии, хранящиеся на том же объекте – последствия могут быть катастрофическими, приводя к полному параличу бизнеса и огромным финансовым потерям. Использование удаленных площадок, будь то собственные серверные, расположенные в другом регионе, или, что становится все более популярным, облачные хранилища, позволяет значительно снизить этот риск и обеспечить возможность быстрого восстановления данных и возобновления работы даже в случае серьезной аварии.</w:t>
        <w:br/>
        <w:br/>
        <w:t>Облачные хранилища предлагают особенно привлекательное решение, поскольку они не только обеспечивают географическую распределенность и защиту от локальных катастроф, но и предлагают ряд других преимуществ, таких как масштабируемость, надежность и экономическая эффективность. Вместо того чтобы инвестировать в дорогостоящее оборудование и персонал для поддержания собственной удаленной площадки, организация может просто арендовать необходимое пространство в облаке и платить только за фактически использованные ресурсы. Кроме того, облачные провайдеры обычно предлагают высокий уровень безопасности и надежности, включая резервирование данных, шифрование и защиту от киберугроз, что позволяет организациям сосредоточиться на своем основном бизнесе, а не на управлении инфраструктурой хранения данных. Например, производственная компания, имеющая несколько заводов, расположенных в разных регионах, может использовать облачное хранилище для хранения резервных копий данных со всех своих объектов, что обеспечит возможность быстрого восстановления работы любого из заводов в случае аварии.</w:t>
        <w:br/>
        <w:br/>
        <w:t>Рассмотрим пример банка, который столкнулся с серьезным наводнением, затопившим его центральное отделение и уничтожившим все локальные резервные копии. К счастью, банк заранее реализовал стратегию off-site резервного копирования, используя удаленное облачное хранилище. В результате, банк смог быстро восстановить данные и возобновить работу отделений в течение нескольких часов, минимизировав потери и сохранив доверие клиентов. Если бы банк не имел удаленных резервных копий, восстановление данных могло бы занять дни или даже недели, что привело бы к серьезным финансовым потерям и репутационному ущербу. Этот пример демонстрирует, насколько важно иметь надежную стратегию off-site резервного копирования, особенно для организаций, работающих с конфиденциальными данными или предоставляющих критически важные услуги.</w:t>
        <w:br/>
        <w:br/>
        <w:t>Внедрение стратегии off-site резервного копирования требует тщательного планирования и выбора подходящего решения, учитывающего потребности и бюджет организации. Важно учитывать такие факторы, как объем данных, частота резервного копирования, скорость восстановления, уровень безопасности и стоимость. Регулярное тестирование резервных копий и планов аварийного восстановления также является важным шагом в обеспечении готовности организации к авариям и сбоям. Кроме того, необходимо учитывать нормативные требования и стандарты безопасности, такие как GDPR или HIPAA, которые могут влиять на выбор решения и методы хранения данных. В конечном итоге, инвестиции в надежную стратегию off-site резервного копирования являются инвестициями в непрерывность бизнеса, защиту данных и сохранение репутации организации.</w:t>
        <w:br/>
        <w:br/>
        <w:br/>
        <w:t>Надеюсь, этот список будет полезен для разработки вашей стратегии информационной безопасности!</w:t>
        <w:br/>
        <w:br/>
        <w:t>Построение эффективной стратегии информационной безопасности – это не одноразовое мероприятие, а скорее непрерывный процесс, требующий постоянной оценки рисков, адаптации к новым угрозам и совершенствования защитных мер. Нельзя просто внедрить набор инструментов и считать, что проблема решена – киберпреступники постоянно совершенствуют свои методы, и организация должна быть готова к этим изменениям. Представьте себе строительство крепости: достаточно возвести стены, и вы думаете, что она неприступна? Разумеется, нет! Нужно регулярно укреплять стены, следить за бойницами, обучать стражу и быть готовым к осаде. То же самое и с информационной безопасностью: необходимо постоянно контролировать состояние системы, выявлять уязвимости и устранять их до того, как злоумышленники смогут воспользоваться ими. Это требует не только технических навыков, но и глубокого понимания бизнес-процессов организации, а также умения предвидеть потенциальные угрозы.</w:t>
        <w:br/>
        <w:br/>
        <w:t>Ключевым аспектом успешной стратегии является разработка четких и понятных политик и процедур информационной безопасности. Эти документы должны описывать правила поведения сотрудников при работе с информационными системами, а также порядок действий в случае возникновения инцидентов безопасности. Представьте себе авиакомпанию: прежде чем пилот взлетает, он должен ознакомиться с летным планом, проверить состояние самолета и получить разрешение на взлет. Точно так же и сотрудники организации должны знать, какие действия разрешены, а какие запрещены при работе с конфиденциальной информацией. Это поможет минимизировать человеческий фактор, который часто является причиной утечек данных и других инцидентов безопасности. Политики и процедуры должны регулярно пересматриваться и обновляться, чтобы соответствовать изменяющимся требованиям и угрозам.</w:t>
        <w:br/>
        <w:br/>
        <w:t>Не менее важным является обучение и повышение квалификации сотрудников в области информационной безопасности. Даже самые надежные технические средства защиты окажутся бесполезными, если сотрудники не знают, как правильно ими пользоваться. Представьте себе современный автомобиль, оснащенный самыми передовыми системами безопасности: если водитель не знает, как пользоваться этими системами, они не смогут предотвратить ДТП. Точно так же и сотрудники организации должны быть обучены основам кибербезопасности, правилам работы с конфиденциальной информацией, распознаванию фишинговых писем и другим угрозам. Регулярные тренинги и симуляции атак помогут им развить необходимые навыки и привычки, которые позволят им эффективно противостоять киберугрозам.</w:t>
        <w:br/>
        <w:br/>
        <w:t>Наконец, необходимо помнить о важности мониторинга и анализа событий безопасности. Даже при наличии всех вышеперечисленных мер злоумышленники могут попытаться проникнуть в систему или украсть данные. Поэтому необходимо постоянно отслеживать события, происходящие в системе, и анализировать их на предмет признаков атак или других инцидентов безопасности. Представьте себе систему видеонаблюдения, установленную на объекте: она не только записывает происходящее, но и анализирует видеопоток на предмет подозрительной активности и предупреждает охранников о потенциальных угрозах. Точно так же и система мониторинга безопасности должна автоматически выявлять аномалии и предупреждать специалистов о возможных инцидентах. Это позволит оперативно реагировать на угрозы и минимизировать ущерб. Эффективная стратегия информационной безопасности требует комплексного подхода, включающего технические меры защиты, организационные политики и процедуры, обучение сотрудников и постоянный мониторинг событий безопасности.</w:t>
      </w:r>
    </w:p>
    <w:p>
      <w:r>
        <w:br w:type="page"/>
      </w:r>
    </w:p>
    <w:p>
      <w:pPr>
        <w:pStyle w:val="Heading1"/>
      </w:pPr>
      <w:r>
        <w:t>Глава 5: Мониторинг и обнаружение угроз: системы обнаружения вторжений, анализ журналов и сетевого трафика.</w:t>
      </w:r>
    </w:p>
    <w:p>
      <w:pPr>
        <w:pStyle w:val="Heading2"/>
      </w:pPr>
      <w:r>
        <w:t>II. Управление Рисками в Условиях Увеличения Киберугроз</w:t>
      </w:r>
    </w:p>
    <w:p>
      <w:r>
        <w:t>I. Перспективы Развития Систем Информационной Безопасности на Предприятиях Нефтегазовой Отрасли</w:t>
      </w:r>
    </w:p>
    <w:p>
      <w:r>
        <w:t>Интеграция Искусственного Интеллекта (ИИ) для Прогнозирования и Автоматизированного Реагирования на Киберугрозы</w:t>
      </w:r>
    </w:p>
    <w:p>
      <w:r>
        <w:t>Нефтегазовая отрасль, с её критически важной инфраструктурой и огромными объемами данных, становится все более привлекательной целью для кибератак. Традиционные методы защиты, основанные на сигнатурном анализе и ручном мониторинге, зачастую оказываются неэффективными против современных, сложных и постоянно эволюционирующих угроз. Именно здесь на помощь приходит искусственный интеллект (ИИ), предлагающий принципиально новый подход к обеспечению кибербезопасности, основанный на проактивном прогнозировании и автоматизированном реагировании. ИИ способен анализировать огромные массивы данных – логи журналов, сетевой трафик, данные с датчиков и другие источники – с гораздо большей скоростью и точностью, чем человек, выявляя аномалии и предсказывая возможные атаки еще до того, как они произойдут. Это позволяет организациям переходить от реактивного подхода, когда атака уже произошла и необходимо ликвидировать её последствия, к проактивному, когда угрозы предотвращаются на ранней стадии.</w:t>
        <w:br/>
        <w:br/>
        <w:t>Примером успешного применения ИИ в нефтегазовой отрасли может служить система, разработанная для анализа сетевого трафика на предмет выявления аномалий, указывающих на попытки несанкционированного доступа к критически важным системам управления технологическими процессами (АСУ ТП). Эта система, основанная на алгоритмах машинного обучения, способна “самообучаться” и адаптироваться к изменяющимся условиям сети, выявляя даже самые изощренные атаки, маскирующиеся под легитимный трафик. В отличие от традиционных систем обнаружения вторжений (IDS), которые полагаются на заранее заданные сигнатуры атак, эта система использует поведенческий анализ, выявляя отклонения от нормального поведения сети и автоматически блокируя подозрительный трафик. Более того, система способна автоматически генерировать отчеты о выявленных угрозах и предлагать рекомендации по их устранению, что значительно снижает нагрузку на специалистов по кибербезопасности.</w:t>
        <w:br/>
        <w:br/>
        <w:t>Не менее перспективным является применение ИИ для автоматизированного реагирования на киберугрозы. Вместо того, чтобы полагаться на ручные действия специалистов, система ИИ может автоматически запускать сценарии реагирования на различные типы атак, например, блокировать IP-адреса, изолировать зараженные системы или запускать процедуры восстановления данных. Это позволяет значительно сократить время реагирования на инциденты, минимизируя ущерб, наносимый атакой. Представьте себе ситуацию, когда в систему АСУ ТП проникает вредоносное ПО. Традиционно, специалистам по кибербезопасности потребовалось бы несколько часов, чтобы обнаружить атаку, проанализировать её и принять меры по устранению последствий. В случае с системой автоматизированного реагирования на базе ИИ, атака была бы обнаружена и нейтрализована в течение нескольких минут, предотвратив потенциально катастрофические последствия.</w:t>
        <w:br/>
        <w:br/>
        <w:t>Однако внедрение ИИ в систему кибербезопасности нефтегазовой отрасли – это не просто установка готового программного обеспечения. Требуется глубокая интеграция ИИ с существующими системами безопасности, обучение специалистов по кибербезопасности новым навыкам и постоянная адаптация системы к изменяющимся условиям и угрозам. Важным аспектом является обеспечение качества данных, используемых для обучения алгоритмов ИИ. Неточные или устаревшие данные могут привести к ложным срабатываниям или, что еще хуже, к пропуску реальных атак. Поэтому организациям необходимо инвестировать в создание и поддержание качественных источников данных, а также в разработку эффективных алгоритмов обучения. Кроме того, необходимо учитывать этические аспекты применения ИИ в системе кибербезопасности, например, вопросы конфиденциальности данных и ответственности за ошибки, допущенные алгоритмом. В конечном итоге, успешное внедрение ИИ в систему кибербезопасности нефтегазовой отрасли требует комплексного подхода, включающего технологические решения, организационные изменения и обучение персонала.</w:t>
        <w:br/>
        <w:br/>
        <w:br/>
        <w:t>## I. Перспективы Развития Систем Информационной Безопасности на Предприятиях Нефтегазовой Отрасли</w:t>
        <w:br/>
        <w:br/>
        <w:t>Нефтегазовая отрасль, характеризующаяся огромными инвестициями в инфраструктуру, сложными технологическими процессами и критической важностью бесперебойной работы, стоит перед постоянно растущими вызовами в области информационной безопасности. Традиционные методы защиты, такие как межсетевые экраны, системы обнаружения вторжений и антивирусное программное обеспечение, уже не способны эффективно противостоять современным, изощренным кибератакам, использующим новейшие технологии и уязвимости. Возросшая взаимосвязанность систем управления, переход к цифровым двойникам и широкое внедрение Интернета вещей (IoT) в производственные процессы значительно расширяют поверхность атаки, делая объекты нефтегазовой инфраструктуры особенно привлекательными целями для злоумышленников.  Решение этих проблем требует принципиально нового подхода к построению систем информационной безопасности, основанного на интеграции передовых технологий, проактивном анализе угроз и формировании культуры безопасности на всех уровнях организации.</w:t>
        <w:br/>
        <w:br/>
        <w:t>Одним из ключевых направлений развития систем информационной безопасности в нефтегазовой отрасли является широкое внедрение технологий поведенческого анализа и машинного обучения. В отличие от традиционных сигнатурных методов, которые обнаруживают только известные атаки, поведенческий анализ позволяет выявлять аномальное поведение систем и пользователей, указывающее на потенциальные угрозы, даже если они ранее не были зафиксированы. Например, система, анализирующая сетевой трафик и логи журналов, может обнаружить, что пользователь, обычно работающий с системами управления производством, внезапно начал получать доступ к конфиденциальным финансовым данным, что может указывать на попытку кражи информации.  Более того, машинное обучение позволяет системам безопасности адаптироваться к изменяющимся условиям и автоматически выявлять новые типы атак, что значительно повышает их эффективность и снижает нагрузку на специалистов по кибербезопасности.  Компания Siemens, например, активно использует алгоритмы машинного обучения в своей платформе MindSphere для анализа данных с датчиков и обнаружения аномалий в работе оборудования, что позволяет предотвратить аварии и обеспечить бесперебойную работу производства.</w:t>
        <w:br/>
        <w:br/>
        <w:t>Важным направлением развития является переход к архитектуре нулевого доверия (Zero Trust Architecture).  Традиционные модели безопасности основаны на принципе "доверия внутри периметра", то есть предполагают, что все пользователи и устройства, находящиеся внутри корпоративной сети, являются доверенными. Однако в условиях современной киберугрозы это предположение является ошибочным, поскольку злоумышленники могут проникнуть внутрь сети и использовать доверенные учетные записи для распространения вредоносного ПО или кражи данных. Архитектура нулевого доверия предполагает, что никому не доверяют автоматически, и каждый пользователь и устройство должны быть аутентифицированы и авторизованы перед получением доступа к ресурсам.  Это достигается за счет использования многофакторной аутентификации, микросегментации сети и постоянного мониторинга активности пользователей.  Компания Palo Alto Networks, предлагающая решения в области сетевой безопасности, активно продвигает концепцию Zero Trust и предлагает широкий спектр инструментов для её реализации.</w:t>
        <w:br/>
        <w:br/>
        <w:t>Не менее важным аспектом является развитие систем управления и реагирования на инциденты (Security Orchestration, Automation and Response - SOAR). В условиях современной киберугрозы количество инцидентов безопасности постоянно растет, и специалисты по кибербезопасности часто оказываются перегружены работой. Системы SOAR позволяют автоматизировать рутинные задачи, такие как сбор и анализ данных об инцидентах, расследование угроз и принятие мер по их устранению. Это позволяет специалистам по кибербезопасности сосредоточиться на более сложных задачах, требующих экспертных знаний и принятия стратегических решений. Например, система SOAR может автоматически блокировать IP-адреса, связанные с вредоносной активностью, или изолировать зараженные системы от остальной сети. Компания Splunk, предлагающая платформу для анализа данных, активно развивает свои возможности в области SOAR, позволяя организациям автоматизировать процессы реагирования на инциденты и повысить эффективность работы специалистов по кибербезопасности.</w:t>
        <w:br/>
        <w:br/>
        <w:t>Наконец, необходимо уделять особое внимание формированию культуры безопасности на всех уровнях организации.  Технологии, какими бы совершенными они ни были, не могут заменить человеческий фактор.  Сотрудники, не осознающие рисков и не соблюдающие правила безопасности, могут стать "слабым звеном" в системе защиты.  Поэтому необходимо проводить регулярное обучение сотрудников, повышать их осведомленность о киберугрозах и прививать им навыки безопасного поведения в сети.  Это включает в себя обучение распознаванию фишинговых писем, использованию надежных паролей и соблюдению правил конфиденциальности.  Компания SANS Institute, специализирующаяся на обучении специалистов по кибербезопасности, предлагает широкий спектр курсов и тренингов, направленных на повышение осведомленности сотрудников и формирование культуры безопасности.  В конечном итоге, успешное обеспечение информационной безопасности нефтегазовой отрасли требует комплексного подхода, включающего внедрение передовых технологий, формирование культуры безопасности и постоянное совершенствование процессов защиты.</w:t>
        <w:br/>
        <w:br/>
        <w:br/>
        <w:t>**А. Использование Искусственного Интеллекта и Машинного Обучения**</w:t>
        <w:br/>
        <w:br/>
        <w:t>В эпоху экспоненциально растущей сложности киберугроз, традиционные методы обеспечения информационной безопасности, основанные на сигнатурном анализе и ручном мониторинге, становятся все менее эффективными. Злоумышленники постоянно разрабатывают новые методы атак, способные обходить классические системы защиты, что требует от специалистов по кибербезопасности постоянного совершенствования своих навыков и инструментов. Искусственный интеллект (ИИ) и машинное обучение (МО) предлагают принципиально новый подход к решению этой проблемы, позволяя автоматизировать процессы обнаружения, анализа и реагирования на киберугрозы, значительно повышая эффективность и снижая нагрузку на специалистов. В отличие от сигнатурных систем, которые реагируют только на известные угрозы, алгоритмы машинного обучения способны выявлять аномальное поведение систем и пользователей, указывающее на потенциальные атаки, даже если они ранее не были зафиксированы, что позволяет предотвращать атаки на ранних стадиях.</w:t>
        <w:br/>
        <w:br/>
        <w:t>Одним из ключевых направлений применения ИИ и МО в сфере кибербезопасности является поведенческий анализ. Алгоритмы машинного обучения анализируют огромные объемы данных о сетевом трафике, логах журналов, активности пользователей и других источниках информации, чтобы создать "профиль нормального поведения" для каждого пользователя, устройства и приложения.  Любое отклонение от этого профиля, например, доступ к конфиденциальным данным в нерабочее время или необычный объем исходящего трафика, может быть расценено как потенциальная угроза и автоматически заблокировано или помечено для дальнейшего расследования.  Компания Darktrace, например, использует алгоритмы машинного обучения для создания "цифрового иммунитета", который позволяет системам самостоятельно адаптироваться к изменяющимся условиям и обнаруживать атаки в режиме реального времени, не требуя предварительного программирования или настройки сигнатур.  Этот подход особенно эффективен против атак нулевого дня, которые используют ранее неизвестные уязвимости.</w:t>
        <w:br/>
        <w:br/>
        <w:t>Другим важным направлением применения ИИ и МО является автоматизация процессов реагирования на инциденты.  Когда система обнаруживает потенциальную угрозу, она может автоматически выполнить ряд действий для ее нейтрализации, таких как блокировка IP-адреса, изоляция зараженного устройства или запуск скриптов для удаления вредоносного ПО.  Это позволяет значительно сократить время реагирования на инциденты, снизить ущерб и освободить специалистов по кибербезопасности от рутинных задач.  Компания CrowdStrike, например, использует алгоритмы машинного обучения для анализа вредоносного ПО и автоматического создания правил блокировки, что позволяет предотвратить распространение угроз по сети.  Более того, алгоритмы МО могут использоваться для прогнозирования возможных атак и принятия превентивных мер для укрепления защиты.</w:t>
        <w:br/>
        <w:br/>
        <w:t>Однако применение ИИ и МО в сфере кибербезопасности не лишено определенных вызовов.  Во-первых, алгоритмы МО требуют больших объемов данных для обучения, и их эффективность напрямую зависит от качества и репрезентативности этих данных.  Во-вторых, злоумышленники могут использовать методы "состязательного машинного обучения" для обхода систем защиты, основанных на МО, создавая вредоносное ПО, которое имитирует нормальное поведение.  В-третьих, необходимо обеспечить прозрачность и объяснимость алгоритмов МО, чтобы специалисты по кибербезопасности могли понимать, почему система приняла то или иное решение.  Несмотря на эти вызовы, потенциал ИИ и МО в сфере кибербезопасности огромен, и их дальнейшее развитие и внедрение позволит значительно повысить уровень защиты от современных киберугроз.</w:t>
        <w:br/>
        <w:br/>
        <w:br/>
        <w:t>Автоматизация анализа логов безопасности, традиционно рутинной и трудоемкой задачи, является одной из наиболее перспективных областей применения машинного обучения (МО) в современной кибербезопасности. Огромные объемы генерируемых сетевым оборудованием, серверами, приложениями и операционными системами логов содержат ценную информацию о происходящих событиях, однако ручной анализ этих данных практически невозможен в реальном времени, особенно в крупных организациях. Специалисты по безопасности вынуждены фильтровать гигабайты информации, пытаясь выявить редкие аномалии, которые могут указывать на атаку или попытку несанкционированного доступа, что требует значительных временных и финансовых затрат. Использование алгоритмов МО позволяет автоматизировать этот процесс, значительно повышая эффективность выявления угроз и снижая нагрузку на персонал, и делая возможным оперативное реагирование на инциденты.</w:t>
        <w:br/>
        <w:br/>
        <w:t>В основе автоматизированного анализа логов с помощью МО лежат алгоритмы обнаружения аномалий, которые обучаются на исторических данных о нормальной работе системы и создают профиль типичного поведения. Этот профиль может включать в себя различные параметры, такие как частота доступа к файлам, объем передаваемых данных, типы используемых протоколов, время активности пользователей и другие метрики. Любое отклонение от этого профиля, например, внезапный всплеск активности в нерабочее время или доступ к конфиденциальным данным из необычного местоположения, может быть расценено как аномалия и помечено для дальнейшего расследования.  В отличие от традиционных систем обнаружения вторжений (IDS), которые полагаются на сигнатурный анализ и могут быть легко обойдены новыми типами атак, алгоритмы обнаружения аномалий способны выявлять атаки нулевого дня, которые используют ранее неизвестные уязвимости.  Примером может служить обнаружение необычной активности учетной записи администратора, которая ранее не проявляла такой активности, что может указывать на взлом учетной записи.</w:t>
        <w:br/>
        <w:br/>
        <w:t>Одним из эффективных подходов к автоматизированному анализу логов является использование алгоритмов кластеризации, которые позволяют группировать похожие события в кластеры и выявлять выбросы, не соответствующие ни одному из кластеров. Например, алгоритм k-means может быть использован для группировки логов на основе их атрибутов, таких как источник, назначение, тип события и время. Выбросы, которые не попадают ни в один из кластеров, могут указывать на необычные события или атаки, требующие немедленного внимания.  Кроме того, для анализа логов часто используются алгоритмы машинного обучения с учителем, такие как деревья решений, случайные леса и градиентный бустинг, которые обучаются на размеченных данных о известных атаках и аномалиях.  Эти алгоритмы способны с высокой точностью классифицировать события как нормальные или вредоносные, что позволяет автоматизировать процесс реагирования на инциденты. Например, алгоритм случайного леса может быть обучен для обнаружения атак типа "отказ в обслуживании" (DDoS) на основе анализа сетевого трафика и логов брандмауэра.</w:t>
        <w:br/>
        <w:br/>
        <w:t>Внедрение автоматизированного анализа логов безопасности требует тщательного планирования и подготовки. Во-первых, необходимо собрать и очистить исторические данные о логах, чтобы обеспечить качество обучения алгоритмов МО. Во-вторых, необходимо выбрать подходящие алгоритмы МО и настроить их параметры для достижения оптимальной производительности. В-третьих, необходимо интегрировать систему автоматизированного анализа логов с другими системами безопасности, такими как SIEM-системы и системы управления инцидентами.  В-четвертых, необходимо регулярно обновлять алгоритмы МО и модели обучения, чтобы учитывать изменения в сетевой инфраструктуре и новых типов атак.  Некоторые компании, такие как Splunk и Sumo Logic, предлагают готовые решения для автоматизированного анализа логов безопасности, которые используют алгоритмы МО и машинного обучения для выявления аномалий и угроз.  Внедрение автоматизированного анализа логов безопасности позволяет значительно повысить эффективность обнаружения угроз, снизить нагрузку на специалистов по безопасности и улучшить общую безопасность организации.</w:t>
        <w:br/>
        <w:br/>
        <w:br/>
        <w:t>Развитие современных киберугроз происходит экспоненциально, значительно опережая возможности традиционных систем обнаружения вторжений (IDS), основанных на сигнатурах и заранее определенных правилах. Эти системы, хотя и эффективны против известных атак, оказываются бессильными против новых, ранее неизвестных угроз, так называемых атак нулевого дня. Для эффективной защиты от постоянно развивающихся киберугроз необходимы адаптивные IDS, способные самостоятельно обучаться и выявлять аномальное поведение, указывающее на потенциальные атаки, без необходимости постоянного обновления сигнатур и правил безопасности. Такие системы, основанные на принципах машинного обучения (МО), предлагают принципиально новый подход к обнаружению вторжений, позволяя организациям опережать киберпреступников и своевременно реагировать на возникающие угрозы. Вместо поиска соответствий известным сигнатурам, эти системы анализируют поведение сетевого трафика, системных вызовов и других источников данных, выявляя отклонения от нормального поведения, которые могут указывать на атаку.</w:t>
        <w:br/>
        <w:br/>
        <w:t>Ключевым преимуществом IDS на основе машинного обучения является их способность к адаптации и самообучению. Эти системы, используя различные алгоритмы МО, такие как алгоритмы кластеризации, обнаружения аномалий и классификации, способны формировать профиль нормального поведения системы и автоматически выявлять любые отклонения от этого профиля. Например, алгоритм кластеризации может использоваться для группировки похожих сетевых пакетов, выявляя необычные пакеты, которые не попадают ни в одну из кластеров. Алгоритм обнаружения аномалий может использоваться для выявления необычных системных вызовов или активности пользователей, которые могут указывать на атаку. Алгоритм классификации может использоваться для автоматической классификации событий как нормальных или вредоносных на основе исторических данных об известных атаках и аномалиях. Важно отметить, что эти алгоритмы МО не требуют постоянного обновления сигнатур и правил безопасности, что значительно снижает административные расходы и повышает эффективность защиты. Система способна самостоятельно адаптироваться к новым угрозам, постоянно обучаясь на новых данных и совершенствуя свою способность к обнаружению атак.</w:t>
        <w:br/>
        <w:br/>
        <w:t xml:space="preserve">Примером успешного применения IDS на основе машинного обучения является использование алгоритмов глубокого обучения для анализа сетевого трафика и выявления вредоносного ПО. Глубокие нейронные сети (DNN), обученные на огромных объемах данных о сетевом трафике, способны выявлять сложные шаблоны и зависимости, которые могут указывать на присутствие вредоносного ПО, даже если это ПО использует новые методы обфускации и маскировки. DNN способны анализировать различные характеристики сетевых пакетов, такие как заголовки, полезная нагрузка и временные характеристики, выявляя аномалии, которые могут указывать на вредоносное ПО. Кроме того, DNN способны выявлять вредоносное ПО даже в зашифрованном трафике, анализируя статистические характеристики трафика и выявляя аномалии, которые могут указывать на вредоносное ПО.  Другим примером является использование алгоритмов машинного обучения для анализа журналов системных событий и выявления подозрительной активности пользователей. Алгоритмы МО способны выявлять необычные последовательности действий пользователей, такие как попытки доступа к конфиденциальным данным в нерабочее время или выполнение необычных команд, которые могут указывать на взлом учетной записи или внутреннюю угрозу. </w:t>
        <w:br/>
        <w:br/>
        <w:t>Однако, внедрение IDS на основе машинного обучения требует тщательного планирования и подготовки. Важным аспектом является сбор и очистка данных для обучения алгоритмов МО.  Качество данных напрямую влияет на эффективность системы.  Необходимо обеспечить достаточный объем данных и разнообразие данных для обучения алгоритмов МО. Кроме того, необходимо выбрать подходящие алгоритмы МО и настроить их параметры для достижения оптимальной производительности. Важно помнить, что не существует универсального алгоритма МО, который подходил бы для всех ситуаций.  Необходимо тщательно проанализировать особенности конкретной инфраструктуры и выбрать алгоритм, который наилучшим образом соответствует этим особенностям.  Также, важно учитывать, что алгоритмы МО могут давать ложные срабатывания, поэтому необходимо разработать механизм для фильтрации ложных срабатываний и снижения нагрузки на персонал безопасности.  Важно регулярно обновлять алгоритмы МО и модели обучения, чтобы учитывать изменения в сетевой инфраструктуре и новые типы атак.  Наконец, важно интегрировать IDS на основе машинного обучения с другими системами безопасности, такими как SIEM-системы и системы управления инцидентами, чтобы обеспечить комплексную защиту от киберугроз.</w:t>
        <w:br/>
        <w:br/>
        <w:br/>
        <w:t>В современных центрах управления безопасностью (SOC) аналитики ежедневно сталкиваются с огромным потоком предупреждений о возможных инцидентах, поступающих из различных систем безопасности – межсетевых экранов, систем обнаружения вторжений, антивирусных программ и других источников. Этот колоссальный объем информации часто приводит к перегрузке, когда аналитики просто не успевают обрабатывать все предупреждения и выделять действительно критические инциденты, требующие немедленного реагирования. В результате, серьезные угрозы могут остаться незамеченными, пока не нанесут существенного ущерба организации.  Искусственный интеллект (AI) предлагает эффективное решение этой проблемы, позволяя автоматизировать процесс классификации и приоритизации инцидентов безопасности, значительно снижая нагрузку на аналитиков и повышая скорость реагирования на реальные угрозы.  Вместо того, чтобы анализировать каждое предупреждение вручную, AI-системы могут автоматически оценивать уровень риска, присваивать приоритет и направлять инциденты соответствующим специалистам для дальнейшего расследования.</w:t>
        <w:br/>
        <w:br/>
        <w:t>Ключевым компонентом AI-системы для классификации инцидентов является использование алгоритмов машинного обучения, обученных на исторических данных о предыдущих инцидентах.  Эти алгоритмы анализируют различные атрибуты инцидента, такие как тип предупреждения, источник, целевой объект, серьезность и другие характеристики, чтобы определить вероятность того, что инцидент является реальной угрозой.  Например, алгоритм может определить, что предупреждение о попытке входа в систему с необычного IP-адреса является более серьезным, чем предупреждение о неудачной попытке входа с известного IP-адреса.  Алгоритмы машинного обучения также могут учитывать контекст инцидента, такой как текущая активность в сети, уязвимости системы и другие факторы, чтобы более точно оценить уровень риска.  Обученные модели, используя принципы глубокого обучения, способны выявлять сложные шаблоны и корреляции, которые могут указывать на сложные атаки, которые могут остаться незамеченными при ручном анализе.  Использование AI позволяет значительно снизить количество ложных срабатываний, что позволяет аналитикам сосредоточиться на действительно важных инцидентах.</w:t>
        <w:br/>
        <w:br/>
        <w:t>Представьте себе ситуацию, когда организация подвергается атаке с использованием сложной техники фишинга, направленной на кражу учетных данных сотрудников.  В этом случае, AI-система может автоматически выявить признаки атаки, такие как необычное количество электронных писем, содержащих вредоносные ссылки, или подозрительное поведение пользователей, которые перешли по этим ссылкам.  AI-система может автоматически классифицировать эти инциденты как высокоприоритетные и немедленно предупредить аналитиков, которые могут быстро принять меры для блокировки вредоносных писем и защиты учетных данных пользователей.  Кроме того, AI-система может автоматически собрать информацию об атаке, такую как IP-адреса отправителей, типы вредоносных программ и целевые учетные записи, что позволит аналитикам быстро понять масштаб атаки и разработать эффективные контрмеры.  В отличие от ручного анализа, который может занять часы или даже дни, AI-система может выполнить эту задачу в считанные минуты, значительно сокращая время реагирования на инцидент.  В условиях постоянно растущего числа и сложности кибератак, возможность быстро и эффективно реагировать на инциденты становится критически важной для защиты организации.</w:t>
        <w:br/>
        <w:br/>
        <w:t>Однако, внедрение AI-системы для классификации инцидентов требует тщательной подготовки и настройки.  Важно обеспечить, чтобы AI-система была обучена на релевантных данных, отражающих особенности конкретной инфраструктуры и угроз, с которыми сталкивается организация.  Необходимо постоянно обновлять модель машинного обучения, чтобы учитывать новые типы атак и изменения в инфраструктуре.  Кроме того, важно обеспечить, чтобы AI-система была интегрирована с другими системами безопасности, такими как SIEM-системы и системы управления инцидентами, чтобы обеспечить комплексную защиту от киберугроз.  Нельзя забывать и о человеческом факторе – AI-система не должна заменять аналитиков, а должна служить инструментом, позволяющим им работать более эффективно.  Аналитики должны иметь возможность проверять и корректировать решения, принятые AI-системой, а также заниматься расследованием сложных инцидентов, которые требуют экспертного анализа.  Использование AI в сфере кибербезопасности – это не панацея, а мощный инструмент, который может значительно повысить эффективность защиты организации при правильном внедрении и использовании.</w:t>
        <w:br/>
        <w:br/>
        <w:br/>
        <w:t>Облачные технологии стремительно меняют ландшафт информационной безопасности, предлагая организациям как новые возможности, так и новые вызовы. Переход к облачным сервисам, таким как Infrastructure as a Service (IaaS), Platform as a Service (PaaS) и Software as a Service (SaaS), позволяет компаниям масштабировать инфраструктуру, снижать капитальные затраты и повышать гибкость бизнеса, но одновременно требует переосмысления традиционных подходов к обеспечению безопасности. Раньше организации контролировали всю инфраструктуру и отвечали за ее безопасность, теперь же часть ответственности переходит к облачному провайдеру, что требует четкого определения границ ответственности и надежного механизма контроля. Важно понимать, что облачная безопасность – это не просто перенос существующих инструментов и политик в облако, а разработка новой стратегии, учитывающей особенности облачной среды и новые типы угроз. Недостаточно просто установить антивирусное программное обеспечение на виртуальную машину – необходимо обеспечить комплексную защиту, охватывающую все уровни инфраструктуры, от сети и серверов до приложений и данных.</w:t>
        <w:br/>
        <w:br/>
        <w:t>Одной из ключевых проблем облачной безопасности является обеспечение конфиденциальности и целостности данных. Организации должны быть уверены, что их данные надежно защищены от несанкционированного доступа, изменения или уничтожения, как во время передачи, так и во время хранения в облаке. Для этого необходимо использовать надежные механизмы шифрования, контроля доступа и аудита, а также соблюдать нормативные требования и стандарты безопасности, такие как GDPR, HIPAA и PCI DSS. Например, компания, работающая с конфиденциальными данными о здоровье пациентов, должна использовать шифрование данных при передаче и хранении в облаке, а также обеспечить соответствие требованиям HIPAA, которые регулируют доступ к этим данным. Кроме того, необходимо регулярно проводить аудит безопасности облачной инфраструктуры, чтобы выявлять и устранять уязвимости. Это может включать сканирование уязвимостей, тестирование на проникновение и анализ журналов аудита. Важно помнить, что облако – это не волшебная палочка, которая автоматически решает все проблемы безопасности, а лишь инструмент, который требует грамотного использования и постоянного контроля.</w:t>
        <w:br/>
        <w:br/>
        <w:t>Другой важной проблемой является управление доступом в облачной среде. Организации должны обеспечить, чтобы только авторизованные пользователи имели доступ к конфиденциальным данным и ресурсам. Это требует использования надежных механизмов аутентификации и авторизации, таких как многофакторная аутентификация (MFA) и ролевой доступ (RBAC). Например, компания может настроить доступ к облачным ресурсам таким образом, чтобы только сотрудники отдела финансов имели доступ к финансовым данным, а сотрудники отдела маркетинга – к маркетинговым данным. Кроме того, необходимо регулярно проводить аудит прав доступа, чтобы выявлять и устранять несанкционированные или устаревшие права. Важно помнить, что даже самый надежный механизм защиты может быть скомпрометирован, если учетные данные пользователя будут украдены или скомпрометированы. Поэтому необходимо обучать сотрудников правилам безопасного использования паролей и предостерегать их от фишинговых атак.  К тому же, необходимо использовать инструменты мониторинга и анализа журналов, чтобы выявлять подозрительную активность и предотвращать несанкционированный доступ.</w:t>
        <w:br/>
        <w:br/>
        <w:t>Нельзя забывать и о проблеме соответствия нормативным требованиям. Организации должны убедиться, что их облачные сервисы соответствуют всем применимым нормативным требованиям и стандартам безопасности. Это может быть сложной задачей, особенно если организация работает в нескольких странах или отраслях.  Например, компания, работающая с финансовыми данными, должна соответствовать требованиям PCI DSS, а компания, работающая с персональными данными европейских граждан, должна соответствовать требованиям GDPR.  Чтобы упростить задачу, организации могут использовать облачные сервисы, которые уже сертифицированы на соответствие этим требованиям.  Однако это не освобождает организацию от ответственности за обеспечение безопасности своих данных.  Организация должна убедиться, что облачный провайдер обеспечивает достаточный уровень безопасности и конфиденциальности, и что он готов сотрудничать с организацией в случае возникновения инцидентов безопасности.  Поэтому важно тщательно выбирать облачного провайдера и заключать с ним соглашение об уровне обслуживания (SLA), которое четко определяет обязанности провайдера по обеспечению безопасности.</w:t>
        <w:br/>
        <w:br/>
        <w:br/>
        <w:t>Разработка гибридных облачных решений становится все более привлекательной для организаций, стремящихся обеспечить оптимальный баланс между безопасностью, стоимостью и гибкостью при работе с конфиденциальными данными. Полный переход к публичному облаку, несмотря на очевидные преимущества, может вызывать опасения относительно контроля над данными и соответствия строгим регуляторным требованиям. Полное же содержание инфраструктуры в частном облаке, хотя и обеспечивает максимальный контроль, часто сопряжено с высокими затратами на обслуживание и ограниченной масштабируемостью. Гибридная модель предлагает компромисс, позволяя организациям размещать наиболее чувствительные данные в частном облаке или локальной инфраструктуре, сохраняя при этом возможность использовать масштабируемые и экономичные ресурсы публичного облака для менее критичных задач.</w:t>
        <w:br/>
        <w:br/>
        <w:t>Одним из ключевых преимуществ гибридного подхода является возможность сегментации данных в соответствии с уровнем их конфиденциальности. Например, финансовая организация может хранить данные о кредитных картах клиентов в частном облаке, обеспечивая максимальную безопасность и соответствие требованиям PCI DSS. При этом, аналитические отчеты, генерируемые на основе этих данных, могут обрабатываться и храниться в публичном облаке, используя масштабируемые ресурсы для обработки больших объемов информации. Такой подход позволяет снизить риски утечки данных, оптимизировать затраты и повысить эффективность бизнеса. Более того, гибридная архитектура обеспечивает возможность перемещения данных между частным и публичным облаками в зависимости от изменяющихся потребностей бизнеса и требований безопасности.</w:t>
        <w:br/>
        <w:br/>
        <w:t xml:space="preserve">Важным аспектом при разработке гибридного решения является обеспечение бесшовной интеграции между частным и публичным облаками. Это требует использования стандартных протоколов и API, а также инструментов для управления и мониторинга инфраструктуры. Например, компания может использовать инструменты автоматизации для развертывания приложений как в частном, так и в публичном облаке, обеспечивая единую точку управления и мониторинга. Кроме того, необходимо обеспечить надежное и безопасное соединение между частным и публичным облаками, используя VPN или выделенные линии связи. Такой подход позволяет организациям избежать проблем совместимости и обеспечить бесперебойную работу приложений и сервисов. </w:t>
        <w:br/>
        <w:br/>
        <w:t xml:space="preserve">Реализация гибридной модели часто требует использования контейнерных технологий, таких как Docker и Kubernetes. Контейнеры позволяют упаковывать приложения и их зависимости в единый пакет, что упрощает развертывание и перемещение между различными облаками. Например, компания может разработать приложение в частном облаке, протестировать его и затем развернуть в публичном облаке, используя контейнеры. Это обеспечивает переносимость и масштабируемость приложения, а также снижает риски, связанные с зависимостью от конкретной облачной платформы. Кроме того, контейнеры позволяют оптимизировать использование ресурсов и снизить затраты на инфраструктуру. </w:t>
        <w:br/>
        <w:br/>
        <w:t>В качестве примера можно рассмотреть ситуацию в сфере здравоохранения. Больница может хранить медицинские записи пациентов в частном облаке, обеспечивая соответствие требованиям HIPAA и обеспечивая максимальную безопасность данных. При этом, алгоритмы машинного обучения, используемые для анализа медицинских изображений и диагностики заболеваний, могут выполняться в публичном облаке, используя масштабируемые ресурсы для обработки больших объемов данных. Такой подход позволяет больнице повысить качество обслуживания пациентов, снизить затраты и обеспечить соответствие нормативным требованиям. Более того, гибридная архитектура обеспечивает возможность быстрого масштабирования инфраструктуры в случае необходимости, например, при увеличении числа пациентов или при внедрении новых сервисов.</w:t>
        <w:br/>
        <w:br/>
        <w:br/>
        <w:t>В современном цифровом ландшафте, организации сталкиваются с постоянно растущей угрозой Distributed Denial of Service (DDoS) атак и других веб-угроз, способных парализовать критически важные онлайн-сервисы и нанести значительный финансовый и репутационный ущерб. Традиционные методы защиты, основанные на локальной инфраструктуре и ручной настройке правил безопасности, часто оказываются неэффективными против сложных и масштабных атак, требующих огромных ресурсов и оперативной реакции. В этой связи, все больше организаций обращаются к облачным сервисам защиты от DDoS и веб-угроз, которые предлагают масштабируемость, автоматизацию и глобальную сеть защиты, способную эффективно отражать атаки любой сложности и масштаба.</w:t>
        <w:br/>
        <w:br/>
        <w:t>Облачные сервисы защиты от DDoS работают по принципу распределенной сети фильтрации трафика, которая анализирует входящие запросы и отсеивает вредоносный трафик, направленный на перегрузку целевого сервера. В отличие от традиционных решений, которые требуют развертывания и обслуживания локальной инфраструктуры, облачные сервисы предоставляют готовое решение, которое можно быстро развернуть и настроить без необходимости инвестиций в дорогостоящее оборудование и программное обеспечение. Более того, облачные сервисы автоматически масштабируются в зависимости от объема трафика, обеспечивая защиту даже во время пиковых нагрузок и масштабных атак, что делает их особенно привлекательными для организаций, работающих с большим объемом онлайн-трафика. Облачные провайдеры также постоянно обновляют свои алгоритмы фильтрации и правила безопасности, чтобы эффективно отражать новые типы атак, что позволяет организациям быть уверенными в надежности и актуальности защиты.</w:t>
        <w:br/>
        <w:br/>
        <w:t>Одним из ключевых преимуществ облачных сервисов является их глобальное распределение, которое позволяет отражать атаки ближе к источнику, минимизируя влияние на производительность целевого сервера и обеспечивая непрерывность обслуживания для легитимных пользователей. Например, организация, работающая с клиентами по всему миру, может выбрать облачного провайдера, имеющего точки присутствия в разных регионах, чтобы обеспечить оптимальную защиту и минимальную задержку для пользователей в каждом регионе. Более того, облачные сервисы часто интегрируются с другими сервисами безопасности, такими как Web Application Firewalls (WAF) и Intrusion Detection Systems (IDS), что позволяет обеспечить комплексную защиту от различных типов веб-угроз, включая SQL-инъекции, межсайтовый скриптинг (XSS) и другие распространенные атаки. Такая комплексная защита позволяет организациям снизить риски утечки данных, предотвратить несанкционированный доступ к критически важным системам и обеспечить непрерывность бизнеса.</w:t>
        <w:br/>
        <w:br/>
        <w:t>Рассмотрим пример онлайн-ритейлера, который подвергся серии DDoS-атак во время распродажи. Традиционные методы защиты оказались неэффективными, и сайт стал недоступен для клиентов, что привело к значительным финансовым потерям и ухудшению репутации. После перехода на облачный сервис защиты от DDoS, компания смогла эффективно отражать атаки и обеспечить непрерывную доступность сайта для клиентов. Облачный сервис автоматически масштабировал ресурсы в зависимости от объема трафика, отсеивал вредоносный трафик и обеспечивал оптимальную производительность сайта даже во время пиковых нагрузок. Результатом стало увеличение продаж, повышение лояльности клиентов и улучшение репутации компании. Этот пример наглядно демонстрирует, как облачные сервисы защиты от DDoS могут помочь организациям защитить свой бизнес от онлайн-угроз и обеспечить непрерывность обслуживания.</w:t>
        <w:br/>
        <w:br/>
        <w:t>В заключение, переход на облачные сервисы защиты от DDoS и веб-угроз является стратегически важным шагом для организаций, стремящихся обеспечить надежную защиту своего онлайн-бизнеса. Облачные сервисы предлагают масштабируемость, автоматизацию, глобальную сеть защиты и интеграцию с другими сервисами безопасности, что позволяет эффективно отражать атаки любой сложности и масштаба. Инвестиции в облачную защиту – это не просто обеспечение безопасности, но и инвестиции в непрерывность бизнеса, лояльность клиентов и улучшение репутации. Организации, которые осознают эту важность и принимают соответствующие меры, будут лучше подготовлены к вызовам современного цифрового мира и смогут обеспечить устойчивый рост своего бизнеса.</w:t>
        <w:br/>
        <w:br/>
        <w:br/>
        <w:t>В современном динамичном цифровом ландшафте организации сталкиваются с постоянно растущим объемом угроз безопасности, исходящих из самых разных источников. Для эффективного обнаружения, анализа и реагирования на эти угрозы требуется централизованный и комплексный подход к мониторингу безопасности. В этом контексте облачные SIEM (Security Information and Event Management) системы становятся незаменимым инструментом, предоставляющим организациям возможность собирать, анализировать и коррелировать данные о событиях безопасности из различных источников в единой платформе, обеспечивая полную видимость и контроль над состоянием безопасности всей инфраструктуры. Традиционные SIEM-системы, требующие развертывания и обслуживания локальной инфраструктуры, часто оказываются дорогими, сложными в управлении и неспособными масштабироваться в соответствии с растущими потребностями организации, в то время как облачные SIEM-системы предлагают гибкое, масштабируемое и экономически эффективное решение.</w:t>
        <w:br/>
        <w:br/>
        <w:t>Одним из ключевых преимуществ облачных SIEM-систем является их способность собирать и анализировать данные о событиях безопасности из самых разных источников, включая серверы, сетевые устройства, приложения, облачные сервисы и конечные точки пользователей. Эта возможность позволяет организациям получить полную картину происходящего в их инфраструктуре и выявлять скрытые угрозы, которые могли бы остаться незамеченными при использовании разрозненных инструментов безопасности. Облачные SIEM-системы также используют передовые аналитические методы, такие как машинное обучение и поведенческий анализ, для выявления аномалий и подозрительной активности, позволяя организациям оперативно реагировать на возникающие угрозы и предотвращать потенциальные инциденты безопасности. Примером может служить обнаружение несанкционированного доступа к конфиденциальным данным, внезапного увеличения объема передаваемой информации или необычных попыток входа в систему, которые могут свидетельствовать о взломе или утечке данных.</w:t>
        <w:br/>
        <w:br/>
        <w:t>Рассмотрим пример крупной финансовой организации, которая использует облачную SIEM-систему для защиты своих данных и обеспечения соответствия требованиям регуляторов. Система собирает данные о событиях безопасности из тысяч серверов, сетевых устройств и приложений, а также из облачных сервисов, используемых организацией. Используя передовые аналитические методы, система автоматически выявляет аномалии и подозрительную активность, например, попытки несанкционированного доступа к банковским счетам или мошеннические транзакции. При обнаружении инцидента безопасности система автоматически оповещает специалистов службы безопасности, которые могут оперативно отреагировать на угрозу и предотвратить финансовые потери. Кроме того, облачная SIEM-система помогает организации собирать и хранить данные, необходимые для обеспечения соответствия требованиям регуляторов, например, PCI DSS или GDPR.</w:t>
        <w:br/>
        <w:br/>
        <w:t>В отличие от традиционных SIEM-систем, требующих значительных инвестиций в оборудование и персонал, облачные SIEM-системы предлагают гибкую модель ценообразования, позволяющую организациям оплачивать только те ресурсы, которые они фактически используют. Это делает облачные SIEM-системы особенно привлекательными для малых и средних предприятий, которые не имеют достаточных ресурсов для развертывания и обслуживания локальной инфраструктуры безопасности. Кроме того, облачные SIEM-системы автоматически обновляются и поддерживаются поставщиком услуг, что позволяет организациям сосредоточиться на своих основных задачах и не тратить время и ресурсы на управление инфраструктурой безопасности. Примером может служить выбор облачного SIEM-решения вместо покупки дорогостоящих лицензий на программное обеспечение, найма специалистов по обслуживанию и обновлению системы, а также поддержанию постоянной готовности инфраструктуры.</w:t>
        <w:br/>
        <w:br/>
        <w:t>В заключение, облачные SIEM-системы представляют собой мощный инструмент для обеспечения безопасности современных организаций, предоставляя им возможность собирать, анализировать и коррелировать данные о событиях безопасности из различных источников в единой платформе. Гибкость, масштабируемость, экономическая эффективность и простота управления делают облачные SIEM-системы особенно привлекательными для организаций любого размера и отрасли. Инвестиции в облачную SIEM-систему – это не просто обеспечение безопасности, но и инвестиции в непрерывность бизнеса, лояльность клиентов и улучшение репутации организации, позволяющие оставаться на шаг впереди потенциальных угроз и обеспечивать надежную защиту критически важных данных и систем.</w:t>
        <w:br/>
        <w:br/>
        <w:br/>
        <w:t>Блокчейн-технологии, изначально разработанные для цифровой валюты Bitcoin, выходят далеко за рамки финансовых приложений, предоставляя уникальные возможности для укрепления безопасности данных в самых разных отраслях. Суть блокчейна заключается в децентрализованном, неизменяемом и прозрачном реестре, который обеспечивает целостность и подлинность данных, делая его устойчивым к фальсификации и несанкционированному доступу. В отличие от традиционных централизованных баз данных, где единая точка отказа может привести к утечке или компрометации информации, блокчейн распределяет данные по множеству узлов, что значительно повышает уровень защиты и отказоустойчивости. Каждая запись в блокчейне, известная как блок, содержит криптографический хэш предыдущего блока, создавая цепочку, которую практически невозможно подделать, поскольку изменение любого блока потребует изменения всех последующих, что обнаружится распределенной сетью.</w:t>
        <w:br/>
        <w:br/>
        <w:t>Возможность применения блокчейна для защиты данных в сфере здравоохранения особенно актуальна, учитывая строгие требования к конфиденциальности и безопасности медицинской информации. Представьте себе систему, в которой электронные медицинские карты пациентов хранятся не в централизованной базе данных, но в распределенном реестре, доступном только авторизованным пользователям. Каждый раз, когда пациент обращается к врачу, информация о посещении добавляется в блокчейн в виде нового блока, связанного с предыдущими записями. Благодаря криптографической защите и децентрализованной архитектуре, данные становятся практически неуязвимыми для взлома или несанкционированного доступа, обеспечивая конфиденциальность и целостность медицинской информации. Пациенты получают полный контроль над своими данными, определяя, кто и когда может получить доступ к их медицинским записям, что способствует повышению доверия к системе здравоохранения.</w:t>
        <w:br/>
        <w:br/>
        <w:t>Сфера управления цепочками поставок также может значительно выиграть от использования блокчейна для обеспечения прозрачности и отслеживаемости продукции. Представьте себе систему, в которой каждая партия товара, от производства до доставки конечному потребителю, регистрируется в блокчейне в виде нового блока. В каждом блоке содержится информация о происхождении товара, дате производства, логистических операциях и сертификатах качества. Благодаря этой системе потребители могут легко отследить историю любого товара, убедиться в его подлинности и качестве, а также исключить риск приобретения контрафактной продукции. Кроме того, блокчейн позволяет автоматизировать процессы оплаты и урегулирования споров, что снижает затраты и повышает эффективность цепочки поставок. Компании, использующие блокчейн для управления цепочками поставок, получают конкурентное преимущество, укрепляют доверие потребителей и улучшают свою репутацию.</w:t>
        <w:br/>
        <w:br/>
        <w:t>Однако, несмотря на многочисленные преимущества, внедрение блокчейн-технологий для защиты данных сопряжено с определенными трудностями. Одной из основных проблем является масштабируемость блокчейна, то есть его способность обрабатывать большое количество транзакций в единицу времени. Традиционные блокчейны, такие как Bitcoin, имеют ограниченную пропускную способность, что может стать препятствием для их использования в системах, требующих высокой производительности. Другой проблемой является сложность интеграции блокчейна с существующими информационными системами, что требует значительных инвестиций в разработку и внедрение. Кроме того, необходимо учитывать правовые и регуляторные аспекты использования блокчейна, а также обеспечить защиту персональных данных в соответствии с действующим законодательством. Несмотря на эти трудности, потенциал блокчейна для защиты данных огромен, и мы можем ожидать, что в ближайшие годы все больше компаний будут внедрять эту технологию для повышения безопасности и надежности своих информационных систем.</w:t>
        <w:br/>
        <w:br/>
        <w:br/>
        <w:t>В современном мире глобальных цепочек поставок отслеживание происхождения, перемещения и подлинности продукции стало критически важной задачей, требующей надежных и прозрачных механизмов. Традиционные системы, основанные на централизованных базах данных и бумажном документообороте, часто страдают от недостатков в плане эффективности, безопасности и доверия. Потеря или подделка документов, задержки в передаче информации, а также отсутствие единого источника достоверных данных – все это создает риски для бизнеса и потребителей. В этой связи, блокчейн-технология открывает новые возможности для обеспечения прозрачности и отслеживаемости в цепочках поставок, предлагая решения для повышения эффективности, снижения рисков и укрепления доверия между участниками.</w:t>
        <w:br/>
        <w:br/>
        <w:t>Суть применения блокчейна в цепочках поставок заключается в создании децентрализованного, неизменяемого реестра, в котором фиксируются все этапы перемещения продукции – от производства сырья до доставки конечному потребителю. Каждая операция, будь то изменение владельца, транспортировка, проверка качества или таможенное оформление, регистрируется в виде нового блока, который добавляется в цепочку и становится доступным для всех уполномоченных участников. Благодаря криптографической защите и децентрализованной архитектуре, данные в блокчейне практически невозможно подделать или изменить, что обеспечивает их достоверность и целостность. Представьте себе, что вы покупаете органический кофе. С помощью блокчейна вы можете отследить весь путь зерен – от фермы в Колумбии, где они были выращены, до обжарочной компании, где они были обработаны, и, наконец, до магазина, где вы приобрели напиток. Эта информация, записанная в блокчейне, подтверждает органическое происхождение продукта и гарантирует его качество.</w:t>
        <w:br/>
        <w:br/>
        <w:t>Преимущества применения блокчейна в цепочках поставок очевидны. Во-первых, повышается прозрачность и отслеживаемость продукции, что позволяет быстро выявлять и устранять проблемы, такие как контрафактная продукция или нарушения в процессе транспортировки. Во-вторых, снижаются затраты на административные расходы и транзакции за счет автоматизации процессов и исключения необходимости в посредниках. В-третьих, повышается доверие между участниками цепочки поставок за счет обеспечения достоверности и целостности информации. В-четвертых, улучшается управление рисками за счет возможности быстрого выявления и предотвращения нарушений. Например, компания De Beers использует блокчейн-платформу Tracr для отслеживания бриллиантов от места добычи до конечного потребителя, обеспечивая прозрачность и предотвращая попадание на рынок конфликтующих алмазов. Другая компания, Walmart, использует блокчейн для отслеживания свинины в Китае, что позволяет быстро выявлять и изолировать продукты в случае вспышек заболеваний.</w:t>
        <w:br/>
        <w:br/>
        <w:t>Однако, внедрение блокчейн-технологии в цепочках поставок не лишено определенных трудностей. Одной из основных проблем является масштабируемость блокчейна, то есть его способность обрабатывать большое количество транзакций в единицу времени. Традиционные блокчейны, такие как Bitcoin, имеют ограниченную пропускную способность, что может стать препятствием для их использования в системах, требующих высокой производительности. Другой проблемой является сложность интеграции блокчейна с существующими информационными системами, что требует значительных инвестиций в разработку и внедрение. Кроме того, необходимо обеспечить совместимость блокчейн-платформ между различными участниками цепочки поставок. Несмотря на эти трудности, потенциал блокчейна для повышения эффективности и прозрачности цепочек поставок огромен, и мы можем ожидать, что в ближайшие годы все больше компаний будут внедрять эту технологию для улучшения своих бизнес-процессов.</w:t>
        <w:br/>
        <w:br/>
        <w:br/>
        <w:t>В современном цифровом ландшафте, где утечки данных и несанкционированный доступ к ресурсам становятся все более распространенными, традиционные системы управления доступом демонстрируют свою уязвимость и неэффективность. Централизованные модели, основанные на именах пользователей, паролях и списках контроля доступа, часто становятся объектами атак, а их администрирование требует значительных временных и финансовых затрат. Кроме того, в условиях динамично меняющихся требований к безопасности и растущей сложности информационных систем, поддержание актуальности и эффективности таких систем становится все более затруднительным. В этой связи, блокчейн-технология предлагает инновационный подход к управлению доступом, обеспечивающий повышенную безопасность, надежность и прозрачность.</w:t>
        <w:br/>
        <w:br/>
        <w:t>Основное преимущество систем управления доступом на основе блокчейна заключается в децентрализации контроля и отказе от единой точки отказа. Вместо централизованного сервера, управляющего правами доступа, информация о них распределяется между всеми участниками сети, что значительно затрудняет несанкционированный доступ и любые попытки компрометации. Каждый запрос на доступ регистрируется в виде транзакции в блокчейне, а права доступа определяются смарт-контрактами – самоисполняющимися программами, которые автоматически выполняют условия, определенные в коде. Это обеспечивает высокий уровень автоматизации и прозрачности, исключая возможность произвольного изменения прав доступа или злоупотреблений со стороны администраторов. Представьте себе систему, где доступ к медицинским картам пациентов контролируется не централизованной больничной базой данных, а распределенным блокчейном, где каждый врач имеет доступ только к тем данным, которые необходимы для оказания медицинской помощи.</w:t>
        <w:br/>
        <w:br/>
        <w:t>Блокчейн-системы управления доступом также обеспечивают повышенный уровень аудита и отслеживаемости. Все транзакции, связанные с управлением доступом, записываются в блокчейн и доступны для просмотра всем участникам сети. Это позволяет легко отслеживать, кто получил доступ к каким ресурсам, когда и с какой целью. Такая прозрачность значительно упрощает расследование инцидентов безопасности и позволяет быстро выявлять и устранять уязвимости. Например, компания, использующая блокчейн для управления доступом к своим производственным данным, может легко отследить, кто изменил определенный параметр производственного процесса, когда и с какой целью, что позволяет быстро выявить и устранить любые ошибки или саботаж. Кроме того, блокчейн-системы управления доступом позволяют реализовать более гибкие и гранулярные модели прав доступа.</w:t>
        <w:br/>
        <w:br/>
        <w:t>Одним из перспективных направлений развития блокчейн-систем управления доступом является использование децентрализованных идентификаторов (DID) и верифицируемых учетных данных (VC). DID позволяют пользователям создавать и контролировать собственные цифровые идентификаторы, которые не привязаны к каким-либо централизованным органам. VC представляют собой цифровые сертификаты, которые подтверждают определенные атрибуты или квалификации пользователя. Использование DID и VC позволяет реализовать более безопасные и конфиденциальные модели управления доступом, где пользователи сами контролируют, какие данные они предоставляют для получения доступа к ресурсам. Представьте себе систему, где вы можете предоставить доступ к своей личной информации только тем приложениям и сервисам, которым доверяете, используя свой DID и VC, и отзывать этот доступ в любое время. Это значительно повышает уровень безопасности и конфиденциальности ваших данных.</w:t>
        <w:br/>
        <w:br/>
        <w:t>Внедрение блокчейн-систем управления доступом, конечно, требует определенных усилий и инвестиций. Необходимо разработать и внедрить соответствующие смарт-контракты, интегрировать систему с существующими информационными системами и обеспечить обучение пользователей. Однако, потенциальные выгоды от повышения безопасности, надежности и прозрачности управления доступом значительно перевешивают эти затраты. Все больше компаний начинают осознавать потенциал блокчейна в области управления доступом и внедряют пилотные проекты для оценки его эффективности. В ближайшие годы мы можем ожидать, что блокчейн-системы управления доступом станут все более распространенными и будут играть важную роль в обеспечении безопасности и конфиденциальности информации в цифровом мире.</w:t>
        <w:br/>
        <w:br/>
        <w:br/>
        <w:t>В нефтегазовой отрасли, где конкуренция чрезвычайно высока и инновации играют ключевую роль, защита интеллектуальной собственности (ИС) и конфиденциальных данных о геологических исследованиях является жизненно важной задачей. Традиционные методы защиты, такие как юридические соглашения о неразглашении и физическое ограничение доступа к данным, часто оказываются недостаточными перед лицом растущей угрозы кибератак и утечек информации.  Данные о перспективных месторождениях, результаты сейсмической разведки, геологические модели и технологические решения представляют огромную ценность, и их кража или несанкционированное использование может привести к значительным финансовым потерям и серьезному ущербу репутации компании.  Поэтому, в условиях цифровизации отрасли,  необходимы инновационные подходы к защите конфиденциальной информации, способные обеспечить надежную защиту от современных угроз и обеспечить долгосрочное сохранение конкурентных преимуществ.  В этом контексте, блокчейн-технология предлагает уникальные возможности для создания прозрачной, безопасной и неизменяемой системы защиты интеллектуальной собственности и конфиденциальных данных о геологических исследованиях, радикально превосходящей традиционные методы.</w:t>
        <w:br/>
        <w:br/>
        <w:t>Блокчейн обеспечивает надежную защиту данных благодаря своей децентрализованной структуре и криптографическим алгоритмам. Вместо хранения конфиденциальной информации на централизованном сервере, данные распределяются между множеством узлов в сети, что делает их практически неуязвимыми для кибератак и несанкционированного доступа.  Каждая запись о геологических исследованиях, результаты сейсмической разведки, или технологические инновации могут быть зашифрованы и сохранены в виде транзакции в блокчейне, что делает ее практически невозможной для изменения или удаления.  При этом, доступ к данным может быть строго контролируемым и предоставлен только авторизованным пользователям, что исключает возможность утечки конфиденциальной информации.  Представьте себе, что компания, проводящая дорогостоящие геологоразведочные работы, может зашифровать результаты своих исследований в блокчейне и предоставить доступ к ним только своим стратегическим партнерам, что обеспечит надежную защиту интеллектуальной собственности и позволит сохранить конкурентные преимущества.  Такая система, кроме защиты от внешних угроз, также позволяет предотвратить внутренние злоупотребления и несанкционированный доступ к конфиденциальной информации со стороны недобросовестных сотрудников.</w:t>
        <w:br/>
        <w:br/>
        <w:t>Одним из ключевых преимуществ блокчейна в контексте защиты ИС является обеспечение прослеживаемости и неизменности данных. Каждая транзакция в блокчейне, связанная с геологическими исследованиями, содержит информацию о дате, времени, участниках и характере операции. Это позволяет легко отслеживать историю изменений данных и устанавливать, кто и когда внес определенные изменения. Такая прослеживаемость играет важную роль в разрешении споров о правах на интеллектуальную собственность и в предотвращении фальсификации данных.  Представьте себе, что две компании претендуют на право владения определенным месторождением. Благодаря блокчейну, можно легко установить, кто первым провел геологические исследования и подал заявку на право владения, что позволит быстро разрешить спор и избежать длительных судебных разбирательств. Кроме того, неизменность данных в блокчейне гарантирует, что информация не будет изменена или подделана, что обеспечивает высокую степень доверия к данным.</w:t>
        <w:br/>
        <w:br/>
        <w:t>Реализация блокчейн-системы для защиты интеллектуальной собственности и данных о геологических исследованиях может быть осуществлена в несколько этапов. На первом этапе необходимо создать децентрализованную платформу, основанную на блокчейн-технологии, и разработать смарт-контракты, определяющие правила доступа к данным и условия их использования. На втором этапе необходимо зашифровать и загрузить в блокчейн всю необходимую информацию о геологических исследованиях, включая результаты сейсмической разведки, геологические модели и технологические решения. На третьем этапе необходимо предоставить авторизованным пользователям доступ к данным через безопасный веб-интерфейс. На четвертом этапе необходимо обеспечить непрерывный мониторинг безопасности платформы и своевременное устранение любых уязвимостей. Такая система позволит компаниям не только защитить свою интеллектуальную собственность, но и повысить эффективность сотрудничества с партнерами и снизить риски, связанные с утечкой конфиденциальной информации.</w:t>
        <w:br/>
        <w:br/>
        <w:t>В заключение, блокчейн-технология представляет собой инновационный и перспективный подход к защите интеллектуальной собственности и конфиденциальных данных о геологических исследованиях. Благодаря своей децентрализованной структуре, криптографическим алгоритмам и механизмам обеспечения прослеживаемости и неизменности данных, блокчейн обеспечивает надежную защиту от современных угроз и позволяет компаниям сохранять конкурентные преимущества в условиях цифровизации отрасли. Внедрение блокчейн-системы для защиты интеллектуальной собственности требует определенных инвестиций и усилий, но потенциальные выгоды от повышения безопасности, эффективности и надежности защиты данных значительно перевешивают эти затраты. В ближайшие годы мы можем ожидать, что все больше компаний в нефтегазовой отрасли будут внедрять блокчейн-технологии для защиты своей интеллектуальной собственности и обеспечения устойчивого развития бизнеса.</w:t>
        <w:br/>
        <w:br/>
        <w:br/>
        <w:t>**Г. Развитие Стандартов и Регуляторных Требований**</w:t>
        <w:br/>
        <w:br/>
        <w:t>Развитие и внедрение четких стандартов и регуляторных требований в области кибербезопасности и защиты данных становится критически важным для нефтегазовой отрасли, учитывая растущую сложность киберугроз и потенциально разрушительные последствия для критической инфраструктуры и конфиденциальной информации. В настоящее время, существующие нормативные акты часто оказываются недостаточными для эффективного противодействия современным кибератакам, которые становятся все более изощренными и целенаправленными, и требуют постоянной адаптации и усиления мер безопасности. Отсутствие единых стандартов и регуляторных требований также создает проблемы для международного сотрудничества в области кибербезопасности и затрудняет обмен информацией об угрозах и передовых практиках между странами и компаниями. Без четких и согласованных правил игры, компании вынуждены самостоятельно разрабатывать и внедрять меры безопасности, что может приводить к фрагментации и неэффективности усилий.</w:t>
        <w:br/>
        <w:br/>
        <w:t>Необходимость в разработке новых стандартов и регуляторных требований продиктована не только технологическими изменениями, но и спецификой нефтегазовой отрасли, где активы и инфраструктура зачастую географически рассредоточены и подвержены риску физических атак в сочетании с киберугрозами. В отличие от других отраслей, где кибератаки часто направлены на кражу финансовой информации или интеллектуальной собственности, в нефтегазовой отрасли последствия кибератак могут быть гораздо более серьезными, включая нарушение работы критической инфраструктуры, экологические катастрофы и угрозу жизни людей. Например, успешная кибератака на систему управления трубопроводом может привести к утечке нефти или газа, что приведет к серьезному экологическому ущербу и экономическим потерям. Поэтому, регуляторные требования должны быть разработаны с учетом специфических рисков и уязвимостей нефтегазовой отрасли и предусматривать обязательное внедрение соответствующих мер безопасности.</w:t>
        <w:br/>
        <w:br/>
        <w:t>Существующие стандарты, такие как NIST Cybersecurity Framework и ISO 27001, предоставляют полезные рекомендации и руководства по кибербезопасности, но они не являются обязательными к исполнению, и их внедрение остается на усмотрение компаний. Поэтому, необходима разработка обязательных регуляторных требований, устанавливающих минимальный уровень кибербезопасности для компаний нефтегазовой отрасли. Эти требования должны охватывать различные аспекты кибербезопасности, включая защиту критической инфраструктуры, управление уязвимостями, реагирование на инциденты, обучение персонала и обмен информацией об угрозах. Кроме того, регуляторные требования должны предусматривать механизмы контроля и аудита, чтобы обеспечить соблюдение требований и выявление нарушений. Например, регуляторы могут проводить регулярные проверки компаний нефтегазовой отрасли для оценки уровня их кибербезопасности и выявления слабых мест.</w:t>
        <w:br/>
        <w:br/>
        <w:t>Одним из примеров успешного внедрения регуляторных требований в области кибербезопасности является деятельность Комиссии по регулированию энергетики и коммунальных услуг (FERC) в США. FERC разработала и утвердила стандарты Critical Infrastructure Protection (CIP), которые устанавливают требования к кибербезопасности для организаций, работающих в энергетическом секторе. Эти стандарты включают требования к защите критической инфраструктуры от киберугроз, управлению уязвимостями, реагированию на инциденты и обмену информацией об угрозах. FERC осуществляет контроль за соблюдением стандартов CIP и имеет право налагать штрафы на организации, нарушающие требования. Этот пример показывает, что разработка и внедрение регуляторных требований в области кибербезопасности может быть эффективным способом повышения уровня защиты критической инфраструктуры и снижения рисков кибератак.</w:t>
        <w:br/>
        <w:br/>
        <w:t>Кроме того, важно учитывать международный аспект при разработке регуляторных требований в области кибербезопасности. Киберугрозы не знают границ, и кибератаки могут исходить из любой точки мира. Поэтому, необходимо международное сотрудничество в области кибербезопасности для обмена информацией об угрозах, координации усилий по противодействию киберпреступности и разработке единых стандартов и регуляторных требований. Международные организации, такие как Международный союз электросвязи (ITU) и Организация экономического сотрудничества и развития (OECD), играют важную роль в продвижении международного сотрудничества в области кибербезопасности и разработке международных стандартов и регуляторных требований. Внедрение четких и согласованных международных стандартов и регуляторных требований в области кибербезопасности позволит создать более безопасное и надежное киберпространство для всех участников, включая компании нефтегазовой отрасли.</w:t>
        <w:br/>
        <w:br/>
        <w:br/>
        <w:t>Гармонизация общепринятых стандартов информационной безопасности, таких как ISO 27001 и NIST Cybersecurity Framework, с отраслевыми стандартами, в частности API RP 79 (Рекомендованная практика для обеспечения безопасности процессов), представляет собой критически важный шаг в укреплении киберустойчивости нефтегазовой отрасли.  В то время как ISO 27001 обеспечивает универсальную основу для создания, реализации, поддержания и постоянного улучшения системы управления информационной безопасностью (СУИБ), а NIST предлагает гибкий и масштабируемый подход к управлению киберрисками, отраслевые стандарты, такие как API RP 79, фокусируются на специфических угрозах и уязвимостях, характерных для процессов, связанных с добычей, переработкой и транспортировкой нефти и газа.  Попытки внедрить только один из этих типов стандартов часто оказываются неэффективными, поскольку они игнорируют важные аспекты, охватываемые другим.  Например, ISO 27001 может не уделять достаточного внимания специфическим требованиям безопасности для систем управления технологическими процессами (SCADA) и распределенными системами управления (DCS), которые широко используются в нефтегазовой отрасли, в то время как API RP 79 может не охватывать все аспекты информационной безопасности, связанные с защитой конфиденциальной информации и обеспечением непрерывности бизнеса.</w:t>
        <w:br/>
        <w:br/>
        <w:t>Истинная эффективность достигается путем создания интегрированной системы управления, в которой общие принципы информационной безопасности, закрепленные в ISO 27001 и NIST, дополняются отраслевыми рекомендациями API RP 79, адаптированными к конкретным условиям каждого предприятия. Это означает, что компании должны не просто внедрять стандарты один за другим, а разрабатывать единую политику, процедуры и контрольные меры, которые охватывают все аспекты информационной безопасности, от защиты периметра сети до управления уязвимостями и реагирования на инциденты.  Например, при оценке рисков информационной безопасности компании должны учитывать не только общие угрозы, такие как фишинг и вредоносное ПО, но и специфические угрозы, связанные с технологическими процессами, такие как несанкционированный доступ к системам SCADA, саботаж и кибершпионаж.  Эта интегрированная оценка рисков должна быть использована для разработки плана управления рисками, который определяет приоритетные меры безопасности и ресурсы, необходимые для их реализации.  Внедрение такого подхода позволяет организациям максимально эффективно использовать свои ресурсы и обеспечить надежную защиту от широкого спектра киберугроз.</w:t>
        <w:br/>
        <w:br/>
        <w:t>Представьте себе нефтеперерабатывающий завод, который внедрил ISO 27001 для защиты своей корпоративной сети и информационных систем, но не предпринял никаких мер для защиты своих систем управления технологическими процессами. В этом случае завод может быть уязвим для кибератак, которые могут привести к нарушению работы технологических процессов, выбросу вредных веществ в окружающую среду и серьезным экономическим потерям. С другой стороны, завод, который внедрил API RP 79, но не предпринял никаких мер для защиты своей корпоративной сети, может быть уязвим для кражи конфиденциальной информации и нарушения бизнес-процессов. Интегрированный подход, который сочетает в себе сильные стороны обоих стандартов, позволяет избежать этих проблем и обеспечить надежную защиту от всех видов киберугроз. Например, внедрение многофакторной аутентификации для доступа к системам SCADA и DCS, а также регулярное проведение аудитов безопасности и тестов на проникновение, позволяет значительно повысить уровень защиты от несанкционированного доступа и саботажа.</w:t>
        <w:br/>
        <w:br/>
        <w:t>Кроме того, гармонизация стандартов информационной безопасности с отраслевыми стандартами упрощает процесс аудита и сертификации. Вместо того чтобы проходить отдельные аудиты для каждого стандарта, компании могут пройти единый аудит, который охватывает все применимые требования. Это экономит время и ресурсы, а также повышает доверие со стороны клиентов и партнеров. Например, компании, которые сертифицированы по ISO 27001 и API RP 79, могут получить конкурентное преимущество на рынке и привлечь больше клиентов, которые требуют высокого уровня информационной безопасности. Более того, такая гармонизация облегчает обмен информацией об угрозах и передовом опыте между компаниями в отрасли, что позволяет им совместно противостоять киберугрозам и повышать общий уровень киберустойчивости.  Эффективное внедрение и согласование этих стандартов требует не только технических знаний, но и активного участия руководства компании, а также тесного сотрудничества между различными подразделениями, такими как ИТ, безопасность, технологические процессы и управление рисками.</w:t>
        <w:br/>
        <w:br/>
        <w:t>Несмотря на растущую осведомленность об угрозах кибербезопасности и усилия по внедрению отраслевых стандартов, существующая нормативно-правовая база часто оказывается недостаточной для эффективной защиты критически важной инфраструктуры нефтегазового сектора. Традиционные регуляторные рамки, разработанные для защиты от физических угроз и обеспечения соблюдения экологических норм, не всегда адаптированы к быстро меняющемуся ландшафту киберугроз и не учитывают специфические риски, связанные с цифровой трансформацией отрасли. Это создает серьезные пробелы в защите, которые могут быть использованы злоумышленниками для нанесения значительного ущерба.  Крайне важно, чтобы государственные органы и регулирующие органы разработали новые, целенаправленные нормативные требования, учитывающие уникальную сложность и уязвимость нефтегазовой инфраструктуры, особенно в контексте все более широкого распространения систем SCADA, DCS и других автоматизированных систем управления.  Подобные требования должны выходить за рамки общих рекомендаций и устанавливать конкретные, измеримые стандарты безопасности, которые обязательны для выполнения всеми участниками отрасли.</w:t>
        <w:br/>
        <w:br/>
        <w:t>Разработка новых нормативных требований должна основываться на глубоком понимании специфических рисков и уязвимостей нефтегазовой отрасли, а также на передовом опыте в области кибербезопасности.  Важно учитывать как технологические аспекты безопасности, такие как защита периметра сети, управление уязвимостями и обнаружение вторжений, так и организационные аспекты, такие как обучение персонала, разработка планов реагирования на инциденты и проведение аудитов безопасности.  Регуляторные органы должны тесно сотрудничать с экспертами в области кибербезопасности, представителями отрасли и другими заинтересованными сторонами для разработки эффективных и практичных требований, которые не создают неоправданного бремени для бизнеса.  Например, требования к защите систем SCADA и DCS должны учитывать специфические характеристики этих систем, такие как их распределенная архитектура, использование проприетарных протоколов и ограниченные возможности защиты.  В то же время, требования к обучению персонала должны охватывать не только технические аспекты безопасности, но и социальную инженерию, фишинг и другие методы, используемые злоумышленниками для получения доступа к конфиденциальной информации.</w:t>
        <w:br/>
        <w:br/>
        <w:t>Примером отрасли, где целенаправленное регулирование в области кибербезопасности уже дает результаты, является финансовый сектор.  После серии громких кибератак на банки и финансовые учреждения, регулирующие органы разработали строгие требования к защите финансовых данных, управлению рисками и реагированию на инциденты.  Эти требования включали в себя обязательную оценку рисков, внедрение многофакторной аутентификации, проведение регулярных тестов на проникновение и разработку планов реагирования на инциденты.  В результате, финансовый сектор значительно повысил свою устойчивость к кибератакам и сократил количество успешных инцидентов.  Аналогичный подход может быть применен и к нефтегазовой отрасли, учитывая ее специфические риски и уязвимости.  Более того, регуляторные органы должны предвидеть будущие угрозы и уязвимости, и разработать гибкие и адаптивные нормативные требования, которые могут быть оперативно обновлены для противодействия новым угрозам.</w:t>
        <w:br/>
        <w:br/>
        <w:t>Особое внимание следует уделить вопросам обмена информацией об угрозах и сотрудничества между государственными органами, регулирующими органами и участниками отрасли.  В настоящее время обмен информацией об угрозах часто ограничен, что затрудняет своевременное обнаружение и предотвращение кибератак.  Регуляторные органы должны создать платформу для обмена информацией об угрозах, которая обеспечивала бы конфиденциальность и защиту данных, и обеспечивала бы своевременный доступ к информации для всех заинтересованных сторон.  Кроме того, необходимо поощрять сотрудничество между участниками отрасли в области кибербезопасности, например, путем создания отраслевых форумов и рабочих групп, обмена передовым опытом и проведения совместных учений.  Такое сотрудничество поможет повысить общий уровень киберустойчивости нефтегазовой отрасли и снизить риск успешных кибератак.  В конечном итоге, разработка новых регуляторных требований и укрепление сотрудничества в области кибербезопасности являются критически важными шагами для защиты критически важной инфраструктуры нефтегазового сектора и обеспечения его надежной и безопасной работы.</w:t>
        <w:br/>
        <w:br/>
        <w:br/>
        <w:t>Для эффективной защиты критически важной инфраструктуры нефтегазового сектора необходимо создать отраслевые центры обмена информацией об угрозах и передовым опытом в области информационной безопасности, действующие как централизованные узлы для сбора, анализа и распространения критически важной информации. Эти центры не должны быть просто репозиториями данных, но и активными сообществами, объединяющими специалистов по кибербезопасности из различных компаний, государственных учреждений и исследовательских институтов, создавая синергию знаний и опыта, которая недоступна при изолированной работе.  Активный обмен данными о новых угрозах, уязвимостях, векторах атак и индикаторах компрометации позволяет компаниям оперативно реагировать на возникающие риски, предотвращать атаки и минимизировать возможные убытки.  Этот подход особенно важен в нефтегазовом секторе, где атаки на промышленные системы управления (SCADA, DCS) могут привести к серьезным последствиям, включая остановку производства, нарушение экологических норм и угрозу жизни людей.  Эффективное функционирование таких центров требует четкой организационной структуры, установленных протоколов обмена информацией и механизмов обеспечения конфиденциальности данных.</w:t>
        <w:br/>
        <w:br/>
        <w:t>Существующие модели отраслевого обмена информацией, например, в финансовом секторе и сфере здравоохранения, демонстрируют эффективность данного подхода. В финансовом секторе, например, организации обмениваются информацией об известных фишинговых кампаниях, вредоносном ПО и мошеннических схемах, что позволяет банкам и финансовым учреждениям повысить уровень защиты от кибератак и минимизировать финансовые потери.  В сфере здравоохранения, обмен информацией о новых угрозах вредоносного ПО и уязвимостях в медицинском оборудовании позволяет больницам и медицинским учреждениям оперативно реагировать на возникающие риски и обеспечивать безопасность пациентов.  Опыт этих отраслей показывает, что успешный обмен информацией требует установления доверительных отношений между участниками, разработки четких правил обмена информацией и обеспечения анонимности и конфиденциальности данных.  В нефтегазовом секторе необходимо адаптировать эти лучшие практики к специфическим особенностям отрасли, учитывая сложность и распределенность промышленных систем управления, а также повышенные требования к безопасности и надежности.</w:t>
        <w:br/>
        <w:br/>
        <w:t>Создание отраслевых центров обмена информацией требует значительных инвестиций в инфраструктуру, персонал и технологии. Необходимо создать безопасные и надежные платформы для обмена информацией, обеспечить круглосуточный мониторинг и анализ данных, а также привлечь высококвалифицированных специалистов по кибербезопасности для анализа угроз и разработки рекомендаций.  Кроме того, необходимо обеспечить соответствие требованиям законодательства о защите данных и конфиденциальности информации.  Однако инвестиции в создание отраслевых центров обмена информацией оправданы, учитывая потенциальные убытки от кибератак и важность защиты критически важной инфраструктуры.  Помимо финансовых инвестиций, необходимо также обеспечить организационную поддержку и вовлеченность всех участников отрасли.  Это может быть достигнуто путем создания отраслевого консорциума или ассоциации, которая будет координировать деятельность центров обмена информацией и обеспечивать их устойчивое развитие.</w:t>
        <w:br/>
        <w:br/>
        <w:t>Более того, важно, чтобы отраслевые центры обмена информацией не ограничивались только обменом информацией об угрозах, но и активно занимались обучением и повышением квалификации специалистов по кибербезопасности.  Это может быть достигнуто путем организации тренингов, семинаров и конференций, а также путем разработки и распространения лучших практик и рекомендаций.  Кроме того, важно поддерживать сотрудничество с университетами и исследовательскими институтами для разработки новых технологий и методов защиты от кибератак.  Создание такого рода экосистемы знаний и опыта позволит нефтегазовой отрасли не только оперативно реагировать на возникающие угрозы, но и активно формировать будущее кибербезопасности.  В конечном итоге, создание эффективных отраслевых центров обмена информацией является критически важным шагом для повышения киберустойчивости нефтегазовой отрасли и обеспечения ее надежной и безопасной работы в долгосрочной перспективе.</w:t>
        <w:br/>
        <w:br/>
        <w:br/>
        <w:t>## II. Управление Рисками в Условиях Увеличения Киберугроз</w:t>
        <w:br/>
        <w:br/>
        <w:t>В динамично меняющемся ландшафте цифровых угроз, проактивное управление рисками становится не просто желательной практикой, а жизненно необходимой для любой организации, и особенно для критически важной инфраструктуры, такой как нефтегазовый сектор.  Традиционные подходы, основанные на периметральной защите и реактивном реагировании, уже не способны эффективно противостоять сложным и целенаправленным атакам, использующим уязвимости в системах, человеческий фактор и постоянно развивающиеся тактики злоумышленников.  Эффективное управление рисками требует перехода к комплексному, многоуровневому подходу, охватывающему все аспекты информационной безопасности, от идентификации и оценки угроз до разработки и внедрения мер по снижению рисков и обеспечения устойчивости к кибератакам.  Необходимо понимать, что риск - это не только вероятность возникновения угрозы, но и потенциальный ущерб, который она может нанести, поэтому приоритеты должны расставляться исходя из оценки критичности активов и возможных последствий их компрометации.  Регулярная оценка рисков должна быть встроенной частью бизнес-процессов организации, позволяя своевременно выявлять новые уязвимости и адаптировать меры защиты к меняющимся условиям.</w:t>
        <w:br/>
        <w:br/>
        <w:t>Одним из ключевых элементов эффективного управления рисками является глубокое понимание ландшафта угроз, специфичного для нефтегазового сектора.  В то время как общие киберугрозы, такие как вредоносное ПО, фишинг и DDoS-атаки, представляют собой постоянную опасность, нефтегазовые компании также сталкиваются с уникальными рисками, связанными с промышленными системами управления (ICS), SCADA-системами и критически важной инфраструктурой.  Злоумышленники могут использовать уязвимости в этих системах для нарушения производственных процессов, нанесения ущерба оборудованию, создания экологических катастроф и даже угрозы жизни людей.  Например, атака на нефтеперерабатывающий завод может привести к остановке производства, загрязнению окружающей среды и серьезным финансовым потерям.  Поэтому компании должны инвестировать в специализированные инструменты и технологии, предназначенные для защиты ICS/SCADA-систем, и обучать персонал распознаванию и предотвращению атак на эти системы.  Кроме того, важно проводить регулярные тесты на проникновение и уязвимость, чтобы выявлять слабые места в защите и оперативно устранять их.</w:t>
        <w:br/>
        <w:br/>
        <w:t>Реализация принципов “нулевого доверия” (Zero Trust) становится все более актуальной в контексте управления рисками.  Этот подход предполагает, что ни один пользователь или устройство не должен автоматически получать доступ к ресурсам сети, независимо от его местонахождения или роли.  Вместо этого, доступ должен предоставляться только на основе строгой аутентификации, авторизации и непрерывного мониторинга.  Это означает, что даже если злоумышленник получит доступ к внутренней сети, он не сможет свободно перемещаться по ней и получать доступ к критически важным ресурсам без дополнительных проверок.  Внедрение принципов “нулевого доверия” требует изменений в архитектуре сети, политиках безопасности и процессах управления доступом, но это инвестиции оправдывают себя, значительно снижая риск успешных кибератак.  Ключевыми элементами реализации “нулевого доверия” являются микросегментация сети, многофакторная аутентификация, постоянный мониторинг и анализ трафика, а также использование принципа наименьших привилегий.  Применение этих принципов не только повышает безопасность, но и упрощает управление доступом и снижает административные издержки.</w:t>
        <w:br/>
        <w:br/>
        <w:t>Не менее важным аспектом управления рисками является разработка и внедрение эффективного плана реагирования на инциденты.  Этот план должен содержать четкие инструкции о том, что делать в случае кибератаки, включая процедуры обнаружения, изоляции, расследования и восстановления.  Важно регулярно проводить тренировки и учения, чтобы убедиться, что персонал готов к реагированию на инциденты и знает, как выполнять свои обязанности.  План реагирования на инциденты должен быть интегрирован с другими планами непрерывности бизнеса и аварийного восстановления, чтобы обеспечить комплексный подход к управлению рисками.  Кроме того, важно установить каналы связи с правоохранительными органами, центрами обмена информацией об угрозах и другими организациями, чтобы оперативно получать информацию о новых угрозах и координировать действия в случае инцидента.  Регулярный пересмотр и обновление плана реагирования на инциденты, с учетом изменений в ландшафте угроз и новых уязвимостей, является ключевым фактором обеспечения его эффективности.  Помните, что быстрое и эффективное реагирование на инцидент может значительно снизить ущерб и предотвратить его дальнейшее распространение.</w:t>
        <w:br/>
        <w:br/>
        <w:br/>
        <w:t>В основе эффективного управления рисками информационной безопасности лежит переход от реактивных мер, направленных на устранение последствий уже произошедших инцидентов, к проактивному подходу, ориентированному на предотвращение угроз до того, как они смогут нанести ущерб.  Проактивность подразумевает не просто установку антивирусного программного обеспечения и межсетевых экранов, но и систематическое выявление, оценку и смягчение потенциальных рисков, учитывая как известные уязвимости, так и потенциальные будущие угрозы.  Этот подход требует глубокого понимания бизнес-процессов организации, критически важных активов и потенциальных векторов атак, что позволяет своевременно принимать меры по усилению защиты и минимизации ущерба.  Без проактивного подхода организация неизбежно будет постоянно находиться в режиме "пожаротушения", тратя ресурсы на устранение последствий инцидентов вместо того, чтобы инвестировать в предотвращение их возникновения.  В конечном итоге, это приводит к увеличению финансовых потерь, репутационных рисков и снижению конкурентоспособности.</w:t>
        <w:br/>
        <w:br/>
        <w:t>Ключевым элементом проактивного подхода является проведение регулярных оценок рисков, которые должны охватывать все аспекты информационной безопасности, от физической защиты инфраструктуры до безопасности приложений и данных.  Оценка рисков позволяет выявить наиболее уязвимые места в системе защиты, определить вероятные сценарии атак и оценить потенциальный ущерб от их реализации.  При этом, оценка рисков не должна быть разовым мероприятием, а представлять собой непрерывный процесс, адаптирующийся к меняющимся условиям и новым угрозам.  Например, компания, работающая с конфиденциальными данными клиентов, должна регулярно проводить оценку рисков, связанных с утечкой этих данных, учитывая такие факторы, как уязвимости в программном обеспечении, человеческий фактор и внешние угрозы.  Результаты оценки рисков должны быть использованы для разработки и реализации плана управления рисками, который включает в себя конкретные меры по снижению рисков, такие как установка дополнительных средств защиты, обучение персонала и разработка планов аварийного восстановления.  Внедрение системы управления рисками, соответствующей международным стандартам, таким как ISO 27005, может значительно повысить эффективность этого процесса.</w:t>
        <w:br/>
        <w:br/>
        <w:t>Важным инструментом проактивного управления рисками является Threat Intelligence – сбор, анализ и использование информации об актуальных угрозах, злоумышленниках и их тактиках.  Threat Intelligence позволяет организациям заранее узнать о новых угрозах и уязвимостях, что позволяет им своевременно принимать меры по усилению защиты.  Например, если Threat Intelligence сообщает о новой кампании фишинговых атак, направленных на нефтегазовые компании, организация может усилить защиту от фишинга, обучить сотрудников распознаванию таких атак и усилить мониторинг электронной почты.  Существует множество источников Threat Intelligence, включая государственные органы, исследовательские компании и коммерческие поставщики.  При выборе источника Threat Intelligence важно учитывать его надежность, актуальность и релевантность для отрасли и конкретных потребностей организации.  Использование Threat Intelligence в сочетании с другими инструментами проактивного управления рисками позволяет значительно повысить эффективность защиты от кибератак.  Важно помнить, что Threat Intelligence – это не просто сбор информации, а ее анализ и использование для принятия обоснованных решений по управлению рисками.</w:t>
        <w:br/>
        <w:br/>
        <w:t>Реализация принципа “Security by Design” – проектирование систем и приложений с учетом требований безопасности с самого начала – является еще одним важным аспектом проактивного подхода.  Этот принцип подразумевает, что безопасность должна быть интегрирована во все этапы разработки программного обеспечения, от проектирования архитектуры до написания кода и тестирования.  Security by Design позволяет выявлять и устранять уязвимости на ранних этапах разработки, что значительно снижает стоимость и сложность исправления проблем в будущем.  Например, при разработке веб-приложения необходимо учитывать такие аспекты безопасности, как аутентификация, авторизация, защита от межсайтового скриптинга (XSS) и SQL-инъекций.  Использование безопасных методов кодирования, проведение регулярных тестов на проникновение и привлечение экспертов по безопасности на этапе разработки позволяют значительно повысить уровень защиты приложений.  Security by Design – это инвестиция в долгосрочную безопасность и устойчивость организации.  Применение этого принципа требует изменений в культуре разработки и обучения разработчиков, но в конечном итоге это приносит значительные выгоды.</w:t>
        <w:br/>
        <w:br/>
        <w:br/>
        <w:t>Регулярная оценка рисков является краеугольным камнем эффективного управления информационной безопасностью, представляя собой систематический процесс выявления, анализа и оценки потенциальных угроз и уязвимостей, которые могут негативно повлиять на активы организации. Нельзя рассматривать оценку рисков как одноразовое мероприятие; она должна быть непрерывным циклом, адаптирующимся к меняющейся ландшафту угроз, технологическим инновациям и изменениям в бизнес-операциях. Игнорирование этого принципа приводит к устаревшим представлениям об уровне защиты и, как следствие, к повышенной вероятности успешных кибератак и утечек данных. Организациям необходимо регулярно пересматривать и обновлять свои оценки рисков, чтобы поддерживать актуальную картину потенциальных угроз и соответствующий уровень защиты.</w:t>
        <w:br/>
        <w:br/>
        <w:t>В отличие от узконаправленных технических проверок, полноценная оценка рисков должна охватывать как технологические, так и организационные факторы. Например, выявление уязвимости в системе управления базами данных – важный шаг, но недостаточный. Необходимо также оценить, насколько хорошо обучен персонал, работающий с этой базой данных, как часто выполняются резервные копии, и насколько четко определены процедуры доступа к данным. Недостаточно просто установить межсетевой экран; необходимо оценить, насколько он правильно настроен, кто имеет доступ к его настройкам, и как часто выполняются проверки его эффективности. Игнорирование организационных факторов – распространенная ошибка, которая может свести на нет все усилия по усилению технической защиты. Представьте себе компанию, инвестировавшую значительные средства в систему обнаружения вторжений, но при этом не обучившую персонал реагировать на тревожные сигналы. В этом случае система, по сути, бесполезна, поскольку обнаруженные угрозы не будут устранены своевременно.</w:t>
        <w:br/>
        <w:br/>
        <w:t>Оценка рисков не ограничивается лишь выявлением угроз и уязвимостей; она также предполагает анализ вероятности реализации этих угроз и потенциального ущерба от их реализации. Это позволяет приоритизировать риски и сосредоточить ресурсы на наиболее критичных областях. Например, уязвимость в публично доступном веб-сервере, к которому имеют доступ миллионы пользователей, представляет собой гораздо больший риск, чем уязвимость во внутренней системе, к которой имеют доступ лишь несколько сотрудников. Аналогично, утечка конфиденциальных данных клиентов представляет собой больший риск, чем утечка общедоступной информации. Правильная оценка рисков позволяет организации принимать обоснованные решения о том, какие меры защиты необходимо предпринять, чтобы минимизировать ущерб. Использование количественных и качественных методов анализа рисков, таких как анализ вероятности и воздействия, помогает получить более объективную и точную картину рисков.</w:t>
        <w:br/>
        <w:br/>
        <w:t>Ключевым аспектом эффективной оценки рисков является привлечение представителей различных подразделений организации. Это обеспечивает учет всех потенциальных угроз и уязвимостей, а также позволяет получить поддержку со стороны заинтересованных сторон. Например, представители отдела информационных технологий могут оценить риски, связанные с техническими системами, в то время как представители отдела кадров могут оценить риски, связанные с человеческим фактором. Совместная работа позволяет выявить скрытые риски и разработать более эффективные меры защиты. Важно создать атмосферу доверия и открытости, чтобы сотрудники чувствовали себя комфортно, сообщая о потенциальных проблемах. Проведение регулярных совещаний и семинаров по оценке рисков позволяет поддерживать высокий уровень осведомленности и вовлеченности сотрудников. Помните, что управление рисками – это командная работа, требующая сотрудничества и взаимодействия всех подразделений организации.</w:t>
        <w:br/>
        <w:br/>
        <w:br/>
        <w:t>Разработка планов снижения рисков – это не просто составление списка рекомендуемых действий, но и проработка четкого, поэтапного маршрута к более безопасному состоянию, учитывающего специфику организации, ее ресурсы и допустимый уровень риска. Недостаточно просто осознать, что существует уязвимость в системе, необходимо спроектировать конкретные шаги, которые позволят эту уязвимость устранить или, хотя бы, существенно снизить вероятность ее эксплуатации. Планы снижения рисков должны быть не абстрактными рекомендациями, а детализированными инструкциями, описывающими необходимые действия, ответственных лиц, сроки выполнения и критерии успешности. Например, если оценка рисков выявила уязвимость в системе управления доступом, план снижения рисков может включать в себя внедрение многофакторной аутентификации, регулярный аудит прав доступа, обучение персонала правилам безопасного использования паролей и ограничение доступа к конфиденциальным данным только для тех сотрудников, которым это необходимо для выполнения их должностных обязанностей.</w:t>
        <w:br/>
        <w:br/>
        <w:t>Важно понимать, что эффективные планы снижения рисков всегда сочетают в себе как технические, так и организационные меры. Технические решения, такие как установка межсетевых экранов, антивирусного программного обеспечения и систем обнаружения вторжений, являются необходимым, но недостаточным условием для обеспечения безопасности. Организационные меры, такие как разработка политик и процедур безопасности, обучение персонала и проведение регулярных аудитов, позволяют создать культуру безопасности, в которой каждый сотрудник осознает свою ответственность за защиту информации. Представьте себе компанию, которая инвестировала значительные средства в покупку самого современного антивирусного программного обеспечения, но при этом не обучила своих сотрудников распознавать фишинговые письма или не установила политики безопасного использования личных устройств на рабочем месте. В этом случае, несмотря на наличие технической защиты, компания все равно остается уязвимой к атакам.</w:t>
        <w:br/>
        <w:br/>
        <w:t>Детализированный план снижения рисков должен учитывать приоритетность рисков, то есть определять, какие риски необходимо устранить в первую очередь. Это позволяет эффективно распределять ресурсы и сосредоточиться на наиболее критичных областях. Например, если оценка рисков выявила, что уязвимость в системе, обрабатывающей данные кредитных карт клиентов, представляет собой более высокий риск, чем уязвимость в системе, используемой для хранения общедоступной информации, план снижения рисков должен предусматривать устранение первой уязвимости в первую очередь. Приоритезация рисков также позволяет оптимизировать бюджет, поскольку устранение всех уязвимостей одновременно может быть слишком дорогостоящим. Важно помнить, что снижение риска – это непрерывный процесс, требующий постоянного мониторинга, анализа и корректировки планов.</w:t>
        <w:br/>
        <w:br/>
        <w:t>План снижения рисков должен включать в себя четкие критерии успешности, позволяющие оценить эффективность предпринятых мер. Например, если целью плана является снижение вероятности утечки данных, критерием успешности может быть снижение количества инцидентов, связанных с утечкой данных, на определенный процент в течение определенного периода времени. Критерии успешности должны быть измеримыми, реалистичными и достижимыми. Также важно предусмотреть механизмы мониторинга и отчетности, позволяющие отслеживать прогресс в достижении целей и выявлять проблемные области. Регулярный анализ результатов мониторинга и отчетности позволяет своевременно корректировать планы и обеспечивать постоянное улучшение системы безопасности.</w:t>
        <w:br/>
        <w:br/>
        <w:br/>
        <w:t>В современном динамично меняющемся ландшафте киберугроз, реактивное реагирование на инциденты безопасности уже не является эффективной стратегией защиты. Компании, стремящиеся к проактивному управлению рисками, все чаще обращаются к концепции Threat Intelligence (разведки угроз), которая позволяет предвидеть, предотвращать и минимизировать последствия атак. Threat Intelligence – это сбор, анализ и интерпретация данных об угрозах, направленных на выявление мотивов, возможностей и намерений злоумышленников, что позволяет организациям предвидеть потенциальные атаки и своевременно адаптировать свою стратегию защиты. Эта информация, в отличие от обычных оповещений о вредоносном ПО, предоставляет контекст, позволяющий понимать, *кто* стоит за атакой, *какие* цели преследует и *какие* методы использует, что значительно повышает эффективность мер противодействия.</w:t>
        <w:br/>
        <w:br/>
        <w:t>Разведка угроз выходит далеко за рамки простого мониторинга сигнатур вредоносного ПО или IP-адресов, задействованных в прошлых атаках. Она включает в себя анализ даркнета и веб-форумов, отслеживание группировок злоумышленников, изучение индикаторов компрометации (IOC), а также сбор информации о новых уязвимостях и эксплойтах.  Представьте себе компанию, занимающуюся электронной коммерцией, которая получает информацию от источника Threat Intelligence о том, что известная группировка киберпреступников, специализирующаяся на атаках на платежные системы, активно изучает уязвимости в конкретной версии программного обеспечения, используемого на сайте компании. Эта информация позволяет ИТ-отделу немедленно применить патч безопасности, обновить систему или усилить мониторинг, предотвратив потенциальную атаку, прежде чем она произойдет. Без такого проактивного подхода, компания могла бы стать жертвой атаки, что привело бы к финансовым потерям, ущербу репутации и потере доверия клиентов.</w:t>
        <w:br/>
        <w:br/>
        <w:t>Однако, эффективное использование Threat Intelligence требует не только доступа к качественным источникам информации, но и наличия квалифицированных специалистов, способных анализировать данные и преобразовывать их в actionable insights (практически применимые выводы).  Простое получение потока оповещений об угрозах без контекста и анализа не принесет особой пользы. Специалисты по Threat Intelligence должны уметь фильтровать ложные срабатывания, приоритизировать угрозы в соответствии с уровнем риска и разрабатывать конкретные рекомендации по усилению защиты.  Например, после анализа информации об угрозах, специалисты могут рекомендовать усилить правила межсетевого экрана, активировать двухфакторную аутентификацию для критически важных систем или провести обучение сотрудников распознаванию фишинговых атак. Этот проактивный подход, основанный на глубоком понимании угроз, позволяет организациям эффективно снижать риски и защищать свои активы.</w:t>
        <w:br/>
        <w:br/>
        <w:t>Важно понимать, что Threat Intelligence – это не одноразовое мероприятие, а непрерывный процесс, требующий постоянного мониторинга, анализа и адаптации. Ландшафт киберугроз постоянно меняется, появляются новые угрозы, злоумышленники совершенствуют свои методы, поэтому необходимо регулярно обновлять информацию и адаптировать стратегию защиты.  Организации могут использовать как публичные источники Threat Intelligence, такие как отчеты исследовательских компаний и государственные ресурсы, так и коммерческие сервисы, предоставляющие доступ к более полным и актуальным данным.  Выбор подходящего источника Threat Intelligence зависит от потребностей организации, ее бюджета и уровня зрелости в области кибербезопасности.  В конечном итоге, инвестиции в Threat Intelligence – это инвестиции в проактивную защиту, которая позволяет организациям опережать угрозы и обеспечивать безопасность своих данных и активов.</w:t>
        <w:br/>
        <w:br/>
        <w:br/>
        <w:t>Непрерывный мониторинг и анализ безопасности представляют собой краеугольный камень современной стратегии киберзащиты, переходя от реактивного подхода к проактивному, непрерывному выявлению и нейтрализации угроз.  Больше недостаточно полагаться на традиционные методы, такие как периодическое сканирование уязвимостей или ручной анализ журналов событий; современный ландшафт киберугроз требует постоянного, автоматизированного мониторинга всей инфраструктуры, от конечных точек и серверов до сетевого трафика и облачных сервисов, чтобы оперативно обнаруживать и реагировать на подозрительную активность.  Представьте себе сложную сеть, где каждый пакет данных, каждое взаимодействие пользователя и каждое изменение конфигурации тщательно отслеживаются, анализируются и коррелируются в режиме реального времени, выявляя аномалии, которые могут свидетельствовать о попытке взлома, заражении вредоносным ПО или инсайдерской угрозе.  Это не просто сбор данных, но и их глубокий анализ с использованием современных технологий, таких как машинное обучение и искусственный интеллект, которые позволяют автоматически выявлять сложные угрозы, которые могли бы остаться незамеченными при ручном анализе.  Важно отметить, что эффективность такого мониторинга напрямую зависит от качества данных, источников информации и компетенции специалистов, отвечающих за анализ и реагирование на инциденты.</w:t>
        <w:br/>
        <w:br/>
        <w:t>Ключевым элементом непрерывного мониторинга является использование Security Information and Event Management (SIEM) систем, которые собирают, анализируют и коррелируют данные из различных источников, включая журналы событий, сетевой трафик, данные об уязвимостях и информацию об угрозах.  SIEM системы позволяют автоматизировать процесс выявления инцидентов безопасности, уведомлять ответственных специалистов и запускать автоматические процедуры реагирования.  Например, если SIEM система обнаруживает несколько неудачных попыток входа в систему с одного и того же IP-адреса, она может автоматически заблокировать этот IP-адрес и уведомить администратора безопасности.  Однако, SIEM системы – это не панацея, и для достижения максимальной эффективности необходимо правильно настроить правила корреляции, адаптировать систему к специфике инфраструктуры и регулярно обновлять базы данных об угрозах.  Более того, современные SIEM системы часто интегрируются с другими инструментами безопасности, такими как системы обнаружения вторжений (IDS), системы предотвращения вторжений (IPS) и системы управления уязвимостями, что позволяет создать комплексную систему защиты.  Важно помнить, что SIEM система – это инструмент, который требует постоянного внимания и настройки, чтобы оставаться эффективным в борьбе с современными киберугрозами.</w:t>
        <w:br/>
        <w:br/>
        <w:t>Кроме того, важным аспектом непрерывного мониторинга является анализ сетевого трафика, который позволяет выявлять аномалии, подозрительные паттерны и вредоносную активность.  Это может включать в себя анализ протоколов, портов, объемов трафика и содержимого пакетов данных.  Например, если сетевой трафик внезапно увеличивается в определенном направлении, это может свидетельствовать о DDoS-атаке или утечке данных.  Для анализа сетевого трафика используются различные инструменты, такие как анализаторы пакетов (например, Wireshark), системы обнаружения вторжений (IDS) и системы предотвращения вторжений (IPS).  IDS системы обнаруживают подозрительную активность и генерируют оповещения, в то время как IPS системы могут автоматически блокировать вредоносный трафик.  Важно отметить, что анализ сетевого трафика требует глубокого понимания сетевых протоколов и угроз, а также значительных вычислительных ресурсов.  Поэтому для эффективного анализа сетевого трафика часто используются специализированные аппаратные и программные решения.  Непрерывный мониторинг сетевого трафика позволяет оперативно выявлять и нейтрализовывать различные виды атак, включая DDoS-атаки, атаки типа "человек посередине" и атаки с использованием вредоносного ПО.</w:t>
        <w:br/>
        <w:br/>
        <w:t>Наконец, не менее важным аспектом непрерывного мониторинга является анализ поведения пользователей и систем, который позволяет выявлять аномалии, которые могут свидетельствовать о инсайдерских угрозах или взломе учетных записей.  Это может включать в себя анализ времени входа в систему, используемых приложений, доступа к данным и других параметров.  Например, если пользователь внезапно начинает получать доступ к данным, к которым он обычно не имеет доступа, это может свидетельствовать о взломе учетной записи или инсайдерской угрозе.  Для анализа поведения пользователей и систем используются различные инструменты, такие как системы управления идентификацией и доступом (IAM), системы обнаружения аномалий и системы поведенческой аналитики.  Эти инструменты позволяют автоматизировать процесс выявления аномалий и генерировать оповещения.  Важно отметить, что анализ поведения пользователей и систем требует глубокого понимания бизнес-процессов и пользовательских сценариев.  Поэтому для эффективного анализа поведения пользователей и систем необходимо привлекать экспертов в области бизнес-анализа и информационной безопасности.  Непрерывный мониторинг поведения пользователей и систем позволяет оперативно выявлять и нейтрализовывать различные виды угроз, включая инсайдерские угрозы, взломы учетных записей и утечки данных.</w:t>
        <w:br/>
        <w:br/>
        <w:br/>
        <w:t>В современном динамичном ландшафте киберугроз, где атаки становятся все более изощренными и быстрыми, реактивный подход к обеспечению безопасности уже неэффективен.  Организациям необходимо перейти к проактивной стратегии, основанной на постоянном мониторинге и анализе событий безопасности в режиме реального времени.  Именно здесь на помощь приходят системы мониторинга безопасности, такие как Security Information and Event Management (SIEM) и Security Orchestration, Automation and Response (SOAR), которые позволяют организациям обнаруживать, анализировать и реагировать на угрозы, прежде чем они смогут нанести серьезный ущерб.  Внедрение этих систем является не просто техническим усовершенствованием, а стратегическим шагом, который позволяет повысить уровень киберзащиты организации и снизить риски финансовых потерь, репутационного ущерба и нарушения нормативных требований.  Постоянный мониторинг и анализ данных позволяют выявлять аномальное поведение, которое может указывать на попытку взлома, заражение вредоносным ПО или инсайдерскую угрозу, обеспечивая более быстрый и эффективный ответ на инциденты.</w:t>
        <w:br/>
        <w:br/>
        <w:t>SIEM-системы функционируют как централизованный узел для сбора, анализа и корреляции данных безопасности из различных источников, включая журналы событий, сетевой трафик, данные об уязвимостях и информацию об угрозах.  Они позволяют организациям увидеть полную картину происходящего в их инфраструктуре и выявлять сложные атаки, которые могли бы остаться незамеченными при использовании разрозненных инструментов безопасности.  Представьте себе крупную финансовую организацию, которая обрабатывает тысячи транзакций в день.  Без SIEM-системы, анализ всех этих транзакций вручную для выявления мошеннических операций был бы невозможен.  SIEM-система автоматически анализирует все транзакции, выявляет аномальные паттерны, такие как необычно большие суммы или транзакции из стран с высоким уровнем риска, и генерирует оповещения для специалистов по безопасности.  Это позволяет быстро блокировать мошеннические транзакции и предотвращать финансовые потери.  Кроме того, SIEM-системы позволяют проводить анализ первопричин инцидентов безопасности, что помогает организациям устранять уязвимости и улучшать свои системы защиты.</w:t>
        <w:br/>
        <w:br/>
        <w:t>Однако, SIEM-системы генерируют огромное количество оповещений, которые могут перегружать специалистов по безопасности и приводить к ложным срабатываниям.  Здесь на помощь приходят SOAR-системы, которые автоматизируют процессы реагирования на инциденты безопасности и позволяют специалистам сосредоточиться на наиболее важных угрозах.  SOAR-системы позволяют создавать автоматизированные рабочие процессы (playbooks), которые определяют, какие действия необходимо предпринять в ответ на определенные типы инцидентов.  Например, если SOAR-система обнаруживает, что пользователь скачал вредоносный файл, она может автоматически заблокировать доступ пользователя к сети, просканировать его компьютер на наличие вредоносного ПО и уведомить специалистов по безопасности.  Это позволяет значительно сократить время реагирования на инциденты и снизить риск ущерба.  Представьте себе интернет-магазин, который подвергся DDoS-атаке.  Без SOAR-системы, специалистам по безопасности пришлось бы вручную настраивать правила фильтрации трафика, что заняло бы много времени и потребовало бы значительных усилий.  С SOAR-системой, правила фильтрации трафика могут быть настроены автоматически, что позволяет быстро нейтрализовать атаку и восстановить нормальную работу интернет-магазина.</w:t>
        <w:br/>
        <w:br/>
        <w:t>В конечном итоге, внедрение SIEM и SOAR систем представляет собой инвестицию в будущее организации.  Эти системы не только помогают предотвращать и реагировать на киберугрозы, но и повышают эффективность работы специалистов по безопасности, снижают затраты на обеспечение безопасности и улучшают репутацию организации.  Они являются неотъемлемой частью современной стратегии киберзащиты и позволяют организациям уверенно функционировать в условиях постоянно меняющегося ландшафта угроз.  Важно помнить, что внедрение этих систем требует тщательного планирования, подготовки и обучения персонала, чтобы обеспечить их эффективное использование и максимальную отдачу от инвестиций.  Организации должны подходить к этому процессу комплексно, учитывая свои специфические потребности и риски, а также выбирая решения, которые наилучшим образом соответствуют их требованиям.</w:t>
        <w:br/>
        <w:br/>
        <w:br/>
        <w:t>Проведение регулярных тестов на проникновение (Penetration Testing) и сканирование уязвимостей является краеугольным камнем любой надежной стратегии кибербезопасности, представляя собой проактивный подход к выявлению и устранению слабых мест в системе защиты до того, как ими воспользуются злоумышленники. В отличие от пассивного мониторинга, эти методы позволяют имитировать реальные атаки, раскрывая уязвимости, которые могут остаться незамеченными при рутинных проверках и автоматических сканированиях. Представьте себе здание с усиленными дверями и замками, но с незаперченными окнами на заднем дворе – именно это и происходит, когда организация инвестирует в защиту периметра, игнорируя внутренние уязвимости, которые могут быть легко использованы злоумышленником, получившим доступ к внутренней сети. Регулярные тесты на проникновение позволяют выявить эти скрытые уязвимости, позволяя организациям устранить их до того, как они будут использованы злоумышленниками для кражи данных, нарушения работы системы или нанесения другого ущерба.</w:t>
        <w:br/>
        <w:br/>
        <w:t>Тесты на проникновение, часто называемые "пентестами",  выходят за рамки автоматических сканирований уязвимостей, поскольку выполняются квалифицированными специалистами по безопасности, которые думают как злоумышленники, используя те же инструменты и техники, чтобы попытаться взломать систему.  Это не просто проверка наличия известных уязвимостей; это попытка найти новые, не выявленные уязвимости, которые могут быть использованы для обхода существующих мер безопасности.  Например, пентестер может попытаться использовать комбинацию уязвимостей в веб-приложении, чтобы получить доступ к базе данных пользователей или получить контроль над сервером.  Он может попытаться использовать социальную инженерию, чтобы обманом заставить сотрудников раскрыть конфиденциальную информацию или предоставить доступ к системе.  В отличие от автоматизированного сканирования, которое фокусируется на технических уязвимостях, пентестинг также учитывает человеческий фактор и организационные процессы, обеспечивая более комплексную оценку безопасности.</w:t>
        <w:br/>
        <w:br/>
        <w:t>Сканирование уязвимостей, в свою очередь, представляет собой автоматизированный процесс, который используется для выявления известных уязвимостей в системе.  Эти инструменты сканируют систему на наличие устаревшего программного обеспечения, неправильных конфигураций и других проблем, которые могут быть использованы злоумышленниками.  Хотя сканирование уязвимостей не является таким же тщательным, как пентестинг, оно может быть полезным для быстрого выявления и устранения распространенных проблем безопасности.  Представьте себе, что вы проверяете дом на наличие повреждений после сильного шторма.  Сканирование уязвимостей похоже на быструю проверку стен и крыши на наличие явных повреждений, в то время как пентестинг – это более тщательный осмотр, который включает в себя проверку электрической системы, сантехники и других скрытых проблем.  Важно понимать, что сканирование уязвимостей и пентестинг – это не взаимоисключающие методы; они должны использоваться в сочетании друг с другом для обеспечения наиболее эффективной защиты.</w:t>
        <w:br/>
        <w:br/>
        <w:t>Регулярность проведения этих тестов также имеет решающее значение.  В современной динамичной среде киберугроз, где новые уязвимости появляются ежедневно, организациям необходимо проводить тесты на проникновение и сканирование уязвимостей не реже одного раза в год, а в идеале – чаще, особенно после внесения значительных изменений в систему или инфраструктуру.  Представьте себе, что вы регулярно проводите техническое обслуживание автомобиля.  Даже если автомобиль хорошо работает, регулярное техническое обслуживание необходимо для выявления и устранения потенциальных проблем до того, как они приведут к серьезным поломкам.  То же самое относится и к кибербезопасности: регулярное тестирование и сканирование необходимы для обеспечения того, чтобы система оставалась защищенной от новых угроз и уязвимостей.  Регулярное проведение этих тестов демонстрирует приверженность организации кибербезопасности и помогает создать культуру безопасности, в которой сотрудники осознают важность защиты конфиденциальной информации и систем.</w:t>
        <w:br/>
        <w:br/>
        <w:br/>
        <w:t>В современной цифровой среде, организации генерируют огромные объемы данных о безопасности – логи систем, журналы событий, записи о сетевом трафике – которые, словно неисследованные залежи, содержат ценную информацию о потенциальных угрозах и аномалиях. Однако, традиционные методы анализа этих данных, основанные на ручном просмотре и написании сложных правил корреляции, быстро становятся неэффективными, поскольку требуют значительных временных затрат и человеческих ресурсов, не успевающих за стремительным ростом объема и сложности данных. Представьте себе огромную гору песка, в которой нужно найти иголку – задача практически невыполнима, если вы ограничены ручным поиском и устаревшими инструментами. Именно поэтому всё больше организаций обращаются к автоматизации анализа логов безопасности и событий с использованием возможностей машинного обучения, что позволяет им находить скрытые закономерности, выявлять аномалии и реагировать на угрозы в режиме реального времени.</w:t>
        <w:br/>
        <w:br/>
        <w:t>Машинное обучение, в контексте анализа данных о безопасности, позволяет системам автоматически обучаться на основе исторических данных, выявлять нормальное поведение системы и аномалии, которые могут указывать на потенциальные угрозы. Вместо того, чтобы вручную задавать правила для выявления конкретных типов атак, алгоритмы машинного обучения могут самостоятельно выявлять необычное поведение, которое отклоняется от нормального профиля системы. Например, алгоритм может выучить, что обычно пользователь заходит в систему с определенного IP-адреса в определенное время суток, и зафиксировать аномалию, если пользователь заходит в систему с другого IP-адреса или в необычное время. Этот подход не только позволяет обнаруживать известные типы атак, но и выявлять новые, ранее неизвестные угрозы, которые не поддаются обнаружению традиционными методами. Это подобно тому, как опытный детектив, наблюдая за поведением подозреваемого, может заметить даже незначительные детали, которые указывают на его вину.</w:t>
        <w:br/>
        <w:br/>
        <w:t>Одним из ключевых преимуществ автоматизации анализа логов с использованием машинного обучения является возможность снижения количества ложных срабатываний. Традиционные системы обнаружения вторжений часто генерируют огромное количество ложных срабатываний, которые требуют ручной проверки и отвлекают специалистов по безопасности от реальных угроз. Машинное обучение, напротив, может научиться отличать реальные угрозы от ложных срабатываний, основываясь на анализе контекста и корреляции различных событий. Например, система может зафиксировать, что пользователь пытается войти в систему с неправильным паролем, но проигнорировать это событие, если пользователь ранее многократно ошибался при вводе пароля. Такой подход позволяет значительно снизить нагрузку на специалистов по безопасности и повысить эффективность обнаружения реальных угроз. Это похоже на работу опытного фильтра, который отсеивает ненужную информацию и пропускает только то, что действительно важно.</w:t>
        <w:br/>
        <w:br/>
        <w:t>Более того, автоматизация анализа логов с использованием машинного обучения позволяет организациям выявлять сложные угрозы, которые требуют корреляции данных из различных источников. Например, система может выявить угрозу, если обнаружит, что пользователь загрузил вредоносный файл, изменил системные настройки и попытался получить доступ к конфиденциальным данным. Такая корреляция данных вручную практически невозможна, учитывая огромный объем и сложность данных о безопасности. Автоматизация анализа логов позволяет организациям получать более полное представление об угрозах и реагировать на них более эффективно. Это подобно тому, как опытный следователь собирает улики из разных источников, чтобы восстановить полную картину преступления.</w:t>
        <w:br/>
        <w:br/>
        <w:t>В заключение, автоматизация анализа логов безопасности и событий с использованием машинного обучения – это не просто модная тенденция, а необходимость для организаций, которые стремятся защитить свои данные и системы от современных угроз. Это позволяет организациям автоматизировать рутинные задачи, снизить количество ложных срабатываний, выявлять сложные угрозы и реагировать на них более эффективно. Внедрение этой технологии требует определенных инвестиций и знаний, но выгоды от нее значительно превышают затраты. В современном цифровом мире, где угрозы становятся все более сложными и изощренными, автоматизация анализа логов безопасности с использованием машинного обучения – это ключевой фактор успеха в борьбе за кибербезопасность.</w:t>
        <w:br/>
        <w:br/>
        <w:br/>
        <w:t>В эпоху стремительного развития киберугроз, когда злоумышленники постоянно совершенствуют свои методы атак, единичные усилия организации по защите своей инфраструктуры становятся все менее эффективными. Представьте себе, что вы строите крепость, но не знаете, какие ворота атакуют враги, какие орудия они используют, и какие слабые места есть в вашей обороне. В таком случае, даже самая мощная крепость может быть легко захвачена. Именно поэтому сотрудничество и обмен информацией об угрозах становятся ключевым фактором обеспечения кибербезопасности в современном мире. Это позволяет организациям расширить свой кругозор, получить доступ к информации о новых угрозах и методах атак, а также обмениваться опытом и лучшими практиками по защите от них.</w:t>
        <w:br/>
        <w:br/>
        <w:t>В основе успешного сотрудничества лежит создание платформ и сообществ, где организации могут обмениваться информацией об угрозах в режиме реального времени. Это могут быть отраслевые форумы, специализированные порталы, закрытые группы в социальных сетях или автоматизированные системы обмена данными об угрозах (Threat Intelligence Sharing Platforms – TISPs). Например, существует множество открытых источников информации об угрозах, таких как VirusTotal, AlienVault Open Threat Exchange и MISP, которые предоставляют доступ к информации о вредоносном ПО, фишинговых атаках и других киберугрозах. Участие в таких сообществах позволяет организациям получать доступ к информации о новых угрозах, прежде чем они успеют нанести ущерб. Однако, просто получение информации недостаточно – необходимо также уметь ее анализировать и использовать для повышения уровня защиты.</w:t>
        <w:br/>
        <w:br/>
        <w:t>Важной частью сотрудничества является обмен индикаторами компрометации (Indicators of Compromise – IOCs). IOCs – это технические характеристики, которые позволяют идентифицировать вредоносное ПО, фишинговые атаки и другие киберугрозы. Они могут включать в себя IP-адреса, доменные имена, хэши файлов, имена файлов, URL-адреса и другие данные. Обмениваясь IOCs, организации могут автоматически обнаруживать и блокировать угрозы в своей инфраструктуре. Например, если одна организация обнаружила, что вредоносное ПО использует определенный IP-адрес для распространения, она может поделиться этой информацией с другими организациями, которые могут заблокировать этот IP-адрес в своих межсетевых экранах и системах обнаружения вторжений. Это позволяет быстро и эффективно реагировать на угрозы и предотвращать их распространение.</w:t>
        <w:br/>
        <w:br/>
        <w:t>Однако, сотрудничество и обмен информацией об угрозах – это не только технический процесс, но и юридический и организационный вопрос. Необходимо учитывать требования законодательства о защите персональных данных и коммерческой тайне. Организации должны заключать соглашения о конфиденциальности и определять правила обмена информацией. Кроме того, необходимо создать эффективную систему управления информацией об угрозах, которая позволяет собирать, анализировать, хранить и распространять информацию. Важно, чтобы информация об угрозах была актуальной, достоверной и релевантной. Это требует инвестиций в обучение персонала, внедрение новых технологий и создание эффективных процессов.</w:t>
        <w:br/>
        <w:br/>
        <w:t>В заключение, сотрудничество и обмен информацией об угрозах – это необходимый элемент современной системы кибербезопасности. Это позволяет организациям расширить свой кругозор, получить доступ к информации о новых угрозах и методах атак, обмениваться опытом и лучшими практиками по защите от них. Сотрудничество позволяет организациям действовать как единая команда, эффективно противостоять киберугрозам и защищать свои данные и системы. В эпоху глобальной взаимосвязанности, когда киберугрозы не знают границ, сотрудничество и обмен информацией – это единственный способ обеспечить надежную защиту от них.</w:t>
        <w:br/>
        <w:br/>
        <w:br/>
        <w:t>Участие в отраслевых организациях по информационной безопасности, таких как ISACA (Information Systems Audit and Control Association) или SANS Institute (SysAdmin, Audit, Network, Security), представляет собой стратегически важный шаг для любой организации, стремящейся к повышению уровня своей кибербезопасности. Эти организации не просто предоставляют доступ к специализированным знаниям и ресурсам, но и формируют динамичную среду для обмена опытом и передовыми практиками, что крайне важно в условиях постоянно меняющегося ландшафта киберугроз. Активное участие в таких сообществах позволяет организациям быть в курсе последних тенденций, новых уязвимостей и эффективных методов защиты, что существенно повышает их способность к проактивному противодействию кибератакам.  По сути, это как постоянное обучение и повышение квалификации, но в масштабах всей организации, позволяющее ей адаптироваться к новым вызовам и оставаться на передовом крае киберзащиты.</w:t>
        <w:br/>
        <w:br/>
        <w:t>Одним из ключевых преимуществ участия в отраслевых организациях является доступ к обширной сети экспертов и практиков в области информационной безопасности. Эти организации часто проводят конференции, семинары, тренинги и вебинары, где можно получить ценные знания от ведущих специалистов в этой области. Например, SANS Institute известен своими интенсивными курсами, которые позволяют получить сертификацию в различных областях кибербезопасности, таких как цифровая криминалистика, анализ вредоносного ПО и сетевая безопасность. Эти сертификации не только подтверждают высокий уровень профессиональной подготовки сотрудников, но и служат гарантией качества предоставляемых услуг. Кроме того, участие в таких мероприятиях предоставляет возможность установить личные контакты с экспертами и коллегами, что может быть полезно при решении сложных задач и обмене опытом.  Это создает благоприятную среду для неформального обучения и быстрого получения ответов на возникающие вопросы.</w:t>
        <w:br/>
        <w:br/>
        <w:t>Более того, отраслевые организации часто разрабатывают и публикуют стандарты, руководства и лучшие практики в области информационной безопасности. Эти документы служат ориентиром для организаций при разработке и внедрении систем управления информационной безопасностью (ISMS). Например, ISACA разработала стандарт COBIT, который предоставляет комплексный подход к управлению информационными технологиями и информационной безопасностью.  Следование этим стандартам помогает организациям систематизировать свои усилия по защите информации, снизить риски и повысить эффективность своей деятельности.  Использование признанных стандартов также облегчает прохождение аудитов и подтверждает соответствие требованиям регуляторов и партнеров.  Это позволяет организациям демонстрировать свою приверженность принципам информационной безопасности и укреплять доверие со стороны заинтересованных сторон.</w:t>
        <w:br/>
        <w:br/>
        <w:t>Наконец, участие в отраслевых организациях позволяет организациям внести свой вклад в развитие отрасли информационной безопасности.  Активное участие в рабочих группах, форумах и конференциях позволяет организациям делиться своим опытом, обмениваться знаниями и влиять на формирование стандартов и лучших практик.  Это создает благоприятную среду для инноваций и способствует развитию новых технологий и методов защиты.  Кроме того, участие в отраслевых организациях позволяет организациям привлекать и удерживать талантливых специалистов в области информационной безопасности, что является ключевым фактором успеха в современном мире.   В итоге, это формирует сильную и эффективную экосистему кибербезопасности, способную противостоять самым сложным угрозам.</w:t>
        <w:br/>
        <w:br/>
        <w:br/>
        <w:t>Одним из наиболее эффективных способов повышения уровня кибербезопасности в нефтегазовой отрасли является активный обмен информацией об угрозах с другими компаниями и поставщиками услуг. Этот подход выходит за рамки традиционных мер защиты и создает эффект коллективной безопасности, значительно усложняющий задачу злоумышленникам. Ведь атаки на критическую инфраструктуру часто носят целенаправленный характер, и информация о тактиках, техниках и процедурах (TTPs) атакующих, полученная от других организаций, может стать решающей в предотвращении успешной атаки.  Обмен данными о фишинговых кампаниях, вредоносном ПО и уязвимостях позволяет компаниям быстро адаптировать свои системы защиты и нивелировать риски.  Совместное использование информации о наблюдаемых попытках взлома и выявленных уязвимостях позволяет создать более полную картину ландшафта угроз и предвидеть будущие атаки.  Вместо того чтобы каждая компания действовала изолированно, тратя ресурсы на обнаружение и анализ одних и тех же угроз, совместный обмен информацией позволяет оптимизировать ресурсы и повысить эффективность защиты.</w:t>
        <w:br/>
        <w:br/>
        <w:t>Реализация эффективного обмена информацией об угрозах требует формирования доверительных отношений между участниками и создания безопасной платформы для обмена данными.  Необходимо определить четкие правила и протоколы обмена информацией, чтобы обеспечить конфиденциальность и целостность данных, а также защитить коммерческие интересы участников.  Одним из примеров успешной реализации такого подхода является создание отраслевых центров обмена информацией (ISACs), которые функционируют во многих критических секторах экономики.  Нефтегазовый ISAC (Oil &amp; Natural Gas ISAC) предоставляет платформу для обмена информацией об угрозах между членами отрасли, включая компании, занимающиеся добычей, переработкой и транспортировкой нефти и газа.  Члены ISAC обмениваются данными о кибератаках, уязвимостях и вредоносном ПО, что позволяет им быстро реагировать на возникающие угрозы и защищать свою инфраструктуру.  Этот подход особенно важен в нефтегазовой отрасли, где компании часто используют схожие технологии и процессы, что делает их уязвимыми для одних и тех же угроз.</w:t>
        <w:br/>
        <w:br/>
        <w:t>Рассмотрим конкретный пример, иллюстрирующий эффективность обмена информацией об угрозах.  В 2017 году компания FireEye, занимающаяся кибербезопасностью, обнаружила кампанию по целевому взлому, направленную на нефтегазовые компании.  Атакующие использовали сложные методы социальной инженерии и вредоносное ПО для получения доступа к сетям компаний.  FireEye поделилась информацией об этой кампании с другими компаниями в отрасли, что позволило им быстро предпринять меры для защиты своих сетей.  В результате, несколько компаний смогли предотвратить успешные атаки и избежать значительных финансовых потерь.  Этот пример демонстрирует, что своевременный обмен информацией об угрозах может сыграть решающую роль в предотвращении кибератак.   Более того, активное участие в отраслевых центрах обмена информацией позволяет компаниям получать доступ к ценной аналитике и экспертизе, что помогает им повысить уровень своей кибербезопасности.</w:t>
        <w:br/>
        <w:br/>
        <w:t>Обмен информацией об угрозах не ограничивается участием в отраслевых центрах.   Компании также могут использовать открытые источники информации, такие как блоги по кибербезопасности, социальные сети и публичные базы данных уязвимостей, для получения информации о новых угрозах и уязвимостях.   Однако, важно критически оценивать информацию, полученную из открытых источников, и проверять ее достоверность.  Кроме того, компании могут заключать соглашения о совместном обмене информацией с другими организациями, такими как поставщики услуг кибербезопасности и государственные органы.   Такое сотрудничество позволяет расширить охват информации и получить доступ к дополнительным ресурсам и экспертизе.   В конечном итоге, эффективный обмен информацией об угрозах является ключевым элементом стратегии кибербезопасности любой нефтегазовой компании, стремящейся защитить свою инфраструктуру и обеспечить бесперебойное функционирование критически важных процессов.</w:t>
        <w:br/>
        <w:br/>
        <w:br/>
        <w:t>В современном ландшафте киберугроз, когда новые атаки возникают ежедневно и становятся все более изощренными, своевременный доступ к актуальной информации об угрозах является критически важным для эффективной защиты.  Простого обнаружения угроз уже недостаточно – необходимо понимать их природу, тактику атакующих и потенциальное влияние на инфраструктуру, чтобы оперативно реагировать и предотвращать ущерб.  В этой связи, использование специализированных платформ для обмена информацией об угрозах (Threat Intelligence Platforms, TIP) становится не просто желательным, а необходимым элементом современной стратегии кибербезопасности. Эти платформы представляют собой централизованные системы, предназначенные для сбора, агрегации, нормализации и анализа информации об угрозах из различных источников, предоставляя организациям всеобъемлющую картину ландшафта угроз и возможность принимать обоснованные решения по обеспечению безопасности.  Отличительной особенностью этих платформ является их способность автоматизировать процесс получения и обработки информации, что существенно снижает нагрузку на специалистов по кибербезопасности и позволяет им сосредоточиться на анализе и реагировании на наиболее серьезные угрозы.  Кроме того, TIP предоставляют возможности для совместной работы и обмена информацией между различными командами и организациями, что усиливает коллективную защиту от киберугроз.</w:t>
        <w:br/>
        <w:br/>
        <w:t>Для понимания практической ценности Threat Intelligence Platforms, рассмотрим типичный сценарий.  Представьте нефтегазовую компанию, сталкивающуюся с необходимостью защиты своих удаленных объектов добычи и переработки.  Без TIP, специалисты по кибербезопасности должны вручную собирать информацию из множества источников, включая отчеты об угрозах, блоги по кибербезопасности, социальные сети и публичные базы данных уязвимостей, что занимает огромное количество времени и требует значительных ресурсов.  Более того, эта информация часто бывает разрозненной, неструктурированной и несовместимой, что затрудняет ее анализ и использование.  С внедрением TIP, компания автоматически собирает информацию об угрозах из всех необходимых источников, нормализует ее и представляет в удобном для анализа формате.  Платформа также может автоматически коррелировать информацию об угрозах с данными о внутренних системах и активах компании, выявляя потенциально уязвимые места и приоритезируя меры по защите.  Например, TIP может выявить, что на удаленном объекте используется устаревшее программное обеспечение с известной уязвимостью, которая активно эксплуатируется атакующими.  Эта информация позволяет компании немедленно принять меры по обновлению программного обеспечения или применению временных мер защиты, предотвращая возможную атаку.</w:t>
        <w:br/>
        <w:br/>
        <w:t>Одним из ключевых преимуществ TIP является их способность интегрироваться с другими системами безопасности, такими как системы обнаружения вторжений (IDS), системы управления информацией о безопасности и событиях (SIEM) и межсетевые экраны.  Эта интеграция позволяет автоматизировать процесс реагирования на угрозы и повысить эффективность защиты.  Например, если TIP обнаруживает новую вредоносную программу, которая активно используется для атак на нефтегазовые компании, платформа может автоматически обновить сигнатуры IDS и SIEM, чтобы эти системы могли обнаруживать и блокировать вредоносную программу в сети компании.  Более того, TIP может автоматически создать правила для межсетевых экранов, чтобы заблокировать трафик из известных источников атак.  Такая автоматизация позволяет значительно сократить время реагирования на угрозы и минимизировать потенциальный ущерб.  Кроме того, современные TIP предоставляют возможности для проведения проактивного анализа угроз и выявления потенциальных векторов атак.  Используя методы машинного обучения и анализа больших данных, TIP может выявлять закономерности в данных об угрозах и прогнозировать будущие атаки.  Эта информация позволяет компаниям заранее принимать меры по защите и укреплять свою инфраструктуру.</w:t>
        <w:br/>
        <w:br/>
        <w:t>Рассмотрим пример реального внедрения TIP в нефтегазовой компании.  Компания "EnergySecure", специализирующаяся на кибербезопасности для нефтегазового сектора, внедрила Threat Intelligence Platform от компании "Recorded Future" для защиты своих клиентов.  Платформа позволила компании автоматизировать сбор и анализ информации об угрозах, выявлять новые уязвимости и делиться этой информацией со своими клиентами.  В результате, клиенты компании смогли значительно улучшить свою защиту от кибератак и снизить риски утечки конфиденциальной информации.  Компания "EnergySecure" также использует Threat Intelligence Platform для проведения расследований киберинцидентов и выявления злоумышленников.  Платформа позволяет быстро собирать информацию об атаке, анализировать ее и выявлять источники угрозы.  Это позволяет компании оперативно принимать меры по устранению последствий атаки и предотвращению ее повторения.  В заключение, Threat Intelligence Platforms являются мощным инструментом для повышения уровня кибербезопасности в нефтегазовой отрасли.  Они позволяют автоматизировать сбор и анализ информации об угрозах, выявлять новые уязвимости, автоматизировать процесс реагирования на угрозы и проводить расследования киберинцидентов.  Внедрение Threat Intelligence Platform является стратегически важным шагом для любой нефтегазовой компании, стремящейся защитить свою инфраструктуру и обеспечить бесперебойное функционирование критически важных процессов.</w:t>
        <w:br/>
        <w:br/>
        <w:br/>
        <w:t xml:space="preserve">В динамичном ландшафте киберугроз, где атаки становятся все более изощренными и быстрыми, наличие продуманного плана действий в чрезвычайных ситуациях (Incident Response Plan – IRP) перестает быть просто рекомендацией, а превращается в критически важную необходимость для любой нефтегазовой компании. Этот план – не статичный документ, пылящийся на полке, а живой, постоянно обновляемый набор процедур и инструкций, определяющих порядок действий при возникновении киберинцидента, будь то утечка данных, атака программы-вымогателя или нарушение работы критически важной инфраструктуры. Отсутствие четкого плана может привести к хаосу, задержке в реагировании и значительному ущербу для репутации, финансов и даже безопасности персонала и окружающей среды. Неэффективное реагирование может привести к длительным простоям в производственных процессах, что особенно критично для нефтегазового сектора, где даже незначительные перебои могут привести к серьезным экономическим потерям. </w:t>
        <w:br/>
        <w:br/>
        <w:t xml:space="preserve">Реальная ценность IRP заключается в его способности минимизировать последствия киберинцидента за счет четкой организации действий, распределения ответственности и быстрого принятия решений. План должен содержать подробные инструкции для каждой роли, участвующей в процессе реагирования – от сотрудников службы безопасности и IT-специалистов до руководства компании и специалистов по связям с общественностью. Важно определить четкие каналы связи и процедуры эскалации, чтобы обеспечить своевременное информирование всех заинтересованных сторон и координацию действий.  Например, в случае обнаружения атаки программы-вымогателя, IRP должен определять, какие системы необходимо немедленно изолировать, какие данные подлежат резервному копированию и восстановлению, и кто отвечает за взаимодействие с правоохранительными органами и СМИ.  Четко определенные процедуры позволяют избежать путаницы и задержек в принятии решений, что особенно важно в критических ситуациях, когда каждая секунда на счету. </w:t>
        <w:br/>
        <w:br/>
        <w:t>Ключевым элементом эффективного IRP является проведение регулярных тренировок и учений, имитирующих реальные киберинциденты. Эти тренировки позволяют проверить работоспособность плана, выявить слабые места и отработать навыки взаимодействия между различными командами. Учения могут варьироваться от простых настольных симуляций до сложных практических сценариев, имитирующих реальные атаки.  Например, можно провести учения, имитирующие утечку конфиденциальных данных клиентов, чтобы проверить, как служба безопасности, IT-отдел и служба поддержки будут реагировать на инцидент и как они будут взаимодействовать с пострадавшими клиентами.  Регулярные тренировки позволяют персоналу получить необходимый опыт и уверенность в своих силах, что повышает эффективность реагирования на реальные киберинциденты.  Более того, анализ результатов тренировок позволяет выявить слабые места в плане и внести необходимые улучшения.</w:t>
        <w:br/>
        <w:br/>
        <w:t>Рассмотрим пример нефтегазовой компании, успешно внедрившей IRP. Компания "PetroSecure", специализирующаяся на добыче и переработке нефти и газа, разработала комплексный IRP, который включает в себя четкие процедуры реагирования на различные типы киберинцидентов, регулярные тренировки и учения, а также систему мониторинга и анализа угроз.  В результате, компания смогла успешно отразить несколько серьезных кибератак, минимизировав последствия для своей инфраструктуры и бизнеса.  В одном из случаев, компания обнаружила попытку атаки на свою систему управления производством, направленную на нарушение работы критически важных производственных процессов.  Благодаря четкому IRP, служба безопасности смогла немедленно изолировать затронутые системы, предотвратив дальнейшее распространение атаки и восстановить работу производственных процессов в кратчайшие сроки.  Этот пример демонстрирует, что хорошо разработанный и реализованный IRP является не просто формальностью, а критически важным инструментом для обеспечения кибербезопасности нефтегазовой компании.</w:t>
        <w:br/>
        <w:br/>
        <w:t>В заключение, разработка и внедрение плана действий в чрезвычайных ситуациях является неотъемлемой частью комплексной стратегии кибербезопасности для любой нефтегазовой компании. Этот план должен быть четким, подробным, регулярно обновляемым и отработанным на практике.  Внедрение IRP требует инвестиций времени и ресурсов, но эти инвестиции окупаются за счет минимизации рисков, снижения ущерба и обеспечения бесперебойной работы критически важной инфраструктуры.  Компании, которые серьезно относятся к кибербезопасности, не могут позволить себе пренебрегать разработкой и внедрением IRP, поскольку от этого зависит их конкурентоспособность, репутация и даже безопасность персонала и окружающей среды.</w:t>
        <w:br/>
        <w:br/>
        <w:br/>
        <w:t>Разработка подробного плана реагирования на инциденты – это краеугольный камень эффективной кибербезопасности для любой организации, особенно для нефтегазовых компаний, где последствия кибератак могут быть катастрофическими, выходящими далеко за рамки финансовых потерь и затронуть безопасность персонала и окружающей среды.  Подобный план не является статичным документом, пылящимся на полке, а представляет собой живую, динамично развивающуюся инструкцию, определяющую последовательность действий при возникновении киберинцидента, будь то утечка конфиденциальных данных, атака программы-вымогателя или сбой в работе критически важной инфраструктуры.  Отсутствие четко проработанного плана может привести к хаосу, задержкам в принятии решений и значительному ущербу, в то время как хорошо разработанный и внедренный план позволяет минимизировать последствия инцидента, сократить время восстановления и сохранить репутацию компании.  Эффективный план реагирования не только определяет, *что* нужно делать в случае инцидента, но и *кто* отвечает за выполнение конкретных задач, обеспечивая четкое распределение ответственности и координацию действий между различными командами.</w:t>
        <w:br/>
        <w:br/>
        <w:t>Ключевым элементом плана реагирования является четкое определение ролей и обязанностей каждого участника процесса.  Назначение ответственных за различные аспекты реагирования, такие как сбор и анализ информации об инциденте, изоляция затронутых систем, восстановление данных и коммуникация с заинтересованными сторонами, позволяет избежать путаницы и задержек в критические моменты.  Например, в плане должно быть четко указано, кто отвечает за оповещение руководства компании, кто взаимодействует с правоохранительными органами и кто отвечает за связь с общественностью.  Кроме того, необходимо определить заместителей для каждой ключевой роли, чтобы обеспечить непрерывность реагирования в случае отсутствия основного ответственного.  Четкое распределение ролей и ответственности не только повышает эффективность реагирования, но и снижает нагрузку на отдельные сотрудники, позволяя им сосредоточиться на выполнении своих задач.  Важно также, чтобы все участники плана прошли соответствующую подготовку и были ознакомлены со своими обязанностями.</w:t>
        <w:br/>
        <w:br/>
        <w:t>Рассмотрим пример нефтегазовой компании, успешно внедрившей подробный план реагирования на инциденты.  Компания “EnergySecure”, специализирующаяся на транспортировке нефти и газа, разработала комплексный план, который включает в себя четкое определение ролей и ответственности, детальные процедуры реагирования на различные типы инцидентов, а также систему регулярных тренировок и учений.  В рамках этого плана, компания создала специализированную группу реагирования на инциденты (Incident Response Team – IRT), состоящую из сотрудников службы безопасности, IT-специалистов, юристов и специалистов по связям с общественностью.  IRT отвечает за координацию всех действий по реагированию на инциденты, начиная от обнаружения инцидента и заканчивая восстановлением нормальной работы системы.  В одном из случаев, компания обнаружила попытку взлома своей системы управления трубопроводом, направленную на нарушение работы и возможное нанесение ущерба окружающей среде.  Благодаря четко проработанному плану и слаженной работе IRT, компания смогла быстро идентифицировать и изолировать затронутые системы, предотвратить распространение атаки и восстановить работу трубопровода в кратчайшие сроки.  Этот пример демонстрирует, что наличие подробного плана реагирования на инциденты и компетентной группы реагирования является критически важным для обеспечения кибербезопасности и надежности работы нефтегазовой инфраструктуры.</w:t>
        <w:br/>
        <w:br/>
        <w:t>Более того, план реагирования на инциденты должен регулярно пересматриваться и обновляться в соответствии с меняющимися угрозами и технологическими достижениями.  Угрозы кибербезопасности постоянно эволюционируют, и новые уязвимости появляются каждый день.  Поэтому важно, чтобы план реагирования на инциденты отражал последние тенденции в области кибербезопасности и учитывал новые типы угроз.  Регулярные тренировки и учения также необходимы для проверки эффективности плана и выявления слабых мест.  В ходе этих тренировок можно имитировать различные типы инцидентов и отработать навыки взаимодействия между различными командами.  Результаты тренировок должны анализироваться, и план должен быть обновлен на основе полученных выводов.  Постоянное совершенствование плана реагирования на инциденты – это непрерывный процесс, который требует постоянных усилий и инвестиций.  В конечном итоге, хорошо разработанный и регулярно обновляемый план реагирования на инциденты – это не просто документ, а важный инструмент для защиты критически важной инфраструктуры и обеспечения бесперебойной работы нефтегазовой компании.</w:t>
        <w:br/>
        <w:br/>
        <w:br/>
        <w:t>Проведение регулярных тренировок по реагированию на инциденты, часто называемых Cyber Range Exercises, является краеугольным камнем в создании действительно устойчивой системы кибербезопасности, выходящей за рамки простых теоретических планов и статических политик. В то время как детально проработанный план реагирования на инциденты является необходимым первым шагом, он становится по-настоящему эффективным лишь тогда, когда сотрудники получают возможность регулярно отрабатывать свои действия в реалистичных, смоделированных сценариях кибератак. Эти тренировки не просто проверяют знание процедур, но и помогают выявить слабые места в коммуникации, координации и технической подготовке, которые могут стать критическими в реальной ситуации. Важно понимать, что кибербезопасность – это не только вопрос технологий, но и, в первую очередь, вопрос людей и их способности быстро и эффективно реагировать на возникающие угрозы. Регулярные тренировки развивают необходимые навыки, автоматизируют действия и формируют командный дух, позволяющий сотрудникам принимать взвешенные решения под давлением. Игнорирование этого аспекта может привести к тому, что даже самый лучший план останется лишь набором нереализованных намерений, а компания окажется беспомощной перед лицом реальной кибератаки.</w:t>
        <w:br/>
        <w:br/>
        <w:t>Cyber Range Exercises, в отличие от простых учебных симуляций, представляют собой сложные, многокомпонентные сценарии, максимально приближенные к реальным условиям эксплуатации IT-инфраструктуры. В рамках таких тренировок командам предоставляется доступ к смоделированной сети, включающей серверы, рабочие станции, сетевое оборудование и приложения, имитирующие реальные бизнес-процессы.  Затем, командам предъявляется смоделированная кибератака, например, заражение программы-вымогателя, DDoS-атака или попытка несанкционированного доступа к конфиденциальным данным.  Задача команд – обнаружить атаку, проанализировать ее, локализовать источник угрозы, сдержать распространение атаки и восстановить нормальную работу системы, все это в максимально сжатые сроки. Важно, что эти тренировки не ограничиваются техническими аспектами, они также охватывают коммуникационные аспекты, включая оповещение руководства, взаимодействие с правоохранительными органами и связь с общественностью. В процессе тренировок фиксируются все действия команд, анализируются ошибки и слабые места, и на основе этого формируются рекомендации по улучшению плана реагирования на инциденты и повышению уровня подготовки персонала.</w:t>
        <w:br/>
        <w:br/>
        <w:t>Рассмотрим пример крупной энергетической компании, “PowerSafe”, которая внедрила программу регулярных Cyber Range Exercises.  Изначально, компания столкнулась с проблемой низкой скорости реагирования на киберинциденты и недостаточной координации между различными командами.  Для решения этой проблемы, PowerSafe создала собственную Cyber Range – виртуальную среду, максимально приближенную к реальной IT-инфраструктуре компании.  Каждый квартал, команды PowerSafe участвуют в смоделированных кибератаках, имитирующих различные сценарии, включая атаки на системы управления, взлом корпоративной почты и утечку конфиденциальных данных.  В ходе этих тренировок, команды соревнуются в скорости и эффективности реагирования, а результаты анализируются экспертами по кибербезопасности.  Со временем, компания заметила значительное улучшение скорости реагирования на инциденты, повышение уровня координации между командами и снижение количества ошибок.  Кроме того, тренировки помогли выявить слабые места в IT-инфраструктуре и уязвимости в программном обеспечении, что позволило компании своевременно принять меры по их устранению.  Этот пример демонстрирует, что Cyber Range Exercises – это не просто упражнение, а инвестиция в повышение уровня кибербезопасности и снижение рисков для бизнеса.</w:t>
        <w:br/>
        <w:br/>
        <w:t>Более того, важно отметить, что Cyber Range Exercises должны быть адаптированы к специфическим потребностям и рискам каждой организации. Универсального решения не существует, и каждый сценарий должен учитывать особенности IT-инфраструктуры, бизнес-процессов и потенциальных угроз.  Например, для нефтегазовой компании, особое внимание следует уделять сценариям атак на системы управления технологическими процессами (SCADA), в то время как для финансовой организации – сценариям утечки конфиденциальных данных клиентов.  Кроме того, важно привлекать к участию в тренировках не только IT-специалистов, но и представителей других подразделений, таких как юридический отдел, отдел по связям с общественностью и отдел по управлению рисками.  Это позволит обеспечить комплексный подход к реагированию на инциденты и учесть все аспекты, влияющие на бизнес.  Регулярные Cyber Range Exercises – это не разовая акция, а непрерывный процесс, требующий постоянных усилий и инвестиций.  Однако, в конечном итоге, это один из самых эффективных способов повышения уровня кибербезопасности и защиты бизнеса от киберугроз.</w:t>
        <w:br/>
        <w:br/>
        <w:br/>
        <w:t>Создание резервных копий критически важных данных и систем – это фундамент любой надежной стратегии кибербезопасности, зачастую недооцениваемый в погоне за новейшими технологиями защиты от внешних угроз. Представьте себе, что ваша компания – сложный механизм, где данные являются жизненно важными деталями, обеспечивающими бесперебойную работу. Если одна из этих деталей выходит из строя из-за кибератаки, технической неисправности или даже человеческой ошибки, весь механизм может остановиться, что приведет к значительным финансовым потерям, репутационным рискам и нарушению бизнес-процессов. Регулярное создание резервных копий позволяет восстановить эти «детали» и вернуть систему в рабочее состояние в кратчайшие сроки, минимизируя негативные последствия. Этот процесс не является просто технической процедурой; это стратегический шаг, гарантирующий непрерывность бизнеса и устойчивость к любым неожиданностям. Важно понимать, что резервное копирование – это не одноразовая мера, а непрерывный процесс, требующий постоянного контроля и совершенствования.</w:t>
        <w:br/>
        <w:br/>
        <w:t>Существуют различные подходы к резервному копированию, каждый из которых имеет свои преимущества и недостатки. Полное резервное копирование предполагает создание копии всех данных, что обеспечивает максимальную защиту, но требует значительных ресурсов и времени. Инкрементное резервное копирование создает копии только тех данных, которые изменились с момента последнего резервного копирования, что экономит ресурсы, но усложняет процесс восстановления. Дифференциальное резервное копирование создает копии тех данных, которые изменились с момента последнего полного резервного копирования, обеспечивая баланс между скоростью и надежностью. Выбор оптимального подхода зависит от конкретных потребностей и возможностей организации.  Важно также учитывать географическое распределение резервных копий, чтобы защитить данные от локальных катастроф, таких как пожары, наводнения или землетрясения. Использование облачных хранилищ или удаленных серверов может обеспечить дополнительный уровень защиты и доступности данных.  Не стоит забывать и о тестировании резервных копий, чтобы убедиться в их работоспособности и возможности восстановления данных в случае необходимости.</w:t>
        <w:br/>
        <w:br/>
        <w:t>Рассмотрим пример крупной розничной сети “TrendStyle”, которая столкнулась с серьезной кибератакой, в результате которой были зашифрованы все данные о клиентах и транзакциях. К счастью, компания заранее позаботилась о создании регулярных резервных копий всех критически важных данных и систем. Благодаря этому, компания смогла восстановить данные за несколько часов и избежать значительных финансовых потерь и репутационных рисков. Однако, если бы TrendStyle не имела резервных копий, последствия атаки были бы катастрофическими. Компания потеряла бы доверие клиентов, понесла бы значительные финансовые убытки и могла бы даже обанкротиться. Этот пример демонстрирует, что резервное копирование – это не просто хорошая практика, а жизненно необходимая мера для любого бизнеса.  Важно также отметить, что резервное копирование должно быть автоматизировано, чтобы избежать человеческих ошибок и обеспечить регулярное создание копий данных.</w:t>
        <w:br/>
        <w:br/>
        <w:t>Не менее важным аспектом является соблюдение принципа "правила 3-2-1". Это правило гласит, что необходимо иметь как минимум три копии данных, на двух различных типах носителей, и одну копию хранить вне офиса. Это обеспечит дополнительный уровень защиты и доступности данных в случае различных сценариев, таких как аппаратные сбои, кибератаки или природные катастрофы. Например, можно хранить резервные копии на локальном сервере, на внешнем жестком диске и в облачном хранилище. Такой подход обеспечит максимальную надежность и доступность данных. Важно также помнить, что резервные копии необходимо регулярно обновлять, чтобы они содержали актуальную информацию. Иначе, в случае возникновения чрезвычайной ситуации, восстановление данных из устаревшей резервной копии может оказаться бесполезным. Регулярное тестирование и обновление резервных копий – это ключевые факторы, обеспечивающие надежную защиту данных и непрерывность бизнеса.</w:t>
        <w:br/>
        <w:br/>
        <w:br/>
        <w:t>**III. Роль Человеческого Фактора в Обеспечении Информационной Безопасности**</w:t>
        <w:br/>
        <w:br/>
        <w:t>В эпоху сложных киберугроз и технологического прогресса, легко увлечься поиском идеальных технических решений для защиты информации, забывая о самом важном – человеке. Удивительно, но в подавляющем большинстве случаев именно человеческий фактор становится причиной утечек данных, успешных атак и серьезных нарушений безопасности, а не уязвимости в программном обеспечении или недостатки в аппаратном обеспечении. Недостаточная осведомленность, невнимательность, неосторожность, а иногда и намеренные злоумышленные действия сотрудников могут свести на нет все усилия по созданию надежной системы защиты, поэтому инвестиции в обучение и повышение осведомленности персонала – это не просто рекомендация, а жизненно необходимая стратегия для любой организации. Необходимо помнить, что даже самая совершенная система защиты бесполезна, если сотрудники не понимают, как правильно ей пользоваться и как распознавать потенциальные угрозы.</w:t>
        <w:br/>
        <w:br/>
        <w:t>Существует множество примеров, подтверждающих, что именно человеческий фактор является слабым звеном в системе безопасности. Фишинговые атаки, направленные на обман пользователей и выманивание конфиденциальной информации, остаются одним из самых распространенных методов киберпреступников. Даже если организация имеет мощные антифишинговые фильтры, злоумышленники могут обойти их, используя сложные психологические приемы и персонализированные сообщения, которые убеждают пользователей перейти по вредоносной ссылке или открыть зараженный файл. Например, широко известна атака на компанию Target в 2013 году, когда злоумышленники получили доступ к данным миллионов клиентов, воспользовавшись учетными данными подрядчика, которые были скомпрометированы через фишинговое письмо. Этот случай наглядно демонстрирует, что недостаточно просто установить технические средства защиты; необходимо также обучить сотрудников распознавать и избегать фишинговых атак. К тому же, нередко причиной утечек данных становятся неосторожные действия сотрудников, такие как использование слабых паролей, хранение конфиденциальной информации на незащищенных носителях или публикация ее в социальных сетях.</w:t>
        <w:br/>
        <w:br/>
        <w:t>Формирование культуры информационной безопасности в организации – это процесс, требующий постоянных усилий и вовлечения всех сотрудников. Это означает, что необходимо не только регулярно проводить обучение и тренинги, но и создать атмосферу, в которой сотрудники чувствуют себя ответственными за защиту информации и не боятся сообщать о подозрительных действиях или уязвимостях. Важно, чтобы принципы информационной безопасности были интегрированы во все бизнес-процессы и стали частью корпоративной культуры. Например, компания Google известна своей строгой политикой в отношении безопасности данных и высокой культурой информационной безопасности, которая поддерживается благодаря постоянному обучению сотрудников, проведению регулярных аудитов и созданию атмосферы доверия и открытости. Кроме того, важно разработать четкие политики и процедуры в отношении информационной безопасности, которые были понятны и доступны всем сотрудникам.</w:t>
        <w:br/>
        <w:br/>
        <w:t>Одним из ключевых аспектов формирования культуры информационной безопасности является управление доступом и идентификация пользователей. Необходимо внедрить строгую систему аутентификации, которая позволяет убедиться в личности пользователя перед предоставлением доступа к конфиденциальной информации. Многофакторная аутентификация, требующая от пользователя предоставления нескольких подтверждений личности, является эффективным способом защиты от несанкционированного доступа. Кроме того, необходимо использовать ролевую модель управления доступом, которая позволяет предоставлять сотрудникам только те права, которые необходимы для выполнения их обязанностей. Регулярный аудит прав доступа позволяет выявить и устранить избыточные или устаревшие права, снижая риск несанкционированного доступа к конфиденциальной информации. Важно помнить, что управление доступом – это не просто техническая задача, но и организационная, требующая постоянного контроля и совершенствования.</w:t>
        <w:br/>
        <w:br/>
        <w:br/>
        <w:t>Обучение и повышение осведомленности персонала – это краеугольный камень любой эффективной системы информационной безопасности, и пренебрежение этим аспектом может свести на нет все самые передовые технологические решения. В современном мире, где киберугрозы становятся все более изощренными и направленными на человеческий фактор, просто установить мощные брандмауэры и антивирусные программы недостаточно – необходимо создать команду осведомленных и бдительных сотрудников, которые осознают риски и знают, как их избежать.  Нельзя воспринимать обучение как разовую акцию; это непрерывный процесс, требующий постоянных усилий и инвестиций, поскольку ландшафт киберугроз постоянно меняется, и злоумышленники придумывают новые способы обхода защиты. Регулярное обучение помогает сотрудникам оставаться в курсе последних угроз и методов социальной инженерии, а также развивает критическое мышление и навыки распознавания подозрительной активности.</w:t>
        <w:br/>
        <w:br/>
        <w:t>Эффективная программа обучения информационной безопасности должна быть адаптирована к потребностям и уровню знаний сотрудников, учитывать специфику их работы и потенциальные риски, с которыми они сталкиваются. Нельзя просто отправить всем сотрудникам общую инструкцию или заставить их просмотреть скучный видеоролик; обучение должно быть интерактивным, интересным и практически ориентированным.  Одним из эффективных методов является проведение симуляций фишинговых атак, когда сотрудники получают реалистичные письма, имитирующие атаки злоумышленников, и должны распознать их.  Результаты этих симуляций позволяют оценить уровень осведомленности сотрудников и выявить тех, кто нуждается в дополнительном обучении, а также улучшить эффективность программы обучения в целом.  Компания Google, известная своей приверженностью к безопасности, регулярно проводит подобные симуляции и использует их результаты для совершенствования своей программы обучения и повышения уровня осведомленности сотрудников о киберугрозах.</w:t>
        <w:br/>
        <w:br/>
        <w:t xml:space="preserve">Важно, чтобы обучение информационной безопасности охватывало широкий спектр тем, включая основы кибербезопасности, методы социальной инженерии, правила безопасного использования электронной почты и интернета, защиту паролей, безопасное хранение и передачу данных, правила работы с конфиденциальной информацией, а также порядок действий в случае возникновения инцидентов информационной безопасности.  Нельзя забывать и о важности обучения сотрудников правилам физической безопасности, таким как контроль доступа к помещениям, защита оборудования от кражи и несанкционированного использования, а также соблюдение правил работы с носителями информации.  Внедрение принципов "zero trust", когда к любой информации и системе доступа предоставляется только на основе подтвержденной идентификации и авторизации, также требует обучения сотрудников новым методам работы и соблюдения строгих правил безопасности. </w:t>
        <w:br/>
        <w:br/>
        <w:t>Практические примеры из реальной жизни помогают сотрудникам лучше понять риски и последствия киберугроз.  Рассказ о том, как компания понесла убытки в результате успешной атаки программы-вымогателя, или о том, как утечка данных клиентов привела к репутационным потерям и финансовым санкциям, может оказать гораздо большее влияние, чем сухая теория.  Важно, чтобы сотрудники понимали, что кибербезопасность – это не просто задача ИТ-отдела, а общая ответственность каждого сотрудника, и что от их действий зависит безопасность всей организации.   Игнорирование правил безопасности, использование слабых паролей или открытие подозрительных вложений электронной почты может привести к серьезным последствиям, поэтому важно, чтобы сотрудники осознавали свою ответственность и принимали соответствующие меры предосторожности.  Инвестиции в обучение и повышение осведомленности персонала – это не расходы, а инвестиции в будущее организации, которые помогают снизить риски киберугроз и обеспечить ее устойчивое развитие.</w:t>
        <w:br/>
        <w:br/>
        <w:br/>
        <w:t>Разработка программ обучения по информационной безопасности, адаптированных к различным ролям и уровням знаний, является краеугольным камнем эффективной стратегии защиты организации от киберугроз. Универсальные программы обучения, предлагающие один и тот же контент всем сотрудникам вне зависимости от их должностных обязанностей и технической подготовки, неизбежно окажутся неэффективными и не позволят охватить весь спектр потенциальных рисков.  Сотрудник отдела кадров, работающий с конфиденциальными данными о сотрудниках, сталкивается с совершенно иными угрозами, чем инженер-программист, разрабатывающий программное обеспечение, или бухгалтер, обрабатывающий финансовую информацию.  Поэтому, для достижения максимального эффекта, необходимо разрабатывать индивидуальные программы обучения, учитывающие специфику работы каждого сотрудника и его уровень знаний в области кибербезопасности.  Например, для руководителей необходимо акцентировать внимание на стратегических аспектах информационной безопасности, таких как управление рисками, соответствие нормативным требованиям и важность создания культуры безопасности в организации, в то время как для технических специалистов необходимо углубленно изучать вопросы защиты сетей, систем и приложений от различных видов атак.</w:t>
        <w:br/>
        <w:br/>
        <w:t>Разработка индивидуальных программ обучения предполагает проведение предварительного анализа должностных обязанностей каждого сотрудника и определение потенциальных рисков, с которыми он сталкивается в своей работе.  Этот анализ позволяет выявить пробелы в знаниях и навыках сотрудников и разработать программы обучения, направленные на их устранение.  Например, для сотрудников, работающих с электронной почтой, необходимо обучить распознаванию фишинговых писем и других вредоносных писем, а для тех, кто использует социальные сети в рабочих целях, - правилам безопасного поведения в социальных сетях и защиты личной информации.  Очень часто, сотрудники могут не понимать, как их действия могут повлиять на безопасность организации, поэтому важно объяснять им простым и понятным языком, какие риски связаны с их работой и как их можно избежать.   Примером может служить ситуация, когда сотрудник, не подозревая об опасности, открывает вредоносный файл, присланный по электронной почте, или использует слабый пароль для доступа к своим учетным записям.  Такие действия могут привести к серьезным последствиям, таким как утечка конфиденциальной информации, заражение компьютеров вредоносным ПО или нарушение работы критически важных систем.</w:t>
        <w:br/>
        <w:br/>
        <w:t>Реализация адаптированных программ обучения предполагает использование различных методов и форматов, таких как онлайн-курсы, вебинары, тренинги, симуляции атак и практические занятия.  Онлайн-курсы позволяют сотрудникам изучать материалы в удобное для них время и в своем темпе, в то время как вебинары и тренинги позволяют получить ответы на вопросы и обсудить актуальные темы с экспертами.  Симуляции атак позволяют сотрудникам на практике применить полученные знания и навыки в реалистичных условиях, а практические занятия позволяют углубить понимание ключевых концепций и получить опыт решения реальных задач.  Необходимо также обеспечить возможность повторного прохождения курсов и тренингов, чтобы сотрудники могли освежить свои знания и навыки и быть в курсе последних угроз и тенденций в области кибербезопасности.  Кроме того, важно регулярно проводить оценку эффективности программ обучения, чтобы выявить пробелы и недостатки и внести необходимые корректировки.  Оценка может проводиться с помощью опросов, тестов, симуляций атак и анализа поведения сотрудников.</w:t>
        <w:br/>
        <w:br/>
        <w:t>Успешная реализация адаптированных программ обучения требует активного участия руководства организации, которое должно демонстрировать приверженность принципам информационной безопасности и поддерживать инициативы по повышению осведомленности сотрудников.  Руководство должно выделять необходимые ресурсы на обучение, обеспечивать мотивацию сотрудников и поощрять их за участие в программах обучения.  Кроме того, важно создать культуру безопасности в организации, в которой каждый сотрудник осознает свою ответственность за защиту информации и принимает активное участие в обеспечении информационной безопасности.   Например, компания может ввести систему бонусов для сотрудников, которые успешно проходят обучение и демонстрируют высокий уровень осведомленности в области кибербезопасности.   Важно также регулярно проводить информационные кампании, направленные на повышение осведомленности сотрудников о киберугрозах и правилах безопасного поведения в сети.  Такие кампании могут включать рассылку информационных бюллетеней, проведение семинаров и тренингов, размещение плакатов и информационных материалов на видных местах.  В конечном итоге, инвестиции в адаптивные программы обучения и создание культуры безопасности в организации являются необходимыми условиями для защиты информации и обеспечения устойчивого развития бизнеса.</w:t>
        <w:br/>
        <w:br/>
        <w:br/>
        <w:t>Регулярные тренинги по фишингу и социальной инженерии – это не просто полезная практика, а критически важная инвестиция в безопасность любой организации, поскольку человеческий фактор остается одним из самых слабых звеньев в цепи защиты информации. Несмотря на все технические меры предосторожности, такие как межсетевые экраны, антивирусное программное обеспечение и системы обнаружения вторжений, злоумышленники все чаще сосредотачиваются на эксплуатации человеческой психологии для получения доступа к конфиденциальной информации и системам. Фишинговые атаки, в которых злоумышленники маскируются под доверенные организации или лиц для обмана пользователей и получения их учетных данных или финансовой информации, становятся все более изощренными и трудными для обнаружения, и стандартных технических решений часто недостаточно для их блокировки. Важно понимать, что успешная фишинговая атака может привести не только к финансовым потерям, но и к серьезному ущербу репутации организации, потере доверия клиентов и нарушению бизнес-процессов.</w:t>
        <w:br/>
        <w:br/>
        <w:t xml:space="preserve">Для эффективной защиты от фишинговых атак и социальной инженерии необходимо регулярно проводить тренинги, в ходе которых сотрудники учатся распознавать признаки мошеннических писем, телефонных звонков и сообщений в социальных сетях. Такие тренинги должны включать в себя практические примеры реальных фишинговых атак, анализ типичных ошибок, которые совершают пользователи, и рекомендации по безопасному поведению в интернете. Важно обучить сотрудников проверять подлинность отправителей писем, обращать внимание на грамматические ошибки и несоответствия в адресах электронной почты, не переходить по подозрительным ссылкам и не открывать вложения от неизвестных отправителей. Также необходимо обучить сотрудников распознавать приемы социальной инженерии, такие как создание чувства срочности, использование лести и обещаний, и манипулирование чувствами. Например, мошенник может позвонить сотруднику, представившись сотрудником IT-отдела, и попросить предоставить его учетные данные для "решения технической проблемы", или отправить электронное письмо с просьбой оплатить "срочный счет" во избежание отключения сервисов. </w:t>
        <w:br/>
        <w:br/>
        <w:t>Для повышения эффективности тренингов рекомендуется использовать интерактивные методы обучения, такие как симуляции фишинговых атак, в ходе которых сотрудники получают реалистичные фишинговые письма и должны принять решение о том, как поступить в данной ситуации. Такие симуляции позволяют сотрудникам на практике применить полученные знания и навыки, выявить свои слабые места и получить обратную связь от тренера.  После проведения симуляции важно провести анализ ошибок и обсудить с сотрудниками, как можно было избежать успешной атаки.  Кроме того, рекомендуется регулярно проводить проверки осведомленности сотрудников, например, путем отправки фишинговых писем и анализа результатов.  Важно помнить, что осведомленность сотрудников об угрозах кибербезопасности – это не одноразовое мероприятие, а непрерывный процесс, требующий регулярного обучения и освежения знаний.  В быстро меняющемся ландшафте киберугроз, новые методы атак появляются постоянно, поэтому необходимо регулярно обновлять программы обучения и адаптировать их к новым угрозам.</w:t>
        <w:br/>
        <w:br/>
        <w:t>Важным аспектом организации тренингов по фишингу и социальной инженерии является создание реалистичной и безопасной обучающей среды.  Сотрудники должны понимать, что их действия в рамках тренинга не будут иметь никаких негативных последствий, и что их ошибки будут использоваться только для обучения и улучшения их навыков.  Необходимо подчеркнуть, что выявление и сообщение о подозрительных письмах или звонках – это не признак недостатка знаний, а проявление ответственности и заботы о безопасности организации.  Поощрение открытой коммуникации и обмена информацией между сотрудниками помогает создать культуру безопасности, в которой каждый чувствует себя комфортно, сообщая о подозрительных действиях.  Кроме того, важно обеспечить доступность учебных материалов и ресурсов, чтобы сотрудники могли самостоятельно изучать вопросы кибербезопасности и освежать свои знания в любое время.  Это может включать в себя онлайн-курсы, видеоуроки, статьи и руководства по кибербезопасности.  В конечном итоге, инвестиции в обучение сотрудников вопросам фишинга и социальной инженерии – это инвестиции в будущее вашей организации, которые помогут снизить риск успешных атак и защитить ваши данные и репутацию.</w:t>
        <w:br/>
        <w:br/>
        <w:br/>
        <w:t>Оценка эффективности обучения с помощью практических тестов и симуляций является ключевым шагом в формировании надежной системы защиты от киберугроз, и ограничиваться лишь теоретическими знаниями, полученными на тренингах, недостаточно для обеспечения реальной безопасности организации.  Безусловно, ознакомление сотрудников с основными признаками фишинговых атак и методами социальной инженерии – это важный первый шаг, однако, истинная проверка усвоенных знаний и навыков возможна лишь в процессе практического применения, когда сотрудники сталкиваются с реалистичными сценариями атак и вынуждены самостоятельно принимать решения в условиях, максимально приближенных к реальным.  Проведение регулярных практических тестов и симуляций позволяет не только оценить уровень осведомленности сотрудников, но и выявить слабые места в системе защиты, которые могут быть использованы злоумышленниками, и своевременно принять меры по их устранению.  Помимо этого, практические упражнения помогают сотрудникам закрепить полученные знания, развить навыки критического мышления и принятия решений, и сформировать привычку безопасному поведению в интернете.  Игнорирование этапа оценки эффективности обучения – это все равно что построить крепость без проверки ее стен на прочность – внешне все может выглядеть надежно, но в реальности крепость может быть уязвима для вражеского огня.</w:t>
        <w:br/>
        <w:br/>
        <w:t>Один из наиболее эффективных способов оценки эффективности обучения – проведение контролируемых фишинговых симуляций, в ходе которых сотрудникам рассылаются реалистичные фишинговые письма, имитирующие различные типы атак, такие как запросы на сброс пароля, уведомления о выигрыше приза или сообщения о срочной необходимости обновления личных данных.  Цель этих симуляций – выявить сотрудников, которые не распознают признаки фишингового письма и переходят по ссылке или открывают вложение, что свидетельствует о недостаточной осведомленности и необходимости дополнительного обучения.  Важно отметить, что проведение таких симуляций должно осуществляться с соблюдением этических норм и без какого-либо наказания для сотрудников, которые стали жертвами атаки, поскольку главная цель – обучение и повышение осведомленности, а не выявление виноватых.  После проведения симуляции необходимо предоставить сотрудникам обратную связь, объяснить им, какие признаки указывали на фишинговый характер письма, и дать рекомендации по безопасному поведению в интернете.  Кроме того, можно использовать специализированные платформы для проведения фишинговых симуляций, которые позволяют автоматизировать процесс, генерировать реалистичные письма, отслеживать результаты и анализировать статистику.  В качестве примера можно привести случай, когда крупная финансовая организация провела фишинговую симуляцию среди своих сотрудников и выявила, что около 20% из них перешли по ссылке в фишинговом письме, что свидетельствует о необходимости усиления программ обучения и повышения осведомленности.</w:t>
        <w:br/>
        <w:br/>
        <w:t>В дополнение к фишинговым симуляциям, можно использовать другие методы оценки эффективности обучения, такие как практические тесты, в которых сотрудникам предлагается проанализировать различные сценарии атак и выбрать правильный способ реагирования.  Например, сотрудникам можно предложить проанализировать электронное письмо, содержащее вредоносное вложение, и объяснить, какие признаки указывают на то, что письмо является подозрительным, или попросить их объяснить, как правильно реагировать на телефонный звонок от мошенника, который представляется сотрудником банка.  Кроме того, можно организовать ролевые игры, в ходе которых сотрудники разыгрывают различные сценарии атак и учатся применять полученные знания на практике.  Например, можно попросить одного сотрудника сыграть роль мошенника, а другого – роль сотрудника, который должен выявить мошенника и предотвратить атаку.  Важно, чтобы эти упражнения были максимально приближены к реальным условиям и требовали от сотрудников применения критического мышления и принятия решений в условиях ограниченного времени.  В качестве примера можно привести случай, когда компания, занимающаяся разработкой программного обеспечения, провела серию ролевых игр среди своих сотрудников и выявила, что наиболее сложным для них является выявление социальной инженерии, когда мошенники используют психологические приемы для получения конфиденциальной информации.  После проведения этих упражнений компания разработала специальную программу обучения, направленную на повышение осведомленности сотрудников о методах социальной инженерии и обучение их распознаванию манипулятивных приемов.</w:t>
        <w:br/>
        <w:br/>
        <w:t>Наконец, важно регулярно оценивать эффективность обучения и вносить коррективы в программу обучения, основываясь на результатах оценки.  Для этого можно использовать различные метрики, такие как процент сотрудников, успешно прошедших практические тесты, количество сотрудников, ставших жертвами фишинговых атак в ходе симуляций, и количество сообщений о подозрительных письмах или звонках, полученных от сотрудников.  Эти метрики позволяют оценить динамику уровня осведомленности сотрудников и выявить области, требующие дополнительного внимания.  Кроме того, важно регулярно собирать обратную связь от сотрудников о программе обучения и учитывать их пожелания и предложения при ее обновлении.  Помните, что обучение кибербезопасности – это непрерывный процесс, требующий постоянного обновления и адаптации к новым угрозам и технологиям.  Инвестиции в обучение сотрудников – это инвестиции в будущее вашей организации, которые помогут снизить риск успешных атак и защитить ваши данные и репутацию.  Постоянный мониторинг эффективности обучения и своевременное внесение корректировок в программу обучения – это залог успеха в борьбе с киберугрозами.</w:t>
        <w:br/>
        <w:br/>
        <w:br/>
        <w:t>**Б. Формирование Культуры Информационной Безопасности:**</w:t>
        <w:br/>
        <w:br/>
        <w:t>Формирование культуры информационной безопасности в организации – это не просто внедрение технических средств защиты или проведение периодических тренингов для сотрудников, а создание глубоко укоренившегося в сознании каждого члена коллектива понимания ценности информации и необходимости ее защиты от любых угроз. Такая культура подразумевает, что безопасность рассматривается не как бремя или дополнительная обязанность, а как неотъемлемая часть ежедневной работы, как принцип, которым руководствуются все сотрудники на всех уровнях организации. Это означает, что каждый сотрудник должен осознавать свою роль в обеспечении безопасности, понимать потенциальные риски и знать, как правильно реагировать на различные угрозы, даже в тех ситуациях, когда это не входит в его прямые обязанности. Без этого все технологические инновации и самые совершенные системы защиты будут неэффективны, поскольку любая организация уязвима настолько, насколько уязвим ее самый неосведомленный сотрудник.</w:t>
        <w:br/>
        <w:br/>
        <w:t>Реализация культуры информационной безопасности начинается с четкого и последовательного формирования политики безопасности, которая должна быть понятной, доступной и отражать ценности и приоритеты организации. Эта политика должна охватывать все аспекты информационной безопасности, включая защиту данных, управление доступом, использование паролей, безопасную работу в интернете, защиту от вредоносного ПО и реагирование на инциденты. Однако недостаточно просто разработать политику – необходимо донести ее до каждого сотрудника, обучить его соблюдению и убедиться, что она реально работает на практике. Это можно сделать с помощью регулярных тренингов, семинаров, информационных рассылок и внутренних коммуникационных каналов. Важно, чтобы обучение было интерактивным и практическим, чтобы сотрудники могли получить реальный опыт применения полученных знаний на практике. И самое главное – необходимо создать атмосферу доверия и открытости, чтобы сотрудники не боялись сообщать о подозрительных инцидентах или задавать вопросы, не опасаясь наказания или критики.</w:t>
        <w:br/>
        <w:br/>
        <w:t>Одним из ключевых элементов формирования культуры информационной безопасности является привлечение руководства организации к активному участию в этом процессе. Руководство должно демонстрировать приверженность принципам безопасности своим личным примером, поддерживать инициативы по повышению осведомленности сотрудников и выделять необходимые ресурсы на реализацию этих инициатив. Когда сотрудники видят, что руководство организации серьезно относится к вопросам безопасности, они также начинают относиться к ним серьезно. В качестве примера можно привести ситуацию, когда генеральный директор крупной финансовой организации регулярно проводил встречи с сотрудниками, на которых обсуждались вопросы безопасности и демонстрировались новые технологии защиты. Благодаря этому удалось создать в организации атмосферу ответственности и приверженности принципам безопасности, что значительно снизило риск успешных атак.  Более того, необходимо поощрять сотрудников за соблюдение правил безопасности и сообщать о подозрительных инцидентах, создавая тем самым положительную мотивацию и укрепляя культуру безопасности.</w:t>
        <w:br/>
        <w:br/>
        <w:t>Для закрепления культуры информационной безопасности в организации необходимо регулярно проводить оценки рисков и тестирования на проникновение, чтобы выявить слабые места в системе защиты и оценить эффективность принятых мер. Эти оценки должны проводиться независимыми экспертами, которые смогут дать объективную оценку и выдать рекомендации по улучшению системы защиты. Кроме того, необходимо регулярно проводить аудит соблюдения правил безопасности, чтобы убедиться, что сотрудники соблюдают установленные процедуры и политики. Если в ходе аудита будут выявлены нарушения, необходимо принять меры по их устранению и провести дополнительное обучение сотрудников. Важно понимать, что формирование культуры информационной безопасности – это непрерывный процесс, требующий постоянного внимания и усилий.  Организация должна постоянно адаптироваться к новым угрозам и технологиям, обновлять свои политики и процедуры и обучать сотрудников новым методам защиты.  Только в этом случае можно создать устойчивую и эффективную систему защиты от киберугроз.</w:t>
        <w:br/>
        <w:br/>
        <w:br/>
        <w:t>Разработка четкой и понятной политики информационной безопасности – это краеугольный камень любой эффективной стратегии защиты данных и критически важный шаг на пути к формированию в организации культуры осознанного отношения к киберугрозам. Политика информационной безопасности – это не просто набор сухих правил и процедур, а скорее своеобразная дорожная карта, определяющая принципы, цели и методы защиты информации, которыми руководствуются все сотрудники организации, независимо от их должности и уровня квалификации. Отсутствие четко сформулированной политики или, что еще хуже, наличие сложного, запутанного и непонятного документа, обрекает все усилия по защите данных на провал, поскольку сотрудники просто не будут знать, как правильно действовать в различных ситуациях и какие меры предосторожности необходимо соблюдать. Важно понимать, что эффективная политика информационной безопасности должна быть не только всеобъемлющей, но и максимально простой и понятной, чтобы каждый сотрудник мог легко усвоить ее основные положения и применять их на практике.</w:t>
        <w:br/>
        <w:br/>
        <w:t>Суть разработки эффективной политики информационной безопасности заключается в балансе между необходимостью обеспечить надежную защиту данных и стремлением не создавать излишних трудностей для сотрудников, которые должны соблюдать установленные правила. Слишком строгие и обременительные правила могут вызвать раздражение и сопротивление со стороны сотрудников, которые начнут искать способы их обойти или игнорировать. С другой стороны, слишком мягкие и нечеткие правила не обеспечат достаточного уровня защиты данных и сделают организацию уязвимой для атак. Поэтому при разработке политики информационной безопасности необходимо учитывать специфику деятельности организации, ее размер, структуру и культуру, а также уровень квалификации и осведомленности сотрудников. Политика должна охватывать все аспекты информационной безопасности, включая защиту конфиденциальной информации, управление доступом к ресурсам, использование паролей, безопасную работу в интернете, защиту от вредоносного ПО, резервное копирование данных и реагирование на инциденты. При этом каждое правило и требование должно быть четко сформулировано, подкреплено обоснованными аргументами и примерами, и соответствовать действующим нормативным требованиям и стандартам.</w:t>
        <w:br/>
        <w:br/>
        <w:t>Для иллюстрации важности четкой и понятной политики информационной безопасности можно привести пример крупной производственной компании, которая столкнулась с утечкой конфиденциальной информации из-за несоблюдения сотрудниками правил безопасности. При расследовании инцидента выяснилось, что в компании существовала политика информационной безопасности, однако она была написана сложным и непонятным языком, содержала множество технических терминов и не была доступна для всех сотрудников. В результате сотрудники не понимали, какие правила им необходимо соблюдать, и совершали ошибки, которые привели к утечке информации. После этого компания провела реформу своей политики информационной безопасности, переписала ее простым и понятным языком, провела обучение сотрудников и сделала политику доступной для всех на внутреннем портале. В результате компания смогла значительно повысить уровень осведомленности сотрудников о безопасности и снизить риск повторных инцидентов. Кроме того, важно регулярно пересматривать и обновлять политику информационной безопасности, чтобы она соответствовала меняющимся угрозам и технологиям. Устаревшая политика может быть неэффективной и даже контрпродуктивной, поскольку она не учитывает новые риски и не предоставляет сотрудникам актуальную информацию о защите данных.  Регулярный пересмотр и обновление политики должны проводиться с участием экспертов по информационной безопасности и учитывать отзывы сотрудников.</w:t>
        <w:br/>
        <w:br/>
        <w:br/>
        <w:t>Внедрение принципов информационной безопасности во все бизнес-процессы – это не просто дополнительная задача для IT-отдела, а фундаментальный сдвиг в подходе к ведению бизнеса в современном мире, пронизанном цифровыми технологиями и постоянными киберугрозами. Это означает, что вопросы безопасности должны рассматриваться не как отдельный элемент, добавляемый "поверх" основных операций, а как неотъемлемая часть каждого этапа – от планирования и разработки новых продуктов и услуг до управления цепочками поставок и обслуживания клиентов. Если безопасность не заложена в основу бизнес-процессов с самого начала, любые последующие попытки "прикрутить" ее к существующей системе будут обречены на неэффективность и потребуют значительных ресурсов и усилий, которые можно было бы направить на развитие бизнеса. Представьте себе строительство дома без учета требований пожарной безопасности – необходимо будет проводить дорогостоящий ремонт и переделку, чтобы соответствовать нормам, что приведет к задержкам и дополнительным затратам. То же самое происходит и в бизнесе, если принципы безопасности не интегрированы в процессы с самого начала.</w:t>
        <w:br/>
        <w:br/>
        <w:t>Важность интеграции безопасности во все бизнес-процессы особенно ярко проявляется в современных условиях, когда атаки на информационные системы становятся все более изощренными и масштабными, а последствия – все более разрушительными. Если, например, компания, занимающаяся электронной коммерцией, не уделяет должного внимания защите персональных данных клиентов при обработке заказов и платежей, она рискует потерять доверие клиентов и столкнуться с серьезными финансовыми и репутационными потерями. Аналогично, производственная компания, не обеспечивающая надежную защиту своих промышленных систем управления, может стать жертвой кибератаки, которая приведет к остановке производства, повреждению оборудования и даже угрозе жизни людей. Внедрение принципов безопасности во все бизнес-процессы позволяет не только снизить риск кибератак, но и повысить эффективность бизнес-операций, улучшить качество продукции и услуг, а также укрепить доверие клиентов и партнеров. Необходимо понимать, что безопасность – это не разовая мера, а непрерывный процесс, требующий постоянного мониторинга, анализа и совершенствования.</w:t>
        <w:br/>
        <w:br/>
        <w:t>Для успешной интеграции принципов информационной безопасности во все бизнес-процессы необходимо провести комплексный анализ всех ключевых процессов организации и выявить потенциальные риски и уязвимости. Затем необходимо разработать и внедрить соответствующие меры защиты, которые будут учитывать специфику каждого процесса и соответствовать требованиям действующих нормативных документов и стандартов. Важно привлекать к этому процессу не только IT-специалистов, но и представителей всех заинтересованных подразделений организации, чтобы обеспечить комплексный и эффективный подход. Например, при разработке нового продукта необходимо учитывать вопросы безопасности на всех этапах – от проектирования и разработки до тестирования и внедрения. Необходимо проводить анализ рисков, разрабатывать и внедрять меры защиты, проводить тестирование на уязвимости и обеспечивать постоянный мониторинг безопасности. Аналогично, при управлении цепочками поставок необходимо оценивать риски безопасности у поставщиков и партнеров, разрабатывать и внедрять меры контроля и обеспечивать постоянный мониторинг безопасности. Необходимо помнить, что безопасность – это общая ответственность, и каждый сотрудник организации должен понимать свою роль в обеспечении безопасности данных и систем.</w:t>
        <w:br/>
        <w:br/>
        <w:br/>
        <w:t xml:space="preserve">Создание атмосферы доверия и открытости в вопросах информационной безопасности – это, пожалуй, один из самых недооцененных, но при этом ключевых факторов успеха в защите информационных систем любой организации. Часто компании сосредотачиваются на технических средствах защиты, забывая о человеческом факторе, который, как показывает практика, остается самым уязвимым звеном в любой системе безопасности. Атмосфера страха и недоверия, когда сотрудники боятся сообщать об ошибках или подозрительных действиях, создает благоприятную среду для злоумышленников, которые могут долгое время оставаться незамеченными, нанося серьезный ущерб организации. Ведь именно своевременное выявление и информирование о потенциальных угрозах позволяет оперативно реагировать и предотвращать инциденты безопасности. </w:t>
        <w:br/>
        <w:br/>
        <w:t>Представьте себе ситуацию, когда сотрудник случайно открыл фишинговое письмо и ввел свои учетные данные. В атмосфере страха и недоверия он, скорее всего, будет пытаться скрыть эту ошибку, опасаясь наказания или порицания. В результате злоумышленники получают доступ к учетной записи, а компания теряет драгоценное время, необходимое для нейтрализации угрозы. Однако, если в организации создана атмосфера доверия и открытости, сотрудник, вероятно, сразу же сообщит об ошибке, что позволит оперативно заблокировать учетную запись и предотвратить дальнейший ущерб. Этот простой пример наглядно демонстрирует, как атмосфера доверия может существенно повысить уровень безопасности организации. Для этого необходимо поощрять сотрудников сообщать о любых подозрительных действиях, ошибках или уязвимостях, не опасаясь наказания.</w:t>
        <w:br/>
        <w:br/>
        <w:t xml:space="preserve">Создание такой атмосферы требует времени и усилий, но это инвестиция, которая окупается сторицей. Необходимо регулярно проводить тренинги и семинары, на которых сотрудники смогут узнать о современных угрозах и способах их предотвращения, а также о важности совместной работы в обеспечении безопасности. Важно подчеркивать, что безопасность – это общая ответственность, и каждый сотрудник играет важную роль в защите организации. Необходимо поощрять сотрудников задавать вопросы, делиться своими знаниями и опытом, а также предлагать свои идеи по улучшению системы безопасности. Важно также создать каналы обратной связи, по которым сотрудники смогут анонимно сообщать о проблемах и уязвимостях. </w:t>
        <w:br/>
        <w:br/>
        <w:t>Например, компания может создать внутренний портал, на котором сотрудники смогут публиковать информацию о новых угрозах, делиться своим опытом и предлагать свои идеи по улучшению системы безопасности. Компания также может проводить регулярные конкурсы на лучшее предложение по улучшению системы безопасности, с награждением победителей. Важно также, чтобы руководство компании демонстрировало свою приверженность принципам безопасности, и подавало пример своим сотрудникам. Руководство должно поддерживать инициативы сотрудников, направленные на улучшение системы безопасности, и поощрять их участие в этом процессе. Только в атмосфере доверия и открытости сотрудники будут готовы делиться своими знаниями и опытом, и активно участвовать в обеспечении безопасности организации.</w:t>
        <w:br/>
        <w:br/>
        <w:t>Важно понимать, что создание атмосферы доверия и открытости – это не разовая акция, а непрерывный процесс, требующий постоянного внимания и усилий. Необходимо регулярно оценивать эффективность системы коммуникации, и вносить необходимые изменения. Необходимо также регулярно проводить опросы сотрудников, чтобы узнать их мнение о системе безопасности, и выявить проблемные зоны. Важно, чтобы руководство компании было открыто для критики, и готово прислушиваться к мнению сотрудников. Только в этом случае можно создать атмосферу доверия и открытости, которая позволит организации эффективно противостоять современным киберугрозам.</w:t>
        <w:br/>
        <w:br/>
        <w:br/>
        <w:t>Управление доступом и идентификация пользователей – краеугольный камень современной информационной безопасности, и, к сожалению, часто недооцениваемый аспект защиты критически важных данных и систем. Недостаточно просто установить брандмауэры и антивирусное программное обеспечение; необходимо тщательно контролировать, кто имеет доступ к каким ресурсам, и убедиться, что этот доступ соответствует принципу наименьших привилегий – предоставлять пользователям только те права, которые необходимы для выполнения их рабочих обязанностей.  Слабый контроль доступа – это как оставить ключи от сейфа в легкодоступном месте, приглашая злоумышленников воспользоваться уязвимостью. Представьте себе ситуацию, когда сотрудник отдела маркетинга имеет полный доступ к финансовым данным компании – это неприемлемый риск, который может привести к серьезным финансовым потерям и репутационному ущербу.</w:t>
        <w:br/>
        <w:br/>
        <w:t>Многофакторная аутентификация (MFA) – это не просто модная тенденция, а необходимость в современном мире киберугроз. Традиционные пароли, даже сложные, легко взламываются или угадываются злоумышленниками. MFA добавляет дополнительный уровень защиты, требуя от пользователя подтверждения личности не только с помощью пароля, но и с помощью второго фактора, такого как одноразовый код, отправленный на мобильный телефон, биометрические данные (отпечаток пальца или сканирование лица), или специальное приложение-аутентификатор. Это значительно усложняет задачу для злоумышленников, даже если им удалось получить доступ к паролю пользователя. Например, если хакер украл пароль от учетной записи менеджера по продажам, ему все равно потребуется доступ к мобильному телефону менеджера, чтобы успешно войти в систему, что значительно снижает вероятность успешной атаки. Подумайте об этом как о двойной защите – даже если злоумышленник прорвался сквозь первую линию обороны, ему предстоит преодолеть вторую, значительно более сложную.</w:t>
        <w:br/>
        <w:br/>
        <w:t>Ролевая модель управления доступом (RBAC) позволяет эффективно организовать права доступа в организации, назначая права доступа не отдельным пользователям, а ролям, которые соответствуют их должностным обязанностям. Это упрощает администрирование прав доступа, снижает риск ошибок и позволяет быстро реагировать на изменения в структуре организации или должностных обязанностях сотрудников. Например, вместо того, чтобы вручную назначать права доступа каждому новому сотруднику отдела кадров, администратор может просто назначить его на роль «Сотрудник отдела кадров», которая заранее определена с необходимым набором прав доступа. Это экономит время и снижает вероятность ошибок, которые могут возникнуть при ручном назначении прав доступа. Кроме того, ролевая модель позволяет легко отслеживать, кто имеет доступ к каким ресурсам, что облегчает проведение аудитов безопасности.</w:t>
        <w:br/>
        <w:br/>
        <w:t>Регулярный аудит прав доступа – это неотъемлемая часть процесса управления доступом. С течением времени сотрудники могут менять свои должностные обязанности, переходить на другие должности или покидать компанию. Если права доступа не обновляются в соответствии с этими изменениями, это может привести к ситуациям, когда пользователи имеют доступ к ресурсам, которые им больше не нужны, или, наоборот, не имеют доступа к ресурсам, которые им необходимы для выполнения своей работы. Аудит прав доступа позволяет выявить эти несоответствия и исправить их, обеспечивая тем самым безопасность и эффективность работы организации. Это как профилактический осмотр автомобиля – регулярная проверка всех систем позволяет выявить и устранить небольшие неисправности до того, как они приведут к серьезным проблемам. Например, аудит может выявить, что бывший сотрудник отдела разработки до сих пор имеет доступ к критически важным системам, что представляет собой серьезную угрозу безопасности.</w:t>
        <w:br/>
        <w:br/>
        <w:br/>
        <w:t>В современном цифровом ландшафте, где киберугрозы становятся все более изощренными и распространенными, полагаться исключительно на пароли для защиты критически важных систем – это все равно что запереть двери дома на один замок в районе с высоким уровнем преступности.  Несмотря на всю сложность и уникальность пароля, он может быть взломан, угадан, украден или получен в результате фишинговой атаки, что откроет злоумышленникам доступ к конфиденциальным данным и системам организации.  Поэтому, внедрение многофакторной аутентификации (MFA) – это не просто рекомендация, а насущная необходимость для любой организации, стремящейся обеспечить надежную защиту своей информации и активов. MFA добавляет дополнительные уровни защиты, требуя от пользователя подтверждения своей личности не только с помощью пароля, но и с использованием других факторов, таких как одноразовый код, отправленный на мобильный телефон, биометрические данные или специальное приложение-аутентификатор.  Это значительно усложняет задачу злоумышленникам, даже если им удалось получить пароль пользователя, поскольку им потребуется также доступ к другому фактору аутентификации.</w:t>
        <w:br/>
        <w:br/>
        <w:t>Представьте себе ситуацию, когда злоумышленник похитил учетные данные менеджера по финансам компании, используя фишинговую атаку. Если бы в системе была активирована только традиционная аутентификация по паролю, злоумышленник мог бы немедленно получить доступ к финансовым системам и совершить кражу. Однако, если бы система требовала дополнительный фактор аутентификации, например, одноразовый код, отправленный на мобильный телефон менеджера, злоумышленник был бы заблокирован, поскольку у него не было бы доступа к этому коду.  Это как установка сигнализации в доме – даже если злоумышленник проник в дом, он не сможет вынести ценности, если сигнализация включена и оповестит охранную службу.  Помимо защиты от кражи учетных данных, MFA также эффективно защищает от атак типа "перехват сессии", когда злоумышленник перехватывает активную сессию пользователя и использует ее для доступа к системе от имени пользователя.</w:t>
        <w:br/>
        <w:br/>
        <w:t>Существует множество различных методов реализации MFA, которые можно адаптировать к конкретным потребностям и требованиям организации. Наиболее распространенными методами являются: использование одноразовых паролей (OTP), генерируемых специальным приложением или отправляемых по SMS; использование биометрических данных, таких как отпечаток пальца или сканирование лица; использование аппаратных токенов, которые генерируют уникальные коды для аутентификации. Выбор конкретного метода зависит от таких факторов, как стоимость, удобство использования и уровень безопасности.  Например, для сотрудников, которые часто работают в разъезде, наиболее удобным может быть использование OTP, генерируемых приложением на смартфоне.  Для сотрудников, работающих в офисе, более надежным может быть использование аппаратного токена.  Важно выбрать метод, который обеспечивает надежный уровень защиты, но при этом не создает неудобств для пользователей.</w:t>
        <w:br/>
        <w:br/>
        <w:t xml:space="preserve">Внедрение MFA – это не просто техническая задача, но и вопрос управления изменениями. Важно убедить сотрудников в необходимости использования MFA, объяснить им преимущества и предоставить необходимую поддержку.  Некоторые сотрудники могут изначально сопротивляться использованию MFA, считая это неудобством.  Важно объяснить им, что MFA – это не ограничение свободы, а инструмент защиты их личных данных и данных компании.  Предоставление четких инструкций и оперативной поддержки поможет сотрудникам быстро освоиться с новой системой.  Организация также может провести обучение для сотрудников, чтобы объяснить им принципы работы MFA и продемонстрировать, как правильно использовать систему.  Важно помнить, что успех внедрения MFA зависит от активного участия и поддержки со стороны всех сотрудников организации.  </w:t>
        <w:br/>
        <w:br/>
        <w:br/>
        <w:t xml:space="preserve">В основе надежной системы информационной безопасности лежит принцип наименьших привилегий, который заключается в предоставлении пользователям только тех прав доступа, которые необходимы им для выполнения их должностных обязанностей. Предоставление избыточных прав доступа не только увеличивает риск несанкционированного доступа к конфиденциальным данным, но и затрудняет аудит и отслеживание действий пользователей. Ролевая модель управления доступом (RBAC) представляет собой эффективный подход к реализации принципа наименьших привилегий, позволяя администраторам назначать права доступа не отдельным пользователям, а ролям, которые соответствуют их должностным обязанностям.  Это значительно упрощает управление правами доступа и обеспечивает более высокий уровень безопасности. Представьте себе компанию, где каждый сотрудник имеет неограниченный доступ ко всем данным и системам. Это как если бы у каждого ключа от дома был доступ ко всем комнатам, независимо от его назначения.  В случае утечки учетных данных одного сотрудника, злоумышленник мог бы получить доступ ко всей информации компании. </w:t>
        <w:br/>
        <w:br/>
        <w:t xml:space="preserve">Внедрение RBAC позволяет разделить пользователей на группы в зависимости от их должностных обязанностей, например, "менеджер по продажам", "бухгалтер", "системный администратор".  Для каждой роли определяются конкретные права доступа, необходимые для выполнения соответствующих задач.  Например, менеджер по продажам может иметь право доступа к информации о клиентах и заказах, в то время как бухгалтер может иметь доступ к финансовым данным.  Системный администратор, в свою очередь, может иметь полный доступ ко всем системам и данным, но только для целей обслуживания и поддержки. Затем, пользователям назначаются соответствующие роли, и они автоматически получают соответствующие права доступа.  Это значительно упрощает процесс управления правами доступа, поскольку администраторам не нужно назначать права доступа каждому пользователю по отдельности.  Вместо этого, они просто назначают пользователя соответствующей роли, и система автоматически предоставляет ему необходимые права доступа. Такой подход позволяет значительно снизить риск ошибок и несанкционированного доступа к конфиденциальным данным. </w:t>
        <w:br/>
        <w:br/>
        <w:t xml:space="preserve">Представьте себе сценарий, где новый сотрудник был добавлен в систему.  Без RBAC, администратору пришлось бы вручную назначать этому сотруднику все необходимые права доступа, что могло бы занять много времени и привести к ошибкам.  С RBAC, администратору достаточно просто назначить сотруднику соответствующую роль, например, "младший специалист по маркетингу", и система автоматически предоставит ему все необходимые права доступа для выполнения его должностных обязанностей.  Это значительно упрощает процесс онбординга новых сотрудников и снижает риск ошибок.  Кроме того, RBAC позволяет легко изменять права доступа пользователей, например, при их переводе на другую должность или увольнении.  Просто измените роль пользователя, и система автоматически обновит его права доступа.  Это значительно упрощает процесс управления жизненным циклом пользователей и снижает риск несанкционированного доступа к конфиденциальным данным. </w:t>
        <w:br/>
        <w:br/>
        <w:t>Не менее важно, что RBAC упрощает аудит и отслеживание действий пользователей. Поскольку права доступа определяются ролями, а не отдельными пользователями, гораздо проще отследить, кто имел доступ к каким данным в определенный момент времени. Это позволяет быстро выявлять и устранять потенциальные нарушения безопасности.  Например, если обнаружится, что кто-то несанкционированно получил доступ к конфиденциальным данным, можно легко определить, какая роль имела доступ к этим данным, и выяснить, кто является владельцем этой роли. Это значительно упрощает процесс расследования инцидентов безопасности и позволяет быстро принять меры для предотвращения дальнейших нарушений.  В конечном счете, внедрение RBAC является важным шагом на пути к созданию надежной системы информационной безопасности, обеспечивающей защиту конфиденциальных данных и активов организации.  Это не просто техническое решение, но и важный элемент культуры безопасности, способствующий повышению осведомленности сотрудников и укреплению общей защиты информации.</w:t>
        <w:br/>
        <w:br/>
        <w:br/>
        <w:t>Регулярный аудит прав доступа и отзыв неиспользуемых учетных записей представляют собой краеугольный камень эффективной системы информационной безопасности, часто недооцениваемый, но крайне важный процесс, требующий постоянного внимания и ресурсов. Без периодической проверки и очистки прав доступа организация рискует столкнуться с множеством угроз, начиная от внутренних утечек данных и заканчивая успешными атаками со стороны злоумышленников, использующих скомпрометированные или устаревшие учетные записи. Представьте себе ситуацию, когда бывший сотрудник компании, уволенный несколько лет назад, все еще имеет доступ к конфиденциальным данным через свою учетную запись – это прямой путь к утечке информации и серьезному ущербу репутации.  Подобные упущения не только увеличивают поверхность атаки, но и значительно усложняют процесс реагирования на инциденты, поскольку администраторам приходится разбираться с устаревшими и ненужными учетными записями, в то время как реальная угроза остается неразрешенной. Проводить аудит прав доступа – значит регулярно проверять, соответствует ли уровень доступа каждого пользователя его текущей должности и задачам, а также своевременно отзывать права доступа при смене должности, увольнении или длительном отсутствии сотрудника.</w:t>
        <w:br/>
        <w:br/>
        <w:t>Аудит прав доступа не является разовой акцией, а представляет собой непрерывный процесс, требующий автоматизации и интеграции с другими системами управления идентификацией и доступом. Ручное выполнение аудита прав доступа, особенно в крупных организациях, – это трудоемкий, дорогостоящий и подверженный ошибкам процесс.  Автоматизированные инструменты позволяют сканировать системы и выявлять учетные записи с избыточными правами доступа, неактивные учетные записи, а также учетные записи, которые не соответствуют установленным политикам безопасности. Например, система может автоматически выявлять учетные записи, которые не использовались в течение последних 90 дней, и отправлять уведомления администраторам для подтверждения необходимости их сохранения или удаления.  Внедрение системы автоматизированного аудита прав доступа не только повышает эффективность процесса, но и обеспечивает его регулярность и надежность.  Представьте себе компанию, в которой автоматизированная система аудита прав доступа выявляет учетную запись бывшего сотрудника, которая все еще имеет доступ к критически важным данным. Система автоматически отключает эту учетную запись и отправляет уведомление администратору для дальнейшего расследования. Это позволяет предотвратить потенциальную утечку данных и минимизировать ущерб от возможной атаки.</w:t>
        <w:br/>
        <w:br/>
        <w:t>Отзыв неиспользуемых учетных записей – это неотъемлемая часть процесса аудита прав доступа, направленная на снижение рисков безопасности и оптимизацию ресурсов. Неактивные учетные записи представляют собой потенциальную угрозу, поскольку они могут быть использованы злоумышленниками для проникновения в систему или для осуществления внутренних атак. Даже если учетная запись не используется, она остается потенциальной точкой входа для хакеров, которые могут использовать уязвимости в системе или использовать скомпрометированные учетные данные для получения доступа к конфиденциальным данным. Кроме того, неиспользуемые учетные записи создают административную нагрузку и усложняют процесс управления идентификацией и доступом.  Представьте себе компанию, в которой тысячи неиспользуемых учетных записей остаются активными в течение многих лет.  Это создает огромную поверхность атаки и усложняет процесс управления безопасностью.  Регулярный отзыв неиспользуемых учетных записей не только снижает риски безопасности, но и освобождает ресурсы и упрощает процесс управления идентификацией и доступом.  Внедрение четкой политики управления учетными записями, определяющей сроки неактивности и процедуры отзыва учетных записей, является важным шагом на пути к созданию надежной системы информационной безопасности.</w:t>
        <w:br/>
        <w:br/>
        <w:t>Внедрение эффективной системы аудита прав доступа и отзыва неиспользуемых учетных записей требует не только технических решений, но и организационных изменений. Необходимо разработать четкие политики и процедуры, определить роли и ответственности, а также обеспечить обучение сотрудников.  Необходимо, чтобы все сотрудники понимали важность соблюдения политик безопасности и осознавали свою ответственность за защиту информации.  Необходимо также обеспечить регулярный мониторинг и отчетность, чтобы отслеживать эффективность системы и выявлять потенциальные проблемы.  Представьте себе компанию, в которой все сотрудники проходят обучение по вопросам информационной безопасности и понимают важность соблюдения политик безопасности.  Они регулярно проверяют свои права доступа и сообщают о любых подозрительных действиях.  Это создает культуру безопасности, которая способствует повышению осведомленности и укреплению общей защиты информации.  В конечном итоге, эффективная система аудита прав доступа и отзыва неиспользуемых учетных записей является важным элементом надежной системы информационной безопасности, обеспечивающей защиту конфиденциальных данных и активов организации.</w:t>
        <w:br/>
        <w:br/>
        <w:br/>
        <w:t>Социальная инженерия представляет собой одну из самых коварных и распространенных угроз информационной безопасности, поскольку она эксплуатирует не технические уязвимости в системах, а человеческий фактор – доверие, страх, любопытство и склонность помогать другим. В отличие от традиционных кибератак, требующих глубоких технических знаний, социальная инженерия часто реализуется с использованием простых приемов манипуляции, способных обойти самые совершенные системы защиты. Суть социальной инженерии заключается в убеждении людей совершить действия, которые противоречат политикам безопасности организации, или раскрыть конфиденциальную информацию, которая может быть использована злоумышленниками. Эта тактика опирается на психологические принципы и использует слабости человеческой природы, что делает ее особенно опасной и труднообнаружимой.  Рассмотрим пример, когда злоумышленник, выдавая себя за сотрудника службы поддержки, звонит пользователю и убеждает его предоставить пароль для "проверки учетной записи" – это классический пример социальной инженерии, основанный на доверии и страхе пользователя перед возможной блокировкой его доступа к системе.</w:t>
        <w:br/>
        <w:br/>
        <w:t>Особенную опасность социальная инженерия представляет в эпоху цифровых коммуникаций, когда взаимодействие с людьми все чаще осуществляется удаленно, через электронную почту, социальные сети и мессенджеры. Злоумышленники активно используют эти каналы связи для распространения вредоносного программного обеспечения, фишинговых писем и других типов атак, направленных на получение доступа к конфиденциальной информации. Фишинг, например, представляет собой попытку получения конфиденциальных данных, таких как логины, пароли и номера кредитных карт, путем создания поддельных веб-сайтов или электронных писем, имитирующих легитимные организации. Представьте себе ситуацию, когда вы получаете электронное письмо, якобы от вашего банка, с просьбой подтвердить ваши данные, перейдя по ссылке на поддельный веб-сайт, который выглядит идентично настоящему. Если вы введете свои данные на этом веб-сайте, они немедленно попадут в руки злоумышленников, которые смогут использовать их для кражи ваших средств или совершения других преступлений.  Современные атаки с использованием социальной инженерии часто носят высокотаргетированный характер, когда злоумышленники собирают информацию о конкретных лицах или организациях, чтобы создать более убедительные и эффективные атаки.</w:t>
        <w:br/>
        <w:br/>
        <w:t>Методы социальной инженерии чрезвычайно разнообразны и постоянно совершенствуются. Помимо фишинга и претекстинга (создание ложной легенды для получения информации), злоумышленники используют такие приемы, как квид-про-кво (предложение услуги в обмен на информацию), baiting (приманка, например, зараженная флешка, оставленная в общественном месте) и tailgating (следование за авторизованным пользователем в охраняемую зону).  Рассмотрим пример с tailgating: злоумышленник, одетый как курьер, следует за сотрудником, открывающим дверь в охраняемую зону, не предъявляя никаких документов.  Используя простое правило вежливости – пропустить человека, несущего тяжелый груз – злоумышленник получает доступ к конфиденциальной информации или оборудованию.  Современные злоумышленники также используют социальные сети для сбора информации о жертвах, чтобы создать более убедительные атаки. Они могут изучать профили пользователей, чтобы узнать об их интересах, привычках и связях, и использовать эту информацию для создания персонализированных фишинговых писем или сообщений.  Использование информации, полученной из социальных сетей, значительно повышает вероятность успеха атаки, поскольку жертва более склонна доверять источнику, который знает о ее интересах и привычках.</w:t>
        <w:br/>
        <w:br/>
        <w:t>Защита от социальной инженерии требует комплексного подхода, включающего обучение сотрудников, внедрение технических мер защиты и создание культуры осведомленности о безопасности. Обучение сотрудников должно охватывать основные приемы социальной инженерии, а также способы распознавания и предотвращения атак. Важно обучить сотрудников не доверять подозрительным сообщениям, проверять подлинность запросов на предоставление информации и не открывать ссылки или вложения от неизвестных отправителей.  Внедрение технических мер защиты, таких как многофакторная аутентификация, антифишинговые фильтры и системы обнаружения вторжений, также может значительно повысить уровень безопасности.  Однако, технические меры защиты не могут полностью исключить риск социальной инженерии, поэтому важно создать культуру осведомленности о безопасности, в которой сотрудники регулярно получают информацию о новых угрозах и способах защиты от них.  Организация должна регулярно проводить тренинги по информационной безопасности, проводить симуляции фишинговых атак и поощрять сотрудников сообщать о подозрительной активности.  В конечном итоге, защита от социальной инженерии – это совместная ответственность всех сотрудников организации, и только совместными усилиями можно эффективно противостоять этой постоянно развивающейся угрозе.</w:t>
        <w:br/>
        <w:br/>
        <w:br/>
        <w:t>Обучение персонала распознаванию методов социальной инженерии – это краеугольный камень любой эффективной стратегии информационной безопасности, поскольку именно человеческий фактор зачастую является самым слабым звеном в цепи защиты.  Технические средства защиты, такие как межсетевые экраны и антивирусные программы, способны блокировать известные угрозы, но они беспомощны против атак, которые эксплуатируют доверие и манипулируют психологией человека.  Социальные инженеры – это мастера убеждения и обмана, способные заставить людей совершать действия, которые противоречат политикам безопасности организации, или раскрывать конфиденциальную информацию, которая может быть использована для нанесения ущерба. Поэтому, обучение персонала распознаванию методов социальной инженерии не является просто дополнительной мерой предосторожности, а жизненно необходимой инвестицией в безопасность организации.  Важно понимать, что социальные инженеры постоянно совершенствуют свои методы и адаптируются к новым технологиям, поэтому обучение должно быть непрерывным и учитывать актуальные угрозы.  Эффективное обучение должно включать не только теоретические знания о различных типах атак, но и практические навыки распознавания и предотвращения этих атак.</w:t>
        <w:br/>
        <w:br/>
        <w:t>Существуют различные типы атак социальной инженерии, и каждый из них требует определенного подхода к обучению. Фишинг, например, представляет собой попытку получения конфиденциальных данных, таких как логины, пароли и номера кредитных карт, путем создания поддельных веб-сайтов или электронных писем, имитирующих легитимные организации. Претекстинг, с другой стороны, заключается в создании ложной легенды для получения информации от жертвы, которая доверяет злоумышленнику. Baiting (приманка) – это когда злоумышленник предлагает жертве что-то привлекательное, например, бесплатное программное обеспечение или зараженную флешку, чтобы заманить ее в ловушку.  Рассмотрим пример: сотрудник получает электронное письмо, якобы от IT-отдела, с просьбой срочно обновить пароль, перейдя по ссылке.  Если сотрудник не обратит внимания на небольшие ошибки в адресе отправителя или на необычный стиль письма, он может перейти по ссылке и ввести свои учетные данные на поддельном веб-сайте.  Эффективное обучение должно научить сотрудников распознавать такие признаки обмана и сомневаться в подозрительных запросах.  Важно подчеркнуть, что не стоит доверять даже электронным письмам, которые кажутся безобидными, и всегда необходимо перепроверять информацию, прежде чем совершать какие-либо действия.</w:t>
        <w:br/>
        <w:br/>
        <w:t>Практические упражнения и симуляции фишинговых атак являются неотъемлемой частью эффективного обучения.  Симуляции позволяют сотрудникам применить полученные знания на практике и научиться распознавать фишинговые письма в реальных условиях.  В ходе таких симуляций сотрудники получают фишинговые письма, которые максимально приближены к реальным атакам, и должны определить, какие из них являются подозрительными.  Результаты симуляций позволяют оценить уровень осведомленности сотрудников и выявить области, требующие дополнительного обучения.  Более того, симуляции помогают создать культуру безопасности в организации, в которой сотрудники осознают риски и активно участвуют в защите от атак.  Например, организация может регулярно отправлять сотрудникам фишинговые письма и отслеживать, сколько сотрудников переходят по ссылкам или вводят свои учетные данные.  Сотрудники, которые попадаются на фишинговые письма, могут быть направлены на дополнительное обучение, а успешные участники могут быть отмечены и поощрены.  Такой подход позволяет создать динамичную и эффективную систему обучения, которая постоянно адаптируется к новым угрозам.</w:t>
        <w:br/>
        <w:br/>
        <w:t>Ключевым аспектом обучения является подчеркивание важности критического мышления и здорового скептицизма. Сотрудники должны быть обучены не доверять автоматически всем запросам на информацию, даже если они исходят от людей, которых они знают или которым доверяют. Важно научить сотрудников задавать вопросы, перепроверять информацию и не стесняться сообщать о подозрительной активности.  Например, если сотрудник получает запрос на предоставление конфиденциальной информации по телефону, он должен запросить имя и должность звонящего, а также проверить его личность, прежде чем предоставлять какую-либо информацию.  Более того, сотрудники должны быть обучены распознавать признаки манипуляции, такие как создание срочности, давление или попытки вызвать чувство вины.  Помните, что злоумышленники часто используют эти приемы, чтобы заставить жертв действовать необдуманно.  Обучение должно включать в себя обсуждение реальных случаев атак социальной инженерии и анализ причин, по которым жертвы попадались на уловки злоумышленников.  Такой подход позволяет сотрудникам лучше понимать риски и учиться на чужих ошибках.</w:t>
        <w:br/>
        <w:br/>
        <w:t>Наконец, обучение должно быть непрерывным и адаптироваться к новым угрозам. Ландшафт кибербезопасности постоянно меняется, и злоумышленники постоянно разрабатывают новые методы атак. Поэтому, организация должна регулярно проводить обучение для сотрудников, обновлять учебные материалы и включать в программу обучения информацию о новых угрозах. Более того, обучение должно быть интерактивным и привлекательным, чтобы поддерживать интерес сотрудников и стимулировать их активное участие. Использование игровых элементов, кейс-стади и практических упражнений может значительно повысить эффективность обучения. Важно создать культуру безопасности в организации, в которой сотрудники осознают риски и активно участвуют в защите от атак. И только тогда можно эффективно противостоять угрозам социальной инженерии и обеспечить безопасность организации.</w:t>
        <w:br/>
        <w:br/>
        <w:br/>
        <w:t>Разработка четких и строгих процедур проверки информации и пользователей перед предоставлением доступа к критически важным ресурсам является краеугольным камнем надежной системы информационной безопасности. В современном мире, где атаки социальной инженерии становятся все более изощренными, полагаться исключительно на технические средства защиты недостаточно. Злоумышленники часто используют человеческий фактор, обманом заставляя сотрудников предоставлять доступ к конфиденциальной информации или системам. Поэтому, внедрение многоуровневой системы проверки, включающей в себя как технические, так и организационные меры, становится необходимым условием для защиты организации от потенциальных угроз. Эффективные процедуры проверки должны охватывать все возможные сценарии доступа, будь то удаленный доступ, доступ к внутренним сетям, или доступ к конфиденциальным данным.</w:t>
        <w:br/>
        <w:br/>
        <w:t>Принцип работы процедур проверки должен базироваться на идее "нулевого доверия", подразумевающей, что никому не следует доверять автоматически, даже если этот человек является сотрудником организации. Это означает, что каждый запрос на доступ должен быть тщательно проверен, независимо от должности или стажа сотрудника. Процедура проверки может включать в себя несколько этапов, начиная с подтверждения личности пользователя и заканчивая проверкой его полномочий на доступ к конкретному ресурсу. Например, перед предоставлением доступа к удаленному серверу, необходимо убедиться в личности пользователя с помощью многофакторной аутентификации, включающей в себя пароль, одноразовый код, отправленный на мобильный телефон, и биометрическую проверку. После подтверждения личности необходимо проверить полномочия пользователя на доступ к конкретному ресурсу, убедившись, что он имеет право выполнять требуемые действия.</w:t>
        <w:br/>
        <w:br/>
        <w:t>Важным аспектом разработки процедур проверки является определение четких критериев, по которым будет оцениваться запрос на доступ. Эти критерии должны учитывать не только должность и полномочия пользователя, но и контекст запроса, например, время суток, местоположение и цель доступа. Например, запрос на доступ к конфиденциальным данным в нерабочее время или из необычного местоположения должен быть подвергнут более тщательной проверке. Также необходимо установить четкие правила эскалации, определяющие, кто и как будет решать спорные вопросы или отклонять запросы на доступ. Например, если сотрудник не может предоставить достаточных объяснений для запроса на доступ, его запрос должен быть перенаправлен к руководителю или специалисту по информационной безопасности для принятия решения.</w:t>
        <w:br/>
        <w:br/>
        <w:t>Чтобы проиллюстрировать важность процедур проверки, рассмотрим следующий пример: сотрудник получает телефонный звонок от человека, представляющегося IT-специалистом, который утверждает, что у него возникли проблемы с доступом к электронной почте. Злоумышленник убеждает сотрудника сообщить ему его логин и пароль, чтобы помочь решить проблему. Если сотрудник не обучен распознавать такие атаки и не имеет четких процедур проверки, он может предоставить злоумышленнику доступ к своей учетной записи электронной почты, что может привести к утечке конфиденциальной информации или компрометации системы. Однако, если сотрудник обучен распознавать признаки социальной инженерии и имеет четкие процедуры проверки, он может запросить у звонящего дополнительную информацию, например, номер сотрудника или подтверждение проблемы через другие каналы связи. Если звонящий не может предоставить достаточных подтверждений, сотрудник может отклонить запрос и сообщить о подозрительной активности специалисту по информационной безопасности.</w:t>
        <w:br/>
        <w:br/>
        <w:t>Внедрение и поддержание эффективных процедур проверки требует постоянных усилий и инвестиций. Необходимо регулярно проводить обучение сотрудников, чтобы они были в курсе последних угроз и знали, как правильно реагировать на подозрительные ситуации. Также необходимо регулярно пересматривать и обновлять процедуры проверки, чтобы они соответствовали меняющимся условиям и новым угрозам. Важно помнить, что процедура проверки не должна быть слишком сложной и обременительной, чтобы не мешать сотрудникам выполнять свою работу. Однако она должна быть достаточно строгой, чтобы обеспечить надежную защиту от потенциальных угроз. В конечном итоге, инвестиции в процедуры проверки – это инвестиции в безопасность и устойчивость организации.</w:t>
        <w:br/>
        <w:br/>
        <w:br/>
        <w:t>Проведение симуляций атак социальной инженерии является одним из наиболее эффективных способов проверки осведомленности персонала о современных угрозах и укрепления общей системы информационной безопасности организации. В то время как теоретические тренинги и памятки важны для повышения уровня знаний, именно практические упражнения позволяют сотрудникам испытать на себе реалистичные сценарии атак и понять, как им противостоять в критической ситуации. Такие симуляции создают контролируемую среду, в которой можно безопасно оценить реакцию сотрудников на различные типы манипуляций, выявить слабые места в их поведении и предложить индивидуальные рекомендации по улучшению навыков защиты. Важно понимать, что социальная инженерия – это не взлом технических систем, а манипулирование человеческим сознанием, и поэтому лучшим способом защиты является развитие критического мышления и способности распознавать обман.</w:t>
        <w:br/>
        <w:br/>
        <w:t>Сценарии симуляций могут быть разнообразными, имитируя различные виды атак социальной инженерии, такие как фишинговые электронные письма, телефонные звонки от якобы технических специалистов, запросы на доступ к информации по электронной почте или даже личные визиты от злоумышленников, выдающих себя за сотрудников или партнеров. Например, можно отправить сотрудникам электронное письмо, имитирующее письмо от IT-отдела с просьбой срочно сменить пароль, используя поддельную ссылку на сайт, имитирующий страницу входа в корпоративную почту. Важно, чтобы письмо выглядело максимально убедительно, используя корпоративный стиль, логотип и логичные формулировки. Если сотрудник переходит по ссылке и вводит свои учетные данные, он попадает в ловушку, а специалисты по информационной безопасности получают уведомление о потенциальной угрозе и могут оперативно принять меры по предотвращению утечки информации. Помимо фишинга, можно проводить симуляции телефонных атак, когда злоумышленник звонит сотруднику, представляясь сотрудником IT-отдела или другим доверенным лицом, и пытается выманить у него конфиденциальную информацию, такую как пароли, номера кредитных карт или личные данные.</w:t>
        <w:br/>
        <w:br/>
        <w:t>Успех симуляций зависит от реалистичности сценариев и тщательности подготовки. Важно использовать современные техники социальной инженерии, имитируя последние тенденции и адаптируя сценарии к специфике организации и ее сотрудников. Также необходимо разработать четкий план действий для сотрудников, чтобы они знали, что делать в случае подозрительной активности. Например, можно установить правило, согласно которому сотрудники должны немедленно сообщать о любых подозрительных электронных письмах, телефонных звонках или личных визитах специалисту по информационной безопасности. Важно подчеркнуть, что цель симуляций – не наказать сотрудников за ошибки, а помочь им улучшить навыки защиты и повысить общий уровень осведомленности о современных угрозах. После проведения симуляций необходимо провести анализ результатов, выявить слабые места в системе безопасности и разработать план мероприятий по их устранению. Например, если многие сотрудники переходят по ссылкам в фишинговых электронных письмах, необходимо провести дополнительное обучение по распознаванию фишинга и провести более реалистичные симуляции в будущем.</w:t>
        <w:br/>
        <w:br/>
        <w:t>Ключевым аспектом является получение согласия сотрудников на участие в симуляциях и объяснение им цели мероприятия. Важно подчеркнуть, что это не проверка на компетентность, а инструмент для улучшения безопасности всей организации. Сотрудники должны понимать, что любая ошибка, допущенная в ходе симуляции, будет использоваться для обучения и повышения их квалификации. После проведения симуляций необходимо предоставить сотрудникам обратную связь, обсудить их действия и предоставить рекомендации по улучшению навыков защиты. Важно, чтобы сотрудники чувствовали себя комфортно, задавая вопросы и высказывая свое мнение. Также необходимо регулярно проводить симуляции, чтобы поддерживать высокий уровень осведомленности и адаптироваться к новым угрозам. Помимо этого, можно проводить тренировки по имитации действий в случае реальных инцидентов, таких как утечка данных или взлом системы. Такие тренировки помогут сотрудникам развить навыки быстрого реагирования и эффективно координировать свои действия в критической ситуации.</w:t>
        <w:br/>
        <w:br/>
        <w:br/>
        <w:t>**IV. Инновационные Технологии для Защиты Информационных Систем**</w:t>
        <w:br/>
        <w:br/>
        <w:t>В эпоху стремительного развития киберугроз традиционных мер безопасности зачастую недостаточно для надежной защиты информационных систем, поэтому организации вынуждены обращаться к инновационным технологиям, способным предвидеть, обнаруживать и нейтрализовать сложные атаки. Одним из перспективных направлений является использование искусственного интеллекта (ИИ) и машинного обучения (МО) для автоматизации процессов обнаружения и реагирования на инциденты, а также для анализа больших объемов данных с целью выявления аномалий и подозрительной активности.  Вместо того чтобы полагаться на заранее определенные сигнатуры вредоносного ПО, системы на базе ИИ могут обучаться на примерах атак и выявлять новые, неизвестные угрозы, анализируя поведение файлов, сетевой трафик и действия пользователей в реальном времени. Например, система может обнаружить попытку несанкционированного доступа к конфиденциальным данным, даже если злоумышленник использует легитимные учетные данные, анализируя время и место доступа, а также историю действий пользователя.</w:t>
        <w:br/>
        <w:br/>
        <w:t>Квантовая криптография, хотя и находится на ранних стадиях развития, представляет собой революционный подход к защите данных, основанный на принципах квантовой механики. В отличие от классической криптографии, которая полагается на математическую сложность алгоритмов, квантовая криптография использует физические свойства фотонов для создания абсолютно безопасных каналов связи. Любая попытка перехватить или прочитать квантовый ключ немедленно нарушает его целостность, что позволяет обнаруживать любые попытки несанкционированного доступа.  Этот подход особенно важен для защиты критически важной инфраструктуры и конфиденциальных данных, которые должны быть защищены от перехвата даже в будущем, когда квантовые компьютеры станут достаточно мощными, чтобы взломать современные криптографические алгоритмы. Например, квантовые криптографические системы уже используются для защиты государственных каналов связи и финансовых транзакций в некоторых странах.</w:t>
        <w:br/>
        <w:br/>
        <w:t>Технология блокчейн, изначально разработанная для криптовалют, находит все больше применений в сфере информационной безопасности. Благодаря своей децентрализованной и неизменяемой структуре, блокчейн может использоваться для обеспечения целостности данных, контроля доступа и аудита изменений.  Вместо того чтобы хранить данные на централизованном сервере, блокчейн распределяет их по множеству узлов сети, что делает систему устойчивой к взлому и отказу в обслуживании. Кроме того, блокчейн может использоваться для создания надежных систем управления цифровыми удостоверениями и защиты от подделки документов. Например, блокчейн-технологии успешно применяются для отслеживания цепочек поставок, защиты интеллектуальной собственности и обеспечения прозрачности голосования.</w:t>
        <w:br/>
        <w:br/>
        <w:t>Использование технологий виртуализации и контейнеризации также играет важную роль в повышении безопасности информационных систем.  Виртуализация позволяет изолировать приложения и операционные системы друг от друга, что предотвращает распространение вредоносного ПО и ограничивает ущерб от взлома.  Контейнеризация, в свою очередь, позволяет создавать легкие и портативные приложения, которые можно быстро развертывать и масштабировать.  Эти технологии также упрощают управление уязвимостями и обновление программного обеспечения, что снижает риск эксплуатации известных уязвимостей.  Например, организации могут использовать контейнеризацию для создания изолированных сред для разработки и тестирования программного обеспечения, что снижает риск заражения основной инфраструктуры вредоносным кодом.</w:t>
        <w:br/>
        <w:br/>
        <w:t>В заключение, инновационные технологии, такие как искусственный интеллект, квантовая криптография, блокчейн, виртуализация и контейнеризация, являются ключевыми элементами современной системы информационной безопасности.  Внедрение этих технологий требует значительных инвестиций и экспертизы, но они позволяют организациям надежно защитить свои информационные активы от постоянно растущих киберугроз и обеспечить непрерывность бизнеса.  Постоянное отслеживание новых тенденций в сфере информационной безопасности и адаптация к меняющимся условиям являются необходимыми условиями для поддержания высокого уровня защиты информационных систем.</w:t>
        <w:br/>
        <w:br/>
        <w:br/>
        <w:t>Квантовая криптография, являясь принципиально новым подходом к защите информации, представляет собой революционный прорыв в области информационной безопасности, обещая надежную защиту данных в эпоху развития квантовых вычислений. В отличие от традиционных криптографических методов, основанных на математической сложности алгоритмов, квантовая криптография использует законы квантовой механики для создания абсолютно безопасных каналов связи, где любое вмешательство в процесс передачи данных мгновенно обнаруживается. Этот подход кардинально меняет правила игры, поскольку современные алгоритмы шифрования, такие как RSA и AES, хоть и являются надежными на данный момент, теоретически могут быть взломаны с появлением достаточно мощных квантовых компьютеров, способных выполнять сложные вычисления, недоступные классическим машинам. Таким образом, квантовая криптография представляет собой не просто улучшение существующих методов, а необходимый шаг для обеспечения долгосрочной безопасности данных в условиях экспоненциально растущей вычислительной мощности.</w:t>
        <w:br/>
        <w:br/>
        <w:t>Ключевым принципом квантовой криптографии является использование квантовых состояний частиц, таких как фотоны, для кодирования и передачи информации. Вместо битов, представляющих 0 или 1, квантовые системы используют кубиты, которые могут находиться в суперпозиции состояний, одновременно представляя и 0, и 1. Эта особенность позволяет кодировать информацию более эффективно и, что самое главное, обнаруживать любые попытки перехвата или копирования данных. Любое измерение или наблюдение кубита немедленно нарушает его состояние, что сигнализирует о вмешательстве и делает невозможным получение информации злоумышленником без обнаружения. Этот эффект, известный как принцип неопределенности Гейзенберга, является фундаментальной основой безопасности квантовой криптографии. Например, в протоколе BB84, который является одним из наиболее известных протоколов квантового распределения ключей, информация кодируется в поляризации фотонов, и любые попытки перехвата или измерения этих фотонов нарушают их поляризацию, что мгновенно обнаруживается отправителем и получателем.</w:t>
        <w:br/>
        <w:br/>
        <w:t>Практическое применение квантовой криптографии, несмотря на свою сложность, уже сегодня становится реальностью. В настоящее время разрабатываются и внедряются квантовые сети, позволяющие передавать зашифрованные ключи между удаленными точками с использованием квантовых каналов связи. В отличие от традиционной криптографии, где ключи передаются по открытым каналам и могут быть перехвачены, квантовые ключи передаются по защищенным квантовым каналам, что гарантирует их конфиденциальность и целостность. Эти квантовые сети могут использоваться для защиты критически важной инфраструктуры, такой как банковские системы, государственные учреждения и системы здравоохранения.  Например, в Китае уже функционирует квантовая сеть, соединяющая Пекин и Шанхай, которая используется для защиты государственных коммуникаций и финансовых транзакций. Кроме того, разрабатываются квантовые спутники, которые позволяют передавать квантовые ключи на большие расстояния, преодолевая ограничения наземных квантовых каналов.  В перспективе, квантовые сети могут стать основой для создания глобальной квантовой интернет, обеспечивающей абсолютно безопасную связь между всеми точками мира.</w:t>
        <w:br/>
        <w:br/>
        <w:t>Несмотря на огромный потенциал, квантовая криптография имеет и свои ограничения.  Одним из основных вызовов является необходимость создания стабильных и надежных квантовых каналов связи, подверженных влиянию различных факторов, таких как потери сигнала, шум и диссипация. Кроме того, квантовые системы требуют высокой точности и калибровки, что усложняет их эксплуатацию и обслуживание.  Однако, ученые и инженеры активно работают над решением этих проблем, разрабатывая новые материалы, технологии и протоколы, повышающие надежность и эффективность квантовых систем. В частности, активно исследуются технологии квантовых повторителей, которые позволяют усиливать квантовые сигналы и передавать их на большие расстояния без потери информации.  В перспективе, благодаря постоянному развитию технологий, квантовая криптография станет более доступной и практичной, обеспечивая надежную защиту данных в эпоху квантовых вычислений и радикально меняя ландшафт информационной безопасности.</w:t>
        <w:br/>
        <w:br/>
        <w:br/>
        <w:t xml:space="preserve">Исследование возможности использования квантовой криптографии для защиты конфиденциальных данных представляет собой не просто перспективное направление, а насущную необходимость в современном мире, где утечки информации становятся все более распространенными и разрушительными.  Традиционные методы шифрования, несмотря на свою эффективность в прошлом, все чаще оказываются уязвимыми перед новыми, более сложными атаками, особенно с развитием квантовых вычислений, способных взламывать даже самые надежные алгоритмы.  Квантовая криптография, в отличие от классических методов, базируется на фундаментальных законах физики, а не на математической сложности, что делает ее принципиально невосприимчивой к атакам, основанным на вычислительной мощности, включая квантовые компьютеры.  Использование квантовых ключей, распределенных по защищенным каналам, гарантирует, что даже в случае компрометации системы, злоумышленник не сможет расшифровать переданные данные, поскольку ключ никогда не передавался по незащищенным каналам связи.  Этот подход является революционным, поскольку он переносит акцент с алгоритмической сложности на физическую невозможность взлома, обеспечивая беспрецедентный уровень безопасности. </w:t>
        <w:br/>
        <w:br/>
        <w:t>Применение квантовой криптографии в реальных условиях уже сегодня демонстрирует впечатляющие результаты, особенно в секторах, где конфиденциальность данных имеет первостепенное значение.  В банковской сфере, где защита финансовых транзакций и данных клиентов является критически важной, квантовые каналы связи могут использоваться для шифрования переводимых сумм и личных данных, гарантируя, что даже в случае кибератаки злоумышленники не смогут получить доступ к конфиденциальной информации.  В сфере здравоохранения, где данные пациентов являются строго конфиденциальными, квантовая криптография может обеспечить надежную защиту медицинской информации, предотвращая утечки и несанкционированный доступ.  В правительственных структурах, где секретность информации является ключевым фактором национальной безопасности, квантовые каналы связи могут использоваться для защиты государственных коммуникаций и секретных документов, гарантируя, что важная информация не попадет в руки врагов.  Более того, квантовая криптография может использоваться для защиты критически важной инфраструктуры, такой как энергосистемы, транспортные сети и системы управления, предотвращая кибератаки, которые могут привести к серьезным последствиям для общества.</w:t>
        <w:br/>
        <w:br/>
        <w:t>Несмотря на высокую стоимость и сложность внедрения, потенциальные выгоды от использования квантовой криптографии перевешивают все недостатки.  Со временем, по мере развития технологий и снижения стоимости оборудования, квантовая криптография станет более доступной и широко распространенной.  В настоящее время активно разрабатываются компактные и недорогие квантовые устройства, которые могут быть интегрированы в существующие системы связи и безопасности.  Более того, разрабатываются новые протоколы и алгоритмы, которые позволяют использовать квантовую криптографию в сочетании с классическими методами шифрования, повышая общую безопасность системы.  В перспективе, квантовая криптография может стать основой для создания глобальной сети безопасности, обеспечивающей надежную защиту данных для всех пользователей.  Такая сеть может стать основой для создания цифрового общества, где конфиденциальность и безопасность данных являются приоритетом.  Инвестиции в развитие квантовой криптографии – это инвестиции в будущее безопасности.</w:t>
        <w:br/>
        <w:br/>
        <w:br/>
        <w:t>Разработка пилотных проектов по внедрению квантовой криптографии – это не просто демонстрация технологической возможности, а критически важный шаг для оценки реальной применимости и выявления потенциальных проблем, которые могут возникнуть при масштабировании системы. Теоретические расчеты и лабораторные эксперименты, безусловно, важны, но они не могут в полной мере отразить сложность и многогранность реальных условий эксплуатации. Пилотные проекты позволяют протестировать систему в условиях, максимально приближенных к реальным, выявить слабые места и разработать эффективные решения для их устранения.  Эти проекты также служат ценной площадкой для обучения специалистов, которые будут заниматься внедрением и обслуживанием системы в будущем.  Наконец, успешные пилотные проекты демонстрируют потенциальным заказчикам и инвесторам реальную ценность технологии и стимулируют дальнейшие инвестиции в ее развитие.</w:t>
        <w:br/>
        <w:br/>
        <w:t>В качестве первого пилотного проекта можно рассмотреть создание защищенного канала связи между двумя ключевыми государственными учреждениями, например, между Министерством обороны и Службой внешней разведки.  Этот канал может использоваться для передачи секретной информации, требующей высочайшего уровня защиты, такой как планы военных операций или данные о внешних угрозах.  В рамках пилотного проекта необходимо будет установить квантовые передатчики и приемники в обоих учреждениях, настроить и протестировать систему, а также разработать протоколы и процедуры для безопасной передачи информации.  Особое внимание следует уделить обеспечению стабильности и надежности канала связи, а также защите от попыток перехвата или подмены информации.  В случае успеха этот проект может стать основой для создания национальной квантовой сети, обеспечивающей безопасную связь для всех государственных учреждений и организаций.</w:t>
        <w:br/>
        <w:br/>
        <w:t>Другим перспективным направлением для пилотных проектов является защита критически важной инфраструктуры, такой как энергосистемы, транспортные сети и системы управления.  В этих системах кибератаки могут привести к серьезным последствиям, включая отключение электроэнергии, сбои в работе транспорта и нарушение работы жизненно важных служб.  В рамках пилотного проекта можно создать защищенный канал связи для передачи данных между диспетчерскими центрами и удаленными объектами, такими как электростанции, подстанции и транспортные узлы.  Этот канал может использоваться для защиты от кибератак, направленных на нарушение работы системы или кражу конфиденциальной информации.  В случае успеха этот проект может стать основой для создания системы защиты критически важной инфраструктуры на национальном уровне, обеспечивающей стабильную работу жизненно важных служб и защиту от киберугроз.</w:t>
        <w:br/>
        <w:br/>
        <w:t>При разработке пилотных проектов необходимо учитывать не только технические аспекты, но и экономические факторы.  Квантовые системы, как правило, более дорогие, чем традиционные системы безопасности, поэтому необходимо провести тщательный анализ затрат и выгод, чтобы убедиться в экономической целесообразности проекта.  Важно также учитывать стоимость обслуживания и эксплуатации системы, а также стоимость обучения персонала.  Для снижения затрат можно использовать модульный подход, при котором система собирается из отдельных блоков, что позволяет постепенно расширять ее функциональность и адаптировать к изменяющимся потребностям.  Для финансирования пилотных проектов можно использовать государственные субсидии, частные инвестиции и международные гранты.  Важно также разработать бизнес-модель, которая позволит генерировать прибыль от эксплуатации системы и обеспечивать ее долгосрочную устойчивость.</w:t>
        <w:br/>
        <w:br/>
        <w:br/>
        <w:t>Крайне важно осуществлять непрерывный мониторинг развития технологий квантовой криптографии, поскольку эта сфера науки и техники развивается головокружительными темпами, и отставание от прогресса может привести к утрате преимуществ в обеспечении безопасности коммуникаций и данных. Квантовая криптография, в отличие от классических методов шифрования, базируется на фундаментальных законах физики, что делает её потенциально неуязвимой для взлома с использованием современных вычислительных мощностей, и именно поэтому крайне важно быть в курсе всех новых открытий и разработок в этой области.  Этот мониторинг должен включать в себя отслеживание научных публикаций, участие в международных конференциях и семинарах, а также установление связей с ведущими исследовательскими группами и компаниями, занимающимися разработкой квантовых технологий. Только так можно вовремя выявлять перспективные направления развития и адаптировать существующие системы безопасности к новым угрозам и вызовам.</w:t>
        <w:br/>
        <w:br/>
        <w:t>Непрерывное отслеживание прогресса в квантовой криптографии позволит вовремя оценить зрелость различных технологий и определить, какие из них наиболее перспективны для практического применения. Например, в последние годы активно развиваются различные протоколы квантового распределения ключей (QKD), такие как BB84, E91 и SARG04, каждый из которых имеет свои преимущества и недостатки. Некоторые протоколы требуют использования специализированного оборудования и оптической инфраструктуры, в то время как другие могут быть реализованы с использованием существующих каналов связи.  Недавние успехи в разработке квантовых репитеров, которые позволяют преодолевать ограничения по дальности передачи квантовых сигналов, открывают новые возможности для создания глобальных квантовых сетей.  Помимо QKD, активно разрабатываются методы квантового шифрования и квантовой подписи, которые обещают обеспечить ещё более высокий уровень безопасности коммуникаций и данных. Отслеживание этих разработок поможет своевременно адаптировать системы безопасности к новым угрозам и вызовам.</w:t>
        <w:br/>
        <w:br/>
        <w:t>Важность мониторинга развития квантовой криптографии подчеркивается тем, что эта сфера науки и техники имеет стратегическое значение для многих стран и организаций.  Многие правительства и корпорации инвестируют значительные средства в разработку и внедрение квантовых технологий, стремясь обеспечить свою конкурентоспособность и безопасность.  Например, Китай активно развивает квантовую коммуникационную сеть, охватывающую несколько провинций и городов, и планирует создать глобальную квантовую сеть, связывающую различные страны и континенты.  США также активно инвестируют в разработку квантовых технологий, уделяя особое внимание развитию квантовых репитеров и квантовых вычислений.  Европейский союз также реализует несколько проектов, направленных на развитие квантовой инфраструктуры и создание квантовых сетей.  Понимание этих тенденций поможет вовремя адаптировать стратегии безопасности и обеспечить защиту от потенциальных угроз.</w:t>
        <w:br/>
        <w:br/>
        <w:t>Регулярный мониторинг развития квантовой криптографии позволит вовремя выявлять потенциальные уязвимости и разрабатывать меры по их устранению.  Несмотря на то, что квантовая криптография считается потенциально неуязвимой для взлома с использованием классических вычислительных мощностей, она не является абсолютно безопасной.  Существуют различные атаки на квантовые системы, такие как атаки на детекторы, атаки на источники света и атаки на протоколы QKD.  Некоторые из этих атак могут быть реализованы с использованием относительно простых технических средств, в то время как другие требуют использования специализированного оборудования и знаний.  Регулярный мониторинг этих атак и разработка мер по их устранению позволит повысить безопасность квантовых систем и обеспечить защиту от потенциальных угроз.  Это требует тесного сотрудничества между исследователями, разработчиками и экспертами по безопасности, а также постоянного обмена информацией и опытом.</w:t>
        <w:br/>
        <w:br/>
        <w:br/>
        <w:t>Развитие технологий защиты от вредоносного ПО нового поколения является критически важным для поддержания современной кибербезопасности, поскольку традиционные сигнатурные антивирусные решения оказываются все менее эффективными против постоянно усложняющихся и адаптирующихся угроз. Классические антивирусы, полагающиеся на сравнение файлов с базами известных сигнатур, не способны эффективно обнаруживать новые, ранее неизвестные вредоносные программы, так называемые zero-day эксплойты, которые используют уязвимости в программном обеспечении до того, как разработчики успевают выпустить патчи.  Поэтому, необходимо переходить к решениям, использующим поведенческий анализ, машинное обучение и искусственный интеллект для выявления подозрительной активности и блокировки вредоносного ПО на основе его поведения, а не просто сравнения сигнатур. Эти технологии позволяют обнаруживать и блокировать угрозы, которые еще не известны антивирусным базам, что значительно повышает уровень защиты.</w:t>
        <w:br/>
        <w:br/>
        <w:t>Основой нового поколения защиты от вредоносного ПО является поведенческий анализ, который отслеживает действия программного обеспечения и определяет, являются ли они нормальными или подозрительными. Например, если программа пытается внезапно изменить системные файлы, создать большое количество новых процессов или установить сетевое соединение с неизвестным IP-адресом, поведенческий анализатор может заблокировать ее действия и предупредить пользователя.  Этот подход позволяет обнаруживать даже замаскированные вредоносные программы, которые маскируются под легитимные приложения.  В отличие от сигнатурных антивирусов, поведенческий анализ не полагается на заранее известные характеристики вредоносного ПО, а анализирует его поведение в реальном времени, что делает его более гибким и адаптивным. Важно понимать, что эффективный поведенческий анализ требует постоянного обучения и совершенствования, поскольку злоумышленники постоянно разрабатывают новые методы обхода защиты.</w:t>
        <w:br/>
        <w:br/>
        <w:t>Машинное обучение и искусственный интеллект играют все более важную роль в разработке новых технологий защиты от вредоносного ПО.  Алгоритмы машинного обучения могут быть обучены на больших объемах данных, чтобы выявлять закономерности и аномалии, которые указывают на вредоносную активность. Например, алгоритмы машинного обучения могут анализировать сетевой трафик, чтобы выявлять подозрительные соединения или необычные объемы данных, передаваемые между устройствами.  Они также могут анализировать файлы, чтобы выявлять признаки вредоносного кода или необычные структуры файлов.  Искусственный интеллект позволяет автоматизировать процесс анализа и принятия решений, что снижает нагрузку на аналитиков безопасности и повышает скорость реагирования на угрозы.  Современные решения используют различные методы машинного обучения, такие как глубокое обучение, для повышения точности и эффективности обнаружения.</w:t>
        <w:br/>
        <w:br/>
        <w:t>Одним из примеров применения технологий машинного обучения является анализ файлов в "песочнице" (sandboxing). Песочница – это изолированная среда, в которой файл запускается и анализируется на предмет вредоносной активности. Алгоритмы машинного обучения могут анализировать поведение файла в песочнице и выявлять признаки вредоносного кода, такие как попытки изменить системные файлы, создать вредоносные процессы или установить сетевое соединение с командным сервером злоумышленника. Если файл демонстрирует подозрительное поведение, он автоматически блокируется и удаляется. Этот подход позволяет обнаруживать даже сложные и замаскированные вредоносные программы, которые не могут быть обнаружены традиционными антивирусными решениями.  Постоянное обучение и совершенствование алгоритмов машинного обучения позволяют повышать точность и эффективность обнаружения вредоносного ПО.</w:t>
        <w:br/>
        <w:br/>
        <w:t>Современные решения защиты от вредоносного ПО нового поколения также используют технологию Endpoint Detection and Response (EDR), которая позволяет обнаруживать и реагировать на угрозы в реальном времени. EDR-системы собирают данные о событиях, происходящих на конечных точках (компьютерах, серверах, мобильных устройствах), и анализируют их на предмет вредоносной активности. Если EDR-система обнаруживает угрозу, она автоматически предпринимает действия для ее нейтрализации, такие как блокировка процесса, изоляция устройства от сети или удаление вредоносного файла. EDR-системы также предоставляют аналитикам безопасности возможность расследовать инциденты и выявлять источники угроз.  Сочетание поведенческого анализа, машинного обучения, искусственного интеллекта и EDR-систем позволяет создавать комплексную и эффективную защиту от современных киберугроз.</w:t>
        <w:br/>
        <w:br/>
        <w:br/>
        <w:t>Внедрение систем защиты от вредоносного ПО, использующих анализ поведения и машинное обучение, стало не просто желательной практикой, а жизненно важной необходимостью для современной кибербезопасности. Традиционные антивирусные решения, основанные на сигнатурном анализе, все чаще оказываются неэффективными против постоянно эволюционирующих угроз, поскольку злоумышленники активно разрабатывают новые, полиморфные вредоносные программы, способные обходить статические сигнатуры.  Эти новые угрозы умело маскируются, используют сложные техники обфускации и эксплуатируют уязвимости нулевого дня, что делает их обнаружение исключительно сложной задачей.  Поэтому, переход к системам, способным анализировать поведение программного обеспечения и выявлять аномалии, становится критически важным шагом для защиты от самых современных атак, поскольку они ориентируются не на известные характеристики, а на динамические действия, демонстрируемые потенциально вредоносным кодом.  Такой подход позволяет выявлять угрозы, которые еще не известны антивирусным базам, тем самым значительно повышая уровень защиты информационных систем и критически важной инфраструктуры.  Эффективность такого подхода подтверждается постоянным ростом числа компаний, инвестирующих в системы защиты на основе машинного обучения и анализа поведения, что свидетельствует о признании ее преимуществ в борьбе с современными киберугрозами.</w:t>
        <w:br/>
        <w:br/>
        <w:t>Анализ поведения программного обеспечения заключается в отслеживании действий, выполняемых приложением, и определении, соответствуют ли эти действия ожидаемым и нормальным.  Например, легитимная программа для редактирования текста обычно не будет пытаться установить сетевое соединение с неизвестным IP-адресом или внезапно изменять системные файлы, в то время как вредоносное ПО может совершать эти действия для загрузки дополнительных компонентов, кражи данных или установления контроля над системой.  Системы анализа поведения отслеживают эти действия и оценивают их на предмет потенциальной угрозы, основываясь на различных факторах, таких как частота, последовательность и контекст выполнения операций.  Подозрительные действия могут быть заблокированы, изолированы или проанализированы для дальнейшего расследования, что позволяет предотвратить или минимизировать ущерб от вредоносного ПО.  Важно понимать, что анализ поведения требует глубокого понимания нормального функционирования системы и программного обеспечения, чтобы избежать ложных срабатываний и обеспечить точную идентификацию угроз.  Эта задача решается с помощью сложных алгоритмов и моделей, которые постоянно обучаются и совершенствуются на основе больших объемов данных.</w:t>
        <w:br/>
        <w:br/>
        <w:t>Машинное обучение играет ключевую роль в повышении эффективности анализа поведения, позволяя системам защиты автоматически обнаруживать и адаптироваться к новым угрозам.  Алгоритмы машинного обучения могут быть обучены на больших наборах данных, содержащих образцы нормального и вредоносного поведения, что позволяет им выявлять сложные закономерности и аномалии, которые трудно обнаружить вручную.  Например, алгоритм машинного обучения может изучить сетевой трафик и выявить необычные паттерны, которые указывают на атаку, такие как резкое увеличение объема данных, передаваемых между устройствами, или попытки установить соединение с вредоносными IP-адресами.  Этот подход позволяет обнаруживать даже самые замаскированные атаки, которые используют сложные техники обхода защиты.  Кроме того, машинное обучение позволяет системам защиты автоматически адаптироваться к новым угрозам, изучая их поведение и разрабатывая новые правила обнаружения.  Это особенно важно в условиях постоянно меняющегося ландшафта киберугроз, где появляются новые типы атак каждый день.  Инвестиции в системы машинного обучения становятся все более необходимыми для компаний, стремящихся оставаться на шаг впереди злоумышленников.</w:t>
        <w:br/>
        <w:br/>
        <w:t>Одним из ярких примеров применения анализа поведения и машинного обучения является обнаружение программ-вымогателей (ransomware). Программы-вымогатели часто используют схожие тактики и техники, такие как шифрование файлов жертвы и требование выкупа за их расшифровку.  Система, использующая анализ поведения, может отслеживать действия приложения и выявлять признаки, указывающие на атаку, такие как массовое шифрование файлов, внезапное изменение атрибутов файлов или попытки установить соединение с командным сервером злоумышленника.  Если система обнаруживает эти признаки, она может автоматически заблокировать приложение, изолировать устройство от сети и уведомить администратора о происходящем.  Это позволяет предотвратить шифрование файлов и минимизировать ущерб от атаки.  Кроме того, машинное обучение позволяет системе автоматически адаптироваться к новым вариантам программ-вымогателей, изучая их поведение и разрабатывая новые правила обнаружения.  Такой подход обеспечивает эффективную защиту от современных программ-вымогателей, которые постоянно эволюционируют и разрабатывают новые методы обхода защиты.  Инвестиции в системы защиты от программ-вымогателей становятся особенно важными, учитывая растущий ущерб, который они наносят компаниям и организациям по всему миру.</w:t>
        <w:br/>
        <w:br/>
        <w:br/>
        <w:t>Проактивная защита от вредоносного ПО – это не просто реакция на уже произошедшие атаки, а предвидение и предотвращение угроз до того, как они смогут нанести ущерб, и краеугольным камнем этой стратегии является использование Threat Intelligence – информации о существующих и потенциальных угрозах, собранной, проанализированной и распространяемой для повышения осведомленности и эффективности защиты. Традиционные методы защиты, основанные на сигнатурах и эвристическом анализе, часто оказываются неэффективными против новых и изощренных атак, поскольку злоумышленники постоянно разрабатывают новые методы обхода защиты, а Threat Intelligence позволяет организациям быть на шаг впереди, предвидеть будущие угрозы и разрабатывать проактивные меры защиты.  Сбор информации об угрозах включает в себя мониторинг различных источников, таких как отчеты об уязвимостях, блоги по кибербезопасности, социальные сети и даркнет, что позволяет выявлять новые тенденции и методы атак, а анализ собранной информации позволяет выявлять наиболее вероятные угрозы для конкретной организации, учитывая ее отрасль, размер и географическое положение. Игнорирование этих ценных источников информации равносильно игнорированию предупреждений о надвигающейся буре, что может привести к серьезным последствиям для информационной безопасности.</w:t>
        <w:br/>
        <w:br/>
        <w:t>Использование Threat Intelligence в проактивной защите предполагает интеграцию собранной информации в различные системы безопасности, такие как межсетевые экраны, системы обнаружения вторжений и антивирусные решения, что позволяет автоматически блокировать известные вредоносные программы и сети, а также обнаруживать подозрительную активность, указывающую на потенциальную угрозу. Например, если Threat Intelligence указывает на новую кампанию фишинговых атак, нацеленную на сотрудников конкретной отрасли, администраторы безопасности могут настроить свои системы безопасности для блокировки подозрительных электронных писем и предупреждения пользователей о потенциальной угрозе. Кроме того, Threat Intelligence может быть использована для улучшения правил межсетевых экранов и систем обнаружения вторжений, что позволяет блокировать трафик из известных вредоносных сетей и выявлять попытки эксплуатации уязвимостей в программном обеспечении.  Этот подход не только повышает эффективность защиты, но и снижает нагрузку на администраторов безопасности, поскольку автоматизированные системы могут самостоятельно блокировать известные угрозы.  Без этих интеллектуальных фильтров, администраторы вынуждены тратить драгоценное время на ручной анализ и блокировку вредоносного трафика, что снижает общую эффективность защиты.</w:t>
        <w:br/>
        <w:br/>
        <w:t>Одним из эффективных методов использования Threat Intelligence является создание "черных списков" (blacklists) IP-адресов, доменов и хешей файлов, связанных с вредоносным ПО, что позволяет автоматически блокировать трафик из этих источников и предотвращать заражение систем. Эти списки постоянно обновляются на основе новой информации об угрозах, что обеспечивает актуальность защиты. Например, если Threat Intelligence указывает на новый командный сервер, используемый вредоносным ПО, администраторы безопасности могут добавить его IP-адрес в черный список, чтобы заблокировать любые попытки связи с ним.  Другим эффективным методом является использование "индикаторов компрометации" (Indicators of Compromise - IOCs), которые представляют собой конкретные признаки того, что система была скомпрометирована, такие как определенные файлы, процессы или сетевые соединения.  IOCs могут быть использованы для обнаружения компрометированных систем и быстрого реагирования на инциденты.  Например, если Threat Intelligence указывает на определенный хеш файла, используемый вредоносным ПО, администраторы безопасности могут использовать его для сканирования своих систем и выявления зараженных файлов.</w:t>
        <w:br/>
        <w:br/>
        <w:t>Кроме того, использование Threat Intelligence позволяет организациям проводить оценку рисков и определять наиболее вероятные угрозы для своей инфраструктуры, что позволяет им разрабатывать целевые меры защиты. Оценка рисков включает в себя анализ уязвимостей в системах и приложениях, а также оценку вероятности и потенциального воздействия различных угроз. Например, если Threat Intelligence указывает на то, что определенная уязвимость в популярном программном обеспечении активно эксплуатируется злоумышленниками, администраторы безопасности могут приоритезировать исправление этой уязвимости и принять другие меры защиты, такие как усиление мониторинга и ограничение доступа.  Эта проактивная стратегия позволяет организациям минимизировать риски и предотвратить потенциальные инциденты.  Без оценки рисков и проактивных мер защиты, организации остаются уязвимыми к атакам и могут понести значительные финансовые и репутационные потери.</w:t>
        <w:br/>
        <w:br/>
        <w:t>Наконец, Threat Intelligence может быть использована для обучения персонала и повышения осведомленности о кибербезопасности, что является важным фактором в обеспечении эффективной защиты. Обучение персонала включает в себя предоставление информации о новых угрозах и методах атак, а также обучение тому, как распознавать и предотвращать фишинговые атаки, вредоносное ПО и другие киберугрозы. Например, организация может провести тренинг для сотрудников о том, как распознавать подозрительные электронные письма и не переходить по вредоносным ссылкам.  Кроме того, организация может распространять информацию о новых угрозах и мерах предосторожности через внутренние каналы связи, такие как электронная почта и интранет.  Обученный и осведомленный персонал является важным звеном в системе защиты, поскольку он может помочь предотвратить атаки и быстро реагировать на инциденты.</w:t>
        <w:br/>
        <w:br/>
        <w:br/>
        <w:t>Системы песочницы, или "sandboxing", представляют собой мощный инструмент в арсенале защиты от вредоносного программного обеспечения, действующий по принципу изоляции и контролируемого анализа – представьте себе безопасную игровую площадку, где подозрительные файлы могут быть запущены и проанализированы без риска заражения основной системы. В отличие от традиционных антивирусных решений, полагающихся на сигнатуры известных угроз, песочница позволяет выявлять новые, неизвестные вредоносные программы, анализируя их поведение в изолированной среде, имитирующей реальную операционную систему, но полностью отделенной от нее. Это достигается путем создания виртуальной машины или контейнера, где подозрительный файл запускается, и все его действия – попытки изменить системные файлы, установить соединения с внешними серверами, изменить реестр – тщательно отслеживаются и регистрируются.  Такой подход позволяет обнаружить вредоносное поведение, даже если программа не имеет известных сигнатур или использует сложные методы обфускации, маскирующие свои истинные намерения, и он может быть использован для анализа как файлов, загруженных из интернета, так и файлов, полученных по электронной почте или через другие каналы связи.</w:t>
        <w:br/>
        <w:br/>
        <w:t>Представьте себе, что вы получили электронное письмо с вложением, которое кажется легитимным, но вызывает у вас подозрения – вместо того, чтобы рисковать открытием файла непосредственно на своем компьютере, вы можете отправить его в песочницу, где он будет запущен в изолированной среде, и все его действия будут тщательно проанализированы. Если файл оказывается вредоносным, песочница мгновенно заблокирует его действия и уведомит вас об угрозе, предотвратив заражение вашей системы, и это существенно отличается от ситуации, когда вредоносное программное обеспечение успевает внедриться в систему и нанести ущерб.  Более того, песочницы не только обнаруживают вредоносное поведение, но и предоставляют подробную информацию о том, как именно работает вредоносное программное обеспечение, позволяя аналитикам понять его цели и методы и разработать эффективные меры противодействия, которые могут использоваться для защиты других систем.  Это особенно важно в условиях постоянно развивающихся угроз, когда злоумышленники постоянно разрабатывают новые и более изощренные методы атак.</w:t>
        <w:br/>
        <w:br/>
        <w:t>Одним из ключевых преимуществ использования песочницы является ее способность обнаруживать так называемые "zero-day" атаки – атаки, использующие уязвимости, о которых еще неизвестно разработчикам программного обеспечения и для которых еще не выпущены патчи.  Традиционные антивирусные решения бессильны против таких атак, поскольку они полагаются на известные сигнатуры и не могут обнаружить вредоносное программное обеспечение, которое еще не занесено в свои базы данных, однако песочница может обнаружить вредоносное поведение, даже если программа использует неизвестную уязвимость, поскольку она анализирует ее действия, а не пытается сопоставить ее сигнатуру с известной базой данных. Например, если вредоносная программа пытается использовать уязвимость в веб-браузере, песочница обнаружит эту попытку и заблокирует ее, предотвратив заражение системы, и это существенно повышает уровень защиты от сложных и целевых атак.</w:t>
        <w:br/>
        <w:br/>
        <w:t>Современные системы песочницы выходят далеко за рамки простой изоляции и анализа файлов – они используют передовые технологии, такие как машинное обучение и поведенческий анализ, для более точного обнаружения вредоносного программного обеспечения. Машинное обучение позволяет системе изучать поведение вредоносных программ и создавать модели, которые могут использоваться для выявления новых и неизвестных угроз, а поведенческий анализ позволяет системе отслеживать действия программы и выявлять аномалии, которые могут указывать на вредоносное поведение, например, попытки изменить системные файлы, установить соединения с внешними серверами или зашифровать данные.  Например, система может обнаружить, что программа пытается установить соединение с сервером, известным как центр управления вредоносным программным обеспечением, или что она пытается зашифровать файлы, что является признаком программы-вымогателя.  Это позволяет системе оперативно реагировать на угрозы и предотвращать их распространение.</w:t>
        <w:br/>
        <w:br/>
        <w:t>Важно отметить, что песочницы не являются панацеей от всех угроз – злоумышленники постоянно разрабатывают новые методы обхода защиты, и современные вредоносные программы могут быть способны обнаруживать, что они работают в песочнице, и изменять свое поведение, чтобы избежать обнаружения. Однако, при правильной настройке и интеграции с другими системами безопасности, песочница может стать мощным инструментом в арсенале защиты от вредоносного программного обеспечения, существенно повышая уровень защиты от сложных и целевых атак.  В сочетании с традиционными антивирусными решениями, межсетевыми экранами и системами обнаружения вторжений, песочница может обеспечить комплексную защиту от широкого спектра угроз, обеспечивая надежную защиту ваших данных и систем.</w:t>
        <w:br/>
        <w:br/>
        <w:br/>
        <w:t>В современном мире кибербезопасности, где угрозы становятся все более изощренными и сложными, традиционные методы защиты часто оказываются недостаточными для обеспечения надежной защиты систем и данных, поэтому все больше организаций обращаются к технологиям виртуализации и контейнеризации как к эффективному средству повышения уровня безопасности. Эти технологии, изначально разработанные для оптимизации использования ресурсов и повышения гибкости инфраструктуры, сегодня играют ключевую роль в создании более безопасной и устойчивой среды, предлагая целый ряд преимуществ по сравнению с традиционными подходами, и эти преимущества базируются на принципах изоляции и сегментации, которые являются краеугольным камнем современной кибербезопасности. Виртуализация и контейнеризация позволяют разделить критически важные приложения и сервисы, изолируя их друг от друга и от основной операционной системы, что существенно снижает риск распространения вредоносного программного обеспечения или атаки от одного приложения на другие.</w:t>
        <w:br/>
        <w:br/>
        <w:t>Виртуализация, создающая виртуальные машины (ВМ), представляющих собой полные операционные системы, работающие поверх физического оборудования, обеспечивает высокий уровень изоляции, поскольку каждая ВМ функционирует как отдельный изолированный компьютер, но эта изоляция достигается за счет значительных накладных расходов, поскольку каждая ВМ требует выделения ресурсов, таких как процессорное время, память и дисковое пространство, что может существенно снизить производительность системы, особенно в условиях ограниченных ресурсов.  Контейнеризация, напротив, использует более легкий подход, позволяя запускать приложения в изолированных контейнерах, которые разделяют ядро операционной системы, что значительно снижает накладные расходы и повышает эффективность использования ресурсов, а контейнеры запускаются гораздо быстрее, чем ВМ, и требуют меньше ресурсов, что делает их идеальным решением для микросервисной архитектуры и облачных приложений.  Например, представьте себе веб-сервер, обслуживающий множество различных веб-приложений – в традиционной среде все эти приложения будут работать на одном и том же сервере, что означает, что уязвимость в одном приложении может поставить под угрозу все остальные.</w:t>
        <w:br/>
        <w:br/>
        <w:t>В среде, основанной на контейнерах, каждое веб-приложение будет работать в своем собственном изолированном контейнере, что означает, что уязвимость в одном приложении не сможет повлиять на другие, поскольку контейнеры разделяют ядро операционной системы, но они имеют свои собственные файловые системы, процессы и сетевые интерфейсы.  Это обеспечивает высокий уровень изоляции и безопасности, значительно снижая риск распространения вредоносного программного обеспечения или атаки от одного приложения на другие, а в случае компрометации одного контейнера, злоумышленник не сможет получить доступ к другим контейнерам или к основной операционной системе.  Более того, контейнеры обеспечивают более быстрый и простой процесс восстановления – в случае компрометации контейнера, его можно быстро и легко заменить на новый, без прерывания работы других приложений, что значительно сокращает время простоя и минимизирует ущерб от атаки. Представьте себе сценарий, где хакер успешно взломал один из ваших веб-серверов, и вы быстро обнаружили это, заблокировали его и восстановили последнюю резервную копию, а в случае контейнеризации вам достаточно будет удалить скомпрометированный контейнер и запустить новый, без прерывания работы других приложений.</w:t>
        <w:br/>
        <w:br/>
        <w:t>Не менее важным является тот факт, что контейнеризация упрощает управление и обновление приложений – контейнеры упаковывают все необходимые зависимости, такие как библиотеки и конфигурационные файлы, в один пакет, что позволяет легко переносить и развертывать приложения на разных платформах и средах.  Это значительно упрощает процесс развертывания новых версий приложений и устранения уязвимостей, поскольку все необходимые изменения вносятся в один пакет, который затем развертывается на всех серверах.  Более того, технологии оркестрации контейнеров, такие как Kubernetes, автоматизируют управление контейнерами, обеспечивая масштабируемость, отказоустойчивость и самовосстановление. Kubernetes позволяет автоматически развертывать, масштабировать и управлять контейнерами, обеспечивая высокую доступность и надежность приложений.  Например, в случае выхода из строя одного из серверов, Kubernetes автоматически запустит новый контейнер на другом сервере, обеспечивая бесперебойную работу приложения, что особенно важно для критически важных сервисов, требующих высокой доступности. В конечном итоге, сочетание технологий виртуализации и контейнеризации предоставляет организациям мощный инструментарий для повышения уровня безопасности, улучшения управляемости и повышения надежности инфраструктуры, и это позволяет эффективно противостоять современным киберугрозам и обеспечивать бесперебойную работу критически важных сервисов.</w:t>
        <w:br/>
        <w:br/>
        <w:br/>
        <w:t>Виртуализация и контейнеризация стали краеугольными камнями современной архитектуры приложений, предоставляя мощные инструменты для изоляции критически важных компонентов и повышения общей безопасности системы, ведь традиционные подходы к развертыванию приложений, при которых все компоненты работают на одном и том же сервере, создают значительные риски, поскольку уязвимость в одном компоненте может быстро распространиться на другие, ставя под угрозу всю систему, но виртуализация, создавая виртуальные машины (ВМ), и контейнеризация, используя легковесные контейнеры, позволяют разделить приложение на изолированные единицы, что значительно снижает вероятность такого распространения. Представьте себе современный интернет-магазин, состоящий из множества компонентов – веб-сервер, сервер базы данных, сервер обработки платежей, система управления запасами и другие – если все эти компоненты работают на одном физическом сервере, то успешная атака на один из них может привести к компрометации всех остальных, а при использовании виртуализации или контейнеризации каждый компонент может быть развернут в своей собственной изолированной среде, что значительно повысит устойчивость системы к атакам.</w:t>
        <w:br/>
        <w:br/>
        <w:t>Ключевое преимущество изоляции, обеспечиваемой виртуализацией и контейнеризацией, заключается в ограничении радиуса поражения в случае взлома, ведь если злоумышленник сумеет проникнуть в одну виртуальную машину или контейнер, он не сможет получить доступ к другим компонентам системы, таким образом, ограничивая ущерб и предотвращая дальнейшее распространение атаки, что особенно важно для критически важных приложений, требующих высокой степени безопасности, таких как финансовые системы или системы управления медицинскими данными, где компрометация даже небольшого количества данных может иметь серьезные последствия. Более того, изоляция позволяет применять разные уровни безопасности к разным компонентам системы, например, к серверу базы данных можно применять более строгие меры безопасности, чем к веб-серверу, что позволяет оптимизировать ресурсы и повысить эффективность защиты.  Это достигается путем настройки различных политик безопасности, таких как контроль доступа, шифрование данных и мониторинг активности, которые могут быть настроены для каждой виртуальной машины или контейнера индивидуально.</w:t>
        <w:br/>
        <w:br/>
        <w:t>Контейнеризация, в отличие от виртуализации, предлагает более легковесный подход к изоляции, ведь виртуальные машины требуют значительных ресурсов, таких как процессорное время, память и дисковое пространство, в то время как контейнеры используют общее ядро операционной системы и требуют меньше ресурсов, что позволяет запускать больше контейнеров на одном физическом сервере и повысить эффективность использования ресурсов,  это делает контейнеризацию особенно привлекательной для микросервисной архитектуры, где приложение состоит из множества небольших, независимых сервисов, каждый из которых может быть развернут в своем собственном контейнере.  Представьте себе крупную социальную сеть, состоящую из множества микросервисов – сервис аутентификации, сервис ленты новостей, сервис поиска, сервис обработки изображений и другие – каждый из этих сервисов может быть развернут в своем собственном контейнере, что позволит независимо масштабировать каждый сервис в зависимости от нагрузки и повысить устойчивость системы к отказам.  Более того, контейнеры обеспечивают более быстрый и простой процесс развертывания и обновления приложений, поскольку они содержат все необходимые зависимости и могут быть легко перенесены на другие платформы и среды.</w:t>
        <w:br/>
        <w:br/>
        <w:t>Для иллюстрации преимуществ изоляции рассмотрим пример атаки типа "отказ в обслуживании" (DoS), когда злоумышленник пытается перегрузить сервер запросами, чтобы сделать его недоступным для законных пользователей, в традиционной среде, когда все компоненты работают на одном сервере, атака DoS может вывести из строя всю систему, в то время как при использовании виртуализации или контейнеризации, атака может быть ограничена одной виртуальной машиной или контейнером, не затрагивая другие компоненты системы, что позволяет поддерживать работоспособность критически важных сервисов и минимизировать ущерб от атаки.  Например, если веб-сервер подвергся атаке DoS, то можно временно изолировать его от остальной системы и перенаправить трафик на резервный веб-сервер, что позволит поддерживать доступность сайта для пользователей.  Более того, технологии оркестрации контейнеров, такие как Kubernetes, позволяют автоматически обнаруживать и устранять сбои в работе контейнеров, перезапуская их на других серверах, что обеспечивает высокую доступность и надежность приложений, и это существенно снижает риски, связанные с отказами оборудования или программного обеспечения, что обеспечивает непрерывную работу критически важных сервисов и минимизирует ущерб от сбоев.</w:t>
        <w:br/>
        <w:br/>
        <w:br/>
        <w:t>Внедрение систем управления контейнерами, таких как Kubernetes, представляет собой логичный и необходимый шаг в эволюции современной архитектуры приложений, особенно для организаций, активно использующих контейнеризацию, ведь, хотя контейнеры обеспечивают превосходную изоляцию и портативность, управление большим количеством контейнеров вручную быстро становится непосильной задачей, требующей значительных временных и трудовых затрат, и именно здесь на помощь приходит Kubernetes, предоставляя мощный набор инструментов для автоматизации развертывания, масштабирования и управления контейнеризированными приложениями. Kubernetes берет на себя рутинные задачи, такие как мониторинг состояния контейнеров, перезапуск неисправных контейнеров, балансировка нагрузки между контейнерами и обеспечение отказоустойчивости, позволяя командам разработчиков и эксплуатации сосредоточиться на более важных задачах, таких как разработка новых функций и улучшение качества приложений.  Автоматизация, предоставляемая Kubernetes, не только повышает эффективность работы, но и снижает вероятность ошибок, которые могут возникнуть при ручном управлении контейнерами, что делает Kubernetes незаменимым инструментом для организаций, стремящихся к высокой степени надежности и доступности своих приложений.</w:t>
        <w:br/>
        <w:br/>
        <w:t>Представьте себе интернет-магазин, который в часы пик испытывает резкий всплеск трафика, требующий мгновенного масштабирования ресурсов, без Kubernetes, команде эксплуатации пришлось бы вручную добавлять новые серверы и развертывать на них контейнеры с приложением, что заняло бы много времени и могло привести к потере клиентов, но с Kubernetes, масштабирование ресурсов осуществляется автоматически, в зависимости от текущей нагрузки, Kubernetes может динамически добавлять или удалять контейнеры, обеспечивая оптимальную производительность приложения, и всё это без вмешательства человека. Это достигается за счет использования декларативного подхода к управлению приложениями, когда разработчики описывают желаемое состояние приложения, а Kubernetes самостоятельно обеспечивает достижение этого состояния, гарантируя, что приложение всегда будет работать в соответствии с заданными параметрами. Кроме того, Kubernetes предоставляет мощные инструменты для мониторинга состояния приложений, позволяющие выявлять и устранять проблемы до того, как они повлияют на пользователей.</w:t>
        <w:br/>
        <w:br/>
        <w:t>Ещё одним важным преимуществом Kubernetes является его способность обеспечивать отказоустойчивость приложений, Kubernetes может автоматически перезапускать неисправные контейнеры, переносить их на другие серверы и обеспечивать балансировку нагрузки между ними, что позволяет приложению продолжать работать даже в случае отказа одного или нескольких серверов.  Представьте себе финансовую систему, которая должна работать круглосуточно без перебоев, в случае отказа одного из серверов, Kubernetes автоматически перезапустит приложение на другом сервере, обеспечивая непрерывную работу системы и предотвращая потерю данных.  Эта способность к самовосстановлению делает Kubernetes незаменимым инструментом для организаций, для которых высокая доступность и надежность приложений являются критически важными.  Более того, Kubernetes предоставляет инструменты для развертывания обновлений приложений без прерывания работы, что позволяет избежать простоев и обеспечить непрерывную работу сервисов.</w:t>
        <w:br/>
        <w:br/>
        <w:t>В заключение, внедрение Kubernetes – это не просто технологическое обновление, а стратегическое решение, которое позволяет организациям повысить эффективность работы, снизить затраты, улучшить надежность и доступность приложений и быстрее реагировать на изменения рыночной конъюнктуры, Kubernetes позволяет организациям перейти к более гибкой и масштабируемой архитектуре приложений, что является необходимым условием для успеха в современном цифровом мире, и, что особенно важно, Kubernetes является открытым и бесплатным проектом, что делает его доступным для организаций любого размера и уровня.  Использование Kubernetes – это инвестиция в будущее, которая позволит организациям оставаться конкурентоспособными и успешно развиваться в долгосрочной перспективе.</w:t>
        <w:br/>
        <w:br/>
        <w:br/>
        <w:t>Микросегментация сети представляет собой передовой подход к обеспечению безопасности, который значительно выходит за рамки традиционных методов, основанных на периметре защиты, в эпоху, когда атаки становятся все более изощренными и направлены на внутренние ресурсы организации, простого разграничения сети на внешние и внутренние недостаточно, злоумышленник, получивший доступ в сеть, может свободно перемещаться по ней, достигая критически важных данных и систем, и именно здесь микросегментация демонстрирует свою эффективность, создавая тонкие, гранулярные сегменты внутри сети, она ограничивает "радиус поражения" в случае успешной атаки, предотвращая ее распространение.  По сути, микросегментация рассматривает каждый рабочий процесс, каждое приложение и каждый сервер как отдельный сегмент, который изолируется от остальных, и этот подход требует глубокого понимания того, как приложения взаимодействуют друг с другом, и какие порты и протоколы они используют для обмена данными.  Традиционная сегментация сети часто основана на широких правилах, которые разрешают трафик между целыми подсетями, в то время как микросегментация позволяет создавать очень специфичные правила, разрешающие трафик только между конкретными рабочими нагрузками, и это значительно уменьшает поверхность атаки и усложняет злоумышленникам задачу.</w:t>
        <w:br/>
        <w:br/>
        <w:t>Представьте себе крупную финансовую организацию, где существует множество приложений, обрабатывающих конфиденциальную информацию о клиентах, включая банковские счета, кредитные карты и личные данные, если злоумышленник получит доступ к одному из этих приложений, он может попытаться получить доступ к другим приложениям, чтобы украсть больше данных, но с помощью микросегментации каждый из этих приложений изолирован от остальных, создавая отдельные сегменты сети, и даже если злоумышленник получит доступ к одному из приложений, он не сможет добраться до других, поскольку трафик между ними заблокирован.  Например, сегмент, содержащий приложения, обрабатывающие данные кредитных карт, может быть изолирован от сегмента, содержащего приложения, обрабатывающие данные банковских счетов, и трафик между этими сегментами может быть разрешен только для определенных процессов, таких как автоматическая выверка транзакций, что обеспечивает максимальную защиту конфиденциальной информации.  Микросегментация позволяет создать "зоны безопасности" вокруг наиболее критически важных ресурсов, значительно усложняя задачу злоумышленникам и повышая общую безопасность сети.</w:t>
        <w:br/>
        <w:br/>
        <w:t>Внедрение микросегментации не является простой задачей и требует тщательного планирования и реализации, прежде всего, необходимо провести подробный анализ сетевого трафика, чтобы понять, как различные приложения взаимодействуют друг с другом, и какие порты и протоколы они используют, и этот анализ позволит определить, какие правила необходимо создать для обеспечения безопасности и функциональности сети.  Кроме того, необходимо выбрать подходящие инструменты для реализации микросегментации, существует множество коммерческих и Open Source решений, которые предлагают различные функции и возможности, и выбор подходящего решения зависит от конкретных потребностей и требований организации.  Некоторые инструменты позволяют автоматизировать процесс создания правил микросегментации, используя машинное обучение и анализ поведения приложений, что значительно упрощает задачу и снижает вероятность ошибок.  И, наконец, необходимо постоянно контролировать и обновлять правила микросегментации, чтобы адаптироваться к изменяющимся угрозам и требованиям бизнеса.</w:t>
        <w:br/>
        <w:br/>
        <w:t>Более того, микросегментация особенно эффективна в сочетании с другими мерами безопасности, такими как системы обнаружения вторжений (IDS) и системы предотвращения вторжений (IPS), эти системы могут отслеживать сетевой трафик и выявлять подозрительную активность, но их эффективность значительно повышается, если сеть уже сегментирована, поскольку это ограничивает область поиска и позволяет более точно определять источники угроз.  Представьте себе, что система обнаружения вторжений зафиксировала подозрительную активность в одном из сегментов сети, если сеть не сегментирована, системе придется проанализировать весь сетевой трафик, что может занять много времени и ресурсов, но если сеть сегментирована, система сможет сосредоточиться только на трафике в этом сегменте, что значительно ускорит процесс анализа и позволит быстрее реагировать на угрозы.  В заключение, микросегментация является мощным инструментом, который может значительно повысить безопасность сети и защитить критически важные ресурсы от атак.</w:t>
        <w:br/>
        <w:br/>
        <w:br/>
        <w:t>В эпоху экспоненциального роста объемов данных, генерируемых различными источниками – от сетевого трафика и журналов событий до данных с датчиков и социальных сетей – анализ больших данных становится ключевым инструментом для выявления угроз безопасности, традиционные методы обнаружения угроз, основанные на сигнатурах и заранее заданных правилах, часто оказываются неэффективными против новых, сложных атак, использующих неизвестные эксплойты и адаптирующиеся к меняющейся обстановке, и именно здесь на помощь приходит анализ больших данных, позволяющий выявлять аномалии и подозрительное поведение, которое может указывать на наличие злоумышленной активности. Способность обрабатывать огромные массивы данных в режиме реального времени и применять к ним сложные алгоритмы машинного обучения позволяет обнаруживать даже самые скрытые и замаскированные угрозы, которые могли бы остаться незамеченными другими методами, и это обеспечивает более проактивный и эффективный подход к обеспечению безопасности.</w:t>
        <w:br/>
        <w:br/>
        <w:t>Представьте себе крупную розничную сеть, обрабатывающую миллионы транзакций ежедневно, анализ каждого отдельного платежа на предмет мошенничества был бы непрактичным и ресурсоемким, однако, используя анализ больших данных, можно создавать профили покупательского поведения для каждого клиента, анализировать паттерны покупок, географическое местоположение, время совершения покупок и другие факторы, и затем, отклонения от этих профилей, такие как необычно крупные покупки, покупки из необычных мест или покупки в нетипичное время, могут быть автоматически помечены как подозрительные, и это позволяет выявлять мошеннические транзакции в режиме реального времени, блокируя их до того, как они нанесут ущерб. Более того, анализ больших данных позволяет выявлять сложные мошеннические схемы, которые включают в себя несколько транзакций и нескольких клиентов, и это невозможно сделать, анализируя каждую транзакцию отдельно.</w:t>
        <w:br/>
        <w:br/>
        <w:t>Помимо выявления мошеннических транзакций, анализ больших данных может использоваться для обнаружения внутренних угроз безопасности, таких как утечка данных или несанкционированный доступ к конфиденциальной информации, анализируя активность пользователей в сети, можно выявлять необычное поведение, такое как доступ к файлам, к которым пользователь обычно не обращается, или копирование больших объемов данных на внешние носители, и эти аномалии могут указывать на то, что пользователь пытается украсть конфиденциальную информацию, и это позволяет принимать меры для предотвращения утечки данных. Кроме того, анализ больших данных может использоваться для выявления сотрудников, которые могут быть подвержены риску социальной инженерии, анализируя их активность в социальных сетях и электронную почту, можно выявлять сотрудников, которые часто переходят по подозрительным ссылкам или открывают подозрительные вложения, и это позволяет проводить с ними обучение по информационной безопасности, чтобы снизить риск успешной атаки.</w:t>
        <w:br/>
        <w:br/>
        <w:t>Однако, эффективное использование анализа больших данных для выявления угроз требует не только передовых технологий, но и квалифицированных специалистов, способных интерпретировать результаты анализа и принимать соответствующие меры, необходимо иметь специалистов по анализу данных, которые могут разрабатывать сложные алгоритмы машинного обучения, а также специалистов по информационной безопасности, которые могут понимать контекст угроз и принимать соответствующие меры для защиты сети. Кроме того, важно обеспечить конфиденциальность и безопасность данных, используемых для анализа, и необходимо соблюдать все применимые законы и правила защиты данных, и необходимо внедрить соответствующие меры контроля доступа и шифрования, чтобы предотвратить несанкционированный доступ к данным. В заключение, анализ больших данных является мощным инструментом для выявления угроз безопасности, который может помочь организациям защитить свои активы и репутацию, но его эффективное использование требует квалифицированных специалистов, передовых технологий и соблюдения всех применимых законов и правил защиты данных.</w:t>
        <w:br/>
        <w:br/>
        <w:br/>
        <w:t>Для эффективного выявления и нейтрализации современных угроз информационной безопасности, организации необходимо перейти от реактивных мер к проактивному анализу данных, поступающих из самых разнообразных источников, это включает в себя не только традиционные логи систем безопасности и журналы событий, но и данные о сетевом трафике, активности пользователей, данных с датчиков IoT, а также информацию из открытых источников – социальных сетей, блогов и форумов, именно агрегация и анализ этих разнородных данных позволяет сформировать целостную картину происходящего в сети и выявить аномалии, которые могут указывать на наличие злоумышленной активности, намного раньше, чем они успеют нанести существенный ущерб. Чем больше данных доступно для анализа, тем точнее и эффективнее становятся алгоритмы обнаружения угроз, и тем сложнее злоумышленникам скрыть свою деятельность.</w:t>
        <w:br/>
        <w:br/>
        <w:t>Представьте себе крупную финансовую организацию, ежедневно обрабатывающую миллионы транзакций и подвергающуюся постоянным атакам мошенников, традиционные системы обнаружения вторжений могут обнаруживать лишь известные типы атак, основанные на сигнатурах, но не способны выявлять новые, сложные атаки, адаптирующиеся к меняющейся обстановке, чтобы противостоять этим атакам, организация должна собирать данные из самых разных источников – логи транзакций, журналы активности пользователей, данные о сетевом трафике, данные о местоположении пользователей, данные о устройствах, используемых для совершения транзакций, и т.д., затем, используя алгоритмы машинного обучения, эти данные анализируются для выявления аномалий – необычные транзакции, необычное поведение пользователей, необычные устройства, и т.д., эти аномалии могут указывать на наличие мошеннической деятельности, и организация может принять меры для ее предотвращения.</w:t>
        <w:br/>
        <w:br/>
        <w:t>Более того, анализ данных позволяет не только выявлять текущие угрозы, но и предсказывать будущие, анализируя исторические данные об атаках, можно выявить закономерности и тренды, и на их основе прогнозировать будущие атаки, это позволяет организации заранее подготовиться к атакам и принять меры для их предотвращения, например, усилить защиту уязвимых систем, обучить персонал, разработать план реагирования на инциденты, такой проактивный подход к обеспечению безопасности позволяет значительно снизить риск успешных атак и минимизировать ущерб от них. Представьте себе, что анализируя данные об атаках на другие организации в отрасли, компания выявляет новую уязвимость в определенном программном обеспечении, которую злоумышленники могут использовать для проникновения в сеть, компания может оперативно установить исправление для этой уязвимости и защитить свою сеть от атаки, прежде чем она произойдет.</w:t>
        <w:br/>
        <w:br/>
        <w:t>Однако, для эффективного анализа данных необходимы не только передовые технологии, но и квалифицированные специалисты, способные интерпретировать результаты анализа и принимать соответствующие меры, необходимо иметь специалистов по анализу данных, которые могут разрабатывать сложные алгоритмы машинного обучения, а также специалистов по информационной безопасности, которые могут понимать контекст угроз и принимать соответствующие меры для защиты сети. Кроме того, важно обеспечить конфиденциальность и безопасность данных, используемых для анализа, и необходимо соблюдать все применимые законы и правила защиты данных, и необходимо внедрить соответствующие меры контроля доступа и шифрования, чтобы предотвратить несанкционированный доступ к данным. В заключение, сбор и анализ данных из различных источников является важнейшим компонентом современной стратегии информационной безопасности, позволяющим организациям выявлять и нейтрализовывать угрозы на ранних стадиях и защищать свои активы и репутацию.</w:t>
        <w:br/>
        <w:br/>
        <w:br/>
        <w:t>Современные системы информационной безопасности сталкиваются с огромным объемом данных, генерируемых различными источниками – от сетевого трафика и журналов серверов до активности пользователей и данных с датчиков. Ручной анализ этого объема информации попросту невозможен, и именно здесь на помощь приходят алгоритмы машинного обучения, способные автоматизировать процесс выявления аномалий и подозрительной активности, выходящей за рамки нормального поведения. Эти алгоритмы обучаются на больших наборах данных, представляющих собой "нормальное" состояние системы, и затем способны с высокой точностью выявлять любые отклонения от этой нормы, сигнализируя о потенциальной угрозе. Важно отметить, что машинное обучение не ограничивается обнаружением известных типов атак, как это делают традиционные сигнатурные системы, но способно выявлять и совершенно новые, неизвестные угрозы, адаптирующиеся к меняющейся обстановке, что делает его незаменимым инструментом в борьбе с современными киберпреступниками.</w:t>
        <w:br/>
        <w:br/>
        <w:t>Представьте себе крупный интернет-магазин, ежедневно обрабатывающий тысячи транзакций, и атаки мошенников, пытающихся совершить покупки с использованием украденных кредитных карт, традиционные системы обнаружения мошенничества могут выявлять лишь известные типы мошеннических транзакций – например, транзакции с IP-адресов, находящихся в странах с высоким уровнем мошенничества, или транзакции на большие суммы, но они не способны выявлять новые, более изощренные методы мошенничества, машинное обучение позволяет анализировать гораздо больше факторов – время суток, местоположение пользователя, историю покупок, тип устройства, используемого для совершения покупки, и т.д., и выявлять аномальные транзакции, которые могут указывать на мошенничество, например, покупку дорогостоящего товара в ночное время из страны, где пользователь никогда раньше не совершал покупок, или совершение нескольких покупок на разные товары с разных IP-адресов в короткий промежуток времени, это позволяет интернет-магазину оперативно блокировать мошеннические транзакции и предотвращать финансовые потери.</w:t>
        <w:br/>
        <w:br/>
        <w:t>Алгоритмы машинного обучения способны выявлять не только мошеннические транзакции, но и другие виды аномальной активности, например, несанкционированный доступ к конфиденциальной информации, вредоносное программное обеспечение, пытающееся проникнуть в систему, или необычные изменения в поведении пользователей, предположим, сотрудник компании, который обычно работает над проектами, связанными с финансами, внезапно начинает активно изучать информацию, связанную с инфраструктурой компании, это может указывать на то, что его учетная запись скомпрометирована, или он планирует совершить саботаж, машинное обучение позволяет выявлять такие аномалии и сигнализировать о них специалистам по информационной безопасности, которые могут принять соответствующие меры, например, заблокировать учетную запись сотрудника, или провести расследование.</w:t>
        <w:br/>
        <w:br/>
        <w:t>Важным аспектом использования машинного обучения является его способность к адаптации и обучению, в отличие от традиционных систем, требующих постоянного обновления правил и сигнатур, машинное обучение способно автоматически адаптироваться к меняющейся обстановке и выявлять новые типы атак, алгоритмы машинного обучения постоянно обучаются на новых данных и улучшают свою точность, это позволяет организациям оставаться на шаг впереди киберпреступников и эффективно защищать свои активы. Например, система машинного обучения, предназначенная для обнаружения вредоносного программного обеспечения, может анализировать поведение файлов и процессов, и выявлять те, которые соответствуют признакам вредоносного ПО, даже если это совершенно новое, неизвестное вредоносное ПО, которое еще не было внесено в базы сигнатур.</w:t>
        <w:br/>
        <w:br/>
        <w:t>Однако, важно понимать, что машинное обучение не является панацеей, и не может полностью заменить специалистов по информационной безопасности, алгоритмы машинного обучения могут генерировать ложные срабатывания, и требуют тщательной настройки и мониторинга, важно, чтобы специалисты по информационной безопасности могли интерпретировать результаты анализа, и принимать обоснованные решения, кроме того, машинное обучение уязвимо к атакам, направленным на обход алгоритмов, поэтому необходимо постоянно совершенствовать алгоритмы и внедрять новые методы защиты. В заключение, использование алгоритмов машинного обучения является мощным инструментом в борьбе с современными киберугрозами, позволяющим автоматизировать процесс выявления аномалий, адаптироваться к меняющейся обстановке и повысить эффективность системы информационной безопасности.</w:t>
        <w:br/>
        <w:br/>
        <w:br/>
        <w:t>В эпоху экспоненциального роста объемов данных, генерируемых системами информационной безопасности, простого сбора и хранения информации недостаточно, необходимо уметь эффективно ее анализировать и представлять в понятной и доступной форме, именно здесь на помощь приходят дашборды и отчеты, предназначенные для визуализации данных о безопасности, эти инструменты позволяют превратить сложные массивы информации в наглядные графики, диаграммы и индикаторы, облегчающие понимание текущего состояния безопасности и выявление потенциальных угроз, представьте себе, что вы – руководитель службы информационной безопасности крупной организации, ежедневно получающий сотни тысяч записей журналов, уведомлений о событиях и предупреждений, без эффективных инструментов визуализации эта информация превращается в хаотичный поток, в котором легко потерять важные детали, дашборды и отчеты позволяют агрегировать, фильтровать и анализировать эти данные, предоставляя вам четкую картину того, что происходит в вашей сети, какие системы подвергаются атакам, какие пользователи представляют наибольший риск и какие меры необходимо предпринять для защиты ваших активов.</w:t>
        <w:br/>
        <w:br/>
        <w:t>Создание эффективных дашбордов и отчетов требует тщательного планирования и понимания потребностей целевой аудитории, важно определить ключевые показатели эффективности (KPI), которые наиболее точно отражают состояние безопасности, и разработать визуализации, которые позволяют легко отслеживать эти показатели, например, для отслеживания количества заблокированных вредоносных программ можно использовать линейный график, показывающий динамику изменения этого показателя во времени, для отображения географического распределения атак можно использовать карту мира, на которой отмечены страны, откуда осуществляются атаки, а для отображения типов атак можно использовать круговую диаграмму, показывающую процентное соотношение различных типов атак, помимо этого, важно обеспечить интерактивность дашбордов, позволяя пользователям фильтровать данные, детализировать информацию и получать ответы на конкретные вопросы, представьте себе дашборд, отображающий количество попыток входа в систему, которые можно фильтровать по пользователям, источникам IP-адресов и временным интервалам, это позволяет оперативно выявлять подозрительную активность и реагировать на нее.</w:t>
        <w:br/>
        <w:br/>
        <w:t>При разработке отчетов важно учитывать различные уровни детализации, отчеты для высшего руководства должны содержать краткий обзор ключевых показателей безопасности и рекомендации по улучшению системы защиты, отчеты для специалистов по информационной безопасности должны содержать более подробную информацию о конкретных инцидентах, уязвимостях и мерах по их устранению, а отчеты для аудиторов должны содержать доказательства соответствия требованиям регуляторов и стандартам безопасности, помимо этого, важно обеспечить автоматизацию процесса создания отчетов, чтобы сократить затраты времени и усилий, современные инструменты позволяют автоматически собирать данные из различных источников, генерировать отчеты по заданным шаблонам и рассылать их заинтересованным лицам, это позволяет службам информационной безопасности сосредоточиться на более важных задачах, таких как предотвращение инцидентов и повышение осведомленности пользователей.</w:t>
        <w:br/>
        <w:br/>
        <w:t>Примером эффективного использования дашбордов и отчетов является система мониторинга безопасности (SIEM), которая собирает данные о безопасности из различных источников, анализирует их и представляет в виде интерактивных дашбордов и отчетов, эти инструменты позволяют службам информационной безопасности оперативно выявлять и реагировать на инциденты, такие как несанкционированный доступ к данным, вредоносное программное обеспечение и атаки типа "отказ в обслуживании", кроме того, SIEM-системы позволяют автоматизировать процесс расследования инцидентов, предоставляя специалистам по информационной безопасности всю необходимую информацию о произошедшем, например, журналы событий, сетевой трафик и данные о пользователях, это позволяет сократить время расследования и минимизировать ущерб от инцидентов.</w:t>
        <w:br/>
        <w:br/>
        <w:t>В заключение, дашборды и отчеты являются неотъемлемой частью современной системы информационной безопасности, они позволяют визуализировать данные о безопасности, облегчают понимание текущего состояния защиты, помогают выявлять потенциальные угрозы и принимать обоснованные решения, автоматизация процесса создания отчетов позволяет сократить затраты времени и усилий, а интерактивность дашбордов облегчает процесс анализа данных, в итоге, эффективное использование дашбордов и отчетов позволяет службам информационной безопасности повысить эффективность своей работы, минимизировать риски и обеспечить защиту активов организации.</w:t>
      </w:r>
    </w:p>
    <w:p>
      <w:r>
        <w:br w:type="page"/>
      </w:r>
    </w:p>
    <w:p>
      <w:pPr>
        <w:pStyle w:val="Heading1"/>
      </w:pPr>
      <w:r>
        <w:t>Глава 6: Снижение последствий и реагирование на инциденты: разработка плана, процедуры восстановления и киберстрахование.</w:t>
      </w:r>
    </w:p>
    <w:p>
      <w:pPr>
        <w:pStyle w:val="Heading2"/>
      </w:pPr>
      <w:r>
        <w:t>Автоматизация Тестирования Резервных Копий: Гарантия Восстановления в Критической Ситуации</w:t>
      </w:r>
    </w:p>
    <w:p>
      <w:r>
        <w:t>Создание плана реагирования на инциденты</w:t>
      </w:r>
    </w:p>
    <w:p>
      <w:r>
        <w:t>Расчет совокупной стоимости владения (TCO) системами защиты информации</w:t>
      </w:r>
    </w:p>
    <w:p>
      <w:r>
        <w:t>Примеры крупных инцидентов в нефтегазовой отрасли и их стоимость</w:t>
      </w:r>
    </w:p>
    <w:p>
      <w:r>
        <w:t>I. Анализ Экономического Воздействия Инцидентов Информационной Безопасности</w:t>
      </w:r>
    </w:p>
    <w:p>
      <w:r>
        <w:t>V. Интеграция Киберразведки в Проактивное Управление Рисками: Переход от Реактивного Защиты к Превентивному Подходу</w:t>
      </w:r>
    </w:p>
    <w:p>
      <w:r>
        <w:t>Развитие Концепции "Киберстрахования" как Инструмента Управления Рисками и Финансовой Защиты</w:t>
      </w:r>
    </w:p>
    <w:p>
      <w:r>
        <w:t>В современном цифровом ландшафте, где кибератаки становятся все более сложными, частыми и дорогостоящими, традиционные меры безопасности, хотя и необходимы, уже не всегда способны обеспечить полную защиту от финансовых потерь, организации все чаще сталкиваются с ситуацией, когда даже после принятия всех разумных предосторожностей, они становятся жертвами успешных кибератак, приводящих к утечке данных, нарушению бизнес-процессов, уплате штрафов и репутационному ущербу, в связи с этим, концепция "киберстрахования" приобретает все большее значение как инструмент управления рисками и финансовой защиты, представляя собой, по сути, передачу части финансового риска, связанного с кибератаками, страховой компании.</w:t>
        <w:br/>
        <w:br/>
        <w:t xml:space="preserve">Киберстрахование не является панацеей и не заменяет необходимость инвестиций в системы безопасности, но оно способно значительно смягчить финансовые последствия успешной кибератаки, покрывая расходы на расследование инцидента, восстановление данных, уведомление пострадавших пользователей, юридические консультации и выплату штрафов, регулирующих органов, например, если компания, обрабатывающая персональные данные граждан Европейского Союза, станет жертвой утечки данных, она может столкнуться с огромными штрафами со стороны регуляторов в соответствии с GDPR, киберстрахование может покрыть эти штрафы, снижая финансовую нагрузку на компанию и позволяя ей сосредоточиться на восстановлении бизнеса, более того, полисы киберстрахования часто включают в себя услуги по реагированию на инциденты, предоставляя доступ к экспертам в области кибербезопасности, которые могут помочь компании в расследовании инцидента, локализации угрозы и восстановлении систем. </w:t>
        <w:br/>
        <w:br/>
        <w:t>Важно отметить, что рынок киберстрахования находится на стадии развития и сталкивается с рядом вызовов, одним из главных является сложность оценки рисков и определения адекватной страховой премии, киберугрозы постоянно эволюционируют, и традиционные методы оценки рисков часто оказываются неэффективными, страховые компании вынуждены использовать сложные модели и алгоритмы машинного обучения для оценки вероятности и потенциального ущерба от кибератак, кроме того, существует проблема сбором данных о кибератаках, поскольку многие организации не сообщают о произошедших инцидентах из-за опасений за репутацию или юридической ответственности, это затрудняет оценку рисков и приводит к неточностям в страховых премиях, в связи с этим, страховые компании все чаще требуют от своих клиентов проведения аудита безопасности и внедрения определенных мер защиты, прежде чем предложить им полис киберстрахования.</w:t>
        <w:br/>
        <w:br/>
        <w:t>Несмотря на эти вызовы, рынок киберстрахования продолжает расти, и все больше организаций осознают необходимость защиты от финансовых последствий кибератак, по данным различных аналитических агентств, объем мирового рынка киберстрахования к 2025 году может превысить 20 миллиардов долларов, лидерами на этом рынке являются такие страховые компании, как Allianz, AIG, Chubb и XL Catlin, предлагающие широкий спектр полисов киберстрахования для различных отраслей и размеров бизнеса, выбор подходящего полиса киберстрахования требует тщательного анализа потребностей организации и оценки рисков, важно учитывать такие факторы, как размер страхового покрытия, перечень покрываемых рисков, условия выплаты страхового возмещения и репутацию страховой компании, рекомендуется обратиться к страховому брокеру, специализирующемуся на киберстраховании, который поможет выбрать оптимальный полис и договориться о наиболее выгодных условиях.</w:t>
        <w:br/>
        <w:br/>
        <w:t>В заключение, киберстрахование является важным инструментом управления рисками и финансовой защиты в современном цифровом мире, оно позволяет организациям смягчить финансовые последствия кибератак, покрыть расходы на расследование инцидентов, восстановление данных и выплату штрафов, выбор подходящего полиса киберстрахования требует тщательного анализа потребностей организации и оценки рисков, но в конечном итоге, киберстрахование может помочь организациям защитить свой бизнес, репутацию и финансовое благополучие, в будущем, мы, вероятно, увидим дальнейшее развитие рынка киберстрахования, с появлением новых продуктов и услуг, а также более точных методов оценки рисков и определения страховых премий.</w:t>
        <w:br/>
        <w:br/>
        <w:br/>
        <w:t>## V. Интеграция Киберразведки в Проактивное Управление Рисками: Переход от Реактивного Защиты к Превентивному Подходу</w:t>
        <w:br/>
        <w:br/>
        <w:t>В эпоху, когда киберугрозы становятся все более изощренными и целенаправленными, традиционные меры безопасности, основанные на реактивном подходе, уже не способны обеспечить достаточную защиту, организации вынуждены постоянно бороться с последствиями атак, а не предотвращать их возникновение, в связи с этим, все большее значение приобретает киберразведка – систематический сбор, анализ и распространение информации о киберугрозах, злоумышленниках и их мотивах, что позволяет организациям переходить от реактивного подхода к проактивному управлению рисками, предвосхищая угрозы и принимая меры для их нейтрализации до того, как они смогут нанести ущерб. Киберразведка не ограничивается простым сбором информации об известных вредоносных программах и уязвимостях, она включает в себя анализ тактик, техник и процедур (TTP) злоумышленников, выявление их целей и мотивов, а также прогнозирование будущих атак. Этот подход позволяет организациям понять, как злоумышленники действуют, какие инструменты они используют и какие уязвимости они эксплуатируют, что дает возможность разрабатывать более эффективные меры защиты и предотвращать атаки.</w:t>
        <w:br/>
        <w:br/>
        <w:t>Одним из ключевых элементов киберразведки является сбор информации из различных источников, включая открытые источники (OSINT), закрытые источники (например, отчеты о киберугрозах, данные от поставщиков услуг безопасности, информация от государственных органов) и данные, собранные внутри организации (например, журналы аудита, данные сетевого трафика, данные систем обнаружения вторжений), анализ собранной информации позволяет выявлять тенденции в киберугрозах, предсказывать будущие атаки и разрабатывать соответствующие меры защиты, например, компания, занимающаяся производством промышленного оборудования, может использовать киберразведку для выявления групп злоумышленников, которые специализируются на атаках на промышленное оборудование, и, таким образом, усилить защиту своих систем и предотвратить атаки, направленные на нарушение производственного процесса или кражу интеллектуальной собственности.  Примером успешного применения киберразведки может служить деятельность компаний, специализирующихся на анализе вредоносных программ, которые выявляют новые угрозы и разрабатывают сигнатуры для антивирусных программ, что позволяет защитить миллионы пользователей по всему миру.</w:t>
        <w:br/>
        <w:br/>
        <w:t>Важно отметить, что киберразведка – это не только технический процесс, но и аналитический, требующий квалифицированных специалистов, способных интерпретировать собранную информацию, выявлять закономерности и прогнозировать будущие атаки,  эффективная киберразведка требует интеграции данных из различных источников, использования современных инструментов анализа данных и машинного обучения, а также тесного сотрудничества между специалистами по безопасности, аналитиками данных и экспертами по киберугрозам.  Компании, активно внедряющие киберразведку, создают центры анализа киберугроз (SOC), которые обеспечивают круглосуточный мониторинг сетевой активности, анализ данных о киберугрозах и реагирование на инциденты безопасности.  Эти центры не только обнаруживают и нейтрализуют текущие атаки, но и активно выявляют потенциальные угрозы и разрабатывают меры для их предотвращения. Например, компания, занимающаяся электронной коммерцией, может использовать киберразведку для выявления фишинговых атак, направленных на кражу учетных данных пользователей, и автоматически блокировать доступ к вредоносным сайтам.</w:t>
        <w:br/>
        <w:br/>
        <w:t>В заключение, интеграция киберразведки в проактивное управление рисками – это ключевой фактор обеспечения кибербезопасности в современном мире, организации, которые активно используют киберразведку, не только повышают свою устойчивость к кибератакам, но и получают конкурентное преимущество, благодаря более эффективному управлению рисками и снижению финансовых потерь, внедрение киберразведки требует инвестиций в технологии, обучение персонала и создание специализированных центров анализа киберугроз, но эти инвестиции окупаются за счет снижения вероятности успешных атак, сокращения времени реагирования на инциденты и повышения общего уровня кибербезопасности. В будущем, мы, вероятно, увидим дальнейшее развитие киберразведки, с появлением новых технологий анализа данных, машинного обучения и автоматизации, что позволит организациям еще более эффективно бороться с киберугрозами и защищать свою информацию.</w:t>
        <w:br/>
        <w:br/>
        <w:br/>
        <w:t>## I. Анализ Экономического Воздействия Инцидентов Информационной Безопасности</w:t>
        <w:br/>
        <w:br/>
        <w:t>Экономическое воздействие инцидентов информационной безопасности часто недооценивается, воспринимаясь как исключительно затраты на восстановление систем и устранение последствий, однако реальный ущерб выходит далеко за рамки непосредственных расходов, охватывая широкий спектр косвенных потерь, которые могут серьезно повлиять на финансовую устойчивость и репутацию организации, необходимо понимать, что даже относительно небольшая утечка данных может привести к существенным штрафам со стороны регулирующих органов, судебным искам со стороны пострадавших клиентов и значительному ущербу репутации компании, что в свою очередь может привести к потере клиентов и снижению прибыли,  в современном цифровом мире, где информация является ценнейшим активом, защита данных – это не просто вопрос соблюдения требований законодательства, но и важный фактор обеспечения конкурентоспособности и долгосрочного успеха организации.</w:t>
        <w:br/>
        <w:br/>
        <w:t xml:space="preserve">Одним из наиболее очевидных экономических последствий инцидентов безопасности являются прямые затраты на восстановление систем и данных, эти затраты могут включать в себя оплату услуг специалистов по информационной безопасности, приобретение нового оборудования и программного обеспечения, а также оплату сверхурочных работ сотрудников, вовлеченных в процесс восстановления, однако, зачастую, эти затраты составляют лишь небольшую часть общего экономического ущерба, гораздо более существенным является косвенный ущерб, связанный с простоями в работе, потерей производительности и снижением эффективности бизнес-процессов, например, крупная компания электронной коммерции, подвергшаяся DDoS-атаке, может потерять миллионы долларов в виде упущенной прибыли из-за невозможности обработки заказов клиентов в течение нескольких часов или даже дней, а производственное предприятие, ставшее жертвой вируса-вымогателя, может быть вынуждено остановить производственный процесс на длительное время, что приведет к срыву поставок и потере контрактов. </w:t>
        <w:br/>
        <w:br/>
        <w:t>Нельзя недооценивать и репутационный ущерб, который может нанести утечка данных или другой инцидент безопасности, в эпоху социальных сетей и мгновенного распространения информации, негативные новости о компании могут быстро распространиться в обществе, что приведет к потере доверия со стороны клиентов, партнеров и инвесторов, восстановление репутации может занять годы и потребовать значительных финансовых вложений, например, компания, допустившая утечку персональных данных клиентов, может столкнуться с массовым оттоком клиентов и потерей доли рынка, а также с судебными исками со стороны пострадавших, что может привести к значительным финансовым потерям, исследования показывают, что компании, пострадавшие от инцидентов безопасности, часто сталкиваются со снижением стоимости акций и ухудшением инвестиционного климата.</w:t>
        <w:br/>
        <w:br/>
        <w:t>Кроме того, инциденты безопасности могут привести к значительным юридическим и административным расходам, включая штрафы со стороны регулирующих органов, судебные издержки и расходы на проведение расследований, в соответствии с законодательством о защите персональных данных, компании, допустившие утечку персональных данных, могут быть оштрафованы на значительные суммы, например, в соответствии с GDPR, штрафы за нарушение требований законодательства могут достигать 4% от годовой выручки компании или 20 миллионов евро, в зависимости от того, что больше, судебные иски со стороны пострадавших клиентов также могут привести к значительным финансовым потерям, особенно если речь идет о массовых утечках данных, расходы на проведение расследований и устранение последствий инцидентов также могут быть значительными, особенно если речь идет о сложных кибератаках.</w:t>
        <w:br/>
        <w:br/>
        <w:t>В заключение, экономическое воздействие инцидентов информационной безопасности может быть огромным и охватывать широкий спектр прямых и косвенных потерь, от затрат на восстановление систем и данных до потери производительности, репутационного ущерба, юридических и административных расходов, организации должны осознавать эти риски и инвестировать в эффективные меры защиты информации, чтобы минимизировать вероятность инцидентов и снизить потенциальный экономический ущерб, инвестиции в кибербезопасность – это не просто затраты, а важная инвестиция в будущее компании, обеспечивающая ее устойчивость, конкурентоспособность и долгосрочный успех.</w:t>
        <w:br/>
        <w:br/>
        <w:br/>
        <w:t>Прямые финансовые потери, возникающие вследствие инцидентов информационной безопасности, часто являются наиболее очевидной и немедленно ощутимой частью ущерба, однако, их оценка требует детального анализа, выходящего за рамки простого подсчета стоимости поврежденного оборудования или утерянных данных, эти потери включают в себя широкий спектр расходов, связанных с непосредственным устранением последствий атаки и восстановлением нормального функционирования организации, и зачастую, недооцениваются из-за сложности учета всех сопутствующих затрат, особенно в долгосрочной перспективе. Наиболее значительную часть прямых финансовых потерь составляют расходы на привлечение внешних экспертов по информационной безопасности, включая специалистов по расследованию инцидентов, криминалистов, а также компании, занимающиеся восстановлением данных и устранением уязвимостей. Эти эксперты, обладающие специализированными знаниями и опытом, необходимы для быстрого и эффективного реагирования на атаки, выявления причин их возникновения и предотвращения повторных инцидентов, их услуги, как правило, стоят дорого, особенно в критических ситуациях, когда требуется немедленное вмешательство.</w:t>
        <w:br/>
        <w:br/>
        <w:t>Помимо оплаты услуг экспертов, значительные финансовые потери возникают в связи с необходимостью восстановления поврежденного оборудования и программного обеспечения, кибератаки могут приводить к физическому повреждению серверов, компьютеров, сетевого оборудования и других критически важных устройств, что требует их ремонта или полной замены, кроме того, вредоносное программное обеспечение может повреждать или уничтожать данные, что требует дорогостоящего восстановления из резервных копий или, в худшем случае, приводит к их безвозвратной потере, восстановление данных, особенно больших объемов, является сложным и трудоемким процессом, требующим специализированного оборудования и программного обеспечения, а также высококвалифицированных специалистов. Помимо этого, организации вынуждены инвестировать в приобретение нового программного обеспечения и аппаратного обеспечения для повышения уровня защиты информации, включая межсетевые экраны, антивирусное программное обеспечение, системы обнаружения вторжений и другие инструменты, направленные на предотвращение повторных атак.</w:t>
        <w:br/>
        <w:br/>
        <w:t>Нельзя также забывать о косвенных прямых финансовых потерях, связанных с простоями в работе информационных систем, каждый час простоя может приводить к значительным убыткам, особенно для компаний, чья деятельность напрямую зависит от функционирования информационных технологий, например, для интернет-магазинов простой в работе сайта может приводить к потере заказов и доходов, для производственных предприятий – к остановке производственного процесса и срыву поставок, для финансовых организаций – к невозможности проведения операций и обслуживании клиентов, время простоя должно быть минимизировано, для этого требуются оперативное реагирование на инциденты и быстрое восстановление работоспособности систем, но это требует дополнительных затрат на персонал, оборудование и программное обеспечение. Примером может служить атака на Colonial Pipeline в мае 2021 года, которая привела к остановке крупнейшего трубопровода в США и вызвала перебои с поставками топлива на Восточном побережье, компания была вынуждена выплатить выкуп хакерам, а также понести значительные убытки из-за простоя в работе и потери доходов.</w:t>
        <w:br/>
        <w:br/>
        <w:t>В заключение, прямые финансовые потери, возникающие вследствие инцидентов информационной безопасности, могут быть весьма значительными и охватывать широкий спектр расходов, от оплаты услуг экспертов и восстановления оборудования до компенсации убытков, связанных с простоями в работе, организациям необходимо тщательно оценивать эти риски и инвестировать в эффективные меры защиты информации, чтобы минимизировать вероятность инцидентов и снизить потенциальные финансовые потери, инвестиции в кибербезопасность должны рассматриваться как стратегическое вложение в будущее компании, обеспечивающее ее устойчивость, конкурентоспособность и долгосрочный успех, недооценка этих рисков может привести к серьезным финансовым последствиям и даже угрожать существованию организации.</w:t>
        <w:br/>
        <w:br/>
        <w:br/>
        <w:t>Нефтегазовая отрасль, характеризующаяся высокой степенью автоматизации и зависимостью от непрерывной работы критически важной инфраструктуры, особенно уязвима к финансовым последствиям, связанным с простоями производственных мощностей, вызванными кибератаками или другими инцидентами информационной безопасности, простои нефтеперерабатывающих заводов, буровых платформ или трубопроводных систем могут приводить к многомиллионным убыткам в день, и оценка этих убытков требует детального анализа множества факторов, включая объем производства, стоимость сырья, стоимость логистики, размер штрафных санкций и косвенные убытки, связанные с нарушением договорных обязательств и потерей репутации.</w:t>
        <w:br/>
        <w:br/>
        <w:t>Для наглядности рассмотрим пример нефтеперерабатывающего завода (НПЗ) средней мощности, перерабатывающего 200 000 баррелей нефти в сутки, средняя стоимость переработки одного барреля нефти составляет около 10 долларов, включая затраты на сырье, электроэнергию, рабочую силу и обслуживание оборудования, следовательно, суточный объем производства НПЗ составляет около 2 миллионов долларов, простой в работе НПЗ даже на один день может привести к прямым убыткам в размере 2 миллионов долларов, однако, это лишь верхушка айсберга, поскольку, к прямым убыткам необходимо прибавить косвенные расходы, связанные с необходимостью остановки и последующего запуска оборудования, что может потребовать дополнительных затрат на персонал, материалы и оборудование, а также, к косвенным расходам относятся штрафные санкции, налагаемые на НПЗ за нарушение договорных обязательств перед клиентами и поставщиками, которые могут исчисляться миллионами долларов в день.</w:t>
        <w:br/>
        <w:br/>
        <w:t>Буровые платформы, работающие в сложных морских условиях, также чрезвычайно чувствительны к простоям, вызванным инцидентами информационной безопасности, простои буровой платформы могут быть вызваны, например, компрометацией систем управления бурением, что может привести к аварии и остановке буровых работ, стоимость одного дня работы буровой платформы может составлять от 500 000 до 1 миллиона долларов, в зависимости от ее мощности, сложности работ и местоположения, кроме того, простой буровой платформы может привести к необходимости проведения дополнительных работ по оценке ущерба, ремонту оборудования и восстановлению безопасности, что может потребовать дополнительных затрат на персонал, материалы и оборудование, а также, простой буровой платформы может привести к задержке в добыче нефти и газа, что может повлиять на выполнение контрактных обязательств и привести к штрафным санкциям.</w:t>
        <w:br/>
        <w:br/>
        <w:t>Трубопроводные системы, предназначенные для транспортировки нефти и газа на большие расстояния, также чрезвычайно уязвимы к простоям, вызванным инцидентами информационной безопасности, компрометация систем управления трубопроводными насосными станциями может привести к остановке подачи нефти и газа, что может привести к перебоям в поставках топлива и газа потребителям, а также, к нарушению работы промышленных предприятий и объектов энергетики, стоимость одного дня простоя трубопроводной системы может составлять миллионы долларов, в зависимости от ее протяженности, мощности и объема транспортируемой нефти и газа, кроме того, простой трубопроводной системы может привести к необходимости проведения дополнительных работ по оценке ущерба, ремонту оборудования и восстановлению безопасности, что может потребовать дополнительных затрат на персонал, материалы и оборудование, а также, простой трубопроводной системы может привести к экологическим последствиям, связанным с утечкой нефти и газа, что может потребовать дополнительных затрат на ликвидацию последствий аварии и компенсацию ущерба, причиненного окружающей среде.</w:t>
        <w:br/>
        <w:br/>
        <w:t>Таким образом, простои производственных мощностей в нефтегазовой отрасли, вызванные инцидентами информационной безопасности, могут приводить к многомиллионным убыткам, охватывающим прямые и косвенные расходы, а также, к экологическим последствиям и репутационным рискам, поэтому, инвестиции в кибербезопасность должны рассматриваться как стратегическое вложение в будущее компании, обеспечивающее ее устойчивость, конкурентоспособность и долгосрочный успех, недооценка этих рисков может привести к серьезным финансовым последствиям и даже угрожать существованию организации.</w:t>
        <w:br/>
        <w:br/>
        <w:br/>
        <w:t>Восстановление систем и данных после инцидента информационной безопасности – это один из самых значительных и часто недооцениваемых компонентов общих финансовых потерь, возникающих в нефтегазовой отрасли. Часто организации концентрируются на предотвращении атак, справедливо полагая, что лучшее лечение – это профилактика, однако, даже самые надежные меры защиты могут быть преодолены, и компании должны быть готовы к сценарию, когда системы и данные все же оказываются скомпрометированными. Стоимость восстановления не ограничивается простым восстановлением файлов из резервных копий, это сложный и многогранный процесс, требующий привлечения квалифицированных экспертов, приобретения нового оборудования и, зачастую, полной перестройки инфраструктуры. Восстановление поврежденных систем – это не только техническая задача, но и серьезное испытание для всей организации, требующее скоординированных действий, четкой коммуникации и, конечно же, значительных финансовых ресурсов.</w:t>
        <w:br/>
        <w:br/>
        <w:t>Рассмотрим пример масштабной атаки программы-вымогателя на нефтеперерабатывающий завод, когда злоумышленники зашифровали критически важные системы управления технологическими процессами, оставив завод в парализованном состоянии. Восстановление этих систем потребовало немедленного привлечения команды экспертов по кибербезопасности, специализирующихся на атаках программ-вымогателей, и проведения сложного процесса расшифровки зашифрованных данных, который занял несколько дней. Кроме того, пришлось полностью перестраивать серверную инфраструктуру, чтобы исключить возможность повторного заражения, что потребовало приобретения нового оборудования и программного обеспечения. Общая стоимость восстановления в этом случае превысила несколько миллионов долларов, включая оплату услуг экспертов, приобретение оборудования, потерю прибыли из-за простоя завода и затраты на усиление мер безопасности. Эта ситуация подчеркивает, что стоимость восстановления может быть сопоставима, а иногда и превышать размер выкупа, который злоумышленники требуют за расшифровку данных.</w:t>
        <w:br/>
        <w:br/>
        <w:t>Более того, процесс восстановления данных – это не просто техническая задача, но и юридическая и регуляторная проблема. Нефтегазовые компании обязаны соблюдать строгие правила безопасности и защиты данных, и в случае утечки или компрометации данных им необходимо уведомить регулирующие органы и клиентов, а также провести расследование инцидента. Расследование может потребовать привлечения юристов и экспертов по судебно-медицинской экспертизе, что также увеличивает общие затраты на восстановление. Например, в случае утечки конфиденциальной информации о клиентах компании может потребоваться выплатить компенсации пострадавшим, что может исчисляться миллионами долларов. Кроме того, компания может столкнуться с штрафами от регулирующих органов за нарушение правил безопасности и защиты данных.</w:t>
        <w:br/>
        <w:br/>
        <w:t>При планировании бюджета на кибербезопасность нефтегазовым компаниям необходимо учитывать не только затраты на предотвращение атак, но и потенциальные расходы на восстановление систем и данных. Необходимо разработать комплексный план восстановления после аварий, который будет включать в себя четкие процедуры и роли, а также достаточные ресурсы для быстрого и эффективного восстановления систем и данных в случае инцидента. Этот план должен регулярно тестироваться и обновляться, чтобы обеспечить его актуальность и эффективность. Важно помнить, что своевременное и эффективное восстановление систем и данных может значительно снизить общие финансовые потери и репутационный ущерб, а также обеспечить непрерывность бизнеса. Поэтому, инвестиции в восстановление после аварий – это не просто расходы, а стратегическое вложение в будущее компании.</w:t>
        <w:br/>
        <w:br/>
        <w:br/>
        <w:t>Штрафы и санкции, налагаемые регулирующими органами за нарушение требований безопасности, представляют собой все более существенную финансовую нагрузку для нефтегазовых компаний и не должны недооцениваться при оценке рисков и планировании бюджета кибербезопасности. В эпоху растущей цифровизации и увеличения числа кибератак, правительства и отраслевые регуляторы по всему миру ужесточают требования к защите данных и критической инфраструктуры, устанавливая все более высокие штрафы за несоблюдение установленных норм. Эти штрафы могут варьироваться от нескольких тысяч до десятков миллионов долларов, в зависимости от серьезности нарушения, масштаба ущерба и размера компании, а в некоторых случаях могут привести к приостановке деятельности или даже отзыву лицензии. Таким образом, нарушение требований безопасности не только может привести к прямым финансовым потерям из-за кибератаки, но и повлечь за собой значительные штрафы от регулирующих органов, усугубляя финансовое положение компании и нанося серьезный ущерб ее репутации.</w:t>
        <w:br/>
        <w:br/>
        <w:t>Примером может служить ситуация с компанией Equifax, которая в 2017 году подверглась масштабной утечке данных, в результате которой была скомпрометирована конфиденциальная информация более 147 миллионов американцев. В результате расследования Федеральной торговой комиссии (FTC) компания была оштрафована на 575 миллионов долларов за несоблюдение правил безопасности и недостаточные меры по защите данных клиентов. Кроме того, Equifax была обязана выплатить компенсации пострадавшим клиентам и внести изменения в свои системы безопасности, чтобы предотвратить подобные инциденты в будущем. Этот случай демонстрирует, что даже крупные компании с развитыми системами безопасности могут подвергаться утечкам данных и нести серьезные финансовые последствия за несоблюдение правил безопасности. Кроме того, Equifax столкнулась с существенным падением стоимости акций и потерей доверия со стороны клиентов, что негативно сказалось на ее бизнес-показателях. Таким образом, финансовые потери, связанные с утечкой данных, выходят далеко за рамки штрафов и компенсаций, затрагивая репутацию, лояльность клиентов и долгосрочную устойчивость бизнеса.</w:t>
        <w:br/>
        <w:br/>
        <w:t>Другим примером является ситуация с компаниями, работающими в рамках европейского законодательства о защите данных (GDPR). GDPR устанавливает строгие правила по обработке и защите персональных данных граждан Европейского союза, и компании, нарушающие эти правила, могут быть оштрафованы на сумму до 4% от их годового оборота или 20 миллионов евро, в зависимости от того, что больше. В последние годы было зафиксировано несколько случаев наложения крупных штрафов на компании за нарушение требований GDPR, включая штрафы на сумму в десятки миллионов евро, наложенные на технологические компании и розничные сети. Эти штрафы свидетельствуют о том, что европейские регуляторы серьезно относятся к защите персональных данных и готовы применять строгие санкции к компаниям, не соблюдающим установленные правила. Таким образом, компании, работающие на европейском рынке, должны уделять особое внимание соблюдению требований GDPR и инвестировать в создание надежных систем защиты данных, чтобы избежать штрафов и сохранить репутацию.</w:t>
        <w:br/>
        <w:br/>
        <w:t>Более того, регуляторы в нефтегазовом секторе все чаще устанавливают отраслевые стандарты безопасности, которые требуют от компаний внедрения определенных мер защиты и соответствия определенным требованиям. Например, в США Федеральное управление по надзору за трубопроводной безопасностью и опасными материалами (PHMSA) устанавливает правила и стандарты безопасности для трубопроводов, которые включают требования к кибербезопасности. Компании, не соблюдающие эти требования, могут быть оштрафованы или столкнуться с другими санкциями, такими как приостановка деятельности или отзыв лицензии. В аналогичной ситуации находятся компании, работающие в странах, входящих в Европейский союз, где действуют строгие правила безопасности в отношении критической инфраструктуры, к которой относится нефтегазовая отрасль. Таким образом, нефтегазовые компании должны не только соблюдать общие правила защиты данных, но и соответствовать отраслевым стандартам безопасности, установленным регуляторами. Это требует от компаний значительных инвестиций в создание надежных систем защиты и постоянного мониторинга соответствия установленным требованиям.</w:t>
        <w:br/>
        <w:br/>
        <w:t>В заключение, штрафы и санкции, налагаемые регулирующими органами за нарушение требований безопасности, представляют собой серьезную финансовую угрозу для нефтегазовых компаний и не должны недооцениваться при оценке рисков и планировании бюджета кибербезопасности. Компании должны уделять особое внимание соблюдению общих правил защиты данных, отраслевых стандартов безопасности и требований, установленных регуляторами, чтобы избежать штрафов, сохранить репутацию и обеспечить устойчивость бизнеса. Инвестиции в создание надежных систем защиты и постоянный мониторинг соответствия установленным требованиям являются необходимым условием для успешного функционирования нефтегазовых компаний в современном цифровом мире.</w:t>
        <w:br/>
        <w:br/>
        <w:br/>
        <w:t>## Примеры крупных инцидентов в нефтегазовой отрасли и их стоимость</w:t>
        <w:br/>
        <w:br/>
        <w:t xml:space="preserve">Анализ крупных инцидентов в нефтегазовой отрасли, произошедших в последние годы, демонстрирует не только растущую частоту и сложность кибератак, но и значительные финансовые последствия, которые они влекут за собой.  Стоимость этих инцидентов выходит далеко за рамки прямых убытков, связанных с восстановлением систем и компенсациями пострадавшим, и включает в себя также косвенные потери, такие как ущерб репутации, снижение производительности, юридические издержки и снижение стоимости акций компании.  Чрезвычайно важно для компаний отрасли тщательно анализировать эти прецеденты, чтобы извлечь уроки и укрепить свои системы защиты от подобных угроз, ведь последствия могут быть катастрофическими для бизнеса и его будущей устойчивости. При этом, недостаточно просто изучать опубликованные отчеты о произошедшем; необходимо проводить детальный анализ произошедшего и выявлять уязвимости, которые привели к компрометации систем, а также оценивать эффективность принятых мер по реагированию на инцидент. </w:t>
        <w:br/>
        <w:br/>
        <w:t>Одним из наиболее ярких примеров является атака на Colonial Pipeline в мае 2021 года, которая парализовала крупнейший трубопровод для транспортировки топлива на восточном побережье США.  В результате этой атаки, осуществленной группировкой DarkSide с использованием программного обеспечения-вымогателя, компания была вынуждена приостановить работу трубопровода на несколько дней, что привело к масштабным перебоям в поставках топлива и значительному росту цен на бензин. Прямые затраты Colonial Pipeline на выплату выкупа в размере 4,4 миллиона долларов, а также на восстановление систем и проведение расследования, оцениваются в десятки миллионов долларов.  Однако, косвенные потери, включая упущенную прибыль из-за простоя трубопровода, затраты на альтернативные поставки топлива и ущерб репутации, значительно превышают эту сумму и могут достигать сотен миллионов долларов.  Этот инцидент продемонстрировал критическую важность защиты критической инфраструктуры от кибератак и необходимость разработки эффективных планов реагирования на инциденты. Помимо финансовых потерь, атака на Colonial Pipeline спровоцировала панику на рынке топлива и вызвала обеспокоенность в правительстве США, что подчеркивает стратегическую важность нефтегазовой инфраструктуры.</w:t>
        <w:br/>
        <w:br/>
        <w:t>В 2019 году компания Saudi Aramco, крупнейший производитель нефти в мире, стала жертвой масштабной кибератаки, в результате которой были скомпрометированы конфиденциальные данные и нарушена работа некоторых систем.  Хотя точные финансовые последствия этой атаки не были обнародованы, эксперты оценивают их в десятки, если не сотни, миллионов долларов.  Атака была осуществлена с использованием специализированного вредоносного программного обеспечения, которое было разработано для уничтожения данных и нарушения работы систем управления производством.  К счастью, компания Aramco смогла быстро восстановить работу систем и предотвратить масштабные перебои в производстве нефти, благодаря эффективным мерам по реагированию на инциденты и наличию резервных копий данных.  Однако, эта атака продемонстрировала высокую степень организованности и технической подготовки злоумышленников, а также необходимость постоянного мониторинга и анализа угроз для защиты критически важной инфраструктуры. Кроме того, инцидент на Saudi Aramco поднял вопросы о безопасности промышленных систем управления (ICS) и необходимости внедрения современных мер защиты от кибератак.</w:t>
        <w:br/>
        <w:br/>
        <w:t>В 2017 году компания NotPetya, изначально замаскированная под программу-вымогатель, нанесла значительный ущерб многим нефтегазовым компаниям, включая Maersk, которая является ключевым поставщиком логистических услуг для отрасли.  Хотя Maersk не является нефтегазовой компанией, ее системы были скомпрометированы, что привело к остановке работы портов и нарушению поставок нефти и нефтепродуктов.  Общие финансовые потери Maersk от атаки NotPetya оцениваются в сотни миллионов долларов, включая затраты на восстановление систем, компенсации клиентам и упущенную прибыль.  Атака NotPetya продемонстрировала, что кибератаки могут распространяться по цепочке поставок и наносить ущерб компаниям, которые не являются прямыми целями злоумышленников.  Это подчеркивает важность защиты всей экосистемы поставок и обеспечения кибербезопасности поставщиков и партнеров.</w:t>
        <w:br/>
        <w:br/>
        <w:t>Наконец, стоит отметить, что инциденты, связанные с кражей интеллектуальной собственности и коммерческих тайн, также могут нанести значительный финансовый ущерб нефтегазовым компаниям. Кража геологоразведочных данных, технологических решений и другой конфиденциальной информации может привести к потере конкурентных преимуществ, снижению прибыли и даже к судебным разбирательствам. В подобных случаях затраты на расследование, юридическую защиту и восстановление репутации могут быть весьма значительными, и компании должны уделять повышенное внимание защите своей интеллектуальной собственности и конфиденциальной информации.</w:t>
        <w:br/>
        <w:br/>
        <w:br/>
        <w:t>Косвенные финансовые потери, возникающие в результате кибератак на нефтегазовые компании, часто оказываются гораздо более значительными, чем прямые затраты на восстановление систем и выплату выкупа. В то время как непосредственный ущерб от простоя оборудования, затрат на ремонт и компенсаций может быть относительно легко оценен, долгосрочные последствия для репутации, производственных мощностей и отношений с клиентами могут тянуться годами, существенно влияя на финансовое здоровье компании. Важно понимать, что кибератаки – это не только технологическая проблема, но и серьезный риск для бизнеса, который затрагивает все аспекты деятельности компании, от операционной эффективности до прибыльности и долгосрочной устойчивости.</w:t>
        <w:br/>
        <w:br/>
        <w:t xml:space="preserve">Одним из наиболее ощутимых косвенных потерь является ущерб репутации. В условиях высокой конкуренции и повышенного внимания к вопросам безопасности, утечка конфиденциальной информации или нарушение работы критически важной инфраструктуры может привести к потере доверия со стороны клиентов, инвесторов и партнеров. Даже если компания оперативно восстановит работу систем и компенсирует убытки, негативные последствия для имиджа могут долго удерживать клиентов от заключения новых контрактов и снижать стоимость акций компании.  Например, после утечки данных о задержках поставок и сбоях в производстве, вызванных кибератакой, компания может столкнуться с отменой долгосрочных контрактов и снижением спроса на свою продукцию, что, в свою очередь, приведет к потере прибыли и доли рынка.  В эпоху социальных сетей и мгновенного распространения информации, негативные новости о кибератаке могут распространиться по всему миру за считанные часы, что затруднит восстановление репутации компании. </w:t>
        <w:br/>
        <w:br/>
        <w:t xml:space="preserve">Снижение производственных мощностей также является значительным косвенным финансовым последствием кибератак. В результате компрометации систем управления производством, повреждения оборудования или нарушения работы автоматизированных процессов, компания может столкнуться с приостановкой добычи нефти и газа, перебоями в поставках топлива и снижением объемов производства.  Даже кратковременный простой производственных мощностей может привести к значительным финансовым потерям, особенно в условиях волатильности цен на энергоносители.  Более того, восстановление производственных мощностей после кибератаки может занять значительное время и потребовать дополнительных инвестиций в модернизацию оборудования и усиление мер безопасности.  Например, компания, чьи буровые установки были выведены из строя в результате кибератаки, может столкнуться с задержками в реализации новых проектов и потерей возможностей для увеличения добычи. </w:t>
        <w:br/>
        <w:br/>
        <w:t>Наконец, ухудшение отношений с клиентами и партнерами также может привести к косвенным финансовым потерям.  В результате утечки конфиденциальной информации о клиентах или нарушения поставок топлива, компания может столкнуться с потерей доверия со стороны своих клиентов и партнеров.  Это может привести к отмене долгосрочных контрактов, переходу клиентов к конкурентам и снижению объемов заказов.  Более того, компания может столкнуться с юридическими исками и штрафами за нарушение условий контрактов или несоблюдение требований к защите персональных данных.  Например, компания, чьи логистические системы были скомпрометированы в результате кибератаки, может столкнуться с отменой заказов и переходом клиентов к конкурентам, которые предлагают более надежные и безопасные услуги.  В конечном итоге, ухудшение отношений с клиентами и партнерами может привести к долгосрочному снижению прибыльности и доли рынка компании.</w:t>
        <w:br/>
        <w:br/>
        <w:br/>
        <w:t>Потеря репутации и доверия клиентов/инвесторов, вызванная кибератакой, может нанести непоправимый ущерб стоимости компании, оказывая долгосрочное влияние, выходящее далеко за рамки непосредственных финансовых убытков. В современном взаимосвязанном мире, где информация распространяется мгновенно, негативные новости о нарушении безопасности могут быстро распространиться, подрывая доверие заинтересованных сторон и вызывая значительное падение стоимости акций. Клиенты, особенно в чувствительных секторах, таких как энергетика, ожидают от компаний, с которыми они ведут бизнес, надежной защиты своих данных и стабильной работы услуг. Кибератака, приводящая к утечке конфиденциальной информации о клиентах или перебоям в поставках, может привести к массовому оттоку клиентов, поскольку они ищут более безопасные и надежные альтернативы.</w:t>
        <w:br/>
        <w:br/>
        <w:t xml:space="preserve">Эффект домино, запускаемый потерей доверия, часто выходит за рамки непосредственных финансовых последствий. Инвесторы, опасающиеся снижения будущей прибыльности и потенциальных юридических и нормативных последствий, могут начать распродажу акций компании, что приведет к резкому падению стоимости. Этот эффект усугубляется в условиях волатильности рынка, когда даже небольшие негативные новости могут спровоцировать масштабную распродажу.  Недавний пример – резкое падение стоимости акций SolarWinds после обнаружения масштабной кибератаки, затронувшей их программное обеспечение Orion. Несмотря на то, что компания пыталась минимизировать ущерб, инвесторы отреагировали немедленной распродажей акций, опасаясь долгосрочных последствий для репутации и финансового положения компании.  Помимо прямых финансовых потерь, компания столкнулась с затратами на расследование инцидента, уведомление клиентов и улучшение мер безопасности, что усугубило финансовые трудности. </w:t>
        <w:br/>
        <w:br/>
        <w:t xml:space="preserve">Влияние на репутацию может также затронуть способность компании привлекать новых клиентов и заключать выгодные сделки. Потенциальные партнеры могут опасаться сотрудничества с компанией, имеющей репутацию жертвы кибератак, опасаясь, что это может негативно отразиться на их собственной репутации и бизнесе.  Это особенно важно в энергетическом секторе, где долгосрочные контракты и доверительные отношения с партнерами играют ключевую роль.  Представьте себе компанию, занимающуюся добычей и транспортировкой нефти и газа, которая подверглась кибератаке, приведшей к утечке конфиденциальной информации о месторождениях и контрактах.  Потенциальные партнеры могут отказаться от сотрудничества с этой компанией, опасаясь, что их собственная конфиденциальная информация также может быть скомпрометирована.  В результате компания может потерять выгодные контракты и возможности для расширения бизнеса, что приведет к долгосрочным финансовым потерям. </w:t>
        <w:br/>
        <w:br/>
        <w:t>Более того, восстановление репутации после кибератаки может быть чрезвычайно сложным и дорогостоящим процессом.  Компаниям необходимо инвестировать значительные ресурсы в коммуникацию с клиентами и общественностью, чтобы восстановить доверие и продемонстрировать свою приверженность безопасности.  Это может включать в себя проведение масштабных информационных кампаний, предоставление компенсаций пострадавшим клиентам и проведение независимого аудита мер безопасности.  Однако даже при самых активных усилиях по восстановлению репутации, доверие, однажды потерянное, восстановить полностью может быть невозможно.  В результате компании приходится нести долгосрочные финансовые потери, связанные с утратой клиентов, снижением стоимости акций и потерей возможностей для бизнеса.  В условиях растущей угрозы кибератак, компаниям необходимо уделять приоритетное внимание защите своей репутации и инвестировать в надежные меры безопасности, чтобы предотвратить кибератаки и минимизировать их последствия.</w:t>
        <w:br/>
        <w:br/>
        <w:br/>
        <w:t xml:space="preserve">Нарушение бизнес-процессов, вызванное кибератакой, часто приводит к значительному снижению производительности, которое выходит далеко за рамки немедленных финансовых потерь и может парализовать деятельность организации на дни, недели или даже месяцы. В отличие от очевидных убытков, связанных с потерей данных или выплатой выкупа, снижение производительности представляет собой невидимую, но крайне разрушительную силу, которая медленно подтачивает эффективность и рентабельность предприятия. Это происходит из-за того, что современные предприятия настолько зависят от взаимосвязанных систем и цифровых инструментов, что даже небольшое нарушение может спровоцировать цепную реакцию, затрагивающую все аспекты деятельности.  Представьте себе нефтеперерабатывающий завод, где системы автоматического управления технологическими процессами были заражены вредоносным программным обеспечением, что привело к приостановке производства и необходимости ручного управления оборудованием – это не только требует значительного времени и ресурсов, но и увеличивает риск ошибок и аварий. </w:t>
        <w:br/>
        <w:br/>
        <w:t>Снижение производительности проявляется в самых разных формах, от простых задержек в обработке заказов и отправке электронной почты до полной остановки критически важных систем, таких как системы управления цепочками поставок, логистические платформы и системы финансового учета.  Например, крупная логистическая компания, подвергшаяся атаке программного обеспечения-вымогателя, столкнулась с параличом своих складских операций и неспособностью отслеживать грузы, что привело к задержкам в доставке, потере заказов и недовольству клиентов.  Это, в свою очередь, вызвало каскад проблем, включая штрафы за нарушение сроков поставки, потерю репутации и, в конечном итоге, снижение прибыльности.  Более того, восстановление нормальной работы требует не только устранения технических проблем, но и повторного ввода данных, перепроверки информации и устранения ошибок, вызванных нарушением работы систем. Этот процесс может занять значительное время и ресурсы, отвлекая сотрудников от выполнения их основных задач и снижая общую эффективность организации.</w:t>
        <w:br/>
        <w:br/>
        <w:t>Не стоит недооценивать косвенные последствия снижения производительности, которые могут быть столь же разрушительными, как и прямые убытки.  К ним относятся потеря мотивации сотрудников, снижение качества обслуживания клиентов и упущенные возможности для роста и инноваций.  Когда сотрудники вынуждены тратить больше времени на решение проблем, связанных с кибератакой, они испытывают стресс, усталость и разочарование, что негативно сказывается на их производительности и моральном духе.  Это, в свою очередь, может привести к увеличению текучести кадров и трудностям с привлечением новых сотрудников, что еще больше усугубит проблемы организации.  В то же время, клиенты, сталкивающиеся с задержками в обслуживании или неспособностью получить необходимую информацию, могут потерять доверие к компании и перейти к конкурентам, что приведет к снижению доли рынка и долгосрочным финансовым потерям.  В конечном итоге, кибератака, приведшая к снижению производительности, может подорвать конкурентоспособность организации и поставить под угрозу ее долгосрочную жизнеспособность.</w:t>
        <w:br/>
        <w:br/>
        <w:t>Более того, снижение производительности часто связано с дополнительными затратами на устранение последствий кибератаки, включая найм специалистов по кибербезопасности, восстановление поврежденных систем и обучение сотрудников.  Например, энергетическая компания, подвергшаяся атаке программного обеспечения-вымогателя, была вынуждена нанять команду экспертов по кибербезопасности для восстановления поврежденных систем, проведения расследования инцидента и реализации новых мер защиты.  Это потребовало значительных финансовых вложений, которые могли бы быть направлены на развитие бизнеса или инвестиции в инновации.  Кроме того, компания была вынуждена провести обучение сотрудников по вопросам кибербезопасности, чтобы предотвратить повторные атаки в будущем.  Этот процесс также потребовал времени и ресурсов, отвлекая сотрудников от выполнения их основных задач.  Таким образом, снижение производительности, вызванное кибератакой, может привести к значительным дополнительным затратам, которые могут оказать негативное влияние на финансовое положение организации.</w:t>
        <w:br/>
        <w:br/>
        <w:br/>
        <w:t>Потеря клиентов и контрактов представляет собой один из наиболее ощутимых и долгосрочных последствий кибератаки, который часто недооценивается в краткосрочной перспективе, но оказывает разрушительное воздействие на репутацию, финансовое благополучие и будущее компании. В современном мире, где доверие является краеугольным камнем любых деловых отношений, компрометация данных или сбой в работе систем может мгновенно подорвать многолетнюю репутацию и заставить клиентов искать альтернативные решения у конкурентов, что может привести к необратимой потере доли рынка и, как следствие, снижению прибыльности.  В эпоху цифровой прозрачности, где информация распространяется мгновенно, негативные отзывы и сообщения о нарушениях безопасности могут быстро распространиться в социальных сетях и СМИ, оказывая существенное влияние на восприятие компании потенциальными и существующими клиентами.  В результате, даже после устранения последствий кибератаки и восстановления нормальной работы, компании может потребоваться значительное время и ресурсы, чтобы восстановить утраченное доверие и вернуть клиентов, которые перешли к конкурентам.</w:t>
        <w:br/>
        <w:br/>
        <w:t>Примером служит крупная розничная сеть, подвергшаяся утечке данных о миллионах кредитных карт клиентов. Несмотря на оперативное устранение уязвимости и компенсацию пострадавшим, компания столкнулась с массовым оттоком клиентов, которые больше не доверяли ей свои финансовые данные.  В результате, продажи компании резко упали, что привело к закрытию нескольких магазинов и значительному снижению прибыли.  Более того, компания была вынуждена потратить миллионы долларов на рекламу и маркетинговые кампании, чтобы восстановить свою репутацию и вернуть утраченное доверие клиентов.  Этот случай наглядно демонстрирует, что потеря клиентов и контрактов может стать гораздо более дорогостоящим последствием кибератаки, чем прямые финансовые убытки, связанные с устранением уязвимостей и восстановлением систем.  Потеря даже небольшого процента клиентов может оказать существенное влияние на долгосрочную прибыльность компании, особенно в условиях высокой конкуренции.</w:t>
        <w:br/>
        <w:br/>
        <w:t>Не менее разрушительным может быть потеря крупных контрактов, особенно для компаний, работающих в сфере государственных закупок или сотрудничающих с крупными корпорациями.  Нарушение безопасности данных или сбой в работе систем может поставить под сомнение способность компании выполнять свои обязательства по контракту, что может привести к расторжению контракта и потере значительного источника дохода.  Например, компания, занимающаяся разработкой программного обеспечения для оборонной промышленности, подверглась кибератаке, в результате которой были скомпрометированы секретные данные о новых технологиях.  В результате, компания потеряла крупный контракт с министерством обороны, что привело к массовым увольнениям и финансовому краху.  Этот случай демонстрирует, что кибербезопасность является критически важным фактором для компаний, работающих в стратегически важных отраслях, и что нарушение безопасности может привести к необратимым последствиям.  Потеря контрактов не только снижает текущую прибыльность компании, но и подрывает ее способность к развитию и инновациям в будущем.</w:t>
        <w:br/>
        <w:br/>
        <w:t>Более того, потеря клиентов и контрактов может иметь каскадный эффект, затрагивая не только саму компанию, но и ее партнеров и поставщиков.  Если компания, являющаяся ключевым партнером в цепочке поставок, подвергается кибератаке, это может привести к сбоям в работе всей цепочки и потере контрактов для других компаний.  Например, производитель автомобильных компонентов, подвергшийся утечке данных о конфиденциальных технологиях, потерял контракты с несколькими крупными автопроизводителями, что привело к массовым увольнениям и финансовым проблемам для его поставщиков.  Этот пример наглядно демонстрирует, что кибербезопасность является общим делом, и что все участники цепочки поставок должны принимать меры для защиты своих данных и систем.  В условиях глобализации и взаимозависимости компаний, нарушение безопасности одного участника цепочки может привести к разрушительным последствиям для всей системы.  Поэтому, компании должны уделять особое внимание кибербезопасности своих партнеров и поставщиков, а также проводить регулярные проверки и аудиты их систем защиты информации.</w:t>
        <w:br/>
        <w:br/>
        <w:br/>
        <w:t>Прерывание цепочек поставок и нарушение логистики представляют собой один из наиболее ощутимых и часто недооцененных последствий кибератак, оказывающих каскадное влияние на производственные издержки и стабильность бизнеса. В эпоху глобализации и высокой степени взаимозависимости предприятий, даже кратковременный сбой в работе одного звена цепочки поставок может привести к остановке производственных линий, задержке поставок готовой продукции и, как следствие, значительным финансовым потерям. Современные логистические системы, основанные на принципах «точно в срок», крайне чувствительны к любым нарушениям, и кибератака, приводящая к компрометации данных о запасах, графиках поставок или транспортных маршрутах, может парализовать всю систему, вызывая эффект домино по всей цепочке. Представьте себе автомобильный завод, которому не поступают ключевые компоненты из-за взлома IT-систем поставщика, или фармацевтическую компанию, неспособную доставить жизненно важные лекарства в больницы из-за компрометации данных о логистике.</w:t>
        <w:br/>
        <w:br/>
        <w:t>Этот эффект не ограничивается только прямыми производственными издержками, связанными с остановкой производства или задержкой поставок. Вторичные издержки, такие как штрафы за нарушение контрактных обязательств, потеря доверия клиентов, необходимость пересмотра логистических стратегий и затраты на восстановление репутации, могут значительно превысить прямые убытки. Особенно уязвимы предприятия, полагающиеся на узкий круг поставщиков или географически концентрированные логистические маршруты. В 2017 году компания Maersk, один из крупнейших мировых контейнерных перевозчиков, столкнулась с серьезными нарушениями в своей работе из-за кибератаки программы-вымогателя NotPetya. Атака затронула IT-системы компании, парализовав работу портов по всему миру, вызвав задержки в доставке грузов и принеся компании убытки на сотни миллионов долларов. Этот случай наглядно продемонстрировал, насколько уязвимы глобальные цепочки поставок к киберугрозам и как быстро локальный инцидент может перерасти в масштабную проблему.</w:t>
        <w:br/>
        <w:br/>
        <w:t>Кроме того, кибератаки на логистические компании могут приводить к физическим повреждениям грузов. Злоумышленники, компрометируя системы управления транспортом, могут намеренно изменять маршруты, выводить транспортные средства из строя или даже саботировать процесс погрузки и разгрузки. Такая ситуация может привести к повреждению или потере грузов, особенно если речь идет о хрупких или скоропортящихся товарах. Представьте себе, что система управления складским комплексом была взломана и злоумышленники намеренно повредили партию медикаментов, предназначенных для лечения тяжелых заболеваний. Такие действия не только наносят финансовый ущерб, но и могут иметь серьезные последствия для здоровья и безопасности людей. Поэтому, обеспечение кибербезопасности логистических компаний является критически важной задачей, требующей комплексного подхода и тесного сотрудничества между всеми участниками цепочки поставок.</w:t>
        <w:br/>
        <w:br/>
        <w:t>Эффективная защита от киберугроз в сфере логистики требует внедрения многоуровневой системы безопасности, включающей в себя современные средства защиты от вредоносного программного обеспечения, системы обнаружения вторжений, регулярное резервное копирование данных, обучение персонала и проведение регулярных аудитов безопасности. Кроме того, важно установить тесное сотрудничество с поставщиками и логистическими партнерами, чтобы обмениваться информацией об угрозах и совместно разрабатывать меры по их предотвращению. Компании, инвестирующие в кибербезопасность своих логистических цепочек, не только снижают риски финансовых потерь и репутационных рисков, но и повышают свою конкурентоспособность и устойчивость к внешним воздействиям. В условиях растущей сложности и взаимосвязанности глобальных рынков, кибербезопасность становится неотъемлемой частью успешного ведения бизнеса.</w:t>
        <w:br/>
        <w:br/>
        <w:br/>
        <w:t>Кибербезопасность, или скорее ее отсутствие, становится все более значимым фактором, сдерживающим инновации и влияющим на конкурентоспособность предприятий, особенно в быстро меняющемся мире цифровых технологий.  Компании, которые тратят значительные ресурсы на защиту своей инфраструктуры и данных от кибератак, неизбежно сталкиваются с сокращением средств, доступных для инвестиций в исследования и разработки новых продуктов и услуг.  Этот эффект особенно заметен в секторах, где инновации требуют больших капиталовложений, таких как автомобильная промышленность, фармацевтика и биотехнологии.  Вместо того, чтобы финансировать прорывные технологии, компании вынуждены направлять миллиарды долларов на создание и поддержание сложных систем безопасности, что замедляет темпы инноваций и снижает их конкурентоспособность на мировом рынке.  Это создает порочный круг, в котором компании, неспособные эффективно защитить свои активы, теряют доверие клиентов и инвесторов, что приводит к дальнейшему сокращению инвестиций в инновации.</w:t>
        <w:br/>
        <w:br/>
        <w:t>Более того, страх перед кибератаками и утечкой интеллектуальной собственности становится серьезным препятствием для сотрудничества и обмена знаниями между компаниями.  В эпоху открытых инноваций, когда совместная разработка продуктов и услуг становится все более распространенной, компании опасаются делиться своими наработками с партнерами, опасаясь компрометации своих конфиденциальных данных.  Эта проблема особенно актуальна для малых и средних предприятий, которые не имеют достаточных ресурсов для защиты своих инноваций.  В результате, компании часто предпочитают разрабатывать новые продукты и услуги самостоятельно, что приводит к дублированию усилий и замедлению темпов инноваций.  Этот эффект особенно заметен в таких секторах, как искусственный интеллект и машинное обучение, где обмен данными и алгоритмами является ключом к развитию новых технологий.  Например, фармацевтические компании, сотрудничающие в разработке новых лекарств, вынуждены устанавливать сложные системы контроля доступа и шифрования данных, что значительно увеличивает затраты и замедляет процесс разработки.</w:t>
        <w:br/>
        <w:br/>
        <w:t>Конкурентоспособность предприятий также страдает из-за возросшего риска репутационных потерь, связанных с кибератаками.  Даже незначительный инцидент, приводящий к утечке данных клиентов, может нанести серьезный удар по репутации компании и привести к потере доверия клиентов.  В эпоху социальных сетей, информация о кибератаках распространяется мгновенно, и компании не имеют времени на адекватный ответ.  Это особенно актуально для компаний, работающих в сфере потребительских товаров и услуг, где репутация играет ключевую роль в привлечении клиентов.  Например, компания, занимающаяся электронной коммерцией, подвергшаяся кибератаке, может потерять значительную часть своей клиентской базы, что приведет к снижению продаж и прибыли.  В результате, компании вынуждены тратить огромные средства на восстановление своей репутации и завоевание доверия клиентов, что отвлекает их от основной деятельности и снижает конкурентоспособность.</w:t>
        <w:br/>
        <w:br/>
        <w:t>Наконец, необходимость соответствия растущему числу нормативных требований в области кибербезопасности также оказывает негативное влияние на инновации и конкурентоспособность.  Правительства по всему миру вводят все более строгие правила и стандарты в области кибербезопасности, требующие от компаний значительных инвестиций в защиту своих данных и инфраструктуры.  Хотя эти меры направлены на повышение уровня безопасности в целом, они также могут создавать дополнительные административные барьеры и увеличивать затраты на ведение бизнеса.  Малые и средние предприятия, не имеющие достаточных ресурсов для соответствия всем требованиям, могут оказаться в невыгодном положении по сравнению с более крупными компаниями.  В результате, инновации могут замедляться, а конкурентоспособность снижаться.  Поэтому, правительствам необходимо найти баланс между необходимостью обеспечения кибербезопасности и необходимостью стимулирования инноваций и конкуренции.</w:t>
        <w:br/>
        <w:br/>
        <w:br/>
        <w:t>Усиление защиты и соответствие растущим требованиям в области кибербезопасности неизбежно приводят к увеличению финансовых затрат для предприятий, что оказывает прямое влияние на объем инвестиций, доступных для инноваций и исследований. Компании вынуждены перенаправлять значительные средства из перспективных проектов в создание и поддержание сложных систем безопасности, что замедляет темпы технологического прогресса и снижает их конкурентоспособность на мировом рынке. Эта ситуация особенно остро ощущается в секторах, требующих значительных капиталовложений в исследования и разработки, таких как фармацевтика, биотехнологии и автомобильная промышленность, где каждый год появляются новые, инновационные решения. Вместо того, чтобы инвестировать в прорывные технологии, компании все больше ресурсов направляют на защиту своих активов от постоянно меняющихся киберугроз, что создает замкнутый круг, препятствующий дальнейшему развитию и прогрессу.</w:t>
        <w:br/>
        <w:br/>
        <w:t>Рассмотрим пример фармацевтической компании, разрабатывающей новый препарат. Помимо затрат на исследования, клинические испытания и получение разрешений, компания вынуждена инвестировать огромные суммы в защиту своих интеллектуальных прав, данных пациентов и результатов исследований от кибератак и промышленного шпионажа. Для этого требуется внедрение сложных систем шифрования, многофакторной аутентификации, систем обнаружения вторжений и постоянный мониторинг безопасности инфраструктуры. Все это требует значительных финансовых вложений и квалифицированного персонала, что неизбежно сокращает средства, доступные для дальнейших исследований и разработок новых лекарств. Аналогичная ситуация наблюдается и в автомобильной промышленности, где компании тратят миллиарды долларов на разработку и внедрение систем безопасности для самоуправляемых автомобилей, одновременно инвестируя значительные средства в защиту своих данных и интеллектуальных прав от кибератак.</w:t>
        <w:br/>
        <w:br/>
        <w:t>Более того, растущее количество нормативных требований в области кибербезопасности, таких как GDPR, HIPAA и другие, требует от компаний постоянного обновления своих систем безопасности и соответствия новым стандартам, что также влечет за собой дополнительные финансовые затраты. Например, компания, работающая с персональными данными граждан Европейского Союза, должна соблюдать требования GDPR, что требует внедрения сложных систем защиты данных, проведения регулярных аудитов безопасности и обучения персонала. Все это требует значительных финансовых вложений и квалифицированного персонала. Малые и средние предприятия, не имеющие достаточных ресурсов для соответствия всем требованиям, могут оказаться в невыгодном положении по сравнению с более крупными компаниями, что может привести к снижению их конкурентоспособности и даже банкротству.</w:t>
        <w:br/>
        <w:br/>
        <w:t>В конечном итоге, увеличение затрат на усиление защиты и соответствие требованиям в области кибербезопасности оказывает негативное влияние на инновации и конкурентоспособность предприятий, замедляя темпы технологического прогресса и снижая их способность конкурировать на мировом рынке. Правительствам и регулирующим органам необходимо найти баланс между необходимостью обеспечения кибербезопасности и необходимостью стимулирования инноваций и конкуренции, создавая благоприятные условия для развития новых технологий и привлечения инвестиций в исследования и разработки. Необходимо упростить нормативные требования, предоставить финансовую поддержку малым и средним предприятиям и способствовать развитию новых технологий защиты информации, которые будут более эффективными и доступными по цене. Только в этом случае можно будет обеспечить устойчивое развитие инноваций и конкурентоспособность предприятий в условиях постоянно меняющихся киберугроз.</w:t>
        <w:br/>
        <w:br/>
        <w:br/>
        <w:t>В последние годы мы наблюдаем явное замедление темпов внедрения передовых технологий, таких как Интернет вещей (IoT) и автоматизация, во многих отраслях, и значительная часть этого торможения напрямую связана с опасениями по поводу кибербезопасности.  По мере того, как все больше устройств подключаются к сети, расширяя возможности для сбора данных и автоматизации процессов, увеличивается и потенциальная поверхность атаки для злоумышленников, создавая серьезные риски для конфиденциальности, целостности и доступности информации.  Компании, осознающие эти риски, все чаще проявляют осторожность при внедрении новых технологий, тщательно оценивая потенциальные угрозы и разрабатывая сложные системы защиты, что неизбежно приводит к задержкам и увеличению затрат.  Этот консервативный подход, хотя и оправдан с точки зрения защиты активов, препятствует инновациям и замедляет темпы экономического роста, поскольку компании упускают возможности для повышения эффективности, снижения издержек и создания новых продуктов и услуг.  В конечном итоге, страх перед кибератаками становится самоисполняющимся пророчеством, поскольку компании, стремясь избежать рисков, отказываются от технологий, которые могли бы принести им значительные выгоды.</w:t>
        <w:br/>
        <w:br/>
        <w:t>Рассмотрим пример производственного предприятия, стремящегося внедрить автоматизированные системы для оптимизации производственных процессов и повышения эффективности.  Вместо того, чтобы сразу перейти к полному внедрению, компания проводит тщательную оценку рисков, выявляя потенциальные уязвимости в новых системах и разрабатывая комплексные меры защиты, включая межсетевые экраны, системы обнаружения вторжений и многофакторную аутентификацию.  Этот процесс занимает месяцы, а иногда и годы, и требует значительных инвестиций в оборудование, программное обеспечение и квалифицированный персонал.  Кроме того, компания проводит регулярные тесты на проникновение и уязвимость, чтобы убедиться в надежности своих систем защиты.  В результате, внедрение автоматизированных систем затягивается, а ожидаемые выгоды от повышения эффективности и снижения издержек откладываются на неопределенный срок.  И это лишь один пример из множества, демонстрирующий, как страх перед кибератаками может парализовать инновации и замедлить темпы экономического развития.</w:t>
        <w:br/>
        <w:br/>
        <w:t>Особую озабоченность вызывает растущая сложность киберугроз и появление новых видов атак, таких как атаки на цепочки поставок и программы-вымогатели.  Атаки на цепочки поставок, когда злоумышленники проникают в системы поставщиков программного обеспечения или оборудования, могут нанести огромный ущерб множеству компаний одновременно.  Программы-вымогатели, когда злоумышленники шифруют данные компании и требуют выкуп за их расшифровку, становятся все более изощренными и целенаправленными.  Эти новые виды атак создают дополнительные трудности для компаний, стремящихся защитить свои активы, и заставляют их еще больше концентрироваться на безопасности, даже если это означает задержку внедрения новых технологий.  Более того, нехватка квалифицированных специалистов по кибербезопасности усугубляет проблему, поскольку компании испытывают трудности с поиском и наймом людей, способных эффективно защитить их системы от киберугроз.</w:t>
        <w:br/>
        <w:br/>
        <w:t>В конечном итоге, для преодоления этого тупика необходимо найти баланс между необходимостью обеспечения кибербезопасности и необходимостью стимулирования инноваций.  Компании должны переходить от реактивного подхода к безопасности к проактивному, внедряя системы защиты на всех этапах жизненного цикла разработки и внедрения новых технологий.  Правительства и регулирующие органы должны создавать благоприятные условия для развития кибербезопасности, предоставляя финансовую поддержку, упрощая нормативные требования и способствуя развитию новых технологий защиты информации.  Только путем совместных усилий можно преодолеть страх перед кибератаками и раскрыть весь потенциал новых технологий для экономического роста и прогресса.</w:t>
        <w:br/>
        <w:br/>
        <w:br/>
        <w:t>Потеря интеллектуальной собственности и технологических преимуществ представляет собой один из самых серьезных и долгосрочных рисков, связанных с ростом киберугроз. В отличие от финансовых потерь, которые можно компенсировать, или оперативных сбоев, которые можно быстро устранить, утрата интеллектуальной собственности может нанести непоправимый ущерб конкурентоспособности компании и даже подорвать ее долгосрочное выживание.  Интеллектуальная собственность – это не просто патенты и авторские права, но и ноу-хау, коммерческие секреты, результаты исследований и разработок, данные о клиентах и даже уникальные алгоритмы, которые определяют конкурентные преимущества компании на рынке.  Потеря этих активов может привести к утрате технологического лидерства, снижению прибыльности и даже к потере доли рынка, особенно в отраслях, где инновации являются ключевым фактором успеха.  Более того, кража интеллектуальной собственности может способствовать развитию недобросовестной конкуренции, поскольку украденные технологии могут быть использованы конкурентами для создания аналогичных продуктов или услуг, лишая компанию возможности в полной мере реализовать результаты своих инвестиций в инновации.</w:t>
        <w:br/>
        <w:br/>
        <w:t>Примером может служить инцидент с компанией Siemens, когда в 2010 году произошла кража интеллектуальной собственности на сумму более 100 миллионов долларов, включая чертежи, спецификации и исходный код программного обеспечения.  Злоумышленники использовали сложные методы социальной инженерии и кибершпионажа, чтобы получить доступ к конфиденциальной информации, которая затем была передана конкурентам.  Этот инцидент нанес серьезный ущерб репутации компании и привел к значительным финансовым потерям, а также к необходимости проведения масштабной реорганизации системы защиты информации.  В другом примере, компания DuPont столкнулась с кражей коммерческой тайны, связанной с производством титанового диоксида, в результате чего ее конкуренты смогли быстро скопировать ее передовые технологии и выйти на рынок с аналогичным продуктом.  Эти случаи демонстрируют, что кража интеллектуальной собственности – это не просто проблема для крупных корпораций, но и серьезная угроза для компаний любого размера и отрасли.  Помимо прямых финансовых потерь, кража интеллектуальной собственности может привести к утрате доверия клиентов, партнеров и инвесторов, что еще больше усугубит положение компании на рынке.</w:t>
        <w:br/>
        <w:br/>
        <w:t>Угроза кражи интеллектуальной собственности особенно высока в отраслях, где инновации играют ключевую роль, таких как фармацевтика, биотехнологии, автомобилестроение и аэрокосмическая промышленность.  В этих отраслях компании тратят миллиарды долларов на исследования и разработки, и потеря результатов этих инвестиций может привести к катастрофическим последствиям.  Кроме того, угроза кражи интеллектуальной собственности возрастает с развитием технологий, таких как облачные вычисления, Интернет вещей и искусственный интеллект, поскольку эти технологии расширяют поверхность атаки и создают новые возможности для злоумышленников.  Для защиты интеллектуальной собственности компании должны внедрять комплексные системы защиты информации, включающие межсетевые экраны, системы обнаружения вторжений, антивирусное программное обеспечение, шифрование данных и многофакторную аутентификацию.  Более того, компании должны обучать своих сотрудников правилам информационной безопасности и проводить регулярные аудиты безопасности, чтобы выявлять и устранять уязвимости.  В конечном итоге, защита интеллектуальной собственности требует постоянных усилий и инвестиций, но эти инвестиции оправданы, поскольку они обеспечивают долгосрочное выживание и успех компании на рынке.</w:t>
        <w:br/>
        <w:br/>
        <w:br/>
        <w:t>## Расчет совокупной стоимости владения (TCO) системами защиты информации</w:t>
        <w:br/>
        <w:br/>
        <w:t>Принятие решений о внедрении систем защиты информации часто фокусируется на первоначальной стоимости приобретения программного или аппаратного обеспечения, однако, такое упрощенное представление может существенно искажать реальную картину и приводить к неоптимальным инвестициям. Разумный подход требует оценки совокупной стоимости владения (Total Cost of Ownership – TCO), которая включает в себя все прямые и косвенные затраты, связанные с эксплуатацией системы на протяжении всего ее жизненного цикла.  Игнорирование этих дополнительных расходов может привести к неприятным сюрпризам в бюджете и снижению эффективности инвестиций в безопасность, ведь зачастую не учтенные расходы на сопровождение, обновление и обучение персонала оказываются весьма значительными.  TCO позволяет компаниям сравнивать различные решения по безопасности не только по цене приобретения, но и по общей стоимости эксплуатации, что позволяет выбрать наиболее экономически выгодный вариант в долгосрочной перспективе.  При этом, необходимо учитывать, что различные решения могут иметь различную структуру затрат, и выбор оптимального варианта требует тщательного анализа всех составляющих TCO.</w:t>
        <w:br/>
        <w:br/>
        <w:t>Анализ TCO включает в себя несколько ключевых категорий затрат. К прямым затратам относятся, прежде всего, стоимость приобретения лицензий на программное обеспечение, стоимость оборудования, а также расходы на установку и настройку системы. Однако, помимо этого, необходимо учитывать косвенные затраты, такие как оплата труда персонала, отвечающего за эксплуатацию и обслуживание системы, расходы на обучение персонала, стоимость электроэнергии, необходимой для работы оборудования, а также расходы на резервное копирование и восстановление данных.  Например, внедрение сложной системы управления информацией о безопасности и событиях (SIEM) может потребовать найма квалифицированных специалистов, которые будут заниматься ее настройкой, мониторингом и анализом данных, что существенно увеличивает общую стоимость владения.  Кроме того, необходимо учитывать затраты на регулярное обновление программного обеспечения, включая лицензионные платежи и оплату труда специалистов, занимающихся установкой обновлений и тестированием их совместимости с другими системами.  Отсутствие своевременных обновлений может привести к появлению уязвимостей и повышению риска кибератак, что, в свою очередь, может привести к значительным финансовым потерям.</w:t>
        <w:br/>
        <w:br/>
        <w:t>Примером может служить сравнение двух систем обнаружения вторжений (IDS): одна – локальная аппаратная система, а другая – облачный сервис.  Локальная система потребует значительных первоначальных инвестиций в оборудование и лицензии на программное обеспечение, а также постоянных затрат на обслуживание, электроэнергию и оплату труда персонала.  Облачный сервис, напротив, потребует только ежемесячных платежей за подписку, и все расходы на обслуживание, электроэнергию и оплату труда будут лежать на поставщике услуг.  В краткосрочной перспективе облачный сервис может оказаться более дешевым вариантом, однако в долгосрочной перспективе, при большом объеме трафика и большом количестве устройств, совокупная стоимость владения облачным сервисом может превысить стоимость локальной системы.  Поэтому, при сравнении различных решений по безопасности необходимо учитывать все составляющие TCO на протяжении всего жизненного цикла системы, включая как прямые, так и косвенные затраты.  Тщательный анализ TCO позволяет компаниям принимать обоснованные инвестиционные решения и выбирать наиболее экономически выгодные решения по безопасности.</w:t>
        <w:br/>
        <w:br/>
        <w:t>Более того, при расчете TCO необходимо учитывать потенциальные затраты, связанные с инцидентами информационной безопасности.  Несмотря на все усилия по защите информации, риск кибератак всегда существует, и компании должны быть готовы к ним.  Затраты на устранение последствий инцидента могут быть весьма значительными и включать в себя затраты на восстановление данных, проведение расследования, юридические издержки, а также потерю репутации и доверия клиентов.  Эффективная система защиты информации позволяет снизить вероятность возникновения инцидентов и, следовательно, сократить потенциальные затраты на их устранение.  Поэтому, при расчете TCO необходимо учитывать не только затраты на приобретение и эксплуатацию системы защиты информации, но и потенциальные затраты на устранение последствий инцидентов.  Это позволяет получить более полную картину экономической эффективности инвестиций в безопасность и обосновать необходимость дополнительных инвестиций в усиление защиты информации.  В заключение, расчет совокупной стоимости владения является важным инструментом для принятия обоснованных инвестиционных решений в области информационной безопасности и позволяет компаниям выбирать наиболее экономически выгодные решения, учитывающие все затраты на протяжении всего жизненного цикла системы.</w:t>
        <w:br/>
        <w:br/>
        <w:br/>
        <w:t>Оценка затрат на оборудование, программное обеспечение, лицензии и обновления представляет собой краеугольный камень при расчете совокупной стоимости владения (TCO) системами защиты информации, и ее недооценка может привести к серьезным искажениям в бюджете и снижению эффективности инвестиций в безопасность.  Часто компании концентрируются исключительно на первоначальной стоимости приобретения оборудования и программного обеспечения, забывая о сопутствующих расходах, которые со временем могут значительно превысить первоначальные инвестиции.  Необходимо учитывать, что стоимость аппаратного обеспечения не ограничивается только ценой покупки, но также включает в себя расходы на установку, настройку, обслуживание, ремонт и, в конечном итоге, замену устаревшего оборудования.  Точно так же, стоимость программного обеспечения не ограничивается только ценой лицензии, но также включает в себя расходы на установку, настройку, интеграцию с другими системами, обучение персонала, а также регулярные обновления и техническую поддержку.  Зачастую, особенно в случае с корпоративным программным обеспечением, стоимость лицензий привязана к количеству пользователей или объемам обрабатываемых данных, что может значительно увеличить общую стоимость владения при росте компании или увеличении нагрузки на систему.  Внимательный анализ всех этих факторов позволяет получить более точную оценку стоимости приобретения и эксплуатации системы защиты информации.</w:t>
        <w:br/>
        <w:br/>
        <w:t>Примером может служить приобретение межсетевого экрана (firewall) для защиты корпоративной сети.  Первоначальная стоимость оборудования может составить несколько тысяч долларов, однако это лишь верхушка айсберга.  Необходимо учитывать расходы на установку и настройку, которые могут потребовать привлечения квалифицированных специалистов, а также расходы на ежегодную подписку на обновления сигнатур и правил фильтрации, которые необходимы для защиты от новых угроз.  Кроме того, межсетевой экран требует регулярного обслуживания и мониторинга, что требует выделения ресурсов персонала или привлечения сторонних специалистов.  Более того, межсетевые экраны имеют ограниченный срок службы, и через несколько лет потребуется замена оборудования.  Таким образом, общая стоимость владения межсетевым экраном в течение нескольких лет может значительно превысить первоначальную стоимость приобретения.  Аналогичная ситуация наблюдается и с другим программным обеспечением, таким как антивирусное программное обеспечение, системы обнаружения вторжений и системы управления информацией о безопасности и событиях (SIEM).  Регулярные обновления, техническая поддержка и необходимость обучения персонала требуют постоянных инвестиций, которые необходимо учитывать при расчете TCO.</w:t>
        <w:br/>
        <w:br/>
        <w:t>Особое внимание следует уделить стоимости лицензий на программное обеспечение.  Существуют различные модели лицензирования, такие как бессрочные лицензии, подписки и лицензии, привязанные к количеству пользователей или объемам данных.  Бессрочные лицензии позволяют использовать программное обеспечение неограниченно долго, но требуют единовременной оплаты значительной суммы.  Подписки позволяют использовать программное обеспечение в течение определенного периода времени, но требуют регулярных платежей.  Лицензии, привязанные к количеству пользователей или объемам данных, могут быть более экономичными для небольших компаний, но могут стать дорогостоящими при росте компании или увеличении нагрузки на систему.  При выборе модели лицензирования необходимо учитывать долгосрочные планы компании и прогнозировать рост нагрузки на систему.  Кроме того, необходимо учитывать стоимость технической поддержки и обновлений, которые могут быть включены в стоимость лицензии или оплачиваться отдельно.  Неправильный выбор модели лицензирования может привести к значительным финансовым потерям и ограничить возможности компании по защите информации.  Тщательный анализ всех этих факторов позволяет выбрать оптимальную модель лицензирования и минимизировать общую стоимость владения.</w:t>
        <w:br/>
        <w:br/>
        <w:t>Наконец, не следует забывать о скрытых затратах, таких как затраты на интеграцию с другими системами, затраты на обучение персонала и затраты на миграцию данных.  Интеграция с другими системами может потребовать привлечения квалифицированных специалистов и значительных временных затрат.  Обучение персонала может потребовать выделения времени и ресурсов, а также оплаты услуг тренеров.  Миграция данных может быть сложным и трудоемким процессом, который может потребовать привлечения специалистов и значительных временных затрат.  Все эти скрытые затраты необходимо учитывать при расчете TCO, чтобы получить более точную оценку общей стоимости владения системой защиты информации.  Учет этих скрытых затрат позволяет избежать неприятных сюрпризов в бюджете и обеспечить успешное внедрение системы защиты информации.  В заключение, оценка затрат на оборудование, программное обеспечение, лицензии и обновления является важным шагом при расчете TCO и позволяет компаниям принимать обоснованные инвестиционные решения в области информационной безопасности.</w:t>
        <w:br/>
        <w:br/>
        <w:br/>
        <w:t>Оценка затрат на персонал, включая зарплаты, обучение и сертификацию, представляет собой существенную, но часто недооцениваемую статью расходов при расчете совокупной стоимости владения (TCO) системами информационной безопасности. В то время как компании сосредотачиваются на приобретении оборудования и программного обеспечения, важно понимать, что даже самая совершенная система защиты информации бесполезна без квалифицированных специалистов, способных ее правильно настроить, эксплуатировать и поддерживать в рабочем состоянии. Игнорирование этих затрат может привести к серьезным искажениям в бюджете и снижению эффективности инвестиций в безопасность, поскольку недоукомплектованный или недостаточно обученный персонал может стать самым слабым звеном в системе защиты информации. Более того, стоимость привлечения и удержания квалифицированных специалистов по информационной безопасности постоянно растет, что делает оценку этих затрат особенно важной.</w:t>
        <w:br/>
        <w:br/>
        <w:t xml:space="preserve">Затраты на персонал включают в себя не только зарплаты, но и сопутствующие расходы, такие как налоги, страховые взносы, оплачиваемые отпуска и больничные, а также расходы на привлечение новых сотрудников, включая оплату услуг рекрутинговых агентств и проведение собеседований. Зарплата специалиста по информационной безопасности может варьироваться в зависимости от его опыта, квалификации и местоположения, но в целом специалисты по информационной безопасности пользуются высоким спросом, что приводит к росту их зарплат. Например, зарплата специалиста по безопасности начального уровня может составлять несколько тысяч долларов в месяц, в то время как зарплата опытного специалиста по безопасности с сертификатами, такими как CISSP или CISM, может достигать десятков тысяч долларов в месяц. Кроме того, необходимо учитывать, что специалисты по информационной безопасности должны постоянно повышать свою квалификацию, чтобы быть в курсе последних угроз и технологий защиты информации. </w:t>
        <w:br/>
        <w:br/>
        <w:t>Обучение и сертификация являются важной частью инвестиций в персонал по информационной безопасности, поскольку они позволяют специалистам приобретать необходимые знания и навыки для эффективной защиты информации. Стоимость обучения и сертификации может варьироваться в зависимости от курса и сертификата, но в целом это значительная статья расходов. Например, стоимость обучения на сертификат CISSP может составлять несколько тысяч долларов, а стоимость сдачи экзамена – несколько сотен долларов. Кроме того, необходимо учитывать, что специалисты по информационной безопасности должны регулярно проходить повторную сертификацию, чтобы подтвердить свою квалификацию. Инвестиции в обучение и сертификацию не только повышают квалификацию персонала, но и повышают их мотивацию и лояльность к компании. Квалифицированные и сертифицированные специалисты по информационной безопасности более эффективно выполняют свою работу, что снижает риск инцидентов безопасности и повышает общую эффективность системы защиты информации.</w:t>
        <w:br/>
        <w:br/>
        <w:t>Регулярное повышение квалификации персонала также необходимо для поддержания актуальных знаний в области защиты от новых угроз и технологий. Мир кибербезопасности постоянно меняется, появляются новые типы атак, а злоумышленники становятся все более изощренными. Специалисты по безопасности должны постоянно отслеживать эти изменения и адаптироваться к ним, чтобы эффективно защищать информацию. Это требует постоянных инвестиций в обучение, участие в конференциях и семинарах, а также самообразование. Например, компания может организовать внутренние тренинги по новым угрозам и технологиям защиты информации, оплатить участие сотрудников в конференциях и семинарах по кибербезопасности, а также предоставить сотрудникам доступ к онлайн-курсам и библиотекам. Вложения в постоянное обучение персонала – это не просто расходы, а инвестиции в будущее компании, которые позволяют ей оставаться на шаг впереди злоумышленников и обеспечивать надежную защиту информации.</w:t>
        <w:br/>
        <w:br/>
        <w:t>Наконец, важно учитывать, что удержание квалифицированных специалистов по информационной безопасности может быть столь же сложным, как и их привлечение. Высокий спрос на специалистов по кибербезопасности приводит к конкуренции между компаниями за лучших специалистов, что может привести к росту зарплат и бонусов. Кроме того, специалисты по кибербезопасности часто ищут возможности для профессионального роста и развития, что может привести к их уходу в другие компании. Чтобы удержать квалифицированных специалистов, компании должны предоставлять им конкурентоспособную зарплату, возможности для профессионального роста и развития, а также благоприятную рабочую атмосферу. Например, компания может предлагать сотрудникам возможности для повышения квалификации, участие в интересных проектах, а также возможности для карьерного роста. Кроме того, важно создавать в компании атмосферу доверия и уважения, где сотрудники чувствуют себя ценными и мотивированными. Вложения в удержание квалифицированных специалистов – это долгосрочная инвестиция, которая позволяет компании сохранить свои знания и опыт, а также обеспечить непрерывность защиты информации.</w:t>
        <w:br/>
        <w:br/>
        <w:br/>
        <w:t>Оценка затрат на обслуживание, поддержку и мониторинг систем информационной безопасности часто упускается из виду при составлении бюджета, однако она является критически важной для обеспечения долгосрочной эффективности инвестиций в безопасность. Приобретение оборудования и программного обеспечения – это лишь первый шаг, но без регулярного обслуживания, поддержки и мониторинга даже самые передовые системы защиты могут оказаться бесполезными перед лицом развивающихся угроз. Эти затраты включают в себя оплату труда специалистов, занимающихся настройкой, обновлением, диагностикой и устранением неполадок, а также оплату услуг внешних провайдеров, предоставляющих поддержку и мониторинг в режиме 24/7. Например, компания может заключить контракт с центром мониторинга безопасности (SOC), который будет круглосуточно отслеживать сетевой трафик, выявлять подозрительную активность и реагировать на инциденты безопасности. Стоимость услуг SOC может варьироваться в зависимости от объема предоставляемых услуг, но в целом это значительная статья расходов.</w:t>
        <w:br/>
        <w:br/>
        <w:t xml:space="preserve">Регулярное обновление программного обеспечения, включая операционные системы, антивирусное программное обеспечение, межсетевые экраны и другие системы защиты, является неотъемлемой частью затрат на обслуживание. Уязвимости в программном обеспечении постоянно обнаруживаются, и злоумышленники активно используют эти уязвимости для проникновения в системы и кражи данных. Без своевременного обновления программного обеспечения системы становятся уязвимыми для известных атак. Кроме того, необходимо учитывать затраты на лицензирование программного обеспечения, которые могут быть значительными, особенно для крупных организаций. Например, стоимость лицензии на антивирусное программное обеспечение для нескольких тысяч компьютеров может составлять десятки или даже сотни тысяч долларов в год. Регулярные проверки безопасности, также известные как сканирование на уязвимости, помогают выявить слабые места в системе и устранить их до того, как злоумышленники смогут воспользоваться ими. </w:t>
        <w:br/>
        <w:br/>
        <w:t>Не менее важен мониторинг производительности систем безопасности, чтобы убедиться, что они работают эффективно и не создают узких мест в сети. Неэффективная работа систем безопасности может привести к снижению производительности приложений и замедлению работы сети. Мониторинг также помогает выявить аномальную активность, которая может указывать на атаку или попытку проникновения. Например, если межсетевой экран вдруг начнет блокировать необычно большое количество трафика, это может указывать на атаку типа "отказ в обслуживании" (DoS) или попытку взлома. Для эффективного мониторинга необходимо использовать специализированные инструменты, такие как системы управления событиями безопасности (SIEM), которые собирают и анализируют данные из различных источников, включая журналы аудита, журналы систем и журналы сетевого трафика.</w:t>
        <w:br/>
        <w:br/>
        <w:t>Затраты на поддержку и мониторинг также включают в себя оплату труда специалистов, занимающихся расследованием инцидентов безопасности. Даже при наличии самых современных систем защиты инциденты безопасности все равно могут происходить. Важно иметь квалифицированных специалистов, которые смогут быстро и эффективно расследовать инциденты, выявить причины и принять меры для предотвращения повторения в будущем. Расследование инцидентов может быть сложным и трудоемким процессом, требующим глубоких знаний в области информационной безопасности. Например, при обнаружении утечки данных необходимо установить, какие данные были скомпрометированы, кто получил доступ к этим данным и какие меры необходимо предпринять для минимизации ущерба. Затраты на расследование инцидентов могут быть значительными, особенно в случае крупных утечек данных.</w:t>
        <w:br/>
        <w:br/>
        <w:t>Наконец, необходимо учитывать затраты на обучение персонала, который отвечает за обслуживание, поддержку и мониторинг систем безопасности. Мир кибербезопасности постоянно меняется, появляются новые угрозы и технологии защиты. Специалисты по безопасности должны постоянно повышать свою квалификацию, чтобы быть в курсе последних тенденций и иметь возможность эффективно защищать системы. Обучение может включать в себя участие в конференциях, прохождение онлайн-курсов и получение сертификатов. Инвестиции в обучение персонала – это долгосрочная инвестиция, которая позволяет компании поддерживать высокий уровень защиты и эффективно противостоять новым угрозам. Компания, которая уделяет внимание обучению персонала, имеет больше шансов на успех в борьбе с киберпреступностью.</w:t>
        <w:br/>
        <w:br/>
        <w:br/>
        <w:t>Оценка совокупной стоимости владения (TCO) решений в области кибербезопасности – критически важный шаг для любой организации, планирующей инвестировать в защиту своих активов. Традиционно, компании часто фокусировались на первоначальных затратах на приобретение оборудования и программного обеспечения, упуская из виду скрытые издержки, которые могут значительно увеличить общую стоимость владения в долгосрочной перспективе. Сравнение TCO различных подходов, таких как развертывание локальной инфраструктуры безопасности или переход на облачные решения, требует детального анализа всех связанных затрат, включая приобретение, внедрение, обслуживание, персонал, электроэнергию, лицензирование и обновления. Понимание этих факторов позволяет организациям принимать обоснованные решения, максимизируя отдачу от инвестиций в безопасность и избегая дорогостоящих ошибок.</w:t>
        <w:br/>
        <w:br/>
        <w:t>Рассмотрим, к примеру, развертывание традиционной локальной системы обнаружения и предотвращения вторжений (IDS/IPS). Первоначальные затраты будут включать в себя приобретение аппаратного обеспечения, лицензий на программное обеспечение, а также услуги по внедрению и настройке системы. Однако, помимо этих очевидных затрат, необходимо учитывать регулярные расходы на техническое обслуживание, обновления сигнатур, зарплату квалифицированного персонала для мониторинга и управления системой, а также затраты на электроэнергию и охлаждение серверов. В долгосрочной перспективе эти затраты могут оказаться значительно выше, чем первоначальная стоимость приобретения. К тому же, локальная система требует постоянного внимания к вопросам масштабируемости и производительности, что может потребовать дополнительных инвестиций в оборудование и программное обеспечение. Компания, владеющая собственной инфраструктурой безопасности, также несет ответственность за обеспечение ее безопасности и защиту от физических угроз, таких как кража или повреждение оборудования.</w:t>
        <w:br/>
        <w:br/>
        <w:t>В отличие от этого, облачные решения безопасности предлагают альтернативный подход, который может значительно снизить TCO. Вместо того чтобы приобретать и поддерживать собственную инфраструктуру, организация платит поставщику облачных услуг абонентскую плату за использование его ресурсов и сервисов. Это позволяет избежать значительных капитальных затрат на приобретение оборудования и лицензий, а также снизить операционные расходы на техническое обслуживание и персонал. Облачные поставщики несут ответственность за обеспечение безопасности и доступности своей инфраструктуры, что позволяет организациям сосредоточиться на своих основных задачах. К тому же, облачные решения обычно обладают высокой масштабируемостью, что позволяет организациям быстро адаптироваться к изменяющимся требованиям. Например, компания может легко увеличить объем вычислительных ресурсов, необходимых для анализа больших объемов данных о киберугрозах, без необходимости приобретать и устанавливать дополнительное оборудование.</w:t>
        <w:br/>
        <w:br/>
        <w:t>Однако, при сравнении TCO локальных и облачных решений необходимо учитывать и потенциальные риски и ограничения облачных сервисов. К ним относятся зависимость от поставщика облачных услуг, потенциальные проблемы с конфиденциальностью и безопасностью данных, а также возможные сбои в работе сервисов. Поэтому, прежде чем переходить на облачное решение, организация должна тщательно оценить риски и убедиться, что поставщик облачных услуг соответствует ее требованиям к безопасности и конфиденциальности данных. Необходимо также заключить с поставщиком соглашение об уровне обслуживания (SLA), которое гарантирует определенный уровень доступности и производительности сервисов. Кроме того, организации необходимо разработать план аварийного восстановления, который позволит быстро восстановить данные и обеспечить непрерывность бизнеса в случае сбоя в работе облачных сервисов.</w:t>
        <w:br/>
        <w:br/>
        <w:t>В качестве примера можно рассмотреть компанию, которая планирует внедрить систему управления информацией и событиями безопасности (SIEM). В случае локального развертывания компании потребуется приобрести серверы, хранилища данных, лицензии на программное обеспечение SIEM, а также нанять специалистов для установки, настройки и управления системой. Общие затраты на внедрение и поддержание локальной системы SIEM могут составить сотни тысяч долларов в год. В случае использования облачного решения SIEM компания будет платить поставщику абонентскую плату, которая включает в себя доступ к программному обеспечению, инфраструктуре и услугам поддержки. Общие затраты на использование облачного решения SIEM могут быть значительно ниже, чем затраты на локальную систему, особенно для небольших и средних организаций. К тому же, облачное решение SIEM обычно обладает большей гибкостью и масштабируемостью, что позволяет организации быстро адаптироваться к изменяющимся требованиям.</w:t>
        <w:br/>
        <w:br/>
        <w:br/>
        <w:t>Нефтегазовый сектор, являясь критически важной инфраструктурой, привлекает повышенное внимание со стороны регуляторов и правоохранительных органов, что обуславливает сложный ландшафт нормативно-правового регулирования в области информационной безопасности.  В отличие от многих других отраслей, где требования к кибербезопасности могут быть более общими, нефтегазовые предприятия подпадают под действие целого ряда специализированных правил и стандартов, направленных на защиту от кибератак, которые могут привести к серьезным последствиям для национальной безопасности, экономики и окружающей среды. Соблюдение этих норм – не просто вопрос соответствия требованиям, но и залог устойчивого функционирования предприятия в условиях постоянно растущих киберугроз, а также минимизация репутационных и финансовых потерь в случае инцидентов.  Несоблюдение установленных требований может повлечь за собой административные штрафы, приостановку деятельности и даже уголовную ответственность для руководителей и специалистов, ответственных за информационную безопасность.</w:t>
        <w:br/>
        <w:br/>
        <w:t>Международные стандарты, такие как ISO 27001, играют ключевую роль в формировании системы управления информационной безопасностью (СУИБ) на нефтегазовых предприятиях.  Хотя ISO 27001 не является обязательным требованием закона во многих юрисдикциях, он предоставляет четкую структуру и набор лучших практик для защиты конфиденциальности, целостности и доступности информации.  Внедрение СУИБ на основе ISO 27001 позволяет предприятиям продемонстрировать свою приверженность принципам кибербезопасности, повысить доверие со стороны партнеров и клиентов, а также получить конкурентное преимущество.  Например, многие международные нефтегазовые компании требуют от своих поставщиков и подрядчиков соответствия стандарту ISO 27001, что делает его фактически обязательным условием для ведения бизнеса.  Кроме того, сертификация по ISO 27001 может служить доказательством соответствия другим нормативным требованиям, упрощая процесс аудитов и проверок.  Однако, внедрение СУИБ – это не разовое мероприятие, а непрерывный процесс, требующий постоянного мониторинга, оценки и совершенствования.</w:t>
        <w:br/>
        <w:br/>
        <w:t>Наряду с международными стандартами, нефтегазовые предприятия должны соблюдать национальное законодательство в области защиты персональных данных и критической инфраструктуры.  В России, например, действуют Федеральный закон №152-ФЗ «О персональных данных», устанавливающий требования к обработке и защите персональных данных граждан, и Федеральный закон №187-ФЗ «О безопасности критической инфраструктуры», определяющий порядок защиты объектов критической инфраструктуры, к которым относятся и нефтегазовые объекты.  Эти законы налагают на предприятия обязанности по разработке и внедрению мер защиты, проведению регулярных оценок рисков, уведомлению уполномоченных органов о случаях нарушения требований, а также обеспечению конфиденциальности, целостности и доступности информации.  Нарушение этих законов может повлечь за собой административные штрафы, приостановку деятельности и даже уголовную ответственность.  Например, в случае утечки персональных данных граждан, компания может быть оштрафована на значительную сумму, а ее руководители могут быть привлечены к административной ответственности.  Кроме того, в случае кибератаки на объект критической инфраструктуры, компания может быть вынуждена остановить производство и нанести значительный ущерб экономике и окружающей среде.</w:t>
        <w:br/>
        <w:br/>
        <w:t>Правовые последствия инцидентов информационной безопасности могут быть серьезными и многогранными для нефтегазовых предприятий.  Нарушение требований законодательства в области защиты персональных данных и критической инфраструктуры может привести к административным штрафам, приостановке деятельности и даже уголовной ответственности для руководителей и специалистов, ответственных за информационную безопасность.  Кроме того, компания может быть вынуждена выплатить компенсацию пострадавшим от утечки данных или кибератаки.  Например, в случае утечки конфиденциальной информации о клиентах, компания может быть обязана выплатить компенсацию за причиненный моральный и материальный вред.  Также, компания может быть вынуждена нести ответственность за убытки, понесенные ее партнерами и клиентами в результате кибератаки.  Поэтому, важно своевременно обнаруживать, расследовать и устранять инциденты информационной безопасности, а также обеспечивать соблюдение требований законодательства.  Также, важно иметь четко разработанный план реагирования на инциденты, который позволит быстро и эффективно устранить последствия кибератаки и минимизировать ущерб. Сотрудничество с правоохранительными органами и органами регулирования также является важным аспектом обеспечения информационной безопасности и минимизации правовых рисков.</w:t>
        <w:br/>
        <w:br/>
        <w:br/>
        <w:t>Международные стандарты и нормы играют критически важную роль в формировании надежной системы информационной безопасности для нефтегазовых предприятий, выступая в качестве фундамента, на котором строится защита критически важной инфраструктуры и конфиденциальных данных.  Эти стандарты не просто предоставляют набор рекомендаций, но и предлагают структурированный подход к управлению рисками, позволяя организациям эффективно оценивать угрозы, внедрять соответствующие меры защиты и постоянно совершенствовать свои системы безопасности в ответ на меняющийся ландшафт киберугроз.  Их внедрение демонстрирует приверженность предприятия к обеспечению безопасности, повышает доверие партнеров и клиентов, а также облегчает соответствие требованиям законодательства, что особенно важно в условиях ужесточения регуляторных требований в области кибербезопасности.  В конечном итоге, соблюдение международных стандартов снижает вероятность успешных кибератак, минимизирует потенциальный ущерб и обеспечивает устойчивость бизнеса в долгосрочной перспективе.</w:t>
        <w:br/>
        <w:br/>
        <w:t>Одним из наиболее признанных и широко используемых стандартов является серия ISO/IEC 27000, в частности ISO 27001, который определяет требования к системе управления информационной безопасностью (СУИБ).  Этот стандарт предоставляет фреймворк для создания, внедрения, поддержания и постоянного улучшения СУИБ, охватывая все аспекты безопасности информации, включая управление рисками, политику безопасности, обучение персонала, контроль доступа, физическую безопасность и реагирование на инциденты.  В нефтегазовой отрасли, где сложные производственные процессы тесно интегрированы с информационными системами, внедрение ISO 27001 позволяет предприятиям комплексно оценить риски, связанные с киберугрозами, и разработать эффективные меры защиты для каждого критически важного актива.  Например, компания может внедрить многофакторную аутентификацию для доступа к системам управления технологическими процессами, зашифровать конфиденциальные данные, хранящиеся в базах данных, и проводить регулярные учения по реагированию на кибератаки, чтобы убедиться в готовности персонала к реагированию на инциденты.</w:t>
        <w:br/>
        <w:br/>
        <w:t>Другим важным стандартом является NIST Cybersecurity Framework (CSF), разработанный Национальным институтом стандартов и технологий США.  В отличие от ISO 27001, который является сертифицируемым стандартом, NIST CSF представляет собой набор рекомендаций и лучших практик, позволяющих организациям структурировать свои усилия по обеспечению кибербезопасности и повысить свою устойчивость к кибератакам.  NIST CSF состоит из пяти основных функций: Идентификация, Защита, Обнаружение, Реагирование и Восстановление.  Каждая функция включает в себя набор конкретных действий и результатов, которые организация может реализовать для повышения своей кибербезопасности.  В нефтегазовой отрасли, NIST CSF может использоваться для разработки плана управления рисками, определения критически важных активов и уязвимостей, внедрения мер защиты, обнаружения кибератак и реагирования на инциденты, а также восстановления после кибератак.  Например, компания может использовать NIST CSF для проведения регулярных оценок уязвимостей, внедрения систем обнаружения вторжений, разработки плана восстановления после аварии и обучения персонала правилам кибербезопасности.</w:t>
        <w:br/>
        <w:br/>
        <w:t>Кроме того, существуют отраслевые стандарты и нормы, разработанные специально для нефтегазовой отрасли, такие как ISA/IEC 62443, который определяет требования к безопасности систем управления технологическими процессами (SCADA) и промышленных систем управления.  Эти стандарты учитывают специфические риски и угрозы, связанные с использованием промышленных систем управления, и предоставляют рекомендации по обеспечению безопасности этих систем от кибератак.  В нефтегазовой отрасли, где системы SCADA используются для управления критически важными технологическими процессами, такими как добыча, переработка и транспортировка нефти и газа, обеспечение безопасности этих систем является приоритетной задачей.  Внедрение ISA/IEC 62443 позволяет компаниям повысить безопасность своих промышленных систем управления, предотвратить несанкционированный доступ к этим системам и минимизировать риски, связанные с кибератаками.  Например, компания может внедрить сегментацию сети, чтобы изолировать промышленные системы управления от других сетей, внедрить системы контроля доступа, чтобы ограничить доступ к этим системам, и внедрить системы обнаружения вторжений, чтобы обнаруживать и предотвращать кибератаки.</w:t>
        <w:br/>
        <w:br/>
        <w:br/>
        <w:t>ISO 27001 представляет собой всемирно признанный стандарт, определяющий требования к системе управления информационной безопасностью (СУИБ), и является краеугольным камнем в построении надежной защиты для организаций, стремящихся к сохранению конфиденциальности, целостности и доступности информации. В отличие от стандартов, которые предписывают конкретные технические решения, ISO 27001 предоставляет фреймворк, позволяющий организациям самостоятельно определить подходящие меры безопасности, исходя из их уникального профиля риска, размера, структуры и бизнес-целей. Этот гибкий подход делает его применимым к организациям любого размера и из любой отрасли, обеспечивая при этом соответствие международным лучшим практикам.  Ключевым элементом ISO 27001 является процесс управления рисками, который начинается с идентификации активов, оценки угроз и уязвимостей, а также определения вероятности и потенциального воздействия этих угроз на бизнес.  На основе этой оценки организации разрабатывают план управления рисками, определяющий конкретные меры защиты, которые необходимо внедрить для снижения рисков до приемлемого уровня.</w:t>
        <w:br/>
        <w:br/>
        <w:t xml:space="preserve">Для достижения соответствия ISO 27001, организациям необходимо пройти сложный, но структурированный процесс сертификации, включающий в себя несколько этапов.  Первый этап - Gap Analysis, в ходе которого сертифицированный аудитор оценивает текущее состояние информационной безопасности организации и определяет несоответствия требованиям стандарта.  Затем, на основе результатов Gap Analysis, организация разрабатывает план корректирующих действий, направленных на устранение выявленных несоответствий и внедрение необходимых мер защиты.  Следующим этапом является внедрение плана корректирующих действий и документирование СУИБ, включая политики, процедуры, инструкции и записи.  После завершения внедрения, организация запрашивает проведение сертификационного аудита, который проводится независимым аккредитованным органом по сертификации.  В ходе сертификационного аудита, аудиторы оценивают соответствие СУИБ требованиям ISO 27001, анализируют документацию, проводят интервью с сотрудниками и проверяют эффективность внедренных мер защиты.  В случае успешного прохождения аудита, организация получает сертификат соответствия ISO 27001, который подтверждает, что СУИБ организации соответствует международным лучшим практикам и обеспечивает надежную защиту информации. </w:t>
        <w:br/>
        <w:br/>
        <w:t>Одним из важных аспектов ISO 27001 является принцип постоянного улучшения.  Сертификация ISO 27001 не является разовым событием, а требует от организации постоянного мониторинга, оценки и улучшения СУИБ.  Организации должны регулярно проводить внутренние аудиты, анализировать инциденты безопасности, оценивать эффективность мер защиты и разрабатывать корректирующие действия для улучшения СУИБ.  Кроме того, организации должны регулярно проводить пересмотр СУИБ, чтобы обеспечить ее соответствие меняющимся бизнес-требованиям, угрозам безопасности и нормативным требованиям.  Постоянное улучшение СУИБ позволяет организациям оставаться на передовой защиты информации, минимизировать риски безопасности и обеспечивать устойчивость бизнеса в долгосрочной перспективе. Например, нефтегазовое предприятие, сертифицированное по ISO 27001, может регулярно проводить учения по кибербезопасности, чтобы проверить готовность персонала к реагированию на кибератаки, и анализировать результаты учений для улучшения плана реагирования на инциденты.</w:t>
        <w:br/>
        <w:br/>
        <w:t>В заключение, ISO 27001 представляет собой мощный инструмент для организаций, стремящихся к построению надежной и эффективной системы управления информационной безопасностью.  Сертификация ISO 27001 демонстрирует приверженность организации к защите информации, повышает доверие партнеров и клиентов, облегчает соответствие нормативным требованиям и обеспечивает устойчивость бизнеса в долгосрочной перспективе.  В нефтегазовой отрасли, где критически важная инфраструктура и конфиденциальные данные подвержены высоким рискам безопасности, сертификация ISO 27001 является неотъемлемым условием для обеспечения надежной защиты информации и поддержания устойчивости бизнеса. Кроме того, наличие сертификата ISO 27001 может стать конкурентным преимуществом для организаций, участвующих в тендерах и заключающих контракты с другими компаниями, которые требуют подтверждения надежности и безопасности информации.</w:t>
        <w:br/>
        <w:br/>
        <w:br/>
        <w:t>Фреймворк кибербезопасности NIST (National Institute of Standards and Technology) представляет собой набор рекомендаций и лучших практик, разработанных для помощи организациям в управлении и снижении киберрисков. В отличие от строгих требований стандартов, таких как ISO 27001, NIST CSF предлагает более гибкий и адаптивный подход, позволяющий организациям настраивать меры безопасности в соответствии с их конкретными потребностями, рисками и бизнес-целями. Это особенно важно для нефтегазовой отрасли, где инфраструктура, процессы и риски значительно отличаются в зависимости от типа деятельности, географического положения и уровня автоматизации. Благодаря своей структуре, основанной на пяти основных функциях – Идентификация, Защита, Обнаружение, Реагирование и Восстановление – NIST CSF предоставляет организации четкую и последовательную дорожную карту для улучшения своей кибербезопасности. Этот фреймворк позволяет организациям не только оценить текущее состояние своей кибербезопасности, но и разработать долгосрочную стратегию улучшения и поддержания надежной защиты.</w:t>
        <w:br/>
        <w:br/>
        <w:t>Одной из ключевых преимуществ NIST CSF является его способность к интеграции с существующими стандартами и лучшими практиками. Организации, уже сертифицированные по ISO 27001 или другим стандартам, могут легко использовать NIST CSF в качестве дополнительного инструмента для усиления своей кибербезопасности. Фреймворк позволяет организациям определить пробелы в своей существующей системе безопасности и разработать конкретные меры для их устранения. Например, нефтегазовая компания, использующая систему SCADA для управления трубопроводами, может использовать NIST CSF для оценки рисков, связанных с уязвимостями в системе SCADA, и внедрения дополнительных мер защиты, таких как сегментация сети, многофакторная аутентификация и мониторинг аномалий. Это обеспечивает более комплексный и надежный подход к кибербезопасности, чем просто следование требованиям одного стандарта.</w:t>
        <w:br/>
        <w:br/>
        <w:t>Адаптация NIST CSF к потребностям нефтегазовой отрасли требует учета специфических рисков и уязвимостей, характерных для этой отрасли.  Например, риски, связанные с удаленным доступом к критически важной инфраструктуре, утечкой данных о геологической разведке и физическими атаками на трубопроводы, требуют особого внимания.  Организации должны проводить тщательную оценку рисков, разрабатывать конкретные политики и процедуры безопасности и внедрять соответствующие технические меры защиты.  Кроме того, важно обеспечить обучение и осведомленность персонала о киберрисках и лучших практиках безопасности.  Например, нефтяная платформа, расположенная в удаленном районе, может использовать NIST CSF для разработки плана реагирования на кибератаки, который учитывает ограниченные возможности связи и отсутствие квалифицированного персонала на месте. Это позволит организации оперативно реагировать на инциденты безопасности и минимизировать ущерб.</w:t>
        <w:br/>
        <w:br/>
        <w:t>В заключение, NIST Cybersecurity Framework представляет собой мощный и гибкий инструмент для улучшения кибербезопасности в нефтегазовой отрасли. Его адаптивность, интеграция с существующими стандартами и учет специфических рисков делают его ценным ресурсом для организаций, стремящихся к надежной защите своей критически важной инфраструктуры и конфиденциальных данных.  Внедрение NIST CSF требует тщательного планирования, оценки рисков и постоянного мониторинга, но инвестиции в кибербезопасность окупаются за счет предотвращения дорогостоящих инцидентов, поддержания репутации и обеспечения устойчивости бизнеса в долгосрочной перспективе.  В конечном итоге, надежная кибербезопасность является неотъемлемой частью успешной деятельности в современной нефтегазовой отрасли.</w:t>
        <w:br/>
        <w:br/>
        <w:br/>
        <w:t>В то время как NIST CSF предоставляет общую основу для управления киберрисками, нефтегазовая промышленность, в силу своей зависимости от промышленных систем управления (ICS) и SCADA, требует особого внимания к стандартам, разработанным специально для защиты этих критически важных систем. IEC 62443 – это серия международных стандартов, которые адресно направлены на обеспечение безопасности автоматизации и систем управления, что делает их незаменимыми для нефтегазовых компаний. В отличие от общих рекомендаций, IEC 62443 предлагает детальные требования к разработке, внедрению и обслуживанию безопасных ICS, охватывая все этапы жизненного цикла системы, от проектирования до утилизации. Этот стандарт не просто предлагает лучшие практики, он устанавливает конкретные технические требования и уровни защиты, которые организации могут использовать для демонстрации соответствия и снижения рисков. Стандарты серии IEC 62443 охватывают широкий спектр аспектов, включая управление политиками и процедурами безопасности, защиту сетевой инфраструктуры, защиту конечных устройств и управление инцидентами, что делает его комплексным инструментом для обеспечения безопасности промышленных систем.</w:t>
        <w:br/>
        <w:br/>
        <w:t>Ключевым отличием IEC 62443 является его акцент на концепции "уровней безопасности" (Security Levels, SL). Эти уровни определяют степень защиты, необходимую для различных компонентов системы на основе оценки рисков и потенциального воздействия компрометации. Например, контроллер, управляющий критически важным оборудованием, таким как насосы на нефтяной платформе, может потребовать более высокий уровень безопасности (SL3 или SL4), чем устройство визуализации данных, которое не оказывает непосредственного влияния на процесс.  Определение соответствующих уровней безопасности требует тщательной оценки рисков, учитывающих потенциальные угрозы, уязвимости и последствия компрометации.  Подобный подход позволяет организациям эффективно распределять ресурсы и концентрировать усилия на защите наиболее критичных активов.  Более того, стандарты IEC 62443 также определяют требования к процессам управления изменениями, которые необходимы для обеспечения того, чтобы любые изменения в системе не ослабляли ее безопасность.</w:t>
        <w:br/>
        <w:br/>
        <w:t>Рассмотрим пример нефтеперерабатывающего завода, использующего систему SCADA для мониторинга и управления процессом перегонки нефти. В соответствии с требованиями IEC 62443, завод должен провести анализ рисков, чтобы определить потенциальные угрозы, такие как несанкционированный доступ к системе управления, вредоносные программы и физические атаки. На основе этого анализа завод может определить соответствующие уровни безопасности для различных компонентов системы, включая контроллеры, сетевое оборудование и станции операторов. Далее, завод должен разработать и внедрить политики и процедуры безопасности, которые соответствуют требованиям стандарта, такие как двухфакторная аутентификация, сегментация сети и регулярные проверки безопасности. Важно отметить, что соответствие стандартам IEC 62443 требует постоянного мониторинга и совершенствования системы безопасности, чтобы учитывать новые угрозы и уязвимости.</w:t>
        <w:br/>
        <w:br/>
        <w:t>Внедрение IEC 62443 – это не просто вопрос соответствия требованиям, это инвестиция в надежность и устойчивость критически важной инфраструктуры.  Обеспечение безопасности промышленных систем управления не только снижает риски кибератак, но и повышает операционную эффективность, снижает затраты на обслуживание и предотвращает дорогостоящие аварии.  Нефтегазовые компании, которые активно внедряют стандарты IEC 62443, демонстрируют приверженность безопасности и получают конкурентное преимущество в отрасли.  Помимо технических аспектов, внедрение стандарта требует изменения организационной культуры и повышения осведомленности персонала о киберугрозах.  Постоянное обучение и тренировки персонала являются ключевыми факторами успешного внедрения стандарта и поддержания высокого уровня безопасности промышленных систем управления.</w:t>
        <w:br/>
        <w:br/>
        <w:br/>
        <w:t>Национальное законодательство играет ключевую роль в формировании ландшафта кибербезопасности для нефтегазовой промышленности, создавая рамки для обязательных требований и определяя ответственность организаций в случае киберинцидентов. В отличие от международных стандартов, таких как IEC 62443, которые часто являются добровольными, национальное законодательство устанавливает юридически обязательные нормы, нарушение которых может привести к штрафам, судебным искам и даже уголовной ответственности. Важно понимать, что законодательство в области кибербезопасности постоянно эволюционирует, поскольку правительства по всему миру стремятся адаптироваться к новым и развивающимся угрозам, и нефтегазовым компаниям необходимо отслеживать эти изменения и обеспечивать соответствие. Несоблюдение даже незначительных требований может иметь серьезные последствия для репутации и финансовой устойчивости организации.</w:t>
        <w:br/>
        <w:br/>
        <w:t>В США, например, Закон о критической инфраструктуре (Critical Infrastructure Act) требует от операторов критической инфраструктуры, включая нефтегазовые компании, сообщать о киберинцидентах в соответствующие государственные органы, такие как Агентство по кибербезопасности и защите инфраструктуры (CISA).  Этот закон призван повысить осведомленность о киберугрозах и облегчить обмен информацией между государственным и частным секторами.  Кроме того, Закон о защите персональных данных (California Consumer Privacy Act – CCPA), хотя и не специфичен для нефтегазовой отрасли, оказывает влияние на то, как компании обрабатывают и защищают персональные данные своих сотрудников и клиентов, и требует от них предоставления прозрачной информации о политике конфиденциальности и предоставления прав на доступ к данным и их удаление.  Это означает, что нефтегазовые компании должны применять надежные механизмы защиты данных и обеспечивать соответствие требованиям CCPA.  В случае нарушения закона, компании могут столкнуться со значительными штрафами и судебными исками.</w:t>
        <w:br/>
        <w:br/>
        <w:t>В Европейском Союзе, Общий регламент по защите данных (GDPR) устанавливает строгие правила для обработки персональных данных, и также оказывает влияние на нефтегазовую промышленность. GDPR требует от компаний получения явного согласия на обработку данных, обеспечения безопасности данных и предоставления прав на доступ к данным, исправление и удаление. Несоблюдение GDPR может привести к штрафам, составляющим до 4% от годового мирового оборота компании или 20 миллионов евро, в зависимости от того, что больше.  Это означает, что нефтегазовым компаниям необходимо инвестировать в надежные системы защиты данных и обучать своих сотрудников правилам обработки данных.  Кроме того, в ЕС действует Директива о сетевой и информационной безопасности (NIS Directive), которая требует от операторов критической инфраструктуры, включая нефтегазовые компании, принятия мер для защиты своих сетей и информационных систем от киберугроз.  Эта директива устанавливает минимальные требования к безопасности и требует от компаний сообщать об инцидентах в компетентные органы.</w:t>
        <w:br/>
        <w:br/>
        <w:t>Необходимо отметить, что законодательство в области кибербезопасности в разных странах может существенно различаться. Например, в России действует Федеральный закон "Об информации, информационных технологиях и о защите информации", который устанавливает требования к защите информации, но конкретные требования к нефтегазовой отрасли могут быть установлены отдельными нормативными актами.  В Китае действуют строгие правила в области кибербезопасности, которые требуют от компаний локализации данных и соблюдения определенных стандартов безопасности.  Это означает, что нефтегазовым компаниям, работающим на международном уровне, необходимо учитывать законодательство в каждой стране, в которой они ведут деятельность, и обеспечивать соответствие всем применимым требованиям.  Игнорирование законодательства может привести к серьезным юридическим последствиям и репутационному ущербу.  Таким образом, понимание и соблюдение национального законодательства является неотъемлемой частью стратегии кибербезопасности для нефтегазовой промышленности.</w:t>
        <w:br/>
        <w:br/>
        <w:br/>
        <w:t>В современных условиях глобализации и цифровизации, нефтегазовые компании, даже те, которые географически не находятся на территории Европейского Союза, все чаще сталкиваются с необходимостью соблюдения Общего регламента по защите данных (GDPR). Этот регламент, вступивший в силу в мае 2018 года, устанавливает строгие правила для обработки персональных данных граждан Европейского Союза, независимо от того, где находится организация, обрабатывающая эти данные.  Несоблюдение GDPR может привести к огромным штрафам, достигающим 4% от годового мирового оборота компании или 20 миллионов евро, в зависимости от того, что больше, что делает его одним из самых строгих законов о защите данных в мире.  Важно понимать, что GDPR не просто касается данных, находящихся на серверах в ЕС, а распространяется на любую обработку данных граждан ЕС, даже если эти данные обрабатываются за пределами Евросоюза.  Это означает, что любая нефтегазовая компания, имеющая дело с данными европейских сотрудников, клиентов или партнеров, обязана соблюдать требования GDPR.</w:t>
        <w:br/>
        <w:br/>
        <w:t>Одним из ключевых принципов GDPR является принцип "минимизации данных", который требует от организаций собирать только те персональные данные, которые необходимы для конкретной цели.  На практике это означает, что нефтегазовым компаниям необходимо тщательно анализировать, какие данные они собирают о своих сотрудниках, клиентах и партнерах, и удалять все избыточные данные, которые не используются для достижения конкретных целей.  Например, если нефтегазовая компания собирает данные о здоровье своих сотрудников, она должна убедиться, что эти данные используются только для целей обеспечения безопасности на рабочем месте и для предоставления медицинских услуг, и что к этим данным имеют доступ только авторизованные лица.  Более того, GDPR требует от организаций получения явного согласия на обработку персональных данных, что означает, что компании должны четко и понятно объяснить, какие данные они собирают, для чего они их собирают, и как они будут использоваться.  Этот принцип имеет особое значение для нефтегазовых компаний, которые часто собирают большие объемы данных о своих клиентах и партнерах, в том числе данные о их потреблении энергии, их местоположении и их предпочтениях.</w:t>
        <w:br/>
        <w:br/>
        <w:t>Еще одним важным требованием GDPR является обеспечение безопасности персональных данных.  Это означает, что нефтегазовые компании должны принять все необходимые технические и организационные меры для защиты данных от несанкционированного доступа, использования, раскрытия, изменения или уничтожения.  Эти меры могут включать в себя шифрование данных, использование межсетевых экранов, проведение регулярных аудитов безопасности и обучение сотрудников правилам информационной безопасности.  Более того, GDPR требует от организаций немедленно уведомлять компетентные органы и затронутых лиц в случае утечки персональных данных.  Это означает, что нефтегазовым компаниям необходимо иметь четкий план реагирования на инциденты, который позволит им оперативно выявлять, оценивать и устранять последствия утечки данных.  В случае задержки или сокрытия факта утечки данных, компании могут столкнуться с серьезными штрафами и репутационными потерями.  Примером может служить случай, когда крупная нефтегазовая компания столкнулась с утечкой данных о своих клиентах из-за хакерской атаки на ее серверы, что привело к значительным финансовым потерям и потере доверия со стороны клиентов.</w:t>
        <w:br/>
        <w:br/>
        <w:t>Наконец, GDPR предоставляет гражданам ЕС ряд прав в отношении их персональных данных, в том числе право на доступ к данным, право на исправление данных, право на удаление данных и право на ограничение обработки данных.  Это означает, что нефтегазовым компаниям необходимо иметь механизмы для обработки запросов граждан ЕС на осуществление этих прав.  Например, если гражданин ЕС запросит доступ к своим персональным данным, нефтегазовая компания должна предоставить ему копию этих данных в разумный срок.  Если гражданин ЕС обнаружит, что его персональные данные неверны, он имеет право потребовать их исправления.  Если гражданин ЕС не хочет, чтобы его персональные данные обрабатывались, он имеет право потребовать их удаления.  Обеспечение этих прав является важным аспектом соблюдения GDPR и поддержания доверия со стороны клиентов и партнеров.  В заключение, GDPR является сложным и всеобъемлющим законом о защите данных, который требует от нефтегазовых компаний принятия значительных мер для обеспечения соответствия.  Соблюдение GDPR не только позволяет избежать огромных штрафов, но и укрепляет доверие со стороны клиентов и партнеров, что является важным фактором успеха в современной конкурентной среде.</w:t>
        <w:br/>
        <w:br/>
        <w:br/>
        <w:t>В России обработка персональных данных регулируется Федеральным законом № 152-ФЗ «О персональных данных», вступившим в силу 1 января 2006 года, и представляет собой комплексный правовой механизм, направленный на защиту прав и свобод человека и гражданина при обработке его персональных данных, а также на обеспечение доступности информации о себе. Этот закон устанавливает строгие требования к порядку сбора, хранения, использования и передачи персональных данных, и обязателен для исполнения всеми организациями, осуществляющими обработку таких данных на территории Российской Федерации, вне зависимости от формы собственности и организационно-правовой формы, а значит, нефтегазовые компании, как и любые другие предприятия, обязаны неукоснительно соблюдать его положения. Важно понимать, что закон охватывает широкий спектр персональных данных, включая фамилию, имя, отчество, дату и место рождения, паспортные данные, сведения о здоровье, имуществе, семейном положении, а также любую другую информацию, относящуюся к конкретному физическому лицу, что создает значительную ответственность для организаций, работающих с подобными данными. Нарушение требований 152-ФЗ может повлечь за собой административные штрафы, а в некоторых случаях – и уголовную ответственность, поэтому нефтегазовым компаниям необходимо уделять особое внимание вопросам соблюдения данного закона.</w:t>
        <w:br/>
        <w:br/>
        <w:t>Одним из ключевых принципов, закрепленных в 152-ФЗ, является принцип законности обработки персональных данных, который означает, что обработка данных может осуществляться только при наличии законных оснований, предусмотренных законом, и только в целях, определенных законом, либо с согласия субъекта персональных данных. Например, нефтегазовая компания может собирать персональные данные своих сотрудников для целей кадрового учета, начисления заработной платы, обеспечения безопасности на рабочем месте и предоставления социальных гарантий, но использовать эти данные для каких-либо иных целей, например, для рассылки рекламных материалов, без согласия сотрудников, неправомерно. Аналогично, компания может собирать данные о своих клиентах для целей исполнения договора поставки, но использовать эти данные для маркетинговых исследований без их согласия, также является нарушением закона. Необходимо также учитывать, что согласие на обработку персональных данных должно быть конкретным, информированным и добровольным, а значит, компания должна четко и понятно объяснить субъекту персональных данных, какие данные она собирает, для каких целей, как они будут использоваться, и предоставить ему возможность отозвать свое согласие в любое время.</w:t>
        <w:br/>
        <w:br/>
        <w:t>Кроме того, 152-ФЗ устанавливает ряд требований к обеспечению безопасности персональных данных, включая организационные и технические меры, направленные на предотвращение несанкционированного доступа, использования, раскрытия, изменения или уничтожения данных. К таким мерам относятся, например, ограничение доступа к данным, использование средств криптографической защиты информации, проведение регулярных аудитов безопасности, обучение сотрудников правилам информационной безопасности, а также разработка и внедрение системы управления информационной безопасностью. Например, нефтегазовая компания должна обеспечить защиту своих баз данных от хакерских атак, используя межсетевые экраны, антивирусное программное обеспечение и другие средства защиты, а также регулярно проводить резервное копирование данных, чтобы предотвратить их потерю в случае аварии или сбоя в работе оборудования. Кроме того, компания должна разработать и внедрить систему контроля доступа к данным, чтобы обеспечить доступ к информации только авторизованным сотрудникам, и регулярно проводить обучение сотрудников правилам информационной безопасности, чтобы повысить их осведомленность о возможных угрозах и способах защиты от них.</w:t>
        <w:br/>
        <w:br/>
        <w:t>Важной особенностью 152-ФЗ является требование о локализации персональных данных российских граждан, которое обязывает организации хранить персональные данные граждан России в базах данных, расположенных на территории Российской Федерации. Это означает, что нефтегазовая компания не может хранить персональные данные своих сотрудников или клиентов на серверах, расположенных за пределами России, если иное не предусмотрено международным договором Российской Федерации. Данное требование направлено на обеспечение безопасности персональных данных и защиту прав граждан России, а также на повышение контроля государства над обработкой персональных данных. В связи с этим, нефтегазовым компаниям необходимо обеспечить хранение персональных данных российских граждан в базах данных, расположенных на территории Российской Федерации, либо заключить договор с оператором персональных данных, который обеспечит хранение данных на территории России. Несоблюдение данного требования может повлечь за собой административные штрафы и другие санкции.</w:t>
        <w:br/>
        <w:br/>
        <w:br/>
        <w:t>Законодательство о критической инфраструктуре, являясь относительно новым, но стремительно развивающимся направлением правового регулирования, ставит перед нефтегазовой отраслью особые требования к защите критически важных объектов, и это связано с повышенной угрозой, которую несут в себе возможные сбои или нарушения в работе этих объектов. Критически важные объекты (КВО) в нефтегазовой отрасли включают в себя не только сами добывающие и перерабатывающие предприятия, но и системы транспортировки углеводородов, включая трубопроводы, резервуарные парки, морские платформы, а также объекты обеспечения энергоснабжения и связи. Защита этих объектов – это не только вопрос экономической безопасности, но и вопрос национальной безопасности, так как любые серьезные инциденты могут привести к масштабным перебоям в энергоснабжении, дестабилизации экономики и даже к угрозе жизни и здоровью населения. Осознание этой необходимости привело к принятию ряда нормативных правовых актов, направленных на усиление защиты КВО, и эти акты предъявляют повышенные требования к мерам безопасности, технологическому обеспечению, подготовке персонала и взаимодействию с органами государственной власти.</w:t>
        <w:br/>
        <w:br/>
        <w:t>В России основополагающим документом в сфере защиты критической инфраструктуры является Федеральный закон от 26 июля 2017 года № 215-ФЗ «О безопасности критической инфраструктуры Российской Федерации». Этот закон определяет понятие критической инфраструктуры, устанавливает перечень субъектов критической инфраструктуры и определяет их обязанности по обеспечению безопасности, а также определяет полномочия органов государственной власти в этой сфере. Важно отметить, что субъекты критической инфраструктуры обязаны не только разрабатывать и реализовывать мероприятия по противодействию террористическим актам и другим противоправным деяниям, но и проводить оценку рисков, разрабатывать планы защиты, обеспечивать физическую охрану объектов, внедрять системы видеонаблюдения и контроля доступа, а также проводить регулярные тренировки и учения. Например, нефтегазовая компания, эксплуатирующая магистральный нефтепровод, обязана обеспечить его физическую охрану, устанавливать датчики утечки и системы автоматического отключения, проводить регулярные обследования трубопровода на предмет коррозии и повреждений, а также проводить тренировки персонала по действиям в чрезвычайных ситуациях.</w:t>
        <w:br/>
        <w:br/>
        <w:t>Кроме того, важно учитывать, что защита критической инфраструктуры не ограничивается только мерами физической охраны и технологического обеспечения, но и включает в себя защиту информационных систем и сетей от кибератак. В настоящее время киберугрозы становятся все более изощренными и опасными, и нефтегазовые компании, как и другие предприятия, эксплуатирующие критическую инфраструктуру, подвергаются постоянным атакам хакеров и злоумышленников. Эти атаки могут быть направлены на нарушение работы технологических процессов, кражу конфиденциальной информации, выведение из строя оборудования и систем управления, а также на получение несанкционированного доступа к критически важным системам. Для защиты от киберугроз нефтегазовые компании должны внедрять современные системы кибербезопасности, включая межсетевые экраны, системы обнаружения вторжений, антивирусное программное обеспечение, системы защиты от DDoS-атак и другие средства защиты. Кроме того, необходимо проводить регулярные аудиты кибербезопасности, обучать персонал правилам кибербезопасности и проводить тренировки по реагированию на киберугрозы.</w:t>
        <w:br/>
        <w:br/>
        <w:t>Несоблюдение требований законодательства о критической инфраструктуре может повлечь за собой серьезные административные и уголовные последствия. Нарушение требований к обеспечению безопасности КВО может повлечь за собой административные штрафы, приостановление деятельности, а в случае причинения вреда жизни или здоровью людей – и уголовную ответственность. Например, в случае утечки нефти из-за неисправности трубопровода, вызванной несоблюдением требований к техническому обслуживанию и ремонту, виновные лица могут быть привлечены к административной или уголовной ответственности. Поэтому нефтегазовым компаниям необходимо уделять особое внимание вопросам обеспечения безопасности КВО и неукоснительно соблюдать требования законодательства в этой сфере, ведь безопасность критической инфраструктуры – это не только вопрос соблюдения закона, но и вопрос ответственности перед обществом и будущими поколениями.</w:t>
        <w:br/>
        <w:br/>
        <w:br/>
        <w:t>**C. Правовые последствия инцидентов информационной безопасности**</w:t>
        <w:br/>
        <w:br/>
        <w:t>Правовые последствия инцидентов информационной безопасности для организаций нефтегазовой отрасли могут быть весьма серьезными и многогранными, простираясь от административной ответственности до уголовного преследования, а также включать в себя значительные финансовые издержки, связанные с расследованием, устранением последствий и выплатой компенсаций. Важно понимать, что современное законодательство, включая Федеральный закон от 27 июля 2006 года № 152-ФЗ «О персональных данных», Федеральный закон от 26 июля 2017 года № 215-ФЗ «О безопасности критической инфраструктуры Российской Федерации», и ряд других нормативных актов, устанавливает строгие требования к защите информации, и их нарушение может повлечь за собой серьезные последствия для организации.  Ответственность наступает не только за сам факт нарушения, но и за неспособность предотвратить инцидент, если организация имела все необходимые ресурсы и возможности для обеспечения безопасности.  Например, если утечка данных произошла из-за недостаточной защиты системы, несоблюдения правил конфиденциальности или ненадлежащей квалификации сотрудников, организация может быть оштрафована и обязана выплатить компенсацию пострадавшим.</w:t>
        <w:br/>
        <w:br/>
        <w:t>Одной из наиболее распространенных форм ответственности является административная ответственность, которая предусматривает наложение штрафов за нарушение требований законодательства о защите информации. Размер штрафов может варьироваться в зависимости от характера нарушения и степени причиненного ущерба, но может достигать значительных сумм, особенно в случаях массовых утечек данных или нарушения прав субъектов персональных данных. Кроме того, в случаях, когда инцидент привел к серьезным последствиям, таким как угроза жизни или здоровью людей, может наступить уголовная ответственность. Уголовное преследование может быть возбуждено в отношении должностных лиц, ответственных за обеспечение информационной безопасности, если их действия или бездействие привели к совершению преступления. Например, если утечка данных привела к краже средств со счетов клиентов, виновные лица могут быть привлечены к ответственности за мошенничество или другие преступления, предусмотренные Уголовным кодексом Российской Федерации.  Практика показывает, что в подобных случаях суды назначают наказание в виде лишения свободы, штрафов или принудительных работ.</w:t>
        <w:br/>
        <w:br/>
        <w:t>Помимо административной и уголовной ответственности, организации несут гражданско-правовую ответственность за причиненный ущерб. Пострадавшие от инцидента информационной безопасности могут обратиться в суд с требованием о возмещении материального ущерба, морального вреда и других убытков.  Размер компенсации может быть определен судом на основании представленных доказательств и с учетом характера причиненного вреда. Например, если в результате утечки данных произошли финансовые потери, пострадавшие могут потребовать возмещения этих убытков, включая упущенную выгоду и расходы на восстановление репутации. Кроме того, организации могут понести репутационные потери, которые могут привести к снижению доверия со стороны клиентов, партнеров и инвесторов.  Важно понимать, что репутационные потери могут быть весьма значительными и долгосрочными, и их восстановление может потребовать значительных усилий и ресурсов.  Современные компании осознают, что предотвращение инцидентов информационной безопасности является не только вопросом соблюдения закона, но и вопросом обеспечения устойчивого развития бизнеса и сохранения конкурентоспособности на рынке.</w:t>
        <w:br/>
        <w:br/>
        <w:t>Примером может служить громкое дело о взломе базы данных крупной нефтяной компании, произошедшее несколько лет назад. В результате взлома злоумышленники получили доступ к конфиденциальной информации о клиентах и контрагентах компании.  В результате компания была оштрафована регулирующими органами на значительную сумму, а также понесла репутационные потери.  Кроме того, пострадавшие от утечки данных клиенты подали иски в суд с требованием о возмещении морального вреда и материального ущерба.  Это дело стало ярким примером того, какие последствия могут иметь инциденты информационной безопасности для бизнеса.  В настоящее время организации нефтегазовой отрасли уделяют особое внимание вопросам обеспечения информационной безопасности, внедряют современные технологии защиты информации, проводят регулярные аудиты и тренировки, а также повышают осведомленность персонала о киберугрозах.  Это позволяет им снизить риски возникновения инцидентов информационной безопасности и защитить свои активы от злоумышленников.  Важно понимать, что инвестиции в информационную безопасность являются не просто затратами, а инвестициями в будущее бизнеса.</w:t>
        <w:br/>
        <w:br/>
        <w:br/>
        <w:t>Гражданская ответственность – одна из наиболее ощутимых форм последствий, возникающих в результате инцидентов информационной безопасности, и она напрямую связана с возмещением убытков, причиненных утечкой данных или нарушением функционирования критически важных систем. В отличие от административной или уголовной ответственности, которая нацелена на наказание нарушителя, гражданская ответственность направлена на компенсацию вреда, реально понесенного пострадавшей стороной, будь то физическое лицо, юридическое лицо или даже целое сообщество. Эта форма ответственности базируется на принципе "виновный должен возместить ущерб" и предполагает, что организация, допустившая утечку данных или сбой в работе систем, должна компенсировать все прямые и косвенные убытки, понесенные пострадавшими.  При этом, в отличие от других видов ответственности, для привлечения к гражданско-правовой ответственности достаточно установить факт причинно-следственной связи между действиями или бездействием организации и возникшим ущербом, не обязательно доказывать наличие умысла или грубой неосторожности.  Это делает гражданскую ответственность особенно актуальной и распространенной, поскольку доказать причинно-следственную связь зачастую проще, чем установить вину.</w:t>
        <w:br/>
        <w:br/>
        <w:t>Размер возмещения убытков может быть весьма значительным и включать в себя широкий спектр затрат, таких как расходы на восстановление данных, оплату услуг по расследованию инцидента, компенсацию за упущенную выгоду, возмещение расходов на уведомление пострадавших, выплату компенсаций за моральный вред и даже оплату юридических услуг. Например, если в результате утечки данных кредитной информации клиентов компания-эмитент понесла убытки, связанные с мошенническими операциями, она может потребовать от организации, допустившей утечку, возмещения этих убытков. Аналогично, если сбой в работе автоматизированной системы управления технологическим процессом на нефтеперерабатывающем заводе привел к остановке производства и нанесению экологического ущерба, компания-владелец завода может потребовать от организации, ответственной за обслуживание системы, возмещения всех убытков, связанных с остановкой производства, проведением ремонтных работ, устранением экологического ущерба и выплатой компенсаций пострадавшим.  При этом, важно учитывать, что убытки могут быть не только прямыми, но и косвенными, то есть связанными с потерей репутации, снижением доверия клиентов и партнеров, потерей конкурентных преимуществ.</w:t>
        <w:br/>
        <w:br/>
        <w:t>Примером может служить случай, произошедший с крупной розничной сетью, в результате которого произошла утечка данных кредитных карт клиентов.  В результате утечки злоумышленники получили доступ к конфиденциальной информации о тысячах клиентов, что привело к многочисленным мошенническим операциям. Компания-владелец розничной сети была вынуждена выплатить компенсации пострадавшим клиентам, оплатить услуги по расследованию инцидента и предпринять меры по усилению защиты своих информационных систем. Общая сумма убытков, понесенных компанией, составила десятки миллионов рублей.  Более того, компания понесла репутационные потери, которые привели к снижению доверия со стороны клиентов и партнеров.  Этот случай наглядно демонстрирует, что утечка данных может иметь серьезные финансовые и репутационные последствия для организации.  Важно отметить, что в современном мире, где данные являются ценным активом, организации должны уделять особое внимание защите информации и предпринимать все необходимые меры для предотвращения утечек данных.  Это не только вопрос соблюдения закона, но и вопрос обеспечения устойчивого развития бизнеса и сохранения конкурентоспособности на рынке.</w:t>
        <w:br/>
        <w:br/>
        <w:t>Кроме того, следует учитывать, что гражданская ответственность может быть не только договорной, но и внедоговорной. Договорная ответственность возникает в случае нарушения условий договора, например, если организация, оказывающая услуги по защите информации, не выполнила свои обязательства и допустила утечку данных. Внедоговорная ответственность возникает в случае, если между сторонами не было заключено договора, но действия или бездействие одной стороны причинили вред другой стороне. Например, если организация допустила утечку данных из-за недостаточной защиты своих информационных систем, она может быть привлечена к внедоговорной ответственности, даже если с пострадавшими не было заключено договора. При этом, размер возмещения убытков может быть определен судом на основании представленных доказательств и с учетом характера причиненного вреда, степени вины нарушителя и других обстоятельств дела.  Поэтому организациям необходимо тщательно оценивать риски, связанные с информационной безопасностью, и предпринимать все необходимые меры для их минимизации, включая разработку и внедрение эффективных систем защиты информации, проведение регулярных аудитов и тренировок, повышение осведомленности персонала о киберугрозах и заключение договоров страхования рисков информационной безопасности.</w:t>
        <w:br/>
        <w:br/>
        <w:br/>
        <w:t>Административная ответственность, в отличие от гражданской или уголовной, направлена не на возмещение ущерба или наказание, а на пресечение правонарушений в сфере защиты информации посредством применения мер воздействия, установленных административным законодательством. Эта форма ответственности представляет собой комплекс мер, направленных на восстановление нарушенного правопорядка и предотвращение повторных нарушений, и реализуется посредством наложения административных штрафов, приостановления деятельности, изъятия оборудования и других санкций, предусмотренных Кодексом об административных правонарушениях. Важно понимать, что административная ответственность наступает за нарушения, которые не влекут за собой уголовного преследования, однако представляют опасность для информационного пространства и могут нанести вред правам и законным интересам граждан, юридических лиц и государства. Таким образом, административная ответственность является важным инструментом обеспечения информационной безопасности и поддержания правопорядка в цифровой среде.</w:t>
        <w:br/>
        <w:br/>
        <w:t>Существование административной ответственности за нарушения в сфере защиты информации обусловлено необходимостью оперативного реагирования на возникающие угрозы и предотвращения масштабных инцидентов, которые могут привести к утечке конфиденциальной информации, нарушению функционирования критически важных систем и нанесению значительного экономического ущерба. В современном мире, где информация является ценным активом, организации должны уделять особое внимание защите данных и соблюдению требований законодательства в этой сфере. Несоблюдение этих требований может привести к наложению административных штрафов, которые могут быть весьма значительными, особенно для крупных организаций. Помимо штрафов, административное законодательство предусматривает возможность приостановления деятельности организации, что может привести к серьезным экономическим последствиям. Таким образом, административная ответственность является мощным стимулом для организаций к соблюдению требований законодательства в сфере защиты информации и обеспечению высокого уровня информационной безопасности.</w:t>
        <w:br/>
        <w:br/>
        <w:t>Примером может служить случай, произошедший с крупным интернет-магазином, который не обеспечил надлежащую защиту персональных данных своих клиентов, в результате чего произошла утечка информации о кредитных картах и других конфиденциальных данных. В результате проверки было установлено, что организация не соблюдала требования законодательства о защите персональных данных, в частности, не приняла достаточных мер для обеспечения конфиденциальности и безопасности данных, не проводила регулярные аудиты безопасности и не обучила свой персонал правилам работы с персональными данными. В результате проверки организация была привлечена к административной ответственности и ей был наложен штраф в размере нескольких миллионов рублей. Этот случай наглядно демонстрирует, что несоблюдение требований законодательства о защите персональных данных может привести к серьезным финансовым последствиям. Помимо штрафа, организация понесла репутационные потери, которые привели к снижению доверия со стороны клиентов и партнеров.</w:t>
        <w:br/>
        <w:br/>
        <w:t>Еще одним примером может служить случай, произошедший с организацией, осуществляющей обработку медицинских данных. В ходе проверки было установлено, что организация не обеспечивает надлежащую защиту медицинских данных, что создает угрозу для конфиденциальности и безопасности здоровья граждан. В частности, организация не использует современные средства защиты информации, не проводит регулярные аудиты безопасности и не обучает свой персонал правилам работы с медицинскими данными. В результате проверки организация была привлечена к административной ответственности и ей был наложен штраф в размере нескольких сотен тысяч рублей. Более того, организация была обязана устранить выявленные нарушения и принять меры для обеспечения надлежащей защиты медицинских данных. Этот случай наглядно демонстрирует, что несоблюдение требований законодательства о защите медицинских данных может привести к серьезным последствиям для здоровья граждан и репутации организации.</w:t>
        <w:br/>
        <w:br/>
        <w:t>Важно отметить, что административная ответственность может наступать не только за нарушение требований законодательства о защите информации, но и за невыполнение требований надзорных органов. Например, если надзорный орган выявил нарушения в сфере защиты информации и выдал предписание об их устранении, а организация не выполнила это предписание в установленный срок, она может быть привлечена к административной ответственности. Это связано с тем, что невыполнение законных требований надзорных органов подрывает авторитет власти и создает угрозу для правопорядка. Таким образом, организации должны своевременно реагировать на предписания надзорных органов и принимать все необходимые меры для устранения выявленных нарушений. Только в этом случае они смогут избежать административной ответственности и обеспечить надлежащий уровень защиты информации.</w:t>
        <w:br/>
        <w:br/>
        <w:br/>
        <w:t>Уголовная ответственность является наиболее строгой формой юридической ответственности, наступающей за наиболее тяжкие преступления в сфере информационной безопасности. В отличие от административной или гражданской ответственности, уголовное преследование предполагает не только финансовые санкции или возмещение ущерба, но и лишение свободы, что свидетельствует о серьезности совершенного деяния и представляет собой предупреждение для потенциальных преступников. Уголовный кодекс РФ предусматривает ответственность за широкий спектр преступлений, связанных с неправомерным доступом к информации, созданием и распространением вредоносного программного обеспечения, нарушением правил эксплуатации компьютерной техники и сетей, а также за другие деяния, представляющие угрозу для информационной безопасности граждан, организаций и государства. Уголовное преследование применяется в тех случаях, когда совершенное деяние причинило значительный ущерб, повлекло тяжкие последствия или было совершено с особой дерзостью и цинизмом.</w:t>
        <w:br/>
        <w:br/>
        <w:t>Одним из наиболее распространенных уголовных преступлений в сфере информационной безопасности является неправомерный доступ к охраняемой законом информации. Это означает получение доступа к компьютерной информации, доступ к которой ограничен, путем преодоления технических средств защиты или использования уязвимостей в программном обеспечении. Примером может служить взлом банковской базы данных для кражи данных о клиентах или получение доступа к конфиденциальной информации о государственных секретах. Еще одним опасным преступлением является создание, использование и распространение вредоносного программного обеспечения, такого как вирусы, трояны и программы-вымогатели. Эти программы могут приводить к потере данных, нарушению работы компьютерных систем, краже конфиденциальной информации и другим негативным последствиям. Уголовная ответственность наступает не только за создание и распространение вредоносного ПО, но и за его использование в преступных целях, например, для вымогательства денег у организаций или граждан.</w:t>
        <w:br/>
        <w:br/>
        <w:t>Важным аспектом уголовной ответственности в сфере информационной безопасности является привлечение к ответственности не только исполнителей преступлений, но и организаторов и подстрекателей. Например, если организация сознательно использует нелицензионное программное обеспечение, зная о рисках заражения вредоносным ПО, ее руководство может быть привлечено к уголовной ответственности за создание условий для совершения преступления. Кроме того, уголовная ответственность может наступать за содействие преступной деятельности, например, за предоставление доступа к компьютерным системам злоумышленникам или за сокрытие информации о совершенном преступлении. В последнее время все большую актуальность приобретает вопрос привлечения к уголовной ответственности за кибертерроризм, который представляет собой использование компьютерных технологий для совершения террористических актов или для дестабилизации общественно-политической ситуации в стране.</w:t>
        <w:br/>
        <w:br/>
        <w:t>Примером уголовного дела в сфере информационной безопасности может служить дело о взломе базы данных крупного интернет-магазина, в результате чего были похищены данные о миллионах клиентов, включая номера кредитных карт и персональную информацию. Злоумышленники использовали уязвимость в программном обеспечении магазина и получили доступ к конфиденциальной информации, которую затем использовали для совершения мошеннических операций. В ходе расследования было установлено, что взлом был совершен группой хакеров, которые действовали из-за рубежа. В результате следствия было предъявлено обвинение ряду лиц, которые были привлечены к уголовной ответственности за неправомерный доступ к информации и мошенничество. Суд назначил им наказание в виде лишения свободы и крупных штрафов. Этот случай наглядно демонстрирует, что киберпреступность представляет серьезную угрозу для бизнеса и граждан, и требует эффективных мер по борьбе с ней.</w:t>
        <w:br/>
        <w:br/>
        <w:t>Важно отметить, что уголовная ответственность в сфере информационной безопасности требует тщательного расследования и сбора доказательств. Киберпреступления часто совершаются анонимно и транснационально, что затрудняет выявление и преследование преступников. Для эффективного расследования киберпреступлений необходимы квалифицированные специалисты, обладающие знаниями в области информационных технологий и криминалистики. Кроме того, необходимо международное сотрудничество для обмена информацией и координации действий по борьбе с киберпреступностью. В последнее время все большую роль в борьбе с киберпреступностью играет использование современных технологий, таких как искусственный интеллект и машинное обучение, которые позволяют автоматизировать процесс обнаружения и анализа киберугроз. Только совместными усилиями государства, бизнеса и граждан можно обеспечить высокий уровень информационной безопасности и защитить от киберпреступлений.</w:t>
        <w:br/>
        <w:br/>
        <w:br/>
        <w:t>Взаимодействие с правоохранительными органами является критически важным компонентом стратегии информационной безопасности любой организации, и эта необходимость выходит далеко за рамки простого уведомления о совершенном инциденте. Эффективное сотрудничество с полицией, ФСБ и другими уполномоченными органами – это не только юридическое обязательство, но и возможность получить доступ к специализированным ресурсам, экспертизе и координации усилий в борьбе с киберпреступностью. Отсутствие налаженных каналов связи и четких протоколов взаимодействия может привести к задержке в расследовании, потере ценных улик и упущению возможностей по предотвращению повторных атак, что, в конечном итоге, повлечет за собой значительные финансовые и репутационные потери для организации. Проактивное сотрудничество создает основу для доверительных отношений и обмена информацией, что значительно повышает эффективность борьбы с киберугрозами, особенно в сложных и масштабных случаях.</w:t>
        <w:br/>
        <w:br/>
        <w:t>Первым шагом к эффективному взаимодействию с правоохранительными органами является разработка и внедрение внутреннего регламента, определяющего порядок действий в случае обнаружения признаков киберпреступления. Этот регламент должен четко определять, кто несет ответственность за уведомление полиции, какую информацию необходимо предоставить и в какие сроки. Важно также установить четкие каналы связи с местными и федеральными правоохранительными органами, а также с подразделениями, специализирующимися на расследовании киберпреступлений. Регулярное проведение совместных учений и семинаров позволит сотрудникам организации ознакомиться с процедурами взаимодействия и отработать навыки оперативного реагирования на инциденты. В рамках этих мероприятий необходимо обсуждать вопросы сбора и сохранения доказательств, а также вопросы соблюдения конфиденциальности и защиты персональных данных. Важно помнить, что правильное документирование всех действий, предпринятых в ходе расследования, является ключевым фактором для успешного сотрудничества с правоохранительными органами и предоставления им достаточных оснований для проведения эффективного расследования.</w:t>
        <w:br/>
        <w:br/>
        <w:t>Наглядным примером важности взаимодействия с правоохранительными органами является случай с крупной финансовой организацией, подвергшейся серии скоординированных кибератак, направленных на кражу конфиденциальных данных клиентов. Благодаря своевременному уведомлению полиции и предоставлению им информации о признаках атак, правоохранительные органы смогли оперативно начать расследование и выявить группу киберпреступников, действующих из-за рубежа. В ходе совместной работы сотрудники организации и следователи смогли заблокировать каналы передачи данных, предотвратить дальнейшие атаки и вернуть часть украденной информации. Этот случай наглядно демонстрирует, что эффективное взаимодействие с правоохранительными органами позволяет не только расследовать совершенные преступления, но и предотвращать новые атаки, защищая интересы организации и ее клиентов. Кроме того, сотрудничество с полицией позволяет организации получить доступ к экспертным знаниям и ресурсам, которые могут быть использованы для укрепления системы информационной безопасности.</w:t>
        <w:br/>
        <w:br/>
        <w:t>В то же время, важно помнить о необходимости соблюдения конфиденциальности и защиты персональных данных при взаимодействии с правоохранительными органами. Организация должна убедиться, что передаваемая информация защищена от несанкционированного доступа и используется исключительно в целях расследования. Важно также заключать соглашения о конфиденциальности с правоохранительными органами, определяющие порядок обработки и защиты передаваемой информации. Соблюдение этих мер позволит организации избежать утечки конфиденциальной информации и сохранить доверие клиентов и партнеров. Кроме того, организация должна быть готова к тому, что расследование может потребовать предоставления доступа к своим информационным системам и данным. В этом случае необходимо тщательно контролировать процесс доступа и убедиться, что он осуществляется в соответствии с законом и с соблюдением всех необходимых мер безопасности. Только при таком подходе взаимодействие с правоохранительными органами будет эффективным и безопасным для организации.</w:t>
        <w:br/>
        <w:br/>
        <w:br/>
        <w:t>Порядок уведомления об инцидентах информационной безопасности является краеугольным камнем эффективной стратегии реагирования и минимизации ущерба от кибератак, и его разработка не должна рассматриваться как формальность, а как критически важный процесс, требующий тщательного планирования и последовательной реализации. Четко определенный порядок уведомления гарантирует, что информация о происшествии, независимо от его масштаба или сложности, оперативно доводится до сведения ответственных лиц внутри организации и, при необходимости, до внешних заинтересованных сторон, таких как правоохранительные органы и регулирующие органы. Отсутствие четкого протокола может привести к задержкам в реагировании, упущению критически важных улик и, в конечном итоге, к значительным финансовым и репутационным потерям, которые могли быть предотвращены своевременными и скоординированными действиями. Важно понимать, что уведомление об инциденте не ограничивается простым сообщением о факте его возникновения, а включает в себя предоставление полной и достоверной информации о характере угрозы, масштабе поражения, предпринятых мерах по локализации и ликвидации последствий, а также о потенциальных рисках для дальнейшего функционирования организации.</w:t>
        <w:br/>
        <w:br/>
        <w:t>Разработка порядка уведомления должна начинаться с определения четких критериев, определяющих, какие события подлежат немедленному уведомлению, и какие могут быть рассмотрены и проанализированы внутренними службами безопасности. Обычно к событиям, требующим немедленного уведомления, относятся инциденты, связанные с утечкой конфиденциальных данных, несанкционированным доступом к критически важным системам, нарушением работы ключевой инфраструктуры и другими угрозами, способными нанести значительный ущерб организации. Важно также определить, кто входит в состав группы ответственных за уведомление, и четко разграничить их роли и обязанности. Обычно в эту группу входят представители службы информационной безопасности, юридического отдела, отдела по связям с общественностью и высшего руководства организации. Четкое распределение ролей и обязанностей позволит избежать путаницы и задержек в процессе уведомления, и обеспечить оперативное реагирование на угрозы. Кроме того, порядок уведомления должен учитывать различные каналы связи, которые могут быть использованы для передачи информации, такие как телефонная связь, электронная почта, защищенные мессенджеры и специальные системы оповещения. Выбор оптимального канала связи зависит от характера угрозы, степени ее критичности и доступности каналов связи.</w:t>
        <w:br/>
        <w:br/>
        <w:t>Наглядным примером важности четкого порядка уведомления является случай с крупной розничной сетью, подвергшейся массированной кибератаке, направленной на кражу данных кредитных карт клиентов. В результате атаки злоумышленникам удалось получить доступ к миллионам записей, содержащим конфиденциальную информацию о клиентах. Однако, благодаря четко разработанному порядку уведомления, руководство компании оперативно проинформировало правоохранительные органы, банки-эмитенты кредитных карт и общественность о случившемся. Благодаря этому удалось оперативно заблокировать скомпрометированные карты, предотвратить дальнейшие потери и минимизировать ущерб для клиентов. Кроме того, оперативное уведомление общественности позволило компании сохранить доверие клиентов и избежать репутационных потерь. В то же время, в аналогичном случае другая розничная сеть, не имевшая четкого порядка уведомления, столкнулась с серьезными проблемами. Руководство компании долгое время скрывало факт атаки, надеясь решить проблему самостоятельно. В результате, злоумышленники смогли продолжить кражу данных, а общественность потеряла доверие к компании. Этот пример наглядно демонстрирует, что оперативное и прозрачное уведомление о киберинцидентах является ключом к минимизации ущерба и сохранению доверия клиентов.</w:t>
        <w:br/>
        <w:br/>
        <w:t>Помимо внутренних процедур уведомления, важно учитывать требования законодательства и нормативных актов, регулирующих обработку персональных данных и защиту информации. Многие страны требуют от организаций уведомлять регулирующие органы и клиентов о случаях утечки персональных данных. Несоблюдение этих требований может привести к серьезным штрафам и санкциям. Поэтому важно регулярно отслеживать изменения в законодательстве и адаптировать порядок уведомления в соответствии с новыми требованиями. Кроме того, важно помнить, что уведомление об инциденте не должно ограничиваться простым сообщением о факте его возникновения. Необходимо предоставлять полную и достоверную информацию о характере угрозы, масштабе поражения, предпринятых мерах по локализации и ликвидации последствий, а также о потенциальных рисках для дальнейшего функционирования организации. Важно также предоставлять рекомендации клиентам и партнерам о том, как защитить себя от возможных угроз. Прозрачность и открытость в общении с заинтересованными сторонами является ключом к сохранению доверия и поддержанию долгосрочных отношений.</w:t>
        <w:br/>
        <w:br/>
        <w:br/>
        <w:t>Предоставление информации и сотрудничество в расследовании киберпреступлений – это не просто обязанность, но и стратегически важное действие для любой организации, столкнувшейся с кибератакой или подозревающей о потенциальной угрозе. Своевременное и полное сотрудничество с правоохранительными органами, а также другими заинтересованными сторонами, такими как компании, специализирующиеся на кибербезопасности, и даже конкуренты, позволяет не только расследовать текущий инцидент, но и предотвратить подобные атаки в будущем, способствуя повышению общей безопасности в цифровом пространстве.  Игнорирование или затягивание процесса предоставления информации, напротив, может существенно затруднить расследование, привести к потере ценных улик и, в конечном итоге, усугубить последствия атаки для всех участников.  Скрывая факт кибератаки или преуменьшая ее масштабы, организация рискует не только понести репутационные потери, но и стать соучастником преступления, за которое может понести юридическую ответственность.  Поэтому, отлаженный механизм взаимодействия с правоохранительными органами и готовность к оперативному обмену информацией являются важнейшими элементами эффективной стратегии кибербезопасности.</w:t>
        <w:br/>
        <w:br/>
        <w:t>Одним из ключевых аспектов успешного сотрудничества в расследовании является предоставление полной и достоверной информации о произошедшем инциденте.  Это включает в себя предоставление логов систем, сетевого трафика, образцов вредоносного программного обеспечения, а также любую другую информацию, которая может помочь следствию установить обстоятельства атаки, идентифицировать злоумышленников и предотвратить дальнейшие попытки взлома.  Недопустимо искажать информацию, скрывать факты или предоставлять неполные данные, так как это может привести к ошибочным выводам и затруднить расследование.  Важно понимать, что правоохранительные органы заинтересованы в установлении истины и привлечении виновных к ответственности, и для этого им необходима максимально полная и достоверная информация.  Организация, предоставляющая такую информацию, демонстрирует свою приверженность принципам законности и сотрудничества, что может положительно повлиять на ход расследования и смягчить последствия атаки.  В качестве примера можно привести случай с крупной финансовой организацией, подвергшейся серии скоординированных кибератак, направленных на кражу средств клиентов.  Благодаря своевременному предоставлению полной информации о произошедшем, правоохранительным органам удалось быстро идентифицировать злоумышленников, арестовать их и вернуть украденные средства клиентам.</w:t>
        <w:br/>
        <w:br/>
        <w:t>Однако сотрудничество в расследовании не ограничивается только предоставлением информации.  Важно также оказывать правоохранительным органам всестороннюю поддержку, включая предоставление экспертов, доступ к инфраструктуре, а также помощь в проведении технических экспертиз.  Организация, обладающая высоким уровнем экспертизы в области кибербезопасности, может внести значительный вклад в расследование, предоставив ценные знания и опыт, которые могут помочь следствию установить обстоятельства атаки и идентифицировать злоумышленников.  Например, эксперты организации могут помочь в анализе вредоносного программного обеспечения, восстановлении удаленных данных, а также в проведении цифровой криминалистики.  Важно также помнить, что сотрудничество в расследовании должно осуществляться в рамках правового поля, с соблюдением всех необходимых процедур и гарантий.  Организация должна получить от правоохранительных органов официальный запрос на предоставление информации, а также соблюдать все правила конфиденциальности и защиты персональных данных.  В качестве примера успешного сотрудничества можно привести случай с международной правоохранительной операцией, направленной на ликвидацию сети ботнетов, используемых для рассылки спама и проведения DDoS-атак.  Благодаря совместным усилиям правоохранительных органов разных стран и компаний, специализирующихся на кибербезопасности, удалось ликвидировать сеть ботнетов, прервать ее деятельность и предотвратить дальнейшие кибератаки.</w:t>
        <w:br/>
        <w:br/>
        <w:br/>
        <w:t>В современном цифровом ландшафте, где киберугрозы становятся все более изощренными и распространенными, взаимодействие с командами реагирования на компьютерные инциденты (CERT/CSIRT) – это не просто рекомендованная практика, а критически важная составляющая эффективной стратегии кибербезопасности для любой организации, вне зависимости от ее размера или сферы деятельности. CERT/CSIRT – это специализированные группы экспертов, созданные для оперативного реагирования на компьютерные инциденты, оказания помощи организациям в предотвращении, обнаружении и ликвидации последствий кибератак, а также для обмена информацией об угрозах и передовом опыте. Регулярное взаимодействие с этими командами позволяет организациям получать доступ к актуальной информации об угрозах, передовым технологиям защиты и квалифицированной помощи в случае возникновения инцидента, что значительно повышает их устойчивость к кибератакам и снижает потенциальный ущерб. Кроме того, CERT/CSIRT часто располагают ресурсами и экспертизой, недоступными для отдельных организаций, что делает их ценным партнером в борьбе с киберпреступностью.</w:t>
        <w:br/>
        <w:br/>
        <w:t>Взаимодействие с CERT/CSIRT может принимать различные формы, начиная от простого обмена информацией об угрозах и участия в вебинарах и семинарах, организованных этими командами, и заканчивая заключением соглашений о совместном реагировании на инциденты и предоставлением доступа к аналитическим отчетам и инструментам мониторинга безопасности.  Особенно ценным является участие в программах обмена информацией об индикаторах компрометации (IOC), таких как IP-адреса, доменные имена и хеши файлов, используемые злоумышленниками.  Получая эту информацию, организации могут оперативно обновлять свои системы обнаружения вторжений и антивирусное программное обеспечение, чтобы блокировать атаки, прежде чем они нанесут ущерб.  Кроме того, CERT/CSIRT часто проводят анализ уязвимостей и тестов на проникновение, которые помогают организациям выявлять слабые места в своих системах безопасности и принимать меры по их устранению.  В качестве примера можно привести ситуацию с крупной энергетической компанией, которая регулярно обменивалась информацией об угрозах с национальным CERT. Благодаря этому, компания смогла своевременно обнаружить и блокировать серию скоординированных атак, направленных на нарушение работы ее критической инфраструктуры, предотвратив серьезный ущерб и обеспечив стабильное энергоснабжение.</w:t>
        <w:br/>
        <w:br/>
        <w:t>Однако взаимодействие с CERT/CSIRT не должно ограничиваться только реактивным подходом – то есть, обращением за помощью после возникновения инцидента.  Организации должны стремиться к установлению прочных партнерских отношений с этими командами, активно участвовать в их деятельности и делиться с ними информацией о собственных инцидентах и уязвимостях.  Это позволит CERT/CSIRT лучше понимать текущую картину угроз и разрабатывать более эффективные методы защиты.  Кроме того, участие в работе CERT/CSIRT может предоставить организациям возможность получить доступ к экспертам и консультантам, которые помогут им разработать и внедрить комплексную стратегию кибербезопасности, соответствующую их специфическим потребностям и рискам.  В качестве примера можно привести ситуацию с крупным финансовым институтом, который заключил соглашение о совместном реагировании на инциденты с CERT. В рамках этого соглашения, CERT предоставил финансовому институту доступ к своим аналитическим отчетам и инструментам мониторинга безопасности, а также провел обучение сотрудников финансового института по вопросам кибербезопасности. Благодаря этому, финансовый институт значительно повысил свою устойчивость к кибератакам и смог успешно отразить несколько попыток взлома.</w:t>
        <w:br/>
        <w:br/>
        <w:br/>
        <w:t>**III. Моделирование Угроз и Анализ Рисков в Нефтегазовой Отрасли**</w:t>
        <w:br/>
        <w:br/>
        <w:t>В нефтегазовой отрасли, где инфраструктура включает в себя протяженные трубопроводы, сложные перерабатывающие заводы и критически важные системы управления, эффективное моделирование угроз и анализ рисков приобретают первостепенное значение для обеспечения непрерывности бизнеса и защиты активов. Простого применения стандартных практик кибербезопасности недостаточно, поскольку уникальные особенности отрасли требуют специализированного подхода, учитывающего физические, операционные и кибернетические риски в их взаимосвязи. Моделирование угроз – это систематический процесс идентификации потенциальных угроз, оценки их вероятности и потенциального воздействия на критически важные активы, в то время как анализ рисков позволяет оценить уровень риска, связанного с каждой угрозой, и определить приоритеты для принятия мер защиты. Этот процесс не должен быть разовым мероприятием, а представлять собой непрерывный цикл, адаптирующийся к меняющимся условиям и новым угрозам, поскольку ландшафт киберугроз постоянно эволюционирует, и новые уязвимости обнаруживаются регулярно. Без четкого понимания потенциальных угроз и рисков организация не сможет эффективно распределять ресурсы для защиты своих активов и обеспечивать их устойчивость к кибератакам.</w:t>
        <w:br/>
        <w:br/>
        <w:t>Определение критически важных активов и связанных с ними уязвимостей – это первый шаг в процессе моделирования угроз. В нефтегазовой отрасли к критически важным активам относятся системы управления технологическими процессами (SCADA), распределенные системы управления (DCS), системы автоматизированной телемеханики (RTU), системы видеонаблюдения, системы контроля доступа и коммуникационные сети, обеспечивающие связь между различными объектами и подразделениями. Каждому активу необходимо сопоставить потенциальные уязвимости, такие как устаревшее программное обеспечение, слабые пароли, отсутствие надлежащей конфигурации безопасности, отсутствие физической защиты и недостаточная осведомленность персонала.  Например, распространенная практика использования стандартных паролей для удаленного доступа к SCADA-системам представляет собой серьезную уязвимость, которую могут эксплуатировать злоумышленники для получения несанкционированного доступа и нарушения работы технологического процесса.  Оценка потенциального ущерба от компрометации каждого актива позволяет определить приоритеты для принятия мер защиты, сосредотачиваясь на тех активах, которые могут привести к наиболее серьезным последствиям, таким как взрывы, разливы нефти, загрязнение окружающей среды, остановка производства и нанесение ущерба репутации компании.</w:t>
        <w:br/>
        <w:br/>
        <w:t>Идентификация потенциальных угроз должна учитывать широкий спектр возможных сценариев, включая внешние хакерские атаки, внутренние угрозы, стихийные бедствия и случайные ошибки персонала. Внешние хакеры могут использовать различные тактики и техники для проникновения в сети нефтегазовых компаний, такие как фишинг, социальная инженерия, использование уязвимостей в программном обеспечении, DDoS-атаки и внедрение вредоносного программного обеспечения. Внутренние угрозы могут исходить от сотрудников, имеющих доступ к критически важным системам, либо по злому умыслу, либо из-за неосторожности или недостаточной осведомленности. Стихийные бедствия, такие как наводнения, землетрясения и ураганы, могут привести к повреждению инфраструктуры и нарушению работы систем безопасности.  Случайные ошибки персонала, такие как неправильная настройка систем или потеря доступа к критически важным данным, также могут представлять серьезную угрозу.  Например, в 2017 году компания Colonial Pipeline стала жертвой кибератаки с использованием программного обеспечения для вымогательства, что привело к остановке поставок топлива по всей восточной части США. Этот инцидент продемонстрировал, как уязвимость в корпоративной сети может привести к серьезным последствиям для критически важной инфраструктуры.</w:t>
        <w:br/>
        <w:br/>
        <w:t>Оценка вероятности реализации угроз и величины рисков требует использования как качественных, так и количественных методов. Качественные методы, такие как мозговой штурм и экспертные оценки, позволяют определить вероятные сценарии и оценить их потенциальное воздействие на основе экспертного мнения. Количественные методы, такие как анализ данных и статистическое моделирование, позволяют оценить вероятность реализации угроз на основе исторических данных и статистических моделей. Использование матрицы рисков позволяет визуально представить уровень риска, связанного с каждой угрозой, и определить приоритеты для принятия мер защиты. Высокорисковые угрозы, которые имеют высокую вероятность реализации и могут привести к серьезным последствиям, должны быть приоритетными для принятия мер по снижению риска. Выбор оптимальных мер защиты должен учитывать стоимость, эффективность и влияние на бизнес-процессы. Например, внедрение многофакторной аутентификации, обновление программного обеспечения, проведение регулярных проверок безопасности и обучение персонала могут значительно снизить риск кибератак. Разработка плана управления рисками позволяет систематически подходить к снижению риска и обеспечивать непрерывное улучшение системы безопасности. Регулярный пересмотр плана управления рисками позволяет адаптироваться к меняющимся условиям и новым угрозам.</w:t>
        <w:br/>
        <w:br/>
        <w:br/>
        <w:t>Определение критически важных активов и связанных с ними уязвимостей является краеугольным камнем любой эффективной стратегии кибербезопасности, особенно в контексте нефтегазовой отрасли, где последствия компрометации могут быть катастрофическими. Простого перечисления оборудования и программного обеспечения недостаточно; необходимо провести глубокий анализ, выявляющий те компоненты инфраструктуры, которые напрямую влияют на безопасность, надежность и непрерывность производства, а также тщательно исследовать потенциальные точки входа для злоумышленников.  Критически важные активы в нефтегазовом секторе простираются далеко за пределы очевидных систем управления технологическими процессами (SCADA) и включают в себя распределенные системы управления (DCS), системы автоматической телемеханики (RTU), трубопроводные системы, резервуары для хранения, системы видеонаблюдения, системы контроля доступа и даже системы связи, обеспечивающие координацию между различными объектами.  Недооценка значимости любого из этих активов может привести к серьезным последствиям, включая остановку производства, экологические катастрофы, финансовые потери и нанесение ущерба репутации компании.</w:t>
        <w:br/>
        <w:br/>
        <w:t>Определение уязвимостей требует более тонкого подхода, чем просто проверка на наличие устаревшего программного обеспечения или слабых паролей. Необходимо учитывать всю цепочку поставок, включая аппаратное и программное обеспечение, разработанное сторонними производителями, а также человеческий фактор, связанный с настройкой, обслуживанием и эксплуатацией систем.  Многие нефтегазовые компании сталкиваются с проблемой "наследованного оборудования", которое было установлено десятилетия назад и не поддерживается современными мерами безопасности.  Эти системы часто работают под устаревшими операционными системами и содержат известные уязвимости, которые могут быть легко использованы злоумышленниками.  Кроме того, неадекватная сегментация сети, отсутствие надлежащей аутентификации и авторизации, а также недостаточная осведомленность персонала о рисках кибербезопасности могут значительно повысить уязвимость инфраструктуры.  Представьте себе ситуацию, когда оператор случайно открывает вредоносное письмо, содержащее программу-вымогатель, которая шифрует данные критически важной системы управления трубопроводом, приводя к немедленной остановке поставок и миллионным убыткам.</w:t>
        <w:br/>
        <w:br/>
        <w:t>Проведение систематической оценки рисков является ключевым шагом в процессе выявления критически важных активов и уязвимостей. Эта оценка должна учитывать как вероятность реализации угроз, так и потенциальный ущерб от их реализации. Использование методологий, таких как анализ STRIDE (Spoofing, Tampering, Repudiation, Information Disclosure, Denial of Service, Elevation of Privilege) и PASTA (Process for Attack Simulation and Threat Analysis), позволяет систематически выявлять потенциальные угрозы и уязвимости в различных компонентах инфраструктуры.  Кроме того, важно проводить регулярные тесты на проникновение и сканирование уязвимостей, чтобы выявлять слабые места в системе безопасности и оперативно устранять их.  Примером может служить компания, которая регулярно проводит тесты на проникновение, обнаруживая и устраняя уязвимости в своих системах до того, как они будут использованы злоумышленниками.  Такой проактивный подход позволяет значительно снизить риск кибератак и обеспечить непрерывность бизнеса.  Регулярное обновление списка критически важных активов и уязвимостей, а также постоянное отслеживание новых угроз и уязвимостей, позволяет поддерживать высокий уровень кибербезопасности и эффективно защищать инфраструктуру от потенциальных атак.</w:t>
        <w:br/>
        <w:br/>
        <w:br/>
        <w:t>Сложность современной нефтегазовой инфраструктуры диктует необходимость холистического подхода к кибербезопасности, охватывающего не только операционные технологии (OT), такие как SCADA-системы, но и корпоративные информационные технологии (IT), а также все более распространенные облачные сервисы. Ранее эти сферы рассматривались как отдельные, но в эпоху цифровой трансформации границы между ними размываются, создавая новые векторы атак и усложняя задачу обеспечения безопасности. Исторически сложилось так, что OT-системы, управляющие физическими процессами, были изолированы от внешнего мира, что обеспечивало определенный уровень безопасности. Однако, с внедрением систем удаленного мониторинга, интеграцией с корпоративными сетями для обмена данными и использованием облачных сервисов для аналитики и хранения данных, эта изоляция была нарушена, открыв двери для злоумышленников. Представьте себе сценарий, когда злоумышленник получает доступ к корпоративной сети через фишинговую атаку и использует этот доступ для проникновения в OT-сеть, а затем манипулирует параметрами работы критически важного оборудования, что приводит к аварии и экологической катастрофе.</w:t>
        <w:br/>
        <w:br/>
        <w:t>Одним из наиболее уязвимых мест является интеграция SCADA-систем с корпоративными сетями, поскольку она создает мост между двумя разными мирами, которые имеют разные уровни безопасности и разные приоритеты. Часто корпоративные сети подвергаются большему количеству атак, чем OT-сети, и если злоумышленник сможет проникнуть в корпоративную сеть, он может использовать ее в качестве плацдарма для атаки на OT-сеть. Важно понимать, что SCADA-системы изначально не разрабатывались с учетом современных угроз кибербезопасности, и поэтому они могут быть уязвимы к атакам, которые легко отражаются в корпоративных сетях. Например, в 2017 году широко распространилась программа-вымогатель NotPetya, которая зашифровала данные тысяч компьютеров по всему миру, включая компьютеры, используемые в нефтегазовой отрасли. Хотя NotPetya была направлена в первую очередь на корпоративные сети, она также затронула OT-системы, вызвав сбои в работе предприятий и огромные финансовые потери. Для предотвращения подобных инцидентов необходимо внедрить строгий контроль доступа, сегментировать сеть и использовать межсетевые экраны для защиты OT-систем от несанкционированного доступа.</w:t>
        <w:br/>
        <w:br/>
        <w:t>Не менее важным является обеспечение безопасности облачных сервисов, которые все чаще используются нефтегазовыми компаниями для хранения и анализа данных. Облачные сервисы предлагают множество преимуществ, таких как масштабируемость, гибкость и экономичность, но они также создают новые риски кибербезопасности. Важно понимать, что при использовании облачных сервисов компания передает контроль над своими данными стороннему поставщику, и поэтому она должна быть уверена в том, что этот поставщик обеспечивает надлежащий уровень безопасности. Необходимо тщательно оценивать поставщиков облачных услуг и убеждаться в том, что они соответствуют всем необходимым требованиям безопасности, таким как соответствие стандартам ISO 27001 или SOC 2. Кроме того, необходимо использовать надежные механизмы шифрования для защиты данных как при передаче, так и при хранении в облаке.  Примером может служить ситуация, когда хакеры взламывают облачный сервис, используемый нефтегазовой компанией для хранения данных о скважинах, и получают доступ к конфиденциальной информации о местонахождении и характеристиках скважин, что позволяет им планировать диверсионные акции.  Для предотвращения подобных инцидентов необходимо использовать многофакторную аутентификацию, регулярно проводить аудит безопасности и внедрять системы обнаружения вторжений.</w:t>
        <w:br/>
        <w:br/>
        <w:t>Наконец, важно помнить о защите интеллектуальной собственности, которая является ценным активом для нефтегазовых компаний. Интеллектуальная собственность включает в себя конфиденциальную информацию о технологиях, процессах и продуктах, которая может быть украдена или использована конкурентами. Защита интеллектуальной собственности требует внедрения комплексного подхода, включающего в себя как технические меры, так и организационные процедуры. Необходимо ограничить доступ к конфиденциальной информации, использовать системы контроля версий и шифрования, а также обучать персонал принципам защиты интеллектуальной собственности. Например, в 2019 году сотрудники одной из крупнейших нефтегазовых компаний были обвинены в краже коммерческой тайны и передаче ее конкурентам. Этот инцидент привел к огромным финансовым потерям и нанес серьезный ущерб репутации компании. Для предотвращения подобных инцидентов необходимо внедрить строгие политики безопасности, проводить регулярные проверки персонала и использовать системы мониторинга активности пользователей. Только комплексный подход, охватывающий все аспекты кибербезопасности, позволит нефтегазовым компаниям эффективно защитить свою инфраструктуру, данные и интеллектуальную собственность от постоянно растущих угроз.</w:t>
        <w:br/>
        <w:br/>
        <w:br/>
        <w:t>Уязвимости в инфраструктуре нефтегазового сектора представляют собой многогранную проблему, выходящую далеко за рамки простого отсутствия антивирусного программного обеспечения или устаревших версий операционных систем. Суть уязвимости кроется в сочетании слабостей, существующих в программном обеспечении, аппаратном обеспечении, конфигурациях систем и, что особенно важно, в человеческом факторе. Программные уязвимости, такие как ошибки кодирования или недостатки в архитектуре приложений, могут стать точкой входа для злоумышленников, позволяя им получить несанкционированный доступ к системам управления или конфиденциальным данным. Аппаратные уязвимости, в свою очередь, могут быть связаны с дефектами производства, ненадлежащим обслуживанием или использованием устаревших компонентов, что повышает риск аппаратных сбоев или эксплуатации со стороны злоумышленников, использующих физические атаки. Например, уязвимость в прошивке сетевого оборудования может позволить злоумышленнику установить вредоносное ПО или перенаправить трафик, скомпрометировав всю сеть.</w:t>
        <w:br/>
        <w:br/>
        <w:t>Однако, даже самые современные технологии защиты могут оказаться бесполезными, если системы неправильно сконфигурированы. Неправильная настройка межсетевых экранов, отсутствие сегментации сети или использование слабых паролей – все это создает лазейки для злоумышленников. Особенно критичны ошибки конфигурации в OT-системах (Operational Technology), которые управляют физическими процессами, такими как добыча, транспортировка и переработка нефти и газа. Неправильная конфигурация SCADA-системы, например, может позволить злоумышленнику изменить параметры работы насосов или клапанов, что приведет к аварии и экологической катастрофе. В 2017 году хакерская группа, известная как Dragonfly, была замечена в атаках на промышленные объекты, включая нефтегазовые предприятия, с целью получения контроля над OT-системами. Атакующие использовали сложные методы социальной инженерии для получения доступа к системам, а затем использовали уязвимости в программном обеспечении для получения контроля над оборудованием.</w:t>
        <w:br/>
        <w:br/>
        <w:t>Несмотря на все усилия по укреплению технической защиты, самой слабой точкой в любой системе остается человеческий фактор. Сотрудники, не обладающие достаточной осведомленностью о киберугрозах, могут стать жертвами фишинговых атак, социальной инженерии или неосторожно раскрыть конфиденциальную информацию. В 2016 году компания Saudi Aramco подверглась масштабной кибератаке, в результате которой были скомпрометированы данные тысяч сотрудников. Атакующие использовали фишинговые письма, имитирующие официальные уведомления от компании, чтобы заманить сотрудников на поддельные веб-сайты и украсть их учетные данные. Кроме того, инсайдеры, имеющие доступ к критически важным системам, могут намеренно или случайно нанести ущерб инфраструктуре. В 2015 году сотрудник компании Shell был уволен после того, как его обнаружили, что он передавал конфиденциальную информацию конкурентам. Для минимизации рисков, связанных с человеческим фактором, необходимо проводить регулярное обучение и повышение осведомленности сотрудников, а также внедрять строгие политики безопасности и контроль доступа.</w:t>
        <w:br/>
        <w:br/>
        <w:t>Комплексное решение проблемы уязвимостей требует холистического подхода, охватывающего все аспекты инфраструктуры, от программного обеспечения и аппаратного обеспечения до конфигураций систем и человеческого фактора. Необходимо регулярно проводить аудит безопасности, оценивать риски и внедрять соответствующие меры защиты. Также важно внедрять системы мониторинга и обнаружения вторжений, чтобы своевременно выявлять и реагировать на киберугрозы. Кроме того, необходимо регулярно обновлять программное обеспечение и аппаратное обеспечение, чтобы устранять известные уязвимости. И, наконец, необходимо проводить регулярное обучение и повышение осведомленности сотрудников, чтобы они были готовы к киберугрозам и знали, как защитить себя и компанию. Только комплексный подход позволит нефтегазовым компаниям эффективно защитить свою инфраструктуру, данные и интеллектуальную собственность от постоянно растущих угроз.</w:t>
        <w:br/>
        <w:br/>
        <w:br/>
        <w:t>Оценка потенциального ущерба от компрометации активов – краеугольный камень эффективного управления рисками в нефтегазовой отрасли, представляющий собой не просто теоретическое упражнение, а критически важную процедуру, определяющую приоритеты в распределении ресурсов и формирующую стратегию защиты. Этот процесс заключается в систематической идентификации наиболее ценных активов компании – будь то критически важные элементы инфраструктуры, конфиденциальные данные или интеллектуальная собственность – и оценке потенциальных последствий их компрометации, учитывая как финансовые потери, так и репутационные риски, угрозы безопасности персонала и экологические катастрофы. Отсутствие четкой оценки потенциального ущерба приводит к неэффективному распределению ресурсов, когда защита концентрируется на менее значимых активах, в то время как критически важные элементы инфраструктуры остаются уязвимыми для атак.  Например, защита от DDoS-атак на корпоративный веб-сайт может быть важной, но она не идет ни в какое сравнение с защитой от компрометации SCADA-системы, управляющей нефтеперерабатывающим заводом, где даже кратковременная потеря контроля может привести к взрывам и масштабным загрязнениям.</w:t>
        <w:br/>
        <w:br/>
        <w:t>Чтобы эффективно оценить потенциальный ущерб, необходимо учитывать различные факторы, включая стоимость восстановления активов, потерю производительности, штрафы за нарушение нормативных требований, юридические издержки, стоимость расследования инцидента и репутационный ущерб, который может привести к потере клиентов и партнеров.  В нефтегазовой отрасли, где активы часто представляют собой сложные и дорогостоящие объекты, потенциальный ущерб может исчисляться миллионами, а то и миллиардами долларов. Например, компрометация системы управления трубопроводом может привести к утечке нефти, что приведет к огромным затратам на очистку, штрафам со стороны регулирующих органов и компенсациям пострадавшим сторонам.  Репутационный ущерб, связанный с таким инцидентом, может длиться годами и негативно сказаться на финансовом положении компании. Кроме того, необходимо учитывать потенциальный ущерб для безопасности персонала, особенно в случае компрометации систем, управляющих опасными производственными процессами.  Неправильная работа оборудования, вызванная кибератакой, может привести к травмам или гибели людей.</w:t>
        <w:br/>
        <w:br/>
        <w:t>Конкретные примеры из практики наглядно демонстрируют важность оценки потенциального ущерба.  В 2017 году атака программы-вымогателя NotPetya на украинские компании затронула и ряд нефтегазовых предприятий, что привело к перебоям в производстве и поставках нефти и газа.  Хотя финансовые потери от этой атаки были относительно небольшими, она продемонстрировала уязвимость критически важной инфраструктуры перед лицом киберугроз.  В другом случае, в 2019 году, хакерская группа успешно атаковала систему управления нефтеперерабатывающим заводом в Саудовской Аравии, что привело к кратковременному прекращению производства.  По оценкам экспертов, эта атака могла привести к значительно большим последствиям, если бы злоумышленникам удалось получить полный контроль над системой.  Эти примеры демонстрируют, что даже кратковременная компрометация критически важных активов может привести к значительным финансовым потерям и репутационным рискам.  Следовательно, компании должны проводить регулярные оценки рисков и разрабатывать планы по смягчению последствий, чтобы минимизировать потенциальный ущерб.  Недооценка потенциального ущерба – это серьезная ошибка, которая может стоить компании ее будущего.</w:t>
        <w:br/>
        <w:br/>
        <w:br/>
        <w:t>Идентификация потенциальных угроз – краеугольный камень эффективной стратегии информационной безопасности, представляющий собой систематический процесс выявления и анализа возможных источников опасности, способных нанести ущерб активам организации. Этот процесс не ограничивается простой констатацией факта наличия угроз; он предполагает глубокое понимание мотивов, возможностей и тактик потенциальных злоумышленников, а также выявление уязвимостей, которые они могут использовать для достижения своих целей. Без четкой идентификации угроз организация оказывается слепа и беззащитна перед лицом постоянно растущего числа и сложности кибератак. Важно понимать, что угрозы могут исходить из самых разных источников, включая внешних хакеров, внутренних злоумышленников, конкурентов, государственных акторов и даже случайные ошибки персонала. Каждая из этих категорий представляет собой уникальный набор рисков, требующих индивидуального подхода к оценке и смягчению.</w:t>
        <w:br/>
        <w:br/>
        <w:t>Внешние хакеры, как правило, мотивированы финансовой выгодой, стремлением к славе или политическими убеждениями. Они могут использовать широкий спектр инструментов и техник, включая фишинг, вредоносное ПО, DDoS-атаки и эксплуатацию уязвимостей в программном обеспечении. В нефтегазовой отрасли, где инфраструктура часто является устаревшей и плохо защищенной, внешние хакеры могут представлять серьезную угрозу. Например, в 2012 году хакеры атаковали саудовский нефтегигант Saudi Aramco, удалив данные с десятков тысяч компьютеров и вызвав значительные перебои в работе компании. Внутренние злоумышленники, такие как недовольные сотрудники или те, кто действует в сговоре с внешними акторами, могут представлять еще большую угрозу, поскольку они обладают инсайдерской информацией и доступом к критически важным системам. Конкуренты могут использовать кибершпионаж для кражи интеллектуальной собственности или получения конкурентных преимуществ. Государственные акторы могут быть мотивированы политическими или экономическими целями и располагают значительными ресурсами и возможностями.</w:t>
        <w:br/>
        <w:br/>
        <w:t>Например, программа Stuxnet, разработанная, предположительно, Соединенными Штатами и Израилем, была использована для саботажа иранской ядерной программы путем взлома промышленных контроллеров и повреждения центрифуг, используемых для обогащения урана. В нефтегазовой отрасли, где критически важная инфраструктура часто контролируется промышленными контроллерами, подобные атаки могут иметь катастрофические последствия. Чтобы эффективно идентифицировать потенциальные угрозы, организация должна использовать широкий спектр источников информации, включая отчеты об угрозах, аналитические данные о кибератаках, данные о уязвимостях, разведку об угрозах и обмен информацией с другими организациями. Важно также проводить регулярные оценки рисков и моделировать сценарии атак, чтобы выявить слабые места в системе защиты и разработать планы по смягчению последствий. Кроме того, необходимо учитывать специфические угрозы, характерные для нефтегазовой отрасли, такие как атаки на системы SCADA, кибершпионаж в отношении технологических секретов и атаки на цепочки поставок. Игнорирование этих угроз может привести к серьезным финансовым потерям, репутационному ущербу и даже угрозе безопасности персонала и окружающей среды.</w:t>
        <w:br/>
        <w:br/>
        <w:br/>
        <w:br/>
        <w:t>Определение спектра потенциальных злоумышленников является фундаментальным шагом в построении эффективной стратегии кибербезопасности, поскольку понимание мотивов, возможностей и тактик тех, кто может попытаться навредить организации, позволяет предвидеть атаки и разрабатывать соответствующие меры защиты.  Разнообразие потенциальных угроз в современной цифровой среде требует комплексного подхода, охватывающего как традиционные категории, такие как внешние хакеры и инсайдеры, так и новые, более сложные типы злоумышленников, например, государственные спонсоры и конкуренты, стремящиеся к нечестной конкуренции.  Игнорирование любого из этих типов угроз может привести к катастрофическим последствиям, включая финансовые потери, репутационный ущерб, утечку конфиденциальной информации и даже угрозу безопасности персонала и окружающей среды.  Следовательно, организация должна тщательно изучить каждый тип злоумышленника, оценить вероятность и потенциальный ущерб от его действий, и разработать эффективные контрмеры для минимизации рисков.</w:t>
        <w:br/>
        <w:br/>
        <w:t>Внешние хакеры, движимые разнообразными мотивами, от финансовой выгоды до политических убеждений, представляют собой наиболее распространенную угрозу для большинства организаций.  Эти злоумышленники часто используют широкий спектр инструментов и техник, включая фишинг, вредоносное программное обеспечение, DDoS-атаки и эксплуатацию уязвимостей в программном обеспечении.  Они могут быть одиночными волками, действующими в одиночку, или частью организованных преступных группировок, имеющих доступ к значительным ресурсам и опыту.  Например, группа хакеров, известная как DarkSide, совершила резонансную атаку на трубопровод Colonial Pipeline в 2021 году, выведя из строя крупнейшую топливную магистраль на восточном побережье США и спровоцировав дефицит топлива.  Этот инцидент продемонстрировал, что даже критически важная инфраструктура может быть уязвима для атак со стороны внешних хакеров, и подчеркнул необходимость инвестиций в усиление кибербезопасности.  Особенно опасными являются хакеры, использующие ransomware, которые шифруют данные организации и требуют выкуп за их расшифровку, ставя под угрозу непрерывность бизнеса и конфиденциальность информации.</w:t>
        <w:br/>
        <w:br/>
        <w:t>Однако внешние хакеры – это лишь один элемент сложной картины угроз. Государственные спонсоры, то есть правительства других стран, которые используют кибершпионаж и кибератаки для достижения своих политических и экономических целей, представляют собой серьезную и все более распространенную угрозу. Эти злоумышленники обладают значительными ресурсами, опытом и доступом к передовым технологиям, что делает их особенно опасными и сложными для обнаружения и нейтрализации.  Например, атака NotPetya в 2017 году, которая затронула сотни компаний и организаций по всему миру, включая украинские государственные учреждения, была приписана российским военным хакерам и привела к значительным финансовым потерям и разрушению данных. Государственные спонсоры могут использовать кибератаки для кражи интеллектуальной собственности, саботажа критической инфраструктуры, вмешательства в выборы и проведения разведывательных операций.  Особенно опасны атаки на промышленные системы управления (ICS) и системы SCADA, которые контролируют критически важную инфраструктуру, такую как электростанции, водоочистные сооружения и транспортные системы.</w:t>
        <w:br/>
        <w:br/>
        <w:t>Не стоит забывать и об инсайдерах – сотрудниках, подрядчиках или партнерах, которые имеют доступ к конфиденциальной информации и системам организации. Инсайдеры могут быть движимы различными мотивами, включая финансовую выгоду, месть, идеологические убеждения или просто халатность.  В отличие от внешних хакеров, инсайдеры уже имеют законный доступ к системам организации, что делает их особенно опасными и сложными для обнаружения.  Например, сотрудник, который уволился из компании, может скопировать конфиденциальную информацию и продать ее конкурентам или злоумышленникам.  В 2013 году Эдвард Сноуден, бывший сотрудник Агентства национальной безопасности США, раскрыл секретную информацию о программах слежки, нанеся серьезный ущерб репутации агентства и вызвав международный скандал.  Важно отметить, что инсайдеры не всегда действуют сознательно. Халатность, недостаточная осведомленность о правилах безопасности и несоблюдение процедур также могут привести к утечке конфиденциальной информации.</w:t>
        <w:br/>
        <w:br/>
        <w:t>Наконец, конкуренты, стремящиеся к нечестной конкуренции, также могут представлять угрозу для организации. Они могут использовать кибершпионаж для кражи технологических секретов, клиентских баз данных и другой конфиденциальной информации. Они могут также использовать кибератаки для саботажа деятельности конкурентов, например, путем взлома их веб-сайтов, нарушения работы их систем или распространения дезинформации. Важно отметить, что кибершпионаж со стороны конкурентов является незаконным и может привести к юридическим последствиям. Организация должна принять меры для защиты своей интеллектуальной собственности и конфиденциальной информации от кибершпионажа, например, путем использования шифрования, контроля доступа и мониторинга систем.  В конечном итоге, эффективная защита от всех этих типов злоумышленников требует комплексного подхода к кибербезопасности, охватывающего технологические меры, организационные политики и обучение персонала.</w:t>
        <w:br/>
        <w:br/>
        <w:br/>
        <w:t xml:space="preserve">В современном цифровом ландшафте организации сталкиваются с постоянно растущим спектром сложных киберугроз, среди которых особенно выделяются APT-атаки (Advanced Persistent Threats), ransomware, DDoS-атаки (Distributed Denial of Service), фишинг и социальная инженерия, представляющие собой серьезные риски для конфиденциальности, целостности и доступности данных. Эти угрозы, будучи сложными и многогранными, требуют комплексного подхода к кибербезопасности, охватывающего как технологические решения, так и организационные меры по обучению и повышению осведомленности персонала, ведь даже самая совершенная система защиты может быть обойдена, если человеческий фактор остается неучтенным, и это нужно иметь ввиду. Осознание природы каждой из этих угроз и понимание их механизмов воздействия является критически важным для разработки эффективной стратегии защиты, ведь в противном случае организация рискует стать жертвой злоумышленников и понести значительные финансовые и репутационные потери. </w:t>
        <w:br/>
        <w:br/>
        <w:t xml:space="preserve">APT-атаки, пожалуй, представляют собой наиболее изощренную и опасную форму киберугроз, поскольку они характеризуются длительным и скрытным проникновением в систему, направленным на кражу конфиденциальной информации или нарушение критически важных процессов. В отличие от обычных атак, APT-атаки не направлены на немедленное получение выгоды, а скорее на установление долгосрочного присутствия в системе, что позволяет злоумышленникам собирать информацию, изучать инфраструктуру и готовить более масштабные атаки в будущем. Эти атаки часто используют сложные инструменты и методы, такие как уязвимости нулевого дня, целевое вредоносное ПО и социальная инженерия, что делает их особенно трудными для обнаружения и нейтрализации, а один из наиболее известных примеров – атака на компанию Sony Pictures Entertainment в 2014 году, которая привела к утечке огромного количества конфиденциальной информации, включая личные данные сотрудников и неопубликованные фильмы. </w:t>
        <w:br/>
        <w:br/>
        <w:t>Ransomware, или программы-вымогатели, стали одной из наиболее распространенных и разрушительных угроз в последние годы, поскольку они блокируют доступ к данным организации и требуют выкуп за их расшифровку, что может привести к значительным финансовым потерям и нарушениям бизнеса. Атаки ransomware часто используют фишинговые письма, уязвимости в программном обеспечении и слабые пароли для проникновения в систему, а также используют шифрование для блокировки доступа к данным, что делает их особенно опасными для организаций, не имеющих надежных систем резервного копирования и восстановления. Яркий пример – атака WannaCry в 2017 году, которая затронула сотни тысяч компьютеров по всему миру, включая компьютеры в больницах, банках и правительственных учреждениях, и привела к огромным финансовым потерям и нарушениям работы. В последнее время наблюдается тенденция к "двойному вымогательству", когда злоумышленники не только шифруют данные, но и угрожают опубликовать их в случае отказа выплатить выкуп, что увеличивает давление на жертв и делает атаки еще более разрушительными.</w:t>
        <w:br/>
        <w:br/>
        <w:t>DDoS-атаки, или распределенные атаки типа "отказ в обслуживании", направлены на перегрузку сетевых ресурсов организации большим количеством запросов, что приводит к недоступности веб-сайтов, приложений и других онлайн-сервисов, и может привести к потере клиентов, репутационному ущербу и финансовым потерям. Эти атаки часто используют ботнеты – сети зараженных компьютеров, которыми управляет злоумышленник – для генерации огромного количества трафика, направленного на целевой сервер, и могут быть очень сложными для отражения, поскольку трафик может исходить из множества различных источников. Яркий пример – атака на Dyn, поставщика услуг DNS, в 2016 году, которая привела к недоступности многих популярных веб-сайтов, включая Twitter, Reddit и Spotify, и продемонстрировала уязвимость критической инфраструктуры к DDoS-атакам. В последние годы наблюдается тенденция к увеличению масштаба и сложности DDoS-атак, а также к использованию новых методов, таких как атаки на протокол UDP и SYN flood, что требует от организаций постоянного совершенствования своих систем защиты.</w:t>
        <w:br/>
        <w:br/>
        <w:t>Фишинг и социальная инженерия являются одними из наиболее распространенных и эффективных методов, используемых злоумышленниками для получения доступа к конфиденциальной информации и системам организации, и основываются на манипулировании человеческими эмоциями и доверием. Фишинговые атаки обычно используют электронные письма, веб-сайты или сообщения, которые выглядят как легитимные, но на самом деле предназначены для кражи логинов, паролей, номеров кредитных карт и другой конфиденциальной информации. Социальная инженерия, в свою очередь, может включать в себя различные методы манипулирования, такие как выдача себя за другого человека, создание чувства срочности или использование авторитета, чтобы заставить жертву выполнить определенные действия. Яркий пример – атака на сотрудников Target в 2013 году, когда злоумышленники использовали фишинговые письма, чтобы получить доступ к учетным данным сотрудников, имеющим доступ к системам обработки кредитных карт, что привело к краже информации о миллионах клиентов. Обучение персонала правилам безопасности и повышение осведомленности о фишинговых атаках и методах социальной инженерии являются критически важными для защиты от этих угроз.</w:t>
        <w:br/>
        <w:br/>
        <w:br/>
        <w:t>Оценка вероятности реализации угроз и величины рисков представляет собой краеугольный камень эффективного управления информационной безопасностью, позволяющий организациям сосредоточить ресурсы на наиболее критичных областях и минимизировать потенциальный ущерб от кибератак. Простое выявление угроз и уязвимостей недостаточно; необходимо понимать, насколько вероятно, что эти уязвимости будут эксплуатированы, и какой ущерб может быть нанесен в случае успеха злоумышленников. Этот процесс требует анализа множества факторов, включая исторические данные об атаках, текущие тенденции киберугроз, характеристики инфраструктуры организации и эффективность существующих мер защиты. Например, организация, работающая в сфере финансовых услуг, подвержена значительно большему риску фишинговых атак, чем, скажем, небольшая юридическая фирма, и, следовательно, должна уделять больше внимания обучению персонала и внедрению многофакторной аутентификации.</w:t>
        <w:br/>
        <w:br/>
        <w:t>Оценка вероятности, как правило, основывается на комбинации качественных и количественных методов. Качественные методы, такие как экспертные оценки и мозговые штурмы, позволяют выявить потенциальные угрозы и оценить их вероятность на основе опыта и знаний специалистов. Количественные методы, такие как анализ исторических данных об атаках и моделирование угроз, позволяют более точно оценить вероятность реализации угроз и величину потенциального ущерба. Например, организация может проанализировать данные о предыдущих инцидентах, чтобы определить наиболее распространенные векторы атак и оценить вероятность повторения подобных инцидентов в будущем. Также возможно использование статистических моделей для прогнозирования вероятности реализации угроз на основе различных факторов, таких как уровень зрелости системы управления информационной безопасностью и количество незакрытых уязвимостей.</w:t>
        <w:br/>
        <w:br/>
        <w:t>Оценка величины рисков, в свою очередь, требует определения потенциального ущерба, который может быть нанесен в случае успешной реализации угрозы. Этот ущерб может включать в себя финансовые потери, репутационный ущерб, нарушение работы бизнеса, потерю конфиденциальных данных и юридические последствия. Например, утечка данных клиентов может привести к значительным штрафам со стороны регулирующих органов, потере доверия клиентов и ухудшению репутации организации. Оценка величины риска также должна учитывать стоимость мер по восстановлению после инцидента, таких как устранение последствий атаки, восстановление систем и данных, а также проведение расследования. Важно помнить, что величина риска не является статичной; она может меняться со временем под влиянием различных факторов, таких как изменение ландшафта угроз, внедрение новых технологий и совершенствование мер защиты.</w:t>
        <w:br/>
        <w:br/>
        <w:t>Для эффективного управления рисками организации часто используют матрицы рисков, которые позволяют визуализировать и приоритизировать риски на основе их вероятности и величины. Риски с высокой вероятностью и высокой величиной требуют немедленного внимания и принятия мер по снижению или переносу риска. Риски с низкой вероятностью и низкой величиной могут быть приняты или отложены на более поздний срок. Например, организация может решить инвестировать в новое программное обеспечение для обнаружения вторжений, если оценка риска показывает, что вероятность успешной атаки на ее системы достаточно высока, и потенциальный ущерб от такой атаки будет значительным. С другой стороны, организация может принять решение не реализовывать определенные меры защиты, если оценка риска показывает, что вероятность реализации угрозы низка, а потенциальный ущерб от такой угрозы незначителен. Этот процесс требует постоянного мониторинга и пересмотра, поскольку ландшафт угроз постоянно меняется и появляются новые уязвимости.</w:t>
        <w:br/>
        <w:br/>
        <w:br/>
        <w:t>Оценка рисков информационной безопасности, чтобы быть действительно эффективной, требует применения как качественных, так и количественных методов, дополняющих друг друга и обеспечивающих всестороннее понимание потенциальных угроз и их влияния на организацию. Качественные методы, такие как анализ сценариев, позволяют команде безопасности продумать различные варианты развития событий, выявить уязвимые места в инфраструктуре и определить вероятные последствия успешной атаки, что помогает формировать более реалистичную картину рисков и разрабатывать адекватные стратегии защиты. Данный подход особенно ценен на начальных этапах оценки, когда данных недостаточно для проведения точных количественных расчетов, и необходимо быстро определить основные риски и приоритеты. Например, команда безопасности может смоделировать сценарий успешной фишинговой атаки, определить, какие данные могут быть скомпрометированы, и оценить, какой ущерб это может нанести репутации и финансовому состоянию организации.</w:t>
        <w:br/>
        <w:br/>
        <w:t>В то же время, качественные методы часто страдают от субъективности и неточности, что может приводить к ошибочным выводам и неэффективному распределению ресурсов. Именно здесь на помощь приходят количественные методы, которые позволяют измерить вероятности реализации угроз и оценить потенциальный финансовый ущерб в денежном выражении. Одним из наиболее распространенных количественных методов является анализ деревьев событий, позволяющий смоделировать последовательность событий, приводящих к определенному результату, и оценить вероятность каждого из возможных сценариев. Например, дерево событий может быть построено для оценки риска утечки данных клиентов, начиная с исходного события – уязвимости в веб-приложении, и заканчивая конечным результатом – финансовыми потерями от штрафов, судебных издержек и утраты репутации. Проводя анализ дерева событий, команда безопасности может оценить вероятность каждой ветви, учитывая эффективность существующих мер защиты, и определить наиболее критичные узкие места в инфраструктуре.</w:t>
        <w:br/>
        <w:br/>
        <w:t>Применение анализа деревьев событий требует сбора и анализа большого количества данных, включая исторические данные об инцидентах, информацию об уязвимостях, статистику по кибератакам и оценку стоимости активов.  Ключевым аспектом является определение вероятности отказа каждого из компонентов системы, а также вероятности успешной реализации каждого из возможных сценариев атаки.  Например, для оценки вероятности успешной эксплуатации уязвимости в веб-приложении необходимо учитывать сложность эксплуатации, наличие эксплойтов в открытом доступе и эффективность существующих мер защиты, таких как межсетевые экраны и системы обнаружения вторжений.  Полученные результаты позволяют оценить ожидаемый годовой убыток от каждого из возможных сценариев атаки и определить приоритеты для инвестиций в меры защиты.  Важно помнить, что количественные оценки всегда содержат определенную степень неопределенности, поэтому необходимо проводить анализ чувствительности, чтобы оценить влияние изменений в исходных данных на конечные результаты.</w:t>
        <w:br/>
        <w:br/>
        <w:t>Комбинирование качественных и количественных методов позволяет создать комплексную и надежную систему оценки рисков информационной безопасности. Качественные методы помогают выявить потенциальные угрозы и уязвимости, а также понять их возможные последствия. Количественные методы позволяют оценить вероятность реализации угроз и оценить потенциальный финансовый ущерб. Результаты анализа позволяют определить приоритеты для инвестиций в меры защиты и разработать эффективную стратегию управления рисками.  Например, организация может использовать качественные методы для идентификации наиболее критичных активов и потенциальных угроз, а затем использовать количественные методы для оценки вероятности реализации этих угроз и определения стоимости защиты этих активов.  Этот подход позволяет максимизировать отдачу от инвестиций в информационную безопасность и обеспечить надежную защиту от киберугроз.  В заключение, эффективная оценка рисков информационной безопасности требует не только использования современных инструментов и технологий, но и глубокого понимания бизнес-процессов организации и угроз, с которыми она сталкивается.</w:t>
        <w:br/>
        <w:br/>
        <w:br/>
        <w:t>Матрица рисков – это мощный инструмент, позволяющий организации визуализировать и приоритизировать риски информационной безопасности, обеспечивая четкое понимание того, какие угрозы требуют немедленного внимания, а какие могут быть отложены или приняты. Она представляет собой таблицу, в которой по одной оси откладывается вероятность возникновения риска, а по другой – потенциальный ущерб от его реализации. Такой подход позволяет наглядно оценить совокупный уровень риска и выстроить приоритеты для инвестиций в меры защиты, обеспечивая наиболее эффективное использование ресурсов.  Без такой четкой визуализации, команда безопасности может оказаться перегруженной большим количеством задач, не имея возможности определить, какие из них действительно критичны для бизнеса и требуют немедленного вмешательства.  Ключевым аспектом использования матрицы рисков является объективная оценка вероятности и ущерба, основанная на доступных данных и экспертных оценках, а не на субъективных ощущениях или интуиции.</w:t>
        <w:br/>
        <w:br/>
        <w:t>Процесс построения матрицы рисков начинается с определения вероятности возникновения каждого риска, используя шкалу, например, от 1 до 5, где 1 означает крайне маловероятное событие, а 5 – практически неизбежное. Оценка вероятности должна основываться на анализе исторических данных об инцидентах, оценке эффективности существующих мер защиты, анализе угроз и уязвимостей, а также информации, полученной от внешних источников, таких как Threat Intelligence и отчеты об инцидентах в других организациях.  Одновременно с этим необходимо оценить потенциальный ущерб от реализации каждого риска, также используя шкалу от 1 до 5, где 1 означает незначительный ущерб, а 5 – катастрофические последствия для бизнеса. Оценка ущерба должна учитывать финансовые потери, репутационные риски, юридические последствия, потерю интеллектуальной собственности, нарушение бизнес-процессов и другие факторы, которые могут повлиять на деятельность организации.  Например, успешная фишинговая атака, приводящая к утечке данных клиентов, может быть оценена как высокая вероятность (4) и высокий ущерб (5), что помещает ее в верхний правый угол матрицы и требует немедленного внимания.</w:t>
        <w:br/>
        <w:br/>
        <w:t>После того, как вероятность и ущерб оценена для каждого риска, их можно нанести на матрицу рисков, что позволяет визуально определить наиболее приоритетные угрозы.  Риски, попадающие в верхний правый угол матрицы, характеризуются высокой вероятностью и высоким ущербом и требуют немедленного принятия мер по их снижению.  Эти риски могут включать в себя серьезные уязвимости в критически важных системах, атаки на ключевые инфраструктурные компоненты, утечку конфиденциальной информации или нарушение бизнес-процессов.  Риски, попадающие в нижний левый угол матрицы, характеризуются низкой вероятностью и низким ущербом и могут быть приняты или отложены. Эти риски могут включать в себя незначительные уязвимости, которые не представляют серьезной угрозы, или атаки, которые вряд ли приведут к значительным последствиям.  Риски, попадающие в верхний левый угол, имеют высокую вероятность, но низкий ущерб, что указывает на необходимость принятия мер по снижению вероятности.  Риски, попадающие в нижний правый угол, имеют низкую вероятность, но высокий ущерб, что указывает на необходимость принятия мер по снижению ущерба.  Определение приоритетов на основе матрицы рисков позволяет организации сосредоточить свои усилия и ресурсы на наиболее важных угрозах, максимизируя эффективность инвестиций в информационную безопасность.</w:t>
        <w:br/>
        <w:br/>
        <w:t>Практическим примером использования матрицы рисков может служить оценка рисков, связанных с использованием облачных сервисов. Организация может оценить вероятность утечки данных, хранящихся в облаке, как среднюю (3), а потенциальный ущерб – как высокий (4), учитывая репутационные и финансовые потери.  В этом случае риск помещается в верхний правый квадрант матрицы и требует немедленного принятия мер по усилению защиты данных, таких как шифрование, многофакторная аутентификация и регулярное резервное копирование.  В то же время, риск, связанный с использованием устаревшего программного обеспечения, может быть оценен как низкая вероятность (2) и низкий ущерб (1), что позволяет отложить принятие мер по его устранению.  Важно помнить, что матрица рисков – это динамичный инструмент, который требует регулярного пересмотра и обновления, чтобы отражать изменения в угрозах, уязвимостях и бизнес-среде.  Регулярный пересмотр матрицы рисков позволяет организации адаптироваться к меняющимся условиям и поддерживать эффективную защиту от киберугроз.</w:t>
        <w:br/>
        <w:br/>
        <w:br/>
        <w:t>**D. Разработка плана управления рисками**</w:t>
        <w:br/>
        <w:br/>
        <w:t>После тщательной идентификации, анализа и оценки рисков, следующим критически важным шагом является разработка всеобъемлющего плана управления рисками, который служит дорожной картой для снижения потенциального ущерба и обеспечения устойчивости бизнеса. Этот план не должен быть статичным документом, пылящимся на полке, а динамичным инструментом, регулярно пересматриваемым и обновляемым в соответствии с меняющимися угрозами и бизнес-потребностями.  Он должен четко определять конкретные стратегии для каждого идентифицированного риска, включая действия, которые будут предприняты для снижения вероятности возникновения риска или минимизации его последствий, а также ответственных за выполнение этих действий.  Отсутствие четкого плана управления рисками равносильно плаванию в бушующем море без компаса – организация может столкнуться с неожиданными проблемами и оказаться неспособной эффективно реагировать на возникающие угрозы, что может привести к серьезным финансовым потерям и репутационным рискам.</w:t>
        <w:br/>
        <w:br/>
        <w:t xml:space="preserve">Ключевым компонентом плана управления рисками является определение конкретных стратегий снижения рисков, которые могут включать в себя различные подходы, такие как избежание риска, снижение риска, перенос риска или принятие риска.  Избежание риска подразумевает полный отказ от деятельности, связанной с риском, что может быть целесообразно в тех случаях, когда потенциальный ущерб превышает все возможные выгоды.  Например, компания, работающая в регионе с высоким уровнем политической нестабильности, может решить полностью прекратить свою деятельность в этом регионе, чтобы избежать риска экспроприации или насилия.  Снижение риска, напротив, предполагает принятие мер для уменьшения вероятности возникновения риска или минимизации его последствий.  Это может включать в себя внедрение современных систем безопасности, обучение персонала, разработку резервных копий данных и внедрение планов аварийного восстановления.  Перенос риска предполагает передачу ответственности за риск третьей стороне, например, путем страхования или аутсорсинга.  Например, компания может застраховать свои активы от пожара или наводнения, чтобы переложить финансовый риск на страховую компанию. </w:t>
        <w:br/>
        <w:br/>
        <w:t>Примером разработки плана управления рисками может служить анализ рисков, связанных с внедрением новой системы управления взаимоотношениями с клиентами (CRM). Организация идентифицирует риски утечки данных, связанные с несоблюдением требований конфиденциальности, и риски сбоев в работе системы, которые могут привести к потере данных и нарушению бизнес-процессов. Для снижения риска утечки данных, организация внедряет современные системы шифрования, проводит обучение персонала по вопросам конфиденциальности и внедряет строгий контроль доступа к данным.  Для минимизации риска сбоев в работе системы, организация разрабатывает план резервного копирования и восстановления данных, а также внедряет систему мониторинга, которая позволяет обнаруживать и устранять проблемы до того, как они приведут к серьезным последствиям.  Кроме того, организация заключает договор с поставщиком CRM, который гарантирует доступность и надежность системы.  Реализация такого плана управления рисками позволяет организации успешно внедрить новую систему CRM, минимизируя потенциальные риски и обеспечивая устойчивость бизнеса.</w:t>
        <w:br/>
        <w:br/>
        <w:t>Важной составляющей плана управления рисками является определение ролей и ответственности за выполнение конкретных задач.  Четкое распределение ответственности позволяет избежать путаницы и гарантировать, что все необходимые действия будут предприняты в срок.  Например, за разработку и внедрение плана резервного копирования и восстановления данных может отвечать ИТ-отдел, за обучение персонала по вопросам конфиденциальности – отдел кадров, а за проведение аудитов безопасности – отдельный специалист по безопасности.  Кроме того, важно назначить ответственного за общее управление рисками, который будет координировать действия всех подразделений и обеспечивать соблюдение плана управления рисками.  Этот ответственный должен регулярно отчитываться перед руководством организации о состоянии рисков и эффективности принятых мер.  Регулярный пересмотр и обновление плана управления рисками также являются критически важными для обеспечения его актуальности и эффективности, поскольку угрозы и бизнес-среда постоянно меняются.  Пересмотр плана должен проводиться как минимум раз в год, а также при возникновении значительных изменений в бизнес-среде или при обнаружении новых угроз.</w:t>
        <w:br/>
        <w:br/>
        <w:br/>
        <w:t>Снижение рисков, подразумевающее реализацию конкретных мер по уменьшению вероятности возникновения угрозы или смягчению её последствий, представляет собой фундаментальный столп эффективной стратегии информационной безопасности. Этот подход, в отличие от полного избежания риска или его переноса, предполагает активные действия по укреплению защитных барьеров и минимизации потенциального ущерба, что особенно актуально для организаций, которым необходимо продолжать определенные виды деятельности, несмотря на существующие угрозы.  Внедрение эффективных мер по снижению рисков требует глубокого понимания специфики угроз, анализа уязвимостей систем и инфраструктуры, а также грамотного выбора и внедрения соответствующих технологий и процедур, гарантирующих защиту критически важных активов и данных.  Ключевым преимуществом стратегии снижения рисков является её гибкость и адаптивность, позволяющая организациям оперативно реагировать на меняющуюся ситуацию и укреплять защиту в тех областях, где это наиболее необходимо.</w:t>
        <w:br/>
        <w:br/>
        <w:t>Одним из наиболее распространенных и эффективных способов снижения рисков является установка межсетевых экранов (firewalls), которые служат своеобразными стражами на границе сети, фильтруя входящий и исходящий трафик и блокируя подозрительную активность.  Межсетевые экраны могут быть реализованы как в виде аппаратных устройств, так и в виде программного обеспечения, и позволяют контролировать доступ к сети на основе различных критериев, таких как IP-адрес, порт, протокол и содержимое пакетов.  Например, компания, обрабатывающая конфиденциальную финансовую информацию, может настроить межсетевой экран таким образом, чтобы блокировать все соединения, исходящие за пределы доверенной сети, за исключением тех, которые необходимы для осуществления законных бизнес-операций, что существенно снижает риск несанкционированного доступа к данным и предотвращает утечки информации.  Современные межсетевые экраны, известные как межсетевые экраны нового поколения (NGFW), обладают расширенными функциями, такими как глубокий анализ пакетов (DPI), обнаружение и предотвращение вторжений (IPS) и фильтрация веб-контента, что позволяет им эффективно бороться с широким спектром угроз, включая вредоносное ПО, фишинг и атаки типа "отказ в обслуживании" (DoS).</w:t>
        <w:br/>
        <w:br/>
        <w:t xml:space="preserve">Не менее важным элементом стратегии снижения рисков является внедрение систем обнаружения и предотвращения вторжений (IDS/IPS). В отличие от межсетевых экранов, которые блокируют несанкционированный доступ к сети, IDS/IPS системы активно мониторят сетевой трафик и выявляют подозрительную активность, которая может указывать на попытку взлома или заражения вредоносным ПО. IDS системы обнаруживают вторжения и оповещают администраторов, в то время как IPS системы автоматически блокируют подозрительную активность, предотвращая её распространение и минимизируя потенциальный ущерб.  Например, компания, работающая с критически важной инфраструктурой, может использовать IPS систему для обнаружения и блокировки попыток эксплуатации уязвимостей в программном обеспечении, которые могут привести к отключению электроснабжения или нарушению работы других жизненно важных систем.  Современные IPS системы используют различные методы обнаружения, такие как сигнатурный анализ, поведенческий анализ и анализ аномалий, что позволяет им эффективно выявлять как известные, так и неизвестные угрозы.  Кроме того, IPS системы могут интегрироваться с другими системами безопасности, такими как SIEM (Security Information and Event Management), для обеспечения комплексной защиты и автоматизированного реагирования на инциденты. </w:t>
        <w:br/>
        <w:br/>
        <w:br/>
        <w:t>Перенос риска, особенно посредством страхования киберрисков, представляет собой стратегически важный элемент комплексной стратегии информационной безопасности, позволяющий организациям смягчить финансовые последствия потенциальных киберинцидентов. В отличие от мер по снижению рисков, которые направлены на предотвращение или уменьшение вероятности возникновения угрозы, перенос риска предполагает передачу части или всего финансового бремени, связанного с киберинцидентом, страховой компании. Это не означает, что организация отказывается от ответственности за обеспечение безопасности, а скорее, что она признает неизбежность возникновения определенных рисков и стремится защитить себя от катастрофических финансовых потерь в случае их реализации. Рассмотрите компанию, работающую в сфере электронной коммерции, которая обрабатывает огромные объемы конфиденциальных данных о кредитных картах клиентов. Даже при самых передовых мерах безопасности всегда существует риск взлома и утечки данных, что может привести к огромным штрафам, судебным издержкам и потере репутации. Страхование киберрисков может покрыть эти расходы, позволяя компании быстро восстановиться после инцидента и избежать банкротства.</w:t>
        <w:br/>
        <w:br/>
        <w:t>Страхование киберрисков не просто покрывает прямые финансовые потери, такие как выплаты штрафов и судебных издержек, но и включает в себя расходы на расследование инцидента, восстановление данных, уведомление пострадавших клиентов и PR-кампании по восстановлению репутации.  Рассмотрим пример небольшой медицинской клиники, которая стала жертвой ransomware-атаки, в результате которой были зашифрованы все медицинские записи пациентов.  Без страхового покрытия клинике пришлось бы самостоятельно оплачивать расходы на расшифровку данных, восстановление систем, юридические консультации и уведомление пациентов, что могло бы привести к финансовому краху.  С наличием страхового покрытия клиника смогла быстро получить помощь от специалистов по кибербезопасности, оплатить выкуп, восстановить данные и продолжить работу, минимизируя перебои в обслуживании пациентов.  Страхование киберрисков также может включать в себя услуги по реагированию на инциденты, такие как услуги по оповещению, консультации юристов и услуги по связям с общественностью.</w:t>
        <w:br/>
        <w:br/>
        <w:t>Несмотря на очевидные преимущества, страхование киберрисков не является универсальным решением и требует тщательного анализа и подготовки. Страховые компании тщательно оценивают риски, связанные с деятельностью организации, и устанавливают страховые взносы и лимиты покрытия в зависимости от уровня риска.  Организации должны предоставить страховой компании подробную информацию о своей инфраструктуре, мерах безопасности и процедурах реагирования на инциденты.  Страховые компании также могут потребовать от организации внедрения определенных мер безопасности, таких как многофакторная аутентификация, шифрование данных и регулярное проведение оценки уязвимостей, в качестве условия страхового покрытия.  Важно понимать, что страхование киберрисков не заменяет необходимость в проактивных мерах безопасности, а скорее дополняет их, предоставляя финансовую защиту в случае возникновения инцидента.  В конечном счете, выбор страхования киберрисков зависит от оценки рисков, финансового положения и аппетита к риску каждой организации.</w:t>
        <w:br/>
        <w:br/>
        <w:br/>
        <w:t>В некоторых ситуациях, несмотря на все усилия по снижению вероятности и потенциального ущерба от киберугроз, экономически целесообразнее принять определенный уровень риска. Такой подход может показаться контринтуитивным, но он основывается на принципах рационального управления ресурсами и признании того, что абсолютная безопасность недостижима. Когда стоимость внедрения мер защиты превышает потенциальный финансовый ущерб от реализации угрозы, логично признать этот риск и выделить ресурсы на более приоритетные области. Это не означает бездействие или пренебрежение безопасностью, а скорее принятие осознанного решения о распределении ресурсов с учетом соотношения затрат и выгод. Принятие риска требует тщательного анализа и понимания вероятных последствий, но в определенных ситуациях это может быть наиболее эффективной стратегией.</w:t>
        <w:br/>
        <w:br/>
        <w:t>Рассмотрим пример небольшой производственной компании, использующей устаревшее промышленное оборудование, которое не подлежит модернизации с целью обеспечения современного уровня кибербезопасности. Замена этого оборудования потребует значительных капиталовложений, которые могут оказаться непосильными для компании. Уязвимости в устаревшем оборудовании могут представлять риск для производственного процесса, но вероятность реализации этого риска может быть относительно низкой. В этом случае, после тщательной оценки, компания может решить принять этот риск и выделить ресурсы на усиление защиты критически важных систем, таких как системы управления финансами и база данных клиентов. Это решение основывается на сопоставлении затрат на модернизацию устаревшего оборудования с потенциальным ущербом от кибератаки на это оборудование и более приоритетных систем. Принимая риск, компания признает, что в случае реализации угрозы может понести определенные убытки, но эти убытки будут меньше, чем затраты на полную модернизацию всей инфраструктуры.</w:t>
        <w:br/>
        <w:br/>
        <w:t>Другим примером может служить ситуация с использованием облачных сервисов. Многие организации используют облачные сервисы для хранения данных и предоставления приложений, что обеспечивает гибкость и масштабируемость. Однако, при этом они передают контроль над частью своей инфраструктуры стороннему провайдеру. Несмотря на то, что облачные провайдеры обычно обеспечивают высокий уровень безопасности, всегда существует риск нарушения безопасности у провайдера или утечки данных. Организация может решить принять этот риск, поскольку стоимость внедрения дополнительных мер защиты, таких как шифрование данных на стороне клиента или использование нескольких облачных провайдеров, может быть слишком высокой. В этом случае, организация должна тщательно изучить условия предоставления услуг облачным провайдером, оценить его репутацию и убедиться, что провайдер соответствует требованиям законодательства в области защиты данных. Принятие риска требует постоянного мониторинга и оценки безопасности облачного провайдера, а также готовности к быстрому реагированию в случае инцидента.</w:t>
        <w:br/>
        <w:br/>
        <w:t>Важно понимать, что принятие риска не означает полного игнорирования угроз. Организация должна продолжать проводить регулярные оценки рисков, внедрять базовые меры безопасности и обучать сотрудников. Принятие риска - это осознанное решение о распределении ресурсов с учетом соотношения затрат и выгод, а не отказ от защиты информации. Необходимо разработать план действий на случай реализации угрозы, включающий в себя процедуры восстановления данных, оповещения заинтересованных сторон и устранения последствий инцидента. Принятие риска требует зрелости, ответственности и готовности к принятию неблагоприятных последствий, но в определенных ситуациях это может быть наиболее рациональной и эффективной стратегией управления кибербезопасностью. В конечном итоге, выбор стратегии зависит от специфики организации, ее аппетита к риску и доступных ресурсов.</w:t>
        <w:br/>
        <w:br/>
        <w:br/>
        <w:t>В некоторых случаях, самым эффективным способом управления киберрисками является полный отказ от использования уязвимой системы, процесса или технологии. Этот подход, известный как избежание риска, может показаться радикальным, но он способен полностью исключить возможность реализации угрозы и, следовательно, избежать потенциальных убытков. В отличие от снижения риска, которое предполагает внедрение мер защиты для уменьшения вероятности или последствий кибератаки, избежание риска устраняет саму причину угрозы, перекрывая путь злоумышленнику. Это особенно актуально в ситуациях, когда затраты на защиту уязвимой системы несоизмеримы с потенциальным ущербом или когда альтернативные решения доступны по приемлемой цене. Важно понимать, что избежание риска не является признаком слабости или капитуляции перед киберугрозами, а скорее проявлением рационального и дальновидного подхода к управлению безопасностью.</w:t>
        <w:br/>
        <w:br/>
        <w:t>Рассмотрим пример небольшой организации, использующей устаревшее программное обеспечение, для которого больше не выпускаются обновления безопасности. Это создает серьезную уязвимость, поскольку злоумышленники могут использовать известные эксплойты для проникновения в систему и получения доступа к конфиденциальным данным. В этом случае, внедрение мер защиты, таких как межсетевой экран или антивирусное программное обеспечение, может лишь временно задержать атаку, но не устранить уязвимость полностью. Самым эффективным решением будет полный отказ от использования этого программного обеспечения и переход на более современную и безопасную альтернативу. Это может потребовать определенных затрат на приобретение нового программного обеспечения и обучение персонала, но эти затраты будут значительно ниже, чем потенциальные убытки от кибератаки, включая финансовые потери, репутационный ущерб и юридические последствия. Отказ от использования уязвимого программного обеспечения не только устраняет причину угрозы, но и позволяет организации повысить свой уровень кибербезопасности в целом.</w:t>
        <w:br/>
        <w:br/>
        <w:t>Другим примером является использование определенных технологий, которые изначально не были разработаны с учетом требований безопасности. Например, некоторые организации используют беспроводные сети, настроенные по умолчанию с минимальным уровнем защиты. Это создает уязвимость для несанкционированного доступа и перехвата данных. В этом случае, попытки усилить защиту с помощью сложных настроек и дополнительных инструментов могут оказаться неэффективными или слишком сложными в реализации. Самым эффективным решением будет отказ от использования небезопасной технологии и переход на более безопасную альтернативу, такую как защищенные беспроводные сети с использованием шифрования и аутентификации. Это может потребовать определенных изменений в инфраструктуре и рабочих процессах, но эти изменения обеспечат более высокий уровень безопасности и надежности. Отказ от небезопасной технологии не только устраняет причину угрозы, но и позволяет организации избежать потенциальных проблем, связанных с нарушением нормативных требований и утечкой конфиденциальных данных.</w:t>
        <w:br/>
        <w:br/>
        <w:t>Важно отметить, что избежание риска не всегда является простым решением. В некоторых случаях, отказ от использования определенной системы или технологии может быть невозможен или нецелесообразен из-за оперативных или финансовых ограничений. Однако, в таких ситуациях, организация должна тщательно оценить все доступные альтернативы и выбрать наиболее безопасный и эффективный вариант. Прежде чем принимать решение, необходимо учитывать все факторы, включая затраты, риски, операционные требования и соответствие нормативным требованиям. Принятие решения о избежании риска должно быть основано на всестороннем анализе и взвешенной оценке всех возможных последствий. В конечном итоге, выбор стратегии управления кибербезопасностью зависит от специфики организации, ее аппетита к риску и доступных ресурсов.</w:t>
        <w:br/>
        <w:br/>
        <w:br/>
        <w:t>**IV. Практические Рекомендации по Повышению Уровня Информационной Безопасности**</w:t>
        <w:br/>
        <w:br/>
        <w:t>Современный ландшафт киберугроз требует от организаций не просто реактивной защиты, но и проактивного подхода к обеспечению информационной безопасности. Это означает внедрение практических рекомендаций, которые охватывают все аспекты деятельности, от технической инфраструктуры до человеческого фактора, и которые позволяют не только предотвращать атаки, но и быстро восстанавливаться после них. Организация должна рассматривать информационную безопасность не как затратную статью, а как инвестицию в свою устойчивость и репутацию, поскольку предотвращение даже одной успешной кибератаки может сэкономить значительно больше средств, чем все затраты на обеспечение безопасности. Ключевым элементом успешной стратегии является комплексный подход, который учитывает все возможные векторы атак и включает в себя как технические, так и организационные меры.</w:t>
        <w:br/>
        <w:br/>
        <w:t>Одним из важнейших шагов является разработка и внедрение политики информационной безопасности, которая четко определяет правила и процедуры, которым должны следовать все сотрудники организации. Эта политика должна охватывать все аспекты информационной безопасности, включая доступ к данным, использование паролей, защиту от вредоносного программного обеспечения, резервное копирование данных и реагирование на инциденты. Важно, чтобы эта политика была понятна и доступна для всех сотрудников, и чтобы ее соблюдение было обязательным. Кроме того, политика должна регулярно пересматриваться и обновляться с учетом меняющихся угроз и новых технологий. Например, политика может требовать от всех сотрудников проходить обучение по информационной безопасности не реже одного раза в год, использовать сложные пароли и менять их каждые 90 дней, а также сообщать о любых подозрительных действиях или инцидентах.  Помимо политики, необходимо разработать и внедрить соответствующие процедуры и инструкции, которые описывают, как сотрудники должны выполнять конкретные задачи, связанные с информационной безопасностью.</w:t>
        <w:br/>
        <w:br/>
        <w:t>Организация обучения и повышения осведомленности персонала является неотъемлемой частью эффективной стратегии информационной безопасности. Человеческий фактор часто является самым слабым звеном в системе защиты, поскольку сотрудники могут стать жертвами фишинговых атак, социальной инженерии или просто неосторожного поведения. Регулярное обучение помогает сотрудникам понимать риски, распознавать угрозы и применять правильные меры предосторожности. Обучение должно быть практическим и интерактивным, а не просто теоретическим, чтобы сотрудники могли применить полученные знания на практике.  Кроме того, необходимо проводить регулярные тренировки и упражнения, чтобы проверить готовность сотрудников к реагированию на инциденты.  Например, можно проводить фишинговые симуляции, чтобы проверить, насколько внимательны сотрудники к подозрительным письмам, или проводить учения по реагированию на утечку данных, чтобы проверить, насколько быстро и эффективно сотрудники могут изолировать поврежденные системы и восстановить данные.  Помните, что повышение осведомленности – это непрерывный процесс, который требует постоянного внимания и усилий.</w:t>
        <w:br/>
        <w:br/>
        <w:t>Внедрение современных технологий защиты информации является необходимым условием для обеспечения эффективной защиты от современных киберугроз. Это включает в себя использование межсетевых экранов, систем обнаружения вторжений, антивирусного программного обеспечения, систем шифрования данных, двухфакторной аутентификации и других инструментов защиты. Важно, чтобы эти инструменты были правильно настроены и регулярно обновлялись, чтобы они могли эффективно защищать от новых угроз.  Кроме того, необходимо использовать инструменты мониторинга и анализа событий безопасности, чтобы выявлять и предотвращать атаки.  Например, можно использовать систему управления информацией и событиями безопасности (SIEM), чтобы собирать и анализировать данные о событиях безопасности из различных источников, таких как межсетевые экраны, серверы и рабочие станции, и выявлять подозрительные действия.  Технологии защиты должны быть интегрированы в единую систему безопасности, чтобы обеспечить комплексную защиту от всех возможных угроз.</w:t>
        <w:br/>
        <w:br/>
        <w:t>Регулярный мониторинг и анализ событий безопасности является критически важным для выявления и предотвращения атак. Недостаточно просто установить инструменты защиты, необходимо также постоянно отслеживать их работу и анализировать данные, которые они генерируют.  Мониторинг должен охватывать все аспекты деятельности организации, включая сетевой трафик, системные журналы, данные о пользователях и приложениях. Анализ данных должен проводиться в режиме реального времени, чтобы быстро выявлять и реагировать на подозрительные действия.  Для этого можно использовать инструменты автоматического анализа, такие как системы обнаружения вторжений (IDS) и системы предотвращения вторжений (IPS).  Кроме того, необходимо проводить регулярные проверки безопасности, чтобы выявлять уязвимости и недостатки в системе защиты.  Важно, чтобы мониторинг и анализ проводились квалифицированными специалистами, которые обладают необходимыми знаниями и опытом.</w:t>
        <w:br/>
        <w:br/>
        <w:t>Создание плана реагирования на инциденты является неотъемлемой частью эффективной стратегии информационной безопасности.  Несмотря на все усилия по предотвращению атак, вероятность инцидента все же существует.  Поэтому необходимо заранее разработать план действий, который позволит быстро и эффективно реагировать на инцидент и минимизировать его последствия.  План должен определять роли и обязанности каждого сотрудника, а также процедуры для изоляции поврежденных систем, восстановления данных и оповещения соответствующих органов.  Важно, чтобы план регулярно пересматривался и обновлялся, чтобы учитывать меняющиеся угрозы и новые технологии.  Кроме того, необходимо проводить регулярные тренировки и учения, чтобы проверить готовность сотрудников к реагированию на инциденты.  Важно, чтобы план был понятным и доступным для всех сотрудников, чтобы они могли быстро и эффективно действовать в случае инцидента.</w:t>
        <w:br/>
        <w:br/>
        <w:br/>
        <w:t>В основе любой надежной системы информационной безопасности лежит четко сформулированная и последовательно внедренная политика. Это не просто набор правил и ограничений, а скорее, стратегический документ, определяющий подход организации к защите конфиденциальности, целостности и доступности информации. Разработка такой политики – это первый и, пожалуй, самый важный шаг, поскольку она задает тон всей системе безопасности и служит ориентиром для всех сотрудников. Без четко определенной политики, даже самые передовые технологии защиты окажутся неэффективными, поскольку сотрудники будут действовать без единого понимания ожидаемых норм и процедур. Политика информационной безопасности должна быть адаптирована к конкретным потребностям и рискам организации, учитывая ее размер, отрасль, бизнес-модель и регуляторные требования.</w:t>
        <w:br/>
        <w:br/>
        <w:t>Политика информационной безопасности должна охватывать широкий спектр аспектов, начиная от физической безопасности помещений и заканчивая защитой данных в облаке. Необходимо четко определить, какие данные считаются конфиденциальными, как они должны храниться, обрабатываться и передаваться, и какие меры необходимо предпринять для их защиты.  Например, политика должна регламентировать использование паролей, требуя от сотрудников создавать сложные и уникальные пароли, регулярно их менять и не использовать один и тот же пароль для разных учетных записей.  Кроме того, необходимо определить правила использования корпоративных устройств и сетей, запретить установку несанкционированного программного обеспечения и использование личных устройств для доступа к корпоративной информации. Политика также должна содержать положения о реагировании на инциденты безопасности, определяющие процедуры для выявления, расследования и устранения угроз. Например, если сотрудник обнаружит подозрительное письмо или файл, он должен немедленно сообщить об этом в службу безопасности, не открывая и не просматривая его.</w:t>
        <w:br/>
        <w:br/>
        <w:t>Внедрение политики информационной безопасности – это не одноразовое мероприятие, а непрерывный процесс, требующий постоянного внимания и усилий. Просто разработать политику и опубликовать ее на корпоративном сайте недостаточно. Необходимо обеспечить, чтобы все сотрудники были ознакомлены с политикой и понимали ее требования. Это можно сделать с помощью обучения, тренингов и информационных материалов. Кроме того, необходимо регулярно проводить проверки соблюдения политики и принимать меры к нарушителям. Например, если сотрудник нарушает правила использования паролей, его учетная запись может быть заблокирована до тех пор, пока он не изменит пароль. Важно, чтобы сотрудники понимали, что соблюдение политики – это не просто формальное требование, а жизненно важная необходимость для защиты организации от киберугроз.  Игнорирование правил безопасности может привести к серьезным последствиям, таким как утечка конфиденциальных данных, финансовые потери и репутационный ущерб.</w:t>
        <w:br/>
        <w:br/>
        <w:t>Успешная реализация политики информационной безопасности требует поддержки со стороны высшего руководства организации.  Руководство должно демонстрировать приверженность принципам безопасности и выделять достаточные ресурсы на ее обеспечение.  Это включает в себя финансирование обучения, приобретение необходимых технологий и найм квалифицированных специалистов.  Руководство также должно активно участвовать в разработке и обновлении политики, а также в продвижении культуры безопасности в организации.  Например, руководство может проводить регулярные встречи с сотрудниками, посвященные вопросам безопасности, и публично признавать тех, кто вносит вклад в ее обеспечение.  Культура безопасности должна быть пронизана всеми аспектами деятельности организации, начиная от стратегии и заканчивая повседневными операциями.  В такой культуре сотрудники осознают важность безопасности и принимают активное участие в ее обеспечении.</w:t>
        <w:br/>
        <w:br/>
        <w:t>Одним из ключевых аспектов успешного внедрения политики информационной безопасности является ее гибкость и адаптивность.  Современный ландшафт киберугроз постоянно меняется, и новые угрозы появляются ежедневно.  Поэтому политика должна регулярно пересматриваться и обновляться, чтобы учитывать эти изменения.  Например, если появляется новая уязвимость в программном обеспечении, политика должна быть обновлена, чтобы отразить соответствующие меры предосторожности.  Кроме того, политика должна быть достаточно гибкой, чтобы учитывать специфические потребности различных подразделений организации.  Например, подразделение, занимающееся обработкой конфиденциальной информации, может потребовать более строгих мер безопасности, чем подразделение, занимающееся общедоступной информацией.  Важно, чтобы политика была практичной и реалистичной, а не просто набором идеалистических требований.  Она должна учитывать возможности и ограничения организации, а также потребности ее сотрудников.</w:t>
        <w:br/>
        <w:br/>
        <w:br/>
        <w:t>Четкое определение ролей и ответственности является краеугольным камнем эффективной системы информационной безопасности, не менее важным, чем передовые технологии и надежные процедуры.  Слишком часто организации упускают из виду этот критически важный аспект, полагая, что достаточно просто внедрить инструменты защиты и выдать инструкции.  Однако, без четкого распределения обязанностей и понимания того, кто за что отвечает, даже самые совершенные системы безопасности окажутся бесполезными, поскольку никто не будет нести ответственность за их эффективное функционирование и поддержание.  Размытость в определениях ролей порождает хаос, задержки в реагировании на инциденты и, в конечном итоге, увеличивает риск компрометации данных.  Представьте себе ситуацию, когда происходит утечка конфиденциальной информации: если не определено, кто отвечает за расследование инцидента, сбор доказательств и принятие мер по устранению последствий, драгоценное время будет упущено, что может привести к серьезным финансовым и репутационным потерям.  В конечном итоге, эффективное управление информационной безопасностью требует четкого и прозрачного распределения обязанностей.</w:t>
        <w:br/>
        <w:br/>
        <w:t>Определение ролей должно начинаться с высшего руководства организации, которое должно демонстрировать приверженность принципам безопасности и брать на себя ответственность за создание и поддержание культуры безопасности.  Исполнительный директор или специально назначенный директор по информационной безопасности (CISO) должны нести главную ответственность за разработку и реализацию политики безопасности, а также за обеспечение ее соблюдения всеми сотрудниками.  Затем, ответственность должна быть делегирована на более низкие уровни организации, в зависимости от специфики выполняемых функций и задач.  Например, IT-отдел должен отвечать за обеспечение безопасности инфраструктуры, включая серверы, сети и рабочие станции, а отдел кадров – за обучение сотрудников правилам безопасности и проверку их квалификации.  В каждом подразделении организации должны быть назначены ответственные за безопасность лица, которые будут следить за соблюдением политики безопасности и сообщать о любых нарушениях или инцидентах.  Четкое распределение обязанностей позволяет избежать дублирования усилий, оптимизировать использование ресурсов и повысить эффективность системы безопасности в целом.  Необходимо создать матрицу ответственности (RACI matrix – Responsible, Accountable, Consulted, Informed) для каждой задачи и процедуры, чтобы каждый сотрудник знал свою роль и обязанности.</w:t>
        <w:br/>
        <w:br/>
        <w:t>Для иллюстрации, давайте рассмотрим пример из реальной практики.  Крупная розничная сеть, не определившая четкую роль IT-отдела в управлении уязвимостями, столкнулась с масштабной утечкой данных кредитных карт клиентов.  Оказалось, что IT-сотрудники не знали, как своевременно устанавливать патчи безопасности и обновлять программное обеспечение, что привело к эксплуатации уязвимости в системе обработки платежей.  В результате, компания понесла огромные финансовые потери, а ее репутация была серьезно подорвана.  В то же время, в другой розничной сети, где IT-отдел имел четко определенные обязанности по управлению уязвимостями, аналогичная угроза была успешно нейтрализована.  IT-сотрудники своевременно установили патч безопасности и предотвратили утечку данных, сохранив репутацию компании и доверие клиентов.  Этот пример демонстрирует, что четкое определение ролей и ответственности может стать решающим фактором в обеспечении информационной безопасности.  Важно не только определить роли, но и обеспечить, чтобы сотрудники обладали необходимыми знаниями и навыками для выполнения своих обязанностей.</w:t>
        <w:br/>
        <w:br/>
        <w:t>Определение ролей и ответственности должно быть динамичным процессом, адаптирующимся к изменяющимся условиям и угрозам.  Организациям необходимо регулярно пересматривать свои политики и процедуры, чтобы убедиться, что они соответствуют текущим рискам и требованиям.  Например, при внедрении новых технологий или изменении бизнес-процессов, необходимо пересмотреть роли и ответственность, чтобы учесть новые факторы.  Кроме того, важно проводить регулярные аудиты и проверки, чтобы убедиться, что сотрудники соблюдают политики и процедуры безопасности.  Эти проверки должны включать оценку знаний и навыков сотрудников, а также проверку соблюдения ими установленных правил и процедур.  В случае выявления каких-либо нарушений, необходимо принять соответствующие меры дисциплинарного воздействия.  Важно помнить, что обеспечение информационной безопасности – это не одноразовое мероприятие, а непрерывный процесс, требующий постоянного внимания и усилий.  В конечном итоге, успех системы безопасности зависит от того, насколько хорошо организация понимает свои риски и насколько эффективно она управляет своими обязанностями.</w:t>
        <w:br/>
        <w:br/>
        <w:br/>
        <w:t>Установление четких правил и процедур является фундаментом эффективной системы информационной безопасности, обеспечивая последовательность действий и минимизируя человеческий фактор, который зачастую оказывается самым слабым звеном в цепи защиты. Правила определяют, *что* разрешено и запрещено в организации, в то время как процедуры описывают *как* должны выполняться определенные задачи, обеспечивая стандартизацию и предсказуемость действий сотрудников. Без этих двух компонентов даже самые продвинутые технологии защиты окажутся бесполезными, поскольку сотрудники могут действовать ненадлежащим образом, игнорировать предупреждения или совершать ошибки, которые могут привести к серьезным инцидентам безопасности. Организации, которые полагаются только на технологии, часто сталкиваются с проблемами, связанными с недостаточной осведомленностью сотрудников и несоблюдением правил безопасности, что делает их уязвимыми для атак и утечек данных. Представьте себе ситуацию, когда сотрудник, не знакомый с правилами обработки конфиденциальной информации, отправляет электронное письмо с важными данными по открытому каналу связи, не используя шифрование или другие меры защиты; в этом случае даже самые передовые системы защиты не смогут предотвратить утечку информации.</w:t>
        <w:br/>
        <w:br/>
        <w:t xml:space="preserve">Правила и процедуры должны охватывать все аспекты информационной безопасности, включая управление доступом, использование паролей, обработку конфиденциальной информации, использование электронной почты и интернета, защиту от вредоносного программного обеспечения, реагирование на инциденты безопасности и резервное копирование данных. Каждый сотрудник должен быть четко проинформирован о правилах и процедурах, которые касаются его работы, и понимать свои обязанности по обеспечению информационной безопасности. Важно, чтобы правила и процедуры были написаны простым и понятным языком, избегая технических терминов и сложных формулировок, которые могут запутать сотрудников. Кроме того, правила и процедуры должны быть легкодоступны для всех сотрудников, например, размещены на внутреннем веб-сайте организации или в специальном справочнике. Регулярное обновление правил и процедур также имеет важное значение, поскольку угрозы информационной безопасности постоянно меняются и развиваются. Организациям необходимо отслеживать новые угрозы и уязвимости и адаптировать свои правила и процедуры соответствующим образом. </w:t>
        <w:br/>
        <w:br/>
        <w:t>Одним из ярких примеров важности установления правил и процедур является случай с крупной финансовой организацией, которая столкнулась с утечкой данных клиентов из-за несоблюдения правил доступа к конфиденциальной информации. Оказалось, что сотрудники имели неограниченный доступ к данным клиентов, даже если это не было необходимо для выполнения их работы. В результате, злоумышленник, получивший доступ к учетным записям нескольких сотрудников, смог украсть конфиденциальную информацию о тысячах клиентов. После инцидента организация пересмотрела свои правила доступа и внедрила систему ролевого доступа, которая ограничивает доступ сотрудников к данным только теми, которые необходимы для выполнения их работы. Кроме того, организация внедрила систему мониторинга активности пользователей, которая позволяет отслеживать действия сотрудников и выявлять подозрительную активность. Этот пример демонстрирует, что установление четких правил доступа и внедрение системы мониторинга может значительно снизить риск утечки данных.</w:t>
        <w:br/>
        <w:br/>
        <w:t>Кроме того, важно не только установить правила и процедуры, но и обеспечить их соблюдение. Для этого необходимо проводить регулярное обучение сотрудников, а также проводить проверки и аудиты для выявления нарушений. В случае выявления нарушений, необходимо принимать соответствующие меры дисциплинарного воздействия, чтобы показать сотрудникам, что нарушение правил безопасности недопустимо. Важно создать культуру безопасности в организации, в которой каждый сотрудник осознает свою ответственность за обеспечение информационной безопасности. Это требует поддержки со стороны высшего руководства и активного участия всех сотрудников. Важно помнить, что обеспечение информационной безопасности – это не одноразовое мероприятие, а непрерывный процесс, требующий постоянного внимания и усилий. Организациям необходимо регулярно пересматривать свои правила и процедуры, проводить обучение сотрудников и проводить проверки и аудиты для обеспечения эффективной системы безопасности.</w:t>
        <w:br/>
        <w:br/>
        <w:br/>
        <w:t>Обучение персонала – краеугольный камень эффективной системы информационной безопасности, часто недооцененный, но имеющий решающее значение. Недостаточно просто внедрить передовые технологии защиты и надеяться, что они автоматически обеспечат безопасность организации; необходимо инвестировать в развитие осведомленности и навыков сотрудников, поскольку именно они являются первой и, зачастую, наиболее уязвимой линией обороны. Сотрудники, не знающие о современных угрозах и способах их предотвращения, могут случайно открыть дверь для злоумышленников, став жертвами фишинговых атак, социальной инженерии или просто неосторожно обращаясь с конфиденциальной информацией. Без надлежащего обучения даже самые сложные системы безопасности могут быть обойдены простыми, но эффективными методами, направленными на манипулирование человеческим фактором. Инвестиции в обучение персонала – это не просто затраты, а стратегическое вложение в будущее организации, позволяющее значительно снизить риски, связанные с информационной безопасностью.</w:t>
        <w:br/>
        <w:br/>
        <w:t>Эффективная программа обучения должна быть многогранной и учитывать различные уровни знаний и навыков сотрудников. Недостаточно провести одноразовый тренинг и ожидать, что сотрудники будут помнить все полученные знания на протяжении длительного времени. Необходимо регулярно проводить повторные обучения, симуляции реальных атак, тесты на проникновение и другие мероприятия, направленные на поддержание и повышение осведомленности сотрудников. Обучение должно быть интерактивным и интересным, чтобы сотрудники активно участвовали в процессе и лучше усваивали полученные знания. Использование кейсов из реальной жизни, примеров успешных атак и демонстрация практических способов защиты позволяют сотрудникам лучше понять важность информационной безопасности и научиться применять полученные знания на практике. Важно также учитывать специфику работы различных отделов и должностей, адаптируя программу обучения к конкретным потребностям и рискам. Например, сотрудники финансового отдела должны быть особенно осведомлены о рисках мошенничества и способах защиты от финансовых атак, в то время как сотрудники отдела кадров должны знать о рисках утечки персональных данных и способах защиты конфиденциальной информации о сотрудниках.</w:t>
        <w:br/>
        <w:br/>
        <w:t>Одним из ярких примеров важности обучения персонала является случай с крупной технологической компанией, которая стала жертвой масштабной фишинговой атаки. Злоумышленники разослали электронные письма, имитирующие сообщения от службы поддержки, с просьбой изменить пароль от учетной записи. Несколько сотрудников, не распознав подделку, перешли по ссылке и ввели свои учетные данные, предоставив злоумышленникам доступ к конфиденциальной информации. В результате, компания понесла значительные финансовые потери и столкнулась с серьезными репутационными рисками. После инцидента компания пересмотрела свою программу обучения персонала и внедрила систему симуляции фишинговых атак, чтобы научить сотрудников распознавать поддельные письма и не переходить по подозрительным ссылкам. Кроме того, компания начала регулярно проводить тесты на проникновение, чтобы проверить эффективность системы защиты и выявить слабые места. Этот пример демонстрирует, что даже самые передовые технологии защиты не смогут защитить организацию от атак, если сотрудники не обучены распознавать угрозы и правильно реагировать на них.</w:t>
        <w:br/>
        <w:br/>
        <w:t>Кроме того, важно не только обучать сотрудников распознавать угрозы, но и учить их правильно реагировать на инциденты безопасности. Сотрудники должны знать, что делать в случае обнаружения подозрительной активности, к кому обращаться за помощью и как сообщать об инциденте. Необходимо разработать четкую процедуру реагирования на инциденты безопасности и довести ее до сведения всех сотрудников. Важно также регулярно проводить тренировки и учения, чтобы сотрудники могли отработать свои навыки и подготовиться к реальным ситуациям. Например, можно провести симуляцию атаки программ-вымогателей, чтобы научить сотрудников правильно реагировать на угрозу и восстанавливать данные из резервных копий. Кроме того, необходимо регулярно проводить аудит системы безопасности и проверять эффективность процедур реагирования на инциденты. Только так можно гарантировать, что организация готова к любым угрозам и способна оперативно и эффективно реагировать на инциденты безопасности. Инвестиции в обучение персонала – это не только инвестиции в безопасность, но и инвестиции в культуру безопасности в организации.</w:t>
        <w:br/>
        <w:br/>
        <w:br/>
        <w:t>Обучение и повышение осведомленности персонала является краеугольным камнем современной системы информационной безопасности, и часто недооценивается, несмотря на свою критическую важность. Организации тратят огромные суммы на внедрение самых современных технологий защиты – межсетевых экранов, систем обнаружения вторжений, антивирусного программного обеспечения, – но забывают о самом слабом звене в цепи безопасности – человеческом факторе. Даже самые сложные и дорогостоящие системы защиты бессильны перед сотрудником, который не осознает потенциальные угрозы, не знает, как правильно обращаться с конфиденциальной информацией, или становится жертвой социальной инженерии. Инвестиции в обучение персонала – это не просто расходы, а стратегическое вложение в будущее организации, позволяющее значительно снизить риски, связанные с информационной безопасностью и сформировать культуру защиты информации на всех уровнях. Зачастую именно человеческая ошибка становится причиной серьезных инцидентов, приводящих к утечке данных, финансовым потерям и репутационному ущербу, поэтому необходимо уделять особое внимание развитию осведомленности и навыков сотрудников.</w:t>
        <w:br/>
        <w:br/>
        <w:t>Эффективная программа обучения должна быть многогранной, непрерывной и адаптированной к специфике деятельности организации и уровню знаний сотрудников. Недостаточно проводить одноразовые тренинги, в которых перечисляются общие правила безопасности. Необходимо разрабатывать персонализированные программы, учитывающие роли и обязанности сотрудников, их уровень компьютерной грамотности и потенциальные риски, с которыми они сталкиваются в своей работе. Обучение должно быть интерактивным и вовлекающим, чтобы сотрудники не просто слушали лекции, но и активно участвовали в дискуссиях, решали практические задачи и отрабатывали навыки на симуляциях реальных атак. Использование игровых механик, кейс-стади, вебинаров и онлайн-курсов позволяет сделать процесс обучения более интересным и эффективным. Важно регулярно обновлять учебные материалы, чтобы они соответствовали новым угрозам и технологиям. Помните, ландшафт киберугроз постоянно меняется, и то, что работало вчера, может быть неэффективно сегодня. Непрерывное обучение и повышение квалификации – залог успешной защиты от современных киберугроз.</w:t>
        <w:br/>
        <w:br/>
        <w:t>Ярким примером важности обучения персонала является история с крупным производственным предприятием, которое столкнулось с атакой программ-вымогателей. Злоумышленники проникли в сеть компании через электронное письмо с вредоносным вложением, которое было разослано одному из сотрудников отдела закупок. Сотрудник, не распознав угрозу, открыл вложение и заразил свой компьютер, после чего вирус распространился по всей сети компании. В результате, все критически важные системы были зашифрованы, а компания понесла многомиллионные убытки. Расследование показало, что сотрудник не проходил обучение по информационной безопасности, а также не знал о правилах безопасной работы с электронной почтой. После инцидента компания внедрила комплексную программу обучения, которая включала в себя тренинги по распознаванию фишинговых писем, безопасной работе с электронной почтой и социальными сетями, а также практические занятия по защите от вредоносного программного обеспечения. Кроме того, компания регулярно проводила симуляции фишинговых атак, чтобы проверить эффективность системы защиты и выявить слабые места. Этот пример демонстрирует, что даже самые передовые технологии защиты не смогут защитить организацию от атак, если сотрудники не обучены распознавать угрозы и правильно реагировать на них.</w:t>
        <w:br/>
        <w:br/>
        <w:t>Для закрепления полученных знаний и проверки эффективности программы обучения необходимо регулярно проводить оценку уровня осведомленности сотрудников. Это можно сделать с помощью тестов, опросов, практических заданий и симуляций реальных атак. Результаты оценки позволяют выявить слабые места в системе обучения и скорректировать программу, чтобы она соответствовала потребностям организации. Важно помнить, что обучение персонала – это не разовое мероприятие, а непрерывный процесс, требующий постоянного внимания и инвестиций. Создание культуры безопасности в организации требует постоянных усилий, и только тогда можно добиться реальных результатов. Внедрение программ мотивации и поощрения сотрудников, проходящих обучение и демонстрирующих высокие результаты, также может повысить эффективность программы. Помимо этого, важно создать систему обратной связи, чтобы сотрудники могли задавать вопросы и делиться своими знаниями. В конечном итоге, инвестиции в обучение персонала – это инвестиции в будущее организации, позволяющие снизить риски, повысить уровень безопасности и защитить критически важные данные.</w:t>
        <w:br/>
        <w:br/>
        <w:br/>
        <w:t xml:space="preserve">Организация регулярных тренингов и семинаров, посвященных таким актуальным темам, как фишинг, социальная инженерия и основы информационной безопасности, является фундаментальным шагом в создании устойчивой системы защиты информации в любой организации, независимо от ее размера и сферы деятельности.  Просто внедрить самое современное техническое обеспечение недостаточно, если сотрудники не обладают необходимыми знаниями и навыками для распознавания и противодействия постоянно развивающимся киберугрозам.  Обучение должно быть не просто формальным мероприятием, но и интерактивным процессом, вовлекающим сотрудников в практическую отработку навыков и развивающим их критическое мышление, необходимое для принятия обоснованных решений в сложных ситуациях.  Регулярные тренинги помогают сформировать культуру безопасности, где каждый сотрудник осознает свою ответственность за защиту информации и активно участвует в этом процессе.  Недооценка важности обучения персонала может привести к серьезным последствиям, включая утечку конфиденциальных данных, финансовые потери и репутационный ущерб.  Важно понимать, что даже самые продвинутые технологии защиты бессильны перед хорошо спланированной атакой социальной инженерии, направленной на манипулирование человеческим фактором. </w:t>
        <w:br/>
        <w:br/>
        <w:t>Практическая отработка навыков распознавания фишинговых писем является ключевым элементом любой программы обучения по информационной безопасности.  Недостаточно просто рассказать сотрудникам о признаках фишинговых писем, необходимо предоставить им возможность самостоятельно анализировать примеры и выявлять потенциальные угрозы.  Для этого можно использовать симуляции фишинговых атак, в ходе которых сотрудникам отправляются реалистичные фишинговые письма, а затем анализируются результаты и предоставляется обратная связь.  Такой подход позволяет выявить слабые места в системе защиты и скорректировать программу обучения в соответствии с потребностями организации.  Важно также обучать сотрудников проверять подлинность веб-сайтов, прежде чем вводить свои учетные данные или конфиденциальную информацию.  Это можно сделать с помощью проверки сертификата безопасности, проверки URL-адреса и использования надежных поисковых систем.  Помимо этого, необходимо обучать сотрудников распознавать признаки социальной инженерии, такие как манипулирование, обман и создание чувства срочности.  Регулярные тренинги по этим темам помогут сотрудникам развить навыки критического мышления и принимать обоснованные решения в сложных ситуациях.  Реальные примеры, взятые из новостей о киберпреступлениях, могут быть очень полезны в качестве иллюстрации потенциальных рисков.</w:t>
        <w:br/>
        <w:br/>
        <w:t>Обучение основам информационной безопасности должно охватывать широкий спектр тем, включая защиту паролей, безопасную работу в интернете, защиту от вредоносного программного обеспечения и защиту конфиденциальной информации.  Важно научить сотрудников создавать сложные и уникальные пароли, которые трудно взломать, и регулярно их менять.  Использование менеджеров паролей может значительно упростить этот процесс.  Безопасная работа в интернете требует осторожности при переходе по ссылкам, загрузке файлов и посещении веб-сайтов.  Важно избегать посещения подозрительных веб-сайтов и загрузки файлов из ненадежных источников.  Защита от вредоносного программного обеспечения требует установки антивирусного программного обеспечения и регулярного его обновления.  Важно также обучить сотрудников распознавать признаки заражения вредоносным программным обеспечением и сообщать об этом в службу поддержки.  Защита конфиденциальной информации требует соблюдения правил информационной безопасности, включая ограничение доступа к конфиденциальным данным, шифрование данных и уничтожение конфиденциальных документов, когда они больше не нужны.  Внедрение этих правил и обучение сотрудников их соблюдению является ключевым шагом в создании устойчивой системы защиты информации.  Практические примеры, иллюстрирующие последствия нарушения правил информационной безопасности, могут быть очень полезны в качестве мотивации для сотрудников.</w:t>
        <w:br/>
        <w:br/>
        <w:t>Регулярное проведение тренингов и семинаров по информационной безопасности не является одноразовым мероприятием, а требует непрерывного процесса обучения и повышения квалификации сотрудников.  Ландшафт киберугроз постоянно меняется, и новые угрозы появляются каждый день, поэтому важно, чтобы сотрудники были в курсе последних тенденций и знали, как противодействовать новым угрозам.  Внедрение системы непрерывного обучения может включать в себя проведение регулярных тренингов, рассылку информационных бюллетеней, организацию вебинаров и предоставление доступа к онлайн-курсам.  Важно также учитывать индивидуальные потребности сотрудников и адаптировать программу обучения в соответствии с их уровнем знаний и навыков.  Внедрение системы оценки эффективности обучения поможет выявить слабые места в программе и скорректировать ее в соответствии с потребностями организации.  В конечном итоге, инвестиции в обучение сотрудников являются инвестициями в будущее организации, позволяющими снизить риски, повысить уровень безопасности и защитить критически важные данные.  Создание культуры безопасности, где каждый сотрудник осознает свою ответственность за защиту информации и активно участвует в этом процессе, является ключевым фактором успеха в борьбе с киберпреступностью.</w:t>
        <w:br/>
        <w:br/>
        <w:br/>
        <w:t>Проведение симуляций атак – это не просто проверка бдительности сотрудников, это активное обучение в условиях, максимально приближенных к реальным.  Представьте себе пожарную тревогу – она не проводится для того, чтобы увидеть, кто испугается, а для того, чтобы люди знали, что делать в случае реального пожара, чтобы они могли быстро и безопасно эвакуироваться.  Аналогично, симуляции атак позволяют сотрудникам на практике проверить свои знания, отработать навыки и понять, как реагировать на различные типы киберугроз, прежде чем эти угрозы станут реальными.  Недооценивать важность практического опыта – это большая ошибка, ведь теория без практики мертва.  Обучение в безопасной и контролируемой среде позволяет сотрудникам совершать ошибки и учиться на них, не подвергая организацию реальному риску.  Простое прочтение инструкций или посещение лекций не дает такого же эффекта, как активное участие в симуляции атаки, где каждый сотрудник может почувствовать себя в роли защитника и понять, как его действия влияют на общий результат.  Помните, что киберпреступники не спрашивают разрешения, прежде чем атаковать, поэтому важно подготовить сотрудников к неожиданностям.</w:t>
        <w:br/>
        <w:br/>
        <w:t>Существует множество типов симуляций атак, от фишинговых кампаний до имитации взлома аккаунтов и распространения вредоносного программного обеспечения.  Например, можно отправить сотрудникам реалистичные фишинговые письма, содержащие ссылки на поддельные веб-сайты, имитирующие корпоративный портал или электронную почту.  Цель этой симуляции – проверить, смогут ли сотрудники распознать фишинговое письмо, не перейдя по ссылке и не предоставив свои учетные данные.  Более сложные симуляции могут включать в себя имитацию взлома аккаунта одного из сотрудников и попытку получить доступ к конфиденциальным данным.  В этом случае необходимо проверить, насколько быстро и эффективно сотрудники смогут обнаружить вторжение, заблокировать доступ и восстановить данные.  Ещё одним примером может служить симуляция распространения вредоносного программного обеспечения, когда один из сотрудников получает зараженное письмо или скачивает зараженный файл.  В этом случае необходимо проверить, смогут ли сотрудники обнаружить вредоносное программное обеспечение, заблокировать его распространение и восстановить систему.  Важно, чтобы симуляции атак были реалистичными и максимально приближенными к реальным угрозам, чтобы сотрудники могли получить максимально полезный опыт.</w:t>
        <w:br/>
        <w:br/>
        <w:t>Ключевым аспектом успешного проведения симуляций атак является анализ результатов и предоставление обратной связи сотрудникам.  После каждой симуляции необходимо оценить, сколько сотрудников попались на уловку, какие ошибки были допущены и какие меры необходимо принять для улучшения системы защиты.  Недостаточно просто отправить уведомление о том, что симуляция завершена, необходимо предоставить сотрудникам подробный отчет о результатах и объяснить, как можно избежать подобных ошибок в будущем.  Обратная связь должна быть конструктивной и не обвинять сотрудников, а мотивировать их к улучшению своих навыков.  Например, можно провести групповое обсуждение результатов симуляции, чтобы сотрудники могли поделиться своим опытом и задать вопросы.  Также можно организовать индивидуальные консультации для тех, кто испытывает трудности.  Важно понимать, что симуляции атак – это не способ наказать сотрудников, а инструмент обучения и повышения квалификации.  Именно поэтому важно создать атмосферу доверия и открытости, чтобы сотрудники не боялись признавать свои ошибки и учиться на них.  Помните, что главная цель – это повышение уровня безопасности организации, а не поиск виноватых.</w:t>
        <w:br/>
        <w:br/>
        <w:t>Регулярное проведение симуляций атак позволяет поддерживать высокий уровень бдительности сотрудников и улучшать систему защиты организации в целом.  Киберугрозы постоянно эволюционируют, поэтому важно регулярно проверять эффективность системы защиты и адаптировать ее к новым угрозам.  Проведение симуляций атак должно стать частью корпоративной культуры, чтобы сотрудники понимали, что безопасность – это не просто задача ИТ-отдела, а общая ответственность каждого сотрудника.  Регулярные тренировки позволяют сотрудникам оставаться в форме и быстро реагировать на новые угрозы.  Представьте себе спортивную команду, которая тренируется только перед соревнованиями – она не сможет показать хорошие результаты.  Аналогично, сотрудники, которые не регулярно проходят тренировки по информационной безопасности, не смогут эффективно противостоять киберугрозам.  Поэтому важно проводить симуляции атак регулярно, например, раз в месяц или раз в квартал, чтобы сотрудники оставались в форме и были готовы к любым вызовам.  Не забывайте также, что симуляции атак должны быть разнообразными и охватывать различные типы угроз, чтобы сотрудники могли получить максимально полезный опыт.</w:t>
        <w:br/>
        <w:br/>
        <w:br/>
        <w:t>В современном цифровом ландшафте, где киберугрозы становятся все более изощренными и распространенными, просто полагаться на базовые меры безопасности, такие как антивирусное программное обеспечение и брандмауэры, уже недостаточно. Организациям необходимо внедрять современные технологии защиты информации, чтобы эффективно противостоять новым угрозам и защищать свои ценные данные от компрометации. Эти технологии охватывают широкий спектр решений, от расширенной защиты от вредоносных программ до систем обнаружения и реагирования на угрозы (EDR) и автоматизации безопасности (SOAR).  Они призваны не просто блокировать известные угрозы, но и обнаруживать и предотвращать атаки, которые еще не были идентифицированы, используя передовые методы анализа и машинного обучения.  Внедрение этих передовых технологий требует значительных инвестиций, но стоимость бездействия и потенциальные убытки от успешной кибератаки могут быть значительно выше, что делает их необходимым компонентом любой комплексной стратегии кибербезопасности.</w:t>
        <w:br/>
        <w:br/>
        <w:t>Одним из ключевых компонентов современной защиты информации является расширенная защита от вредоносных программ (Advanced Malware Protection, AMP). В отличие от традиционного антивирусного программного обеспечения, которое полагается на сигнатурные базы данных для обнаружения известных угроз, AMP использует поведенческий анализ и машинное обучение для выявления подозрительной активности и предотвращения атак, даже если вредоносное программное обеспечение еще не было идентифицировано.  Это особенно важно в связи с ростом полиморфных и обфусцированных вредоносных программ, которые постоянно меняют свой код, чтобы избежать обнаружения.  Представьте себе, что традиционный антивирус – это сторож, который знает только фотографии известных преступников, в то время как AMP – это эксперт по криминалистике, который умеет анализировать поведение людей и выявлять тех, кто планирует совершить преступление.  AMP может отслеживать процессы, сетевые соединения и изменения в файловой системе, чтобы выявить подозрительную активность и предотвратить ее распространение.  Многие решения AMP также включают функции, такие как песочница (sandboxing), которая позволяет запускать подозрительные файлы в изолированной среде, чтобы проанализировать их поведение и определить, являются ли они вредоносными.</w:t>
        <w:br/>
        <w:br/>
        <w:t>Еще одной важной технологией является система обнаружения и реагирования на угрозы (Endpoint Detection and Response, EDR). EDR-системы собирают данные с конечных точек, таких как компьютеры и серверы, и анализируют их, чтобы выявить признаки кибератак.  В отличие от традиционных систем обнаружения вторжений (IDS), которые полагаются на сигнатурные базы данных и правила, EDR-системы используют машинное обучение и поведенческий анализ для выявления аномалий и подозрительной активности.  Это позволяет им обнаруживать даже самые сложные и замаскированные атаки, такие как атаки без файлов (fileless attacks), которые не оставляют следов на диске.  EDR-системы также предоставляют возможности расследования, которые позволяют аналитикам безопасности быстро и эффективно определять причину и масштаб атаки.  Они могут отслеживать действия злоумышленника, анализировать сетевой трафик и восстанавливать поврежденные файлы.  Представьте себе, что EDR-система – это система видеонаблюдения и сигнализации, которая не только фиксирует факты нарушения безопасности, но и позволяет аналитикам безопасности быстро и эффективно реагировать на угрозы.</w:t>
        <w:br/>
        <w:br/>
        <w:t>Наконец, автоматизация безопасности (Security Orchestration, Automation and Response, SOAR) позволяет организациям автоматизировать рутинные задачи безопасности, такие как сбор данных, анализ инцидентов и реагирование на угрозы.  SOAR-платформы интегрируются с различными системами безопасности, такими как SIEM, EDR и брандмауэры, и позволяют создавать автоматизированные рабочие процессы (playbooks), которые выполняют определенные задачи безопасности в ответ на определенные события.  Это позволяет аналитикам безопасности сосредоточиться на более сложных задачах, таких как анализ угроз и расследование инцидентов, и повысить эффективность работы службы безопасности.  Представьте себе, что SOAR-платформа – это автоматизированный помощник, который выполняет рутинные задачи безопасности, освобождая аналитиков безопасности для более важных задач.  Например, SOAR-платформа может автоматически блокировать подозрительные IP-адреса, изолировать зараженные компьютеры и отправлять уведомления аналитикам безопасности.  Это позволяет организациям быстро и эффективно реагировать на угрозы и минимизировать ущерб от кибератак.</w:t>
        <w:br/>
        <w:br/>
        <w:br/>
        <w:t>Межсетевые экраны нового поколения (NGFW) представляют собой значительный шаг вперед по сравнению с традиционными межсетевыми экранами, предоставляя организациям гораздо более глубокий уровень защиты от современных киберугроз. В то время как традиционные межсетевые экраны работали, в основном, на уровне сетевого и транспортного уровней, проверяя IP-адреса и порты, NGFW расширяют эту функциональность, включая инспекцию приложений, системы предотвращения вторжений (IPS), контроль приложений и расширенные возможности отслеживания угроз. Это означает, что NGFW может не только блокировать трафик на основе IP-адресов и портов, но и анализировать содержимое трафика, идентифицировать конкретные приложения, которые генерируют трафик, и блокировать вредоносные приложения или функции внутри приложений.  В современной цифровой среде, где приложения являются основным вектором атак, такая глубокая инспекция приложений становится критически важной для обеспечения надежной защиты.</w:t>
        <w:br/>
        <w:br/>
        <w:t>Чтобы проиллюстрировать эту разницу, представьте себе, что традиционный межсетевой экран — это охранник на входе в здание, который проверяет удостоверения личности, в то время как NGFW — это охранник, который не только проверяет удостоверения личности, но и досматривает сумки, проверяет содержимое и анализирует поведение посетителей.  Например, если сотрудник попытается загрузить потенциально вредоносное приложение, например, пиратскую версию популярного программного обеспечения, NGFW может автоматически заблокировать загрузку, даже если трафик кажется легитимным на уровне сети.  Кроме того, NGFW может идентифицировать и заблокировать использование несанкционированных облачных приложений, таких как файлообменники, которые могут быть использованы для утечки конфиденциальных данных.  Эта granular control над приложениями позволяет организациям обеспечить соответствие требованиям безопасности и избежать утечек данных.</w:t>
        <w:br/>
        <w:br/>
        <w:t>Одной из ключевых возможностей NGFW является инспекция зашифрованного трафика, которая становится все более важной, поскольку все больше данных передается через HTTPS.  В то время как традиционные межсетевые экраны не могут анализировать зашифрованный трафик, NGFW использует технологии, такие как SSL/TLS inspection, чтобы расшифровать трафик, проанализировать его на наличие вредоносного содержимого и затем снова зашифровать его.  Это позволяет организациям выявлять и блокировать вредоносные атаки, которые могут быть скрыты в зашифрованном трафике.  Однако, важно отметить, что SSL/TLS inspection может вызвать проблемы с производительностью и вызвать опасения по поводу конфиденциальности, поэтому необходимо тщательно настроить эту функцию, чтобы обеспечить ее эффективное и безопасное использование.  Например, можно настроить NGFW для расшифровки только определенных типов трафика или для исключения конфиденциальных сайтов из процесса расшифровки.</w:t>
        <w:br/>
        <w:br/>
        <w:t>Современные NGFW также часто включают в себя интегрированные системы предотвращения вторжений (IPS), которые помогают обнаруживать и блокировать различные типы сетевых атак, такие как SQL-инъекции, межсайтовый скриптинг (XSS) и DDoS-атаки.  Эти системы используют сигнатурные базы данных и поведенческий анализ, чтобы выявлять подозрительную активность и блокировать атаки до того, как они смогут нанести ущерб.  Кроме того, многие NGFW интегрированы с системами Threat Intelligence, которые предоставляют информацию о последних угрозах и уязвимостях.  Это позволяет NGFW автоматически обновлять свои сигнатурные базы данных и правила, чтобы обеспечить защиту от новейших угроз.  Представьте себе, что интегрированная система Threat Intelligence – это служба новостей, которая предоставляет NGFW информацию о новых угрозах и уязвимостях, позволяя ему оперативно реагировать на них.  В сочетании с другими функциями, такими как инспекция приложений и системы IPS, NGFW предоставляет организациям комплексную защиту от современных киберугроз.</w:t>
        <w:br/>
        <w:br/>
        <w:br/>
        <w:t>Системы обнаружения вторжений (IDS) и предотвращения вторжений (IPS) являются важнейшими компонентами современной архитектуры кибербезопасности, представляя собой сложную систему наблюдения и защиты, функционирующую как сторожевые собаки в цифровом мире.  В то время как межсетевые экраны действуют как барьеры, контролирующие доступ в сеть, IDS и IPS работают внутри сети, анализируя трафик на предмет подозрительной активности и потенциальных угроз.  IDS, как следует из названия, обнаруживает подозрительную активность и предупреждает администраторов безопасности, предоставляя им возможность оперативно реагировать на инциденты.  IPS, напротив, идет дальше, активно блокируя или предотвращая обнаруженные угрозы, действуя как автоматический механизм самозащиты.  Представьте себе IDS как систему сигнализации, которая предупреждает о взломе, в то время как IPS — как автоматическую систему блокировки дверей и окон, предотвращающую проникновение злоумышленника.  Необходимость в этих системах обусловлена тем, что злоумышленники постоянно развивают свои методы атак, обходя традиционные меры безопасности, такие как межсетевые экраны.  Более того, современные атаки часто исходят изнутри сети, например, от скомпрометированных учетных записей пользователей или инсайдерских угроз, которые не могут быть обнаружены межсетевыми экранами.</w:t>
        <w:br/>
        <w:br/>
        <w:t>IDS и IPS используют различные методы обнаружения, включая сигнатурный анализ, анализ аномалий и поведенческий анализ. Сигнатурный анализ, похожий на антивирусные сканирования, использует базу данных известных атак, чтобы идентифицировать вредоносный трафик.  Этот метод эффективен для обнаружения известных угроз, но не может обнаружить новые или модифицированные атаки, известные как "zero-day" атаки. Анализ аномалий, напротив, создает базовый профиль нормальной сетевой активности и обнаруживает любые отклонения от этого профиля.  Этот метод может обнаруживать новые или неизвестные атаки, но также может генерировать большое количество ложных срабатываний, требующих ручной проверки администраторами безопасности.  Поведенческий анализ, самый сложный метод, изучает поведение пользователей и приложений, чтобы выявить подозрительную активность, такую как необычные попытки доступа к файлам или изменение системных настроек.  Этот метод может обнаруживать даже самые сложные атаки, но требует значительных вычислительных ресурсов и сложной настройки.  В реальной жизни, представьте себе, что IDS обнаруживает, что пользователь, обычно работающий в офисе в течение рабочего дня, внезапно пытается получить доступ к конфиденциальным файлам в 3 часа ночи, что является аномальным поведением, требующим расследования.</w:t>
        <w:br/>
        <w:br/>
        <w:t>Существует два основных типа IPS: сетевые IPS (NIPS) и IPS на хосте (HIPS). NIPS развертываются в сети и анализируют весь сетевой трафик, проходящий через них. Они эффективны для защиты от атак, направленных на сеть в целом, таких как DDoS-атаки и сканирование портов.  HIPS, напротив, устанавливаются на отдельные хосты, такие как серверы и рабочие станции, и анализируют трафик, поступающий на эти хосты.  Они эффективны для защиты от атак, направленных на конкретные хосты, таких как вредоносное ПО и эксплойты.  Важно понимать, что ни один из этих типов IPS не является идеальным решением.  NIPS могут быть перегружены большим объемом трафика, а HIPS могут потреблять значительные ресурсы хоста.  В большинстве случаев рекомендуется использовать комбинацию обоих типов IPS для обеспечения комплексной защиты.  Например, компания может развернуть NIPS для защиты своей сети от внешних атак и HIPS на своих критически важных серверах для защиты от атак на уровне хоста.  Кроме того, современные решения IPS часто интегрированы с системами управления информацией о безопасности и событиях (SIEM), что позволяет администраторам безопасности централизованно отслеживать и анализировать события безопасности.</w:t>
        <w:br/>
        <w:br/>
        <w:t>Для эффективной работы IDS и IPS требуют постоянной настройки и обновления.  Базы данных сигнатур необходимо регулярно обновлять, чтобы отражать новые угрозы.  Правила анализа аномалий и поведенческого анализа необходимо настроить таким образом, чтобы минимизировать количество ложных срабатываний.  Кроме того, необходимо регулярно проводить тестирование систем IDS и IPS, чтобы убедиться, что они работают правильно и могут обнаруживать и блокировать реальные атаки.  Это можно сделать с помощью различных инструментов, таких как сканеры уязвимостей и платформы для проведения красных команд. Красные команды - это группы специалистов по кибербезопасности, которые имитируют атаки злоумышленников, чтобы проверить эффективность мер защиты организации.  Например, красная команда может попытаться обойти системы IDS и IPS, используя различные техники обхода, чтобы выявить слабые места в архитектуре безопасности организации.  Регулярное тестирование и обновление систем IDS и IPS являются критически важными для обеспечения эффективной защиты от современных киберугроз, которые постоянно развиваются и становятся все более изощренными.</w:t>
        <w:br/>
        <w:br/>
        <w:br/>
        <w:t>Антивирусное программное обеспечение, каким мы его знаем, долгое время опиралось на сигнатурный анализ – метод обнаружения вредоносного ПО, основанный на сравнении файлов с базой данных известных вирусов. Этот подход, хоть и эффективен для защиты от широко распространенных угроз, имеет серьезные ограничения в современном мире, где злоумышленники постоянно разрабатывают новые и модифицированные вирусы, известные как "zero-day" атаки. Традиционные антивирусы просто не могут обнаружить эти угрозы, так как их сигнатуры еще не внесены в базу данных. Здесь на помощь приходит машинное обучение, открывая новую эру в антивирусной защите. В отличие от сигнатурного анализа, машинное обучение позволяет антивирусным программам *учиться* на основе данных, выявлять подозрительное поведение и обнаруживать даже ранее неизвестные угрозы, анализируя характеристики файлов, а не просто сравнивая их с известными сигнатурами.  Это подобно обучению собаки распознавать незнакомцев по их манере поведения, а не по запоминанию лиц конкретных людей.</w:t>
        <w:br/>
        <w:br/>
        <w:t>Сердцем машинного обучения в антивирусном программном обеспечении является использование алгоритмов, которые анализируют огромные объемы данных, чтобы выявить закономерности и аномалии. Эти алгоритмы могут изучать различные характеристики файлов, такие как размер, структура, используемые библиотеки, код и другие атрибуты, чтобы определить, является ли файл вредоносным. Например, алгоритм машинного обучения может заметить, что файл пытается изменить системные файлы или установить сетевое соединение без разрешения, что является признаком вредоносной активности. Он может также обнаружить, что файл использует необычные методы шифрования или сжатия, что может указывать на то, что он скрывает вредоносный код.  Вместо того, чтобы ждать, пока появится сигнатура для конкретного вируса, алгоритм машинного обучения может выявить подозрительное поведение на основе анализа этих характеристик, позволяя антивирусу блокировать угрозу до того, как она нанесет ущерб.  Это как если бы система безопасности, анализируя поведение человека, могла предсказать попытку взлома еще до того, как злоумышленник предпримет какие-либо действия.</w:t>
        <w:br/>
        <w:br/>
        <w:t>Одним из ключевых преимуществ антивирусного программного обеспечения с использованием машинного обучения является его способность адаптироваться к новым угрозам. Традиционные антивирусы требуют постоянного обновления баз данных сигнатур, что может быть трудоемким и занимать много времени. Машинное обучение позволяет антивирусу непрерывно учиться на основе новых данных, улучшая свою способность обнаруживать и блокировать угрозы. Каждый раз, когда антивирус обнаруживает новый вредоносный файл, он добавляет эту информацию в свою базу знаний, улучшая свою точность в будущем. Этот процесс обучения позволяет антивирусу оставаться на шаг впереди злоумышленников, обеспечивая постоянную защиту от новых угроз. Представьте себе, что у вас есть самообучающаяся система безопасности, которая автоматически адаптируется к изменяющимся угрозам, без необходимости постоянного вмешательства со стороны пользователя. Это не только упрощает процесс защиты, но и повышает его эффективность.</w:t>
        <w:br/>
        <w:br/>
        <w:t>Реальным примером успешного использования машинного обучения в антивирусном программном обеспечении является технология, применяемая в некоторых современных антивирусах для обнаружения программ-вымогателей.  Вместо того, чтобы полагаться на сигнатуры, эти антивирусы анализируют поведение файлов, чтобы выявить признаки шифрования данных. Когда антивирус обнаруживает файл, который пытается зашифровать большое количество файлов на компьютере пользователя, он мгновенно блокирует этот процесс, предотвращая шифрование данных и защищая пользователя от вымогательства. Более того, эти антивирусы могут анализировать структуру файлов и выявлять шаблоны, характерные для программ-вымогателей, даже если программа еще не была занесена в базу данных сигнатур. Этот подход позволяет обнаруживать и блокировать новые варианты программ-вымогателей до того, как они нанесут ущерб. Это как если бы система безопасности предсказывала попытку кражи, анализируя поведение потенциального вора, а не просто ожидая, пока кража произойдет.</w:t>
        <w:br/>
        <w:br/>
        <w:t>Несмотря на свои преимущества, антивирусное программное обеспечение с использованием машинного обучения не является панацеей.  Одной из основных проблем является возможность ложных срабатываний – когда антивирус ошибочно идентифицирует безопасный файл как вредоносный.  Это может привести к неудобствам для пользователя и даже к потере данных.  Чтобы минимизировать количество ложных срабатываний, разработчики антивирусного программного обеспечения должны постоянно совершенствовать свои алгоритмы и использовать различные методы проверки.  Важно помнить, что ни одна система безопасности не является идеальной, и всегда существует риск того, что злоумышленник сможет обойти ее защиту.  Поэтому важно использовать многоуровневый подход к безопасности, который включает в себя не только антивирусное программное обеспечение, но и другие меры защиты, такие как межсетевые экраны, системы обнаружения вторжений и обучение пользователей основам безопасного использования компьютера.  В конечном итоге, лучшая защита – это сочетание технологических решений и осведомленных пользователей.</w:t>
        <w:br/>
        <w:br/>
        <w:br/>
        <w:t>Шифрование данных, подобно надежному замку на двери, является одним из краеугольных камней современной информационной безопасности, гарантируя конфиденциальность и целостность информации как в состоянии покоя, то есть когда она хранится на жестком диске или другом носителе, так и при передаче по сети, будь то локальная сеть организации или глобальный интернет. В эпоху повсеместной цифровизации, когда данные стали ключевым активом, а утечки информации приводят к серьезным финансовым потерям и репутационным рискам, шифрование перестало быть просто дополнительной мерой предосторожности, а стало необходимостью для любой организации и частного лица, заботящегося о безопасности своих данных.  Без шифрования данные, хранящиеся на жестком диске, уязвимы для несанкционированного доступа в случае кражи или потери устройства, а данные, передаваемые по сети, могут быть перехвачены злоумышленниками, использующими инструменты для прослушивания сетевого трафика.  Подумайте о банковском переводе, осуществляемом через незащищенную сеть – ваши данные банковской карты и логин/пароль могут быть перехвачены и использованы мошенниками для совершения несанкционированных операций. Шифрование предотвращает подобное, преобразуя данные в нечитаемый формат, который может быть расшифрован только с помощью специального ключа.</w:t>
        <w:br/>
        <w:br/>
        <w:t>Существует два основных типа шифрования: симметричное и асимметричное, каждый из которых имеет свои преимущества и недостатки, и используется для решения различных задач. Симметричное шифрование, как следует из названия, использует один и тот же ключ для шифрования и расшифровки данных, что делает его более быстрым и эффективным, но требует безопасного обмена ключом между отправителем и получателем. Представьте, что вы хотите отправить конфиденциальное письмо другу, используя секретный код, который известен только вам обоим – этот код и является ключом симметричного шифрования. Асимметричное шифрование, напротив, использует пару ключей: публичный ключ, который может быть распространен публично, и приватный ключ, который должен храниться в секрете.  Публичный ключ используется для шифрования данных, а приватный ключ – для их расшифровки. Это позволяет безопасно передавать данные по незащищенным каналам связи, так как даже если злоумышленник перехватит зашифрованное сообщение, он не сможет его расшифровать без приватного ключа.  Примером использования асимметричного шифрования является протокол HTTPS, который обеспечивает безопасное соединение между вашим браузером и веб-сайтом, гарантируя конфиденциальность передаваемых данных.</w:t>
        <w:br/>
        <w:br/>
        <w:t>Важность шифрования данных в состоянии покоя часто недооценивается, однако в случае кражи или потери носителя информации, зашифрованные данные становятся бесполезными для злоумышленников, предотвращая утечку конфиденциальной информации.  Представьте себе ситуацию, когда ноутбук сотрудника организации, содержащий конфиденциальную информацию о клиентах, был украден – если данные на ноутбуке были зашифрованы, злоумышленники не смогут получить доступ к информации, даже если им удастся взломать систему безопасности устройства.  Для шифрования данных в состоянии покоя существуют различные инструменты и технологии, такие как BitLocker в Windows, FileVault в macOS и LUKS в Linux, которые позволяют шифровать весь жесткий диск или отдельные разделы.  Кроме того, многие организации используют системы управления базами данных (СУБД), которые поддерживают шифрование данных, хранящихся в базе данных.  Не менее важно шифровать резервные копии данных, так как резервные копии также могут стать целью для злоумышленников.</w:t>
        <w:br/>
        <w:br/>
        <w:t>Шифрование при передаче, в свою очередь, защищает данные от перехвата во время их передачи по сети.  Наиболее распространенным протоколом для шифрования трафика является Transport Layer Security (TLS), который является преемником Secure Sockets Layer (SSL).  TLS используется для шифрования трафика, передаваемого по протоколам HTTP, SMTP, FTP и другим.  Когда вы видите замок в адресной строке браузера, это означает, что соединение с веб-сайтом зашифровано с помощью TLS.  Кроме того, для шифрования электронной почты можно использовать протокол S/MIME или протокол PGP.  Для защиты виртуальных частных сетей (VPN) также используется шифрование, обеспечивая безопасное соединение между вашим устройством и VPN-сервером.  Использование VPN особенно важно при подключении к общедоступным сетям Wi-Fi, так как общедоступные сети Wi-Fi часто не защищены и могут быть использованы злоумышленниками для перехвата трафика.  Таким образом, шифрование при передаче является неотъемлемой частью обеспечения безопасности онлайн-коммуникаций и защиты конфиденциальной информации от несанкционированного доступа.</w:t>
        <w:br/>
        <w:br/>
        <w:br/>
        <w:t>Многофакторная аутентификация (MFA) – это не просто модный тренд в сфере информационной безопасности, а жизненно необходимая мера защиты, которая многократно повышает уровень безопасности ваших учетных записей и данных, особенно в эпоху повсеместных утечек информации и изощренных кибератак. Представьте себе ситуацию, когда злоумышленник получает доступ к вашему логину и паролю – это может произойти в результате фишинговой атаки, взлома базы данных веб-сайта или просто в результате использования вами слабого пароля. Без MFA, злоумышленник мгновенно получает доступ к вашей учетной записи, и может причинить серьезный вред, от кражи личных данных до финансовых потерь. MFA, однако, добавляет дополнительный уровень защиты, требуя от вас предоставления нескольких доказательств вашей личности, прежде чем предоставить доступ к вашей учетной записи, делая взлом значительно сложнее и менее привлекательным для злоумышленников.</w:t>
        <w:br/>
        <w:br/>
        <w:t>Суть многофакторной аутентификации заключается в том, что она опирается не только на то, что вы *знаете* (например, ваш пароль), но и на то, *что у вас есть* (например, ваш смартфон или токен безопасности) и, в некоторых случаях, на то, *что вы есть* (например, ваш биометрический отпечаток пальца или лицо). Наиболее распространенным методом MFA является отправка одноразового кода подтверждения на ваш смартфон через SMS-сообщение или специальное приложение-аутентификатор. Когда вы вводите свой логин и пароль, система запрашивает этот код, который меняется каждые 30-60 секунд, гарантируя, что даже если злоумышленник перехватит ваш пароль, он не сможет получить доступ к вашей учетной записи без доступа к вашему смартфону. Другим популярным методом является использование приложений-аутентификаторов, таких как Google Authenticator, Authy или Microsoft Authenticator, которые генерируют одноразовые коды, не требующие подключения к сети, что делает их более безопасными, чем SMS-аутентификация.</w:t>
        <w:br/>
        <w:br/>
        <w:t>Помимо стандартных методов, существует множество других вариантов MFA, которые предлагают еще более высокий уровень безопасности. Например, аппаратные токены безопасности, такие как YubiKey, представляют собой небольшие USB-устройства, которые необходимо подключить к вашему компьютеру для подтверждения вашей личности. Эти токены генерируют уникальные цифровые подписи, которые не могут быть подделаны, обеспечивая надежную защиту от фишинга и других видов атак. Биометрическая аутентификация, такая как распознавание отпечатков пальцев или лица, становится все более распространенной в смартфонах и ноутбуках, предлагая удобный и безопасный способ доступа к вашим устройствам и учетным записям. Некоторые организации также используют push-уведомления на ваш смартфон для подтверждения вашей личности, требуя от вас простого нажатия кнопки "Подтвердить" на экране вашего телефона.</w:t>
        <w:br/>
        <w:br/>
        <w:t xml:space="preserve">Важность MFA проявляется в статистике утечек данных: учетные записи без MFA в десятки, а то и сотни раз чаще становятся жертвами взломов, чем учетные записи с включенной MFA. Даже крупные компании и организации, обладающие значительными ресурсами для обеспечения безопасности, часто становятся жертвами атак, если не внедряют MFA для своих сотрудников. Представьте себе ситуацию, когда хакеры получили доступ к учетным записям сотрудников крупной компании и использовали эти учетные записи для получения доступа к конфиденциальной информации о клиентах, что привело к серьезным финансовым потерям и репутационному ущербу. Внедрение MFA могло бы предотвратить эту атаку, потребовав от сотрудников предоставления дополнительного уровня защиты, помимо пароля. </w:t>
        <w:br/>
        <w:br/>
        <w:t>В заключение, многофакторная аутентификация – это не просто "хорошая практика", а необходимая мера защиты для всех, кто заботится о безопасности своих учетных записей и данных. Внедрение MFA – это один из самых простых и эффективных способов снизить риск взлома и защитить себя от кибератак. Не откладывайте включение MFA для своих учетных записей, и призывайте своих друзей и близких сделать то же самое – это вклад в вашу собственную безопасность и безопасность в целом цифрового мира.</w:t>
        <w:br/>
        <w:br/>
        <w:br/>
        <w:t xml:space="preserve">Регулярный мониторинг и анализ событий безопасности – это не просто техническая процедура, а жизненно важный элемент эффективной защиты любой организации и даже личного цифрового пространства, поскольку позволяет своевременно выявлять, анализировать и реагировать на потенциальные угрозы, которые в противном случае могли бы остаться незамеченными и привести к серьезным последствиям. Представьте себе корабль, плывущий в ночном океане: даже самый современный корабль уязвим без бдительных наблюдателей, следящих за горизонтом и предупреждающих о надвигающихся опасностях – аналогично, самые надежные системы безопасности бесполезны, если нет постоянного наблюдения за происходящим в сети и анализа получаемых данных. Этот мониторинг подразумевает сбор информации из различных источников – журналов систем, сетевого трафика, антивирусных программ, систем обнаружения вторжений – и ее систематическую обработку для выявления аномалий, подозрительной активности и признаков взлома. </w:t>
        <w:br/>
        <w:br/>
        <w:t>В основе эффективного мониторинга лежит создание четких правил и политик, определяющих, какие события считать подозрительными и требующими внимания – это может быть необычно высокая активность учетной записи, попытки доступа к конфиденциальным данным из несанкционированных мест, массовая рассылка спама, обнаружение вредоносного программного обеспечения или попытки несанкционированного доступа к системам. Без четко определенных правил система мониторинга будет перегружена ложными срабатываниями, что затруднит выявление реальных угроз и приведет к утомлению аналитиков безопасности, что в конечном итоге снизит эффективность защиты. Эффективный мониторинг требует использования специализированных инструментов, таких как системы управления информацией о безопасности (SIEM), которые агрегируют данные из различных источников, анализируют их и генерируют оповещения о подозрительной активности, предоставляя аналитикам безопасности необходимую информацию для принятия обоснованных решений.</w:t>
        <w:br/>
        <w:br/>
        <w:t>Важным аспектом мониторинга является анализ журналов аудита – эти журналы содержат информацию о всех действиях, выполняемых в системе, включая попытки входа в систему, доступ к файлам, изменения настроек и другие события, которые могут быть полезны для расследования инцидентов безопасности. Анализ журналов аудита позволяет восстановить хронологию событий, выявить причины инцидентов и определить ответственных лиц, что необходимо для предотвращения повторных атак и улучшения системы защиты. Представьте себе ситуацию, когда в компании произошла утечка данных – анализ журналов аудита может помочь установить, какие учетные записи были скомпрометированы, какие данные были украдены и как злоумышленник получил доступ к системе, что позволит принять меры для минимизации ущерба и предотвращения повторных утечек.</w:t>
        <w:br/>
        <w:br/>
        <w:t>Однако, просто собрать и проанализировать данные недостаточно – важно также понимать контекст и взаимосвязь между различными событиями, чтобы выявить сложные атаки, которые могут остаться незамеченными при простом анализе отдельных событий. Современные системы безопасности часто используют методы машинного обучения и искусственного интеллекта для выявления аномалий и прогнозирования угроз, что позволяет автоматизировать процесс анализа и повысить эффективность защиты. Например, система машинного обучения может изучить поведение пользователей и выявить отклонения от нормы, такие как попытки доступа к данным в нерабочее время или из необычных мест, и автоматически заблокировать подозрительную активность.</w:t>
        <w:br/>
        <w:br/>
        <w:t xml:space="preserve">Наконец, важно понимать, что мониторинг – это не одноразовое мероприятие, а непрерывный процесс, требующий постоянного совершенствования и адаптации к меняющимся угрозам. Злоумышленники постоянно разрабатывают новые методы атак, поэтому необходимо регулярно обновлять правила мониторинга, внедрять новые инструменты защиты и обучать аналитиков безопасности, чтобы они могли эффективно выявлять и реагировать на современные угрозы. Регулярные проверки безопасности и анализ инцидентов позволяют выявить слабые места в системе защиты и принять меры для их устранения, что повышает общую устойчивость организации к кибератакам. </w:t>
        <w:br/>
        <w:br/>
        <w:br/>
        <w:t xml:space="preserve">В современном цифровом ландшафте, где киберугрозы становятся все более сложными и изощренными, организации сталкиваются с огромным объемом данных о безопасности, генерируемых различными источниками: межсетевыми экранами, антивирусными программами, системами обнаружения вторжений, серверами и рабочими станциями. Этот поток данных может быть подавляющим, и без надлежащих инструментов и процессов его анализ становится невозможным, что оставляет организации уязвимыми перед потенциальными атаками. Именно здесь на помощь приходят системы управления информацией о безопасности (SIEM – Security Information and Event Management), выступающие в роли централизованного узла для сбора, анализа и корреляции данных о безопасности, обеспечивая комплексное представление о состоянии безопасности организации и позволяя быстро выявлять и реагировать на возникающие угрозы. SIEM-системы не просто собирают журналы, они интегрируют данные из различных источников, нормализуют их, удаляют дубликаты и применяют правила корреляции для выявления значимых событий, которые могут указывать на атаку или уязвимость. </w:t>
        <w:br/>
        <w:br/>
        <w:t>Представьте себе ситуацию, когда злоумышленник пытается получить доступ к конфиденциальным данным, используя несколько векторов атаки: сначала он рассылает фишинговые письма, затем пытается взломать пароли, а затем использует найденную уязвимость в программном обеспечении. Без SIEM-системы эти события могут быть расценены как отдельные инциденты, и администраторам безопасности потребуется вручную исследовать каждый из них, чтобы понять, связаны ли они между собой. SIEM-система же, напротив, автоматически сопоставит эти события, выявит их взаимосвязь и выдаст оповещение о потенциальной атаке, что позволит администраторам безопасности оперативно принять меры для ее предотвращения. Эта возможность автоматической корреляции данных является ключевым преимуществом SIEM-систем, позволяющим значительно сократить время реагирования на инциденты и минимизировать ущерб от кибератак. Без такой автоматизации, поиск и анализ связанных событий мог бы занять часы или даже дни, что дало бы злоумышленнику достаточно времени для достижения своей цели.</w:t>
        <w:br/>
        <w:br/>
        <w:t>Ключевой особенностью SIEM-систем является возможность настройки правил корреляции, которые определяют, какие события считать подозрительными и требующими внимания. Эти правила могут быть настроены в соответствии с конкретными потребностями и рисками организации, учитывая ее отрасль, размер и тип данных, которые она обрабатывает. Например, организация, работающая с конфиденциальными финансовыми данными, может настроить правило, которое будет выдавать оповещение при обнаружении нескольких неудачных попыток входа в систему из одного и того же IP-адреса, что может указывать на попытку подбора пароля. Другая организация, работающая с конфиденциальными медицинскими данными, может настроить правило, которое будет выдавать оповещение при обнаружении доступа к данным пациентов из несанкционированных мест. Гибкость настройки правил корреляции позволяет SIEM-системам адаптироваться к меняющимся угрозам и потребностям организации, обеспечивая максимальную эффективность защиты.</w:t>
        <w:br/>
        <w:br/>
        <w:t>Кроме того, современные SIEM-системы часто интегрируются с другими инструментами безопасности, такими как системы обнаружения вторжений, антивирусные программы и системы управления уязвимостями, что позволяет создать комплексную систему защиты, которая охватывает все аспекты безопасности организации. Эта интеграция позволяет автоматически обмениваться информацией между различными инструментами, что повышает эффективность защиты и снижает риск пропустить важные события. Например, SIEM-система может получать информацию о новых уязвимостях из системы управления уязвимостями и автоматически сканировать системы на наличие этих уязвимостей. Или SIEM-система может получать информацию о заблокированных атаках из системы обнаружения вторжений и автоматически расследовать эти атаки.</w:t>
        <w:br/>
        <w:br/>
        <w:t>Наконец, современные SIEM-системы часто используют методы машинного обучения и искусственного интеллекта для выявления аномалий и прогнозирования угроз. Эти методы позволяют автоматически анализировать большие объемы данных о безопасности и выявлять подозрительную активность, которая может быть не замечена при использовании традиционных методов анализа. Например, система машинного обучения может изучить поведение пользователей и выявить отклонения от нормы, такие как попытки доступа к данным в нерабочее время или из необычных мест, и автоматически заблокировать подозрительную активность. Использование машинного обучения и искусственного интеллекта позволяет SIEM-системам адаптироваться к меняющимся угрозам и снизить нагрузку на аналитиков безопасности.</w:t>
        <w:br/>
        <w:br/>
        <w:br/>
        <w:t>В эпоху, когда киберугрозы эволюционируют с невероятной скоростью, традиционные методы обнаружения, основанные на сигнатурах и заранее известных шаблонах атак, становятся все менее эффективными. Злоумышленники постоянно разрабатывают новые методы обхода существующих систем защиты, используя сложные и изощренные приемы, которые маскируют их действия и позволяют оставаться незамеченными в течение длительного времени. В этой ситуации на передний план выходят инструменты обнаружения аномалий и угроз, которые используют передовые алгоритмы анализа данных и машинного обучения для выявления подозрительной активности, отклоняющейся от нормального поведения системы. Эти инструменты не просто ищут известные сигнатуры атак, они изучают поведение пользователей, приложений и систем, выстраивают базовые профили и обнаруживают любые отклонения от этих профилей, что позволяет выявлять даже самые новые и неизвестные угрозы. В отличие от традиционных систем, которые реагируют на угрозы после их обнаружения, инструменты обнаружения аномалий и угроз могут выявлять атаки на ранних стадиях, до того как они успеют нанести серьезный ущерб.</w:t>
        <w:br/>
        <w:br/>
        <w:t>Основной принцип работы инструментов обнаружения аномалий заключается в создании базовых профилей нормального поведения системы. Эти профили могут включать в себя различные параметры, такие как сетевой трафик, использование ресурсов, поведение пользователей, активность приложений и многое другое. Инструменты машинного обучения анализируют эти данные и выявляют закономерности и тенденции, которые характеризуют нормальное поведение системы. После того, как базовые профили созданы, инструменты начинают отслеживать любые отклонения от этих профилей. Например, если пользователь обычно входит в систему в рабочее время, а вдруг начинает входить в нее ночью, это может быть признаком взлома его учетной записи или заражения вредоносным программным обеспечением. Или, если приложение вдруг начинает потреблять значительно больше ресурсов, чем обычно, это может быть признаком того, что оно заражено вредоносным кодом или используется для майнинга криптовалюты. Инструменты обнаружения аномалий автоматически выявляют эти отклонения и генерируют оповещения, что позволяет администраторам безопасности оперативно реагировать на возникающие угрозы. Для повышения точности обнаружения инструменты часто используют комбинацию различных методов анализа, таких как статистический анализ, анализ временных рядов, анализ кластеров и машинное обучение.</w:t>
        <w:br/>
        <w:br/>
        <w:t>Рассмотрим конкретный пример использования инструмента обнаружения аномалий в корпоративной сети. Представим, что в компании работает несколько сотен сотрудников, которые ежедневно отправляют и получают тысячи электронных писем. Традиционные системы защиты, такие как антиспам и антивирус, могут блокировать известные вредоносные письма, но они не способны обнаружить новые и неизвестные угрозы, такие как целевые фишинговые атаки или письма с вредоносными вложениями, замаскированными под легитимные документы. Инструмент обнаружения аномалий может изучить поведение пользователей электронной почты и выявить любые отклонения от нормы. Например, если сотрудник обычно отправляет несколько писем в день, а вдруг начинает отправлять сотни писем с одинаковым содержанием, это может быть признаком того, что его учетная запись скомпрометирована и используется для рассылки спама или вредоносных писем. Или, если сотрудник получает письмо от неизвестного отправителя с необычным вложением, это может быть признаком фишинговой атаки. Инструмент обнаружения аномалий автоматически выявит эти отклонения и заблокирует подозрительные письма, предотвращая заражение сети вредоносным программным обеспечением.</w:t>
        <w:br/>
        <w:br/>
        <w:t>Однако, важно понимать, что инструменты обнаружения аномалий не являются панацеей от всех киберугроз. Они могут генерировать большое количество ложных срабатываний, особенно на начальном этапе эксплуатации. Ложные срабатывания возникают, когда инструмент ошибочно определяет легитимную активность как подозрительную. Например, новый сотрудник может начать использовать приложение, которое ранее не использовалось в компании, что может быть ошибочно воспринято инструментом как подозрительная активность. Чтобы минимизировать количество ложных срабатываний, необходимо тщательно настраивать инструменты обнаружения аномалий и обучать их на основе данных о нормальном поведении системы. Кроме того, необходимо постоянно анализировать оповещения, генерируемые инструментами, и корректировать их настройки в соответствии с меняющимися условиями эксплуатации. Для повышения эффективности обнаружения аномалий рекомендуется использовать их в сочетании с другими инструментами безопасности, такими как системы обнаружения вторжений, антивирусные программы и системы управления уязвимостями. Комбинированный подход позволяет создать многоуровневую систему защиты, которая обеспечивает максимальную защиту от киберугроз.</w:t>
        <w:br/>
        <w:br/>
        <w:br/>
        <w:t>## Создание плана реагирования на инциденты</w:t>
        <w:br/>
        <w:br/>
        <w:t>В динамичном мире кибербезопасности, несмотря на все усилия по предотвращению атак, неизбежно возникнут инциденты, которые потребуют немедленного и скоординированного ответа.  Проактивное создание плана реагирования на инциденты – это не просто хороший тон, а критически важная необходимость для любой организации, стремящейся минимизировать ущерб от кибератак и обеспечить непрерывность бизнеса.  Этот план, по сути, является дорожной картой, определяющей действия, которые необходимо предпринять в случае возникновения инцидента, обеспечивая четкий и эффективный ответ, снижающий вероятность хаоса и дальнейшей эскалации угроз.  Отсутствие хорошо разработанного плана может привести к панике, задержкам в реагировании и, как следствие, к значительным финансовым и репутационным потерям.  Он должен быть достаточно гибким, чтобы адаптироваться к различным типам инцидентов, и регулярно обновляться, отражая изменения в инфраструктуре, угрозах и законодательстве.  Важно понимать, что этот план не статичен; это живой документ, требующий постоянной проверки и совершенствования.</w:t>
        <w:br/>
        <w:br/>
        <w:t>Сердцем любого эффективного плана реагирования на инциденты является четко определенная команда реагирования, состоящая из специалистов с разными навыками и опытом.  Эта команда должна включать в себя представителей из ИТ-отдела, отдела безопасности, юридического отдела, отдела связей с общественностью и высшего руководства.  Каждый член команды должен иметь четко определенные роли и обязанности, чтобы обеспечить скоординированный и эффективный ответ.  Например, специалист ИТ-отдела может отвечать за изоляцию зараженных систем и восстановление данных, в то время как представитель юридического отдела может отвечать за уведомление о нарушении конфиденциальности и соблюдение нормативных требований.  Регулярные тренировки и учения с участием команды реагирования необходимы для отработки процедур реагирования и повышения их эффективности.  Эти учения должны моделировать различные сценарии атак, чтобы команда могла отработать свои навыки и выявить слабые места в плане реагирования.  Помните, что скорость и координация являются ключевыми факторами успеха в реагировании на инциденты.</w:t>
        <w:br/>
        <w:br/>
        <w:t>План реагирования на инциденты обычно состоит из нескольких ключевых этапов, начиная с подготовки и заканчивая восстановлением.  Этап подготовки включает в себя сбор информации об инфраструктуре организации, определение критически важных активов, разработку процедур реагирования и обучение команды.  На этапе выявления и анализа происходит обнаружение инцидента, сбор доказательств и оценка его масштабов и потенциального ущерба.  Этап сдерживания направлен на ограничение распространения инцидента и предотвращение дальнейшего ущерба.  Этап искоренения предполагает удаление вредоносного программного обеспечения, восстановление зараженных систем и исправление уязвимостей.  И, наконец, этап восстановления включает в себя восстановление данных, возобновление нормальной работы и проведение анализа после инцидента, чтобы определить уроки и улучшить план реагирования.  Каждый этап должен быть четко документирован и содержать конкретные инструкции и процедуры, которые необходимо выполнить.  Важно помнить, что каждый инцидент уникален, и план реагирования должен быть достаточно гибким, чтобы адаптироваться к различным ситуациям.</w:t>
        <w:br/>
        <w:br/>
        <w:t>Рассмотрим пример, иллюстрирующий важность плана реагирования на инциденты. Представьте себе компанию, занимающуюся электронной коммерцией, которая подверглась атаке программы-вымогателя. Без плана реагирования сотрудники компании будут в панике и не будут знать, что делать. В результате, компания может потратить много времени на изоляцию зараженных систем, восстановление данных и информирование клиентов. Кроме того, компания может столкнуться с серьезными финансовыми потерями из-за простоя и упущенной выгоды. Однако, если бы компания имела хорошо разработанный план реагирования на инциденты, она могла бы быстро и эффективно справиться с атакой. План мог бы содержать инструкции по изоляции зараженных систем, восстановлению данных из резервных копий, информированию клиентов и правоохранительных органов. В результате, компания могла бы минимизировать ущерб от атаки и быстро восстановить свою деятельность. Этот пример подчеркивает важность проактивного подхода к реагированию на инциденты и необходимость разработки хорошо продуманного плана.</w:t>
        <w:br/>
        <w:br/>
        <w:t>Помимо технических аспектов, план реагирования на инциденты должен также учитывать коммуникацию и взаимодействие с заинтересованными сторонами.  Важно установить четкий канал связи для информирования клиентов, партнеров, сотрудников и правоохранительных органов о произошедшем инциденте.  Своевременная и прозрачная коммуникация может помочь сохранить доверие и минимизировать репутационный ущерб.  Кроме того, важно установить четкие процедуры для взаимодействия с правоохранительными органами и другими организациями, занимающимися кибербезопасностью.  Обмен информацией об угрозах и передовом опыте может помочь предотвратить будущие инциденты.  Наконец, важно проводить регулярный анализ после инцидента, чтобы определить уроки и улучшить план реагирования.  Этот анализ должен включать в себя оценку эффективности плана, выявление слабых мест и разработку рекомендаций по улучшению.  Помните, что план реагирования на инциденты – это не одноразовое мероприятие, а непрерывный процесс улучшения.</w:t>
        <w:br/>
        <w:br/>
        <w:br/>
        <w:t>Четкое определение ролей и ответственности – краеугольный камень любого эффективного плана реагирования на инциденты, являясь тем фундаментом, на котором строится скоординированный и оперативный ответ на киберугрозы. Недостаточно просто собрать группу компетентных специалистов; необходимо, чтобы каждый член команды знал свои обязанности, понимал, к кому обращаться в конкретной ситуации и имел полномочия для принятия быстрых и обоснованных решений. Отсутствие четкой структуры и размытых границ ответственности неизбежно приводит к путанице, задержкам в реагировании и, как следствие, к увеличению ущерба от атаки.  Подумайте о команде пожарных: каждый знает свою роль – кто-то разворачивает шланги, кто-то эвакуирует людей, кто-то координирует действия – и это четкое распределение обязанностей позволяет им эффективно бороться с огнем, спасая жизни и имущество.</w:t>
        <w:br/>
        <w:br/>
        <w:t>Определение ролей должно быть детализированным и включать в себя не только общие обязанности, но и конкретные задачи, которые необходимо выполнить в различных сценариях атак. Например, роль “Менеджер по реагированию на инциденты” может включать в себя координацию действий команды, сбор информации об атаке, оценку ущерба и принятие решений о необходимых мерах по сдерживанию и восстановлению. Роль “Специалист по сетевой безопасности” может заключать в себя анализ сетевого трафика, выявление подозрительной активности и изоляцию зараженных систем.  Роль “Специалист по криминалистике” может заключать в себя сбор и анализ цифровых доказательств, необходимых для расследования инцидента и привлечения к ответственности злоумышленников.  Представьте себе, что произошла утечка данных: без четко определенной роли, кто отвечает за уведомление клиентов, кто за взаимодействие с юридическим отделом, а кто за восстановление систем – процесс может затянуться на неопределенное время, нанеся серьезный ущерб репутации компании.</w:t>
        <w:br/>
        <w:br/>
        <w:t>Кроме того, важно определить не только роли, но и уровни ответственности и полномочий каждого члена команды.  Недостаточно просто назначить человека ответственным за конкретную задачу; необходимо предоставить ему достаточно полномочий для принятия необходимых решений и реализации этих решений без лишних согласований и проволочек. Например, специалист по сетевой безопасности должен иметь полномочия для блокировки подозрительного трафика и изоляции зараженных систем без необходимости получения одобрения от высшего руководства.  Однако, эти полномочия должны быть ограничены определенными рамками и контролироваться, чтобы избежать злоупотреблений и непреднамеренных последствий.  Четкое определение уровней ответственности и полномочий помогает избежать ситуации, когда необходимое решение не может быть принято вовремя из-за бюрократических процедур или неясных полномочий.</w:t>
        <w:br/>
        <w:br/>
        <w:t>Более того, для эффективной реализации системы ролей необходимо разработать матрицу ответственности, в которой четко указаны, кто отвечает за выполнение каждой задачи в различных сценариях. Эта матрица должна быть доступна всем членам команды и регулярно обновляться в соответствии с изменениями в инфраструктуре, угрозах и законодательстве. Например, матрица может содержать информацию о том, кто отвечает за анализ логов безопасности, кто за мониторинг сетевого трафика, кто за расследование инцидентов, кто за восстановление систем и кто за уведомление клиентов.  Использование такой матрицы помогает избежать дублирования усилий, обеспечить координацию действий и повысить эффективность реагирования на инциденты.</w:t>
        <w:br/>
        <w:br/>
        <w:t>В качестве примера можно рассмотреть компанию, которая подверглась атаке программы-вымогателя. В этой компании была четко определена команда реагирования на инциденты, состоящая из представителей ИТ-отдела, отдела безопасности, юридического отдела и отдела связей с общественностью. Каждый член команды знал свои обязанности и полномочия, что позволило компании быстро изолировать зараженные системы, восстановить данные из резервных копий, уведомить клиентов и правоохранительные органы. В результате, компания смогла минимизировать ущерб от атаки и быстро восстановить свою деятельность. В отличие от этого, компании, в которых отсутствует четкое распределение ролей и ответственности, часто сталкиваются с хаосом, задержками в реагировании и значительными финансовыми потерями.  Поэтому, инвестиции в четкое определение ролей и ответственности – это инвестиции в безопасность и непрерывность бизнеса.</w:t>
        <w:br/>
        <w:br/>
        <w:br/>
        <w:t>Разработка процедур реагирования на различные типы инцидентов – это не просто перечень шагов, а тщательно проработанный сценарий, определяющий действия команды безопасности в критических ситуациях, гарантирующий, что каждая секунда ответа будет максимально эффективной и направлена на минимизацию ущерба.  Недостаточно иметь хорошо подготовленных специалистов; необходимо, чтобы они знали, что делать в каждой конкретной ситуации, как действовать в команде и как быстро адаптироваться к меняющимся обстоятельствам. Процедуры реагирования служат своего рода "дорожной картой" для команды, обеспечивая четкое понимание целей, задач и последовательности действий в различных сценариях атак, от простого вирусного заражения до сложной целенаправленной атаки на критическую инфраструктуру.  Представьте себе пилота самолета, которому приходится действовать в условиях турбулентности или отказа двигателя – он заранее обучен и подготовлен к таким ситуациям, знает, что делать и как быстро восстановить контроль над самолетом. Команда безопасности должна быть готова к аналогичным ситуациям, а процедуры реагирования – это ее "чек-лист" и руководство к действию.</w:t>
        <w:br/>
        <w:br/>
        <w:t>Разработка процедур должна начинаться с тщательного анализа рисков и выявления наиболее вероятных и опасных типов инцидентов, с которыми может столкнуться организация.  Невозможно создать универсальную процедуру для всех ситуаций, поэтому необходимо разработать отдельные процедуры для каждого типа инцидента, учитывая его специфические характеристики и потенциальные последствия.  Например, процедура реагирования на утечку данных должна отличаться от процедуры реагирования на DDoS-атаку или на заражение ransomware.  Каждая процедура должна содержать четкое описание целей, задач, последовательности действий, необходимых ресурсов, ответственных лиц и критериев успеха.  Важно, чтобы процедуры были написаны простым и понятным языком, чтобы каждый член команды мог легко их понять и использовать.  Представьте себе, что вы строите дом – вы заранее разрабатываете план, определяете необходимые материалы и инструменты, распределяете обязанности между рабочими и контролируете процесс строительства. Разработка процедур реагирования – это аналогичный процесс, направленный на обеспечение безопасности и устойчивости организации.</w:t>
        <w:br/>
        <w:br/>
        <w:t>Процедура реагирования на инцидент должна включать в себя несколько ключевых этапов: выявление, анализ, сдерживание, ликвидацию и восстановление.  Выявление инцидента – это первый и самый важный этап, требующий использования различных инструментов и методов мониторинга, таких как системы обнаружения вторжений (IDS), системы управления событиями безопасности (SIEM) и антивирусное программное обеспечение.  Анализ инцидента – это этап, на котором необходимо определить тип атаки, ее источник, цели и потенциальные последствия.  Сдерживание – это этап, на котором необходимо ограничить распространение атаки и предотвратить дальнейший ущерб.  Ликвидация – это этап, на котором необходимо удалить вредоносное программное обеспечение, восстановить зараженные системы и устранить уязвимости.  Восстановление – это этап, на котором необходимо восстановить нормальную работу организации и убедиться, что все системы и данные находятся в безопасном состоянии.  Представьте себе, что вы тушите пожар – вы сначала определяете источник возгорания, затем пытаетесь локализовать пожар, затем тушите его и, наконец, восстанавливаете поврежденные объекты.  Этапы реагирования на инцидент аналогичны этапам тушения пожара – каждый этап важен и требует четких действий.</w:t>
        <w:br/>
        <w:br/>
        <w:t>Важно, чтобы процедуры реагирования регулярно тестировались и обновлялись, чтобы обеспечить их эффективность и соответствие меняющимся угрозам.  Тестирование процедур может включать в себя проведение тренировок, моделирование атак и проведение аудитов безопасности.  В процессе тестирования выявляются слабые места в процедурах и в инфраструктуре, которые необходимо устранить.  Обновление процедур должно проводиться в соответствии с новыми угрозами, уязвимостями и изменениями в инфраструктуре.  Представьте себе, что вы проводите тренировку пожарных – вы моделируете различные сценарии пожаров и проверяете, как пожарные реагируют на эти сценарии.  Регулярное тестирование и обновление процедур реагирования – это инвестиции в безопасность и устойчивость организации.  Например, компания, которая подверглась DDoS-атаке, может обновить свою процедуру реагирования на DDoS-атаки, добавив новые методы защиты и улучшив процессы мониторинга и анализа.  Это позволит компании более эффективно противостоять будущим DDoS-атакам и минимизировать ущерб.  Игнорирование необходимости регулярного тестирования и обновления процедур – это все равно, что строить дом на непрочном фундаменте – рано или поздно он рухнет.</w:t>
        <w:br/>
        <w:br/>
        <w:br/>
        <w:t>Регулярные тренировки команды реагирования на инциденты – это не просто полезное дополнение к стратегии безопасности, а критически важная инвестиция в способность организации эффективно противостоять киберугрозам и минимизировать потенциальный ущерб. Представьте себе спортивную команду, которая отлично тренируется в теории, но никогда не выходит на поле – насколько хорошо она будет играть в реальном матче? Аналогично, команда безопасности, которая хорошо знает процедуры реагирования на инциденты на бумаге, но никогда не практикует их, окажется беспомощной в условиях реальной атаки. Тренировки позволяют команде отработать навыки, улучшить координацию и выявить слабые места в процедурах, прежде чем произойдет реальный инцидент. Они помогают перейти от теоретических знаний к практическим навыкам, что жизненно важно для эффективного реагирования на сложные киберугрозы. Недостаток практического опыта может привести к панике, ошибкам и задержкам в критические моменты, что может иметь серьезные последствия для организации.</w:t>
        <w:br/>
        <w:br/>
        <w:t>Различные типы тренировок могут быть проведены для проверки и улучшения эффективности команды реагирования на инциденты. Например, «настольные учения» (tabletop exercises) предполагают, что команда обсуждает различные сценарии атак и разрабатывает планы реагирования без использования реальных систем. Это позволяет выявить пробелы в процедурах и улучшить координацию без риска нарушения работы организации. Более продвинутым типом тренировок являются «красные команды» (red teams), в которых команда опытных специалистов пытается взломать системы организации, имитируя действия реальных злоумышленников. Это позволяет выявить уязвимости в инфраструктуре и оценить эффективность мер защиты. Еще одним полезным типом тренировок являются «учения по фишингу» (phishing exercises), которые помогают проверить осведомленность сотрудников о киберугрозах и их способность распознавать фишинговые письма. Все эти типы тренировок помогают команде безопасности отработать навыки, выявить слабые места и улучшить координацию, что повышает ее готовность к реальным атакам. Важно помнить, что тренировки не должны быть разовыми мероприятиями, а должны проводиться регулярно, чтобы поддерживать высокий уровень готовности команды.</w:t>
        <w:br/>
        <w:br/>
        <w:t>Реальный пример важности тренировок можно увидеть в истории Target, крупной розничной сети, которая в 2013 году подверглась масштабной утечке данных кредитных карт. Расследование показало, что компания знала о взломе системы, но не предприняла своевременных мер для его локализации. Причиной тому была недостаточная подготовка команды реагирования на инциденты и отсутствие четких процедур эскалации. Если бы компания регулярно проводила тренировки и учения, команда безопасности была бы более готова к реагированию на инцидент и могла бы предотвратить утечку данных. Этот пример показывает, что даже крупные организации могут стать жертвами кибератак из-за недостаточной подготовки и отсутствия четких процедур реагирования. В то время как инвестиции в технологии безопасности важны, они не могут заменить человеческий фактор и необходимость регулярной подготовки команды реагирования на инциденты.</w:t>
        <w:br/>
        <w:br/>
        <w:t>Ключевым аспектом успешных тренировок является реалистичность сценариев. Тренировки должны имитировать реальные атаки и использовать те же инструменты и методы, которые используют злоумышленники. Это позволит команде безопасности получить ценный практический опыт и подготовиться к реальным угрозам. Кроме того, важно, чтобы тренировки проводились в условиях, максимально приближенных к реальным, например, с использованием реальной инфраструктуры и данных. Это позволит команде оценить влияние инцидента на бизнес-процессы и разработать эффективные планы восстановления. Важно, чтобы тренировки не были просто проверкой знаний, а были интерактивным процессом, в котором команда может экспериментировать, совершать ошибки и учиться на них. Это позволит команде улучшить свои навыки и повысить свою уверенность в способности эффективно реагировать на реальные угрозы.</w:t>
        <w:br/>
        <w:br/>
        <w:t>После каждой тренировки важно проводить детальный анализ и извлекать уроки. Необходимо определить, что было сделано хорошо, что можно улучшить и какие изменения необходимо внести в процедуры и планы реагирования. Этот анализ должен быть основан на объективных данных и должен учитывать мнения всех членов команды. Результаты анализа необходимо документировать и использовать для улучшения процесса подготовки команды и повышения ее эффективности. Важно помнить, что тренировки – это не самоцель, а средство достижения цели – повышения уровня безопасности организации и снижения риска кибератак. Регулярные тренировки, реалистичные сценарии и детальный анализ – это ключ к успешной подготовке команды реагирования на инциденты и обеспечению безопасности организации.</w:t>
        <w:br/>
        <w:br/>
        <w:br/>
        <w:t>Обеспечение надежного резервного копирования и восстановления данных – это не просто “хорошая практика” в сфере кибербезопасности, это фундаментальная составляющая устойчивости бизнеса в современном цифровом мире, позволяющая организации не просто пережить атаку или катастрофу, но и быстро вернуться к нормальной работе с минимальными потерями. Представьте себе ситуацию, когда из-за вируса-шифровальщика, аппаратного сбоя или даже просто человеческой ошибки критически важные данные становятся недоступными – как быстро компания сможет возобновить свою деятельность, если у нее нет заранее продуманного плана и регулярно создаваемых резервных копий?  Неспособность восстановить данные может привести к огромным финансовым потерям, репутационному ущербу и даже полному прекращению деятельности, особенно для компаний, которые сильно зависят от данных для своей работы, таких как финансовые учреждения, медицинские организации и розничные сети. Поэтому инвестиции в надежное резервное копирование и восстановление данных – это не расходы, а жизненно важные инвестиции в будущее организации.</w:t>
        <w:br/>
        <w:br/>
        <w:t>Существует несколько различных стратегий резервного копирования, каждая из которых имеет свои преимущества и недостатки, и выбор оптимальной стратегии зависит от конкретных потребностей и возможностей организации. Простейший способ – это локальное резервное копирование на внешние жесткие диски или сетевые хранилища, но этот способ имеет свои ограничения, так как резервные копии уязвимы к тем же угрозам, что и основные данные, например, к физическому повреждению, краже или заражению вирусами. Более надежным вариантом является использование облачных сервисов резервного копирования, которые обеспечивают географическое распределение данных и защиту от физических угроз, а также предоставляют возможности для автоматического резервного копирования и восстановления. Комбинированный подход, включающий как локальное, так и облачное резервное копирование, может обеспечить наилучшую защиту данных и гибкость восстановления. Важно помнить, что просто создание резервных копий недостаточно – необходимо регулярно проверять их целостность и возможность восстановления, чтобы убедиться, что в случае необходимости данные действительно можно будет восстановить.</w:t>
        <w:br/>
        <w:br/>
        <w:t>Реальный пример важности регулярного тестирования резервных копий можно увидеть в истории компании Snapchat, которая в 2014 году подверглась утечке данных из-за ошибки в системе резервного копирования. Оказалось, что резервные копии не были обновлены в течение длительного времени и содержали устаревшие данные, что привело к потере конфиденциальной информации пользователей. Этот случай показал, что даже крупные и технологически продвинутые компании могут стать жертвами ошибок в системе резервного копирования, если не уделяют должного внимания ее тестированию и обслуживанию. Регулярное тестирование резервных копий позволяет выявить и исправить ошибки до того, как они приведут к серьезным последствиям, а также позволяет оценить время восстановления данных и убедиться, что оно соответствует требованиям бизнеса.</w:t>
        <w:br/>
        <w:br/>
        <w:t>Кроме того, важно учитывать принцип 3-2-1 при разработке стратегии резервного копирования. Этот принцип гласит, что необходимо иметь как минимум три копии данных, на двух различных типах носителей, и как минимум одну копию данных должна храниться вне офиса. Это позволяет обеспечить защиту от различных типов угроз, таких как аппаратные сбои, человеческие ошибки, вирусы и стихийные бедствия. Например, можно хранить одну копию данных на внутреннем сервере, вторую копию на внешнем жестком диске, а третью копию в облачном хранилище. Такой подход обеспечивает высокий уровень надежности и позволяет быстро восстановить данные в случае любой аварии.</w:t>
        <w:br/>
        <w:br/>
        <w:t>Наконец, важно помнить, что резервное копирование и восстановление данных – это не одноразовое мероприятие, а постоянный процесс, требующий регулярного обслуживания и обновления. Необходимо регулярно проверять целостность резервных копий, обновлять программное обеспечение, тестировать процедуры восстановления и обучать сотрудников правильному использованию системы резервного копирования.  Инвестиции в автоматизацию процессов резервного копирования и восстановления могут значительно упростить задачу и снизить риск ошибок.  Использование специализированных инструментов для управления резервными копиями позволяет централизованно управлять всеми аспектами процесса резервного копирования и восстановления, включая планирование, мониторинг и отчетность. Такой подход позволяет обеспечить надежную защиту данных и быстро восстановить работоспособность организации в случае любой аварии.</w:t>
        <w:br/>
        <w:br/>
        <w:br/>
        <w:t>Регулярное создание резервных копий критически важных данных – это не просто передовая практика в сфере кибербезопасности, это фундаментальная основа непрерывности бизнеса в современном цифровом мире, позволяющая организации не просто пережить атаку или катастрофу, но и быстро вернуться к нормальной работе с минимальными потерями. Представьте себе картину, когда из-за программного сбоя, ошибки сотрудника, или даже стихийного бедствия, критически важная информация становится недоступной – как быстро компания сможет возобновить свою деятельность, если у нее нет заранее спланированной стратегии и регулярно создаваемых резервных копий? Неспособность восстановить данные может привести не только к значительным финансовым убыткам, но и к серьезному удару по репутации, а в некоторых случаях – и к полному прекращению деятельности, особенно для организаций, чья работа напрямую зависит от своевременного доступа к информации, таких как финансовые учреждения, медицинские организации и розничные сети. Именно поэтому инвестиции в надежное резервное копирование и восстановление данных – это не расходы, а жизненно важные инвестиции в будущее организации, обеспечивающие ее устойчивость и конкурентоспособность.</w:t>
        <w:br/>
        <w:br/>
        <w:t>Существует несколько различных стратегий резервного копирования, каждая из которых имеет свои преимущества и недостатки, и выбор оптимальной стратегии напрямую зависит от конкретных потребностей и возможностей организации. Самый простой и, на первый взгляд, очевидный способ – локальное резервное копирование на внешние жесткие диски или сетевые хранилища – однако этот подход имеет свои существенные ограничения, так как резервные копии оказываются уязвимыми к тем же угрозам, что и основные данные, а именно – к физическому повреждению, краже, заражению вирусами или даже к внезапному отключению электроэнергии. Более надежным и современным вариантом является использование облачных сервисов резервного копирования, которые обеспечивают географическое распределение данных, защиту от физических угроз и предоставляют широкие возможности для автоматизации процесса резервного копирования и восстановления. Комбинированный подход, сочетающий как локальное, так и облачное резервное копирование, может обеспечить наилучший уровень защиты данных и гибкость восстановления, позволяя организации быстро восстановить работоспособность в случае любой аварии, независимо от ее масштаба и характера. Важно понимать, что простое создание резервных копий недостаточно – необходимо регулярно проверять их целостность и возможность восстановления, чтобы убедиться, что в случае необходимости данные действительно можно будет восстановить в кратчайшие сроки.</w:t>
        <w:br/>
        <w:br/>
        <w:t>Реальный пример важности регулярного тестирования резервных копий можно увидеть в истории компании Kodak, которая в 2012 году столкнулась с серьезными проблемами при восстановлении данных после крупной кибератаки. Оказалось, что резервные копии не были регулярно обновлены и содержали устаревшие данные, что привело к значительным задержкам в восстановлении критически важных систем и сервисов, а также к потере ценной информации о клиентах. Этот случай показал, что даже крупные и технологически развитые компании могут стать жертвами ошибок в системе резервного копирования, если не уделяют должного внимания ее тестированию и обслуживанию, что привело к серьезным финансовым и репутационным потерям. Регулярное тестирование резервных копий позволяет выявить и исправить ошибки до того, как они приведут к серьезным последствиям, а также позволяет оценить время восстановления данных и убедиться, что оно соответствует требованиям бизнеса и позволяет оперативно восстановить работоспособность в случае аварии.</w:t>
        <w:br/>
        <w:br/>
        <w:t>Более того, необходимо учитывать принцип 3-2-1 при разработке стратегии резервного копирования, который является своеобразной золотой серединой в обеспечении надежной защиты данных. Этот принцип гласит, что необходимо иметь как минимум три копии данных, на двух различных типах носителей, и как минимум одну копию данных должна храниться вне офиса, например, в облачном хранилище или на удаленном сервере. Это позволяет обеспечить защиту от различных типов угроз, таких как аппаратные сбои, человеческие ошибки, вирусы, стихийные бедствия, а также от угроз, связанных с физическим доступом к данным. Например, можно хранить одну копию данных на внутреннем сервере, вторую копию на внешнем жестком диске, а третью копию в облачном хранилище, что обеспечит высокий уровень надежности и позволит быстро восстановить данные в случае любой аварии. Важно помнить, что резервное копирование – это не одноразовое мероприятие, а постоянный процесс, требующий регулярного обслуживания и обновления, чтобы гарантировать надежную защиту данных и обеспечить непрерывность бизнеса.</w:t>
        <w:br/>
        <w:br/>
        <w:br/>
        <w:t>Хранение резервных копий вне офиса, или offsite storage, – это не просто рекомендация, а критически важный элемент любой серьезной стратегии защиты данных, поскольку в современном мире все чаще встречаются ситуации, когда сама физическая инфраструктура организации подвергается риску, будь то пожар, наводнение, землетрясение, кража или даже просто длительное отключение электроэнергии.  Представьте себе сценарий, когда в результате внезапного пожара уничтожены все серверные комнаты, содержащие как основные данные, так и резервные копии, хранящиеся на тех же самых локальных носителях – в этом случае организация теряет не только возможность продолжать свою деятельность, но и все свои усилия по защите данных оказываются бесполезными, что чревато полным банкротством и потерей репутации. Хранение резервных копий вне офиса обеспечивает физическую изоляцию данных от потенциальных угроз, гарантируя, что даже в случае катастрофических событий, данные останутся доступными для восстановления и продолжения бизнеса, что является фундаментом устойчивости и долгосрочного успеха. Кроме того, offsite storage позволяет защититься от человеческого фактора, такого как преднамеренные диверсии или небрежное обращение с данными, которое может привести к их потере или повреждению.</w:t>
        <w:br/>
        <w:br/>
        <w:t>Существуют различные способы организации offsite хранения резервных копий, начиная от простых решений, таких как физическое перемещение носителей данных в удаленное помещение, и заканчивая более сложными и автоматизированными решениями, такими как использование специализированных сервисов облачного хранения или аренды удаленных дата-центров.  Простой подход, когда резервные копии периодически вывозятся в другое здание или в дом к сотруднику, может быть подходящим для небольших организаций с ограниченным бюджетом, но он требует значительных трудозатрат и не гарантирует достаточный уровень безопасности и надежности.  Более современным и эффективным решением является использование облачных сервисов резервного копирования, которые предоставляют широкий спектр преимуществ, включая автоматизацию процесса резервного копирования, географическое распределение данных, защиту от физических угроз и возможность быстрого восстановления данных в случае аварии.  Использование облачных сервисов позволяет организациям сосредоточиться на своем основном бизнесе, делегируя задачи резервного копирования и восстановления данных надежному партнеру, что значительно снижает риски и затраты.</w:t>
        <w:br/>
        <w:br/>
        <w:t>Реальным примером необходимости offsite хранения резервных копий является трагический случай с компанией Hurricane Electric, которая в 2016 году столкнулась с серьезными проблемами после отключения электроэнергии в ее дата-центре в Фресно, Калифорния.  В результате отключения электроэнергии были повреждены серверы и системы охлаждения, что привело к потере данных и длительному простою сервисов.  Однако, благодаря тому, что компания регулярно создавала резервные копии данных и хранила их в другом дата-центре, она смогла быстро восстановить работоспособность и минимизировать потери.  Этот случай показал, что даже самые современные и надежные дата-центры не застрахованы от аварий и что необходимо иметь план резервного копирования и восстановления, который включает offsite хранение данных. Важно помнить, что offsite хранение данных – это не роскошь, а необходимость, которая может спасти бизнес от краха в случае катастрофических событий, гарантируя его непрерывность и устойчивость в долгосрочной перспективе.</w:t>
        <w:br/>
        <w:br/>
        <w:br/>
        <w:t>Регулярное тестирование резервных копий – это краеугольный камень любой надежной стратегии защиты данных, зачастую недооцениваемый, но критически важный шаг, который отделяет просто наличие резервных копий от действительно работоспособной системы аварийного восстановления. Недостаточно просто создать резервные копии данных и надеяться, что в случае катастрофы они окажутся пригодными для использования; необходимо регулярно проверять их целостность и работоспособность, чтобы убедиться в том, что процесс восстановления пройдет гладко и без неожиданных сюрпризов. Представьте себе ситуацию, когда в результате серьезной кибератаки или аппаратного сбоя вы вынуждены восстанавливать свои данные из резервных копий; что, если в момент восстановления выяснится, что резервные копии повреждены, устарели или неполны? В этом случае вы не только потеряете время и ресурсы, но и рискуете потерять ценные данные, которые могли бы спасти ваш бизнес от краха. Регулярное тестирование резервных копий позволяет выявить и устранить потенциальные проблемы до того, как они приведут к серьезным последствиям, обеспечивая уверенность в том, что ваша система аварийного восстановления готова к любым вызовам.</w:t>
        <w:br/>
        <w:br/>
        <w:t>Регулярное тестирование не ограничивается простой проверкой целостности файлов; необходимо проводить полноценное восстановление данных в тестовой среде, чтобы убедиться в том, что все приложения и системы работают корректно после восстановления. Этот процесс позволяет выявить и устранить любые несоответствия или ошибки в конфигурации, которые могли бы возникнуть в процессе восстановления. Необходимо также тестировать различные сценарии восстановления, такие как восстановление отдельных файлов, восстановление баз данных и восстановление целых систем. Представьте себе ситуацию, когда вам необходимо восстановить базу данных, содержащую критически важную информацию о клиентах; что, если в процессе восстановления вы обнаружите, что данные повреждены или неполны? В этом случае вы рискуете потерять доверие клиентов и понести серьезные финансовые потери. Регулярное тестирование различных сценариев восстановления позволяет выявить и устранить потенциальные проблемы до того, как они приведут к серьезным последствиям, обеспечивая уверенность в том, что ваша система аварийного восстановления готова к любым вызовам.</w:t>
        <w:br/>
        <w:br/>
        <w:t>Реальным примером важности регулярного тестирования резервных копий является случай с компанией CodeObjects, которая в 2012 году стала жертвой кибератаки, в результате которой были повреждены ее серверы и утеряны данные клиентов. К сожалению, компания не проводила регулярное тестирование резервных копий, и в момент восстановления выяснилось, что резервные копии устарели и неполны. В результате компания потеряла ценные данные клиентов и понесла серьезные финансовые потери. Этот случай показывает, что даже самые современные и надежные системы защиты данных не могут гарантировать безопасность, если не проводить регулярное тестирование резервных копий. Важно помнить, что регулярное тестирование резервных копий – это не роскошь, а необходимость, которая может спасти ваш бизнес от краха в случае катастрофических событий. Необходимо внедрить четкий график тестирования, определить ответственных лиц и документировать результаты тестирования, чтобы обеспечить постоянный контроль и улучшение системы аварийного восстановления.</w:t>
        <w:br/>
        <w:br/>
        <w:t>Более того, автоматизация процесса тестирования резервных копий может значительно упростить задачу и снизить риск человеческой ошибки. Существуют различные инструменты и программные решения, которые позволяют автоматизировать процесс тестирования, включая проверку целостности файлов, восстановление данных в тестовой среде и создание отчетов о результатах тестирования. Автоматизация позволяет проводить тестирование регулярно и без участия человека, что снижает риск пропустить важные проблемы и обеспечивает постоянный контроль над системой аварийного восстановления. Важно выбирать инструменты, которые соответствуют потребностям и требованиям вашей организации, и правильно настроить их, чтобы обеспечить максимальную эффективность и надежность. Помните, что инвестиции в автоматизацию процесса тестирования резервных копий – это инвестиции в безопасность и устойчивость вашего бизнеса в долгосрочной перспективе.</w:t>
        <w:br/>
        <w:br/>
        <w:br/>
        <w:t>## Автоматизация Тестирования Резервных Копий: Гарантия Восстановления в Критической Ситуации</w:t>
        <w:br/>
        <w:br/>
        <w:t>Автоматизация тестирования резервных копий – это уже не просто передовая практика, а абсолютная необходимость для любой организации, стремящейся к устойчивости и непрерывности бизнеса в условиях постоянно растущих киберугроз и рисков сбоев оборудования. Ручное тестирование, несмотря на свою кажущуюся простоту, подвержено человеческим ошибкам, требует значительных временных затрат и не может обеспечить достаточную частоту проверок, необходимую для поддержания актуальности и надежности резервных копий. Представьте себе, что в критической ситуации, например, после масштабной кибератаки с требованием выкупа, ваша команда вынуждена вручную проверять целостность каждой резервной копии, тратя драгоценное время, которое могло бы быть потрачено на восстановление критически важных систем. Такая ситуация не только затягивает процесс восстановления, но и значительно увеличивает вероятность ошибки, которая может привести к потере ценных данных и серьезным финансовым потерям. Автоматизация позволяет переложить рутинную задачу на программное обеспечение, которое выполняет проверки быстрее, точнее и с большей частотой, обеспечивая постоянный мониторинг и своевременное выявление проблем.</w:t>
        <w:br/>
        <w:br/>
        <w:t>Внедрение автоматизированного тестирования резервных копий включает в себя использование специализированных программных решений, которые имитируют процесс восстановления данных в изолированной тестовой среде. Эти инструменты проверяют не только целостность файлов, но и работоспособность приложений и систем после восстановления, что позволяет выявить и устранить любые несоответствия или ошибки в конфигурации до того, как они станут серьезной проблемой. Представьте себе ситуацию, когда ваша организация использует сложную корпоративную систему управления ресурсами (ERP), интегрированную с множеством других приложений. Ручное тестирование восстановления такой системы потребовало бы огромных усилий и времени, а также значительного риска ошибок, связанных с неправильной настройкой или зависимостями между приложениями. Автоматизированное тестирование позволяет полностью воспроизвести процесс восстановления в изолированной среде, проверить работоспособность всех компонентов системы и убедиться в том, что все данные восстанавливаются корректно и без потерь.</w:t>
        <w:br/>
        <w:br/>
        <w:t>Примером успешного внедрения автоматизированного тестирования резервных копий может служить опыт компании Veeam, которая разработала специализированное программное обеспечение для управления резервными копиями и автоматизированного тестирования восстановления. Veeam позволяет клиентам создавать автоматизированные задания тестирования, которые регулярно проверяют целостность резервных копий и работоспособность приложений после восстановления. Это позволяет организациям не только обеспечить надежность резервных копий, но и соответствовать требованиям регуляторов и отраслевым стандартам, таким как GDPR и HIPAA. Другим примером является использование скриптов и инструментов автоматизации, таких как Ansible и Puppet, для создания собственных автоматизированных заданий тестирования. Эти инструменты позволяют автоматизировать процесс проверки целостности файлов, восстановления данных в тестовой среде и создания отчетов о результатах тестирования. Выбор конкретного инструмента или решения зависит от потребностей и требований организации, а также от ее технических возможностей и бюджета.</w:t>
        <w:br/>
        <w:br/>
        <w:t>Важно понимать, что автоматизация тестирования резервных копий – это не одноразовый проект, а непрерывный процесс, требующий регулярного мониторинга и обновления. Необходимо регулярно пересматривать автоматизированные задания тестирования, чтобы учитывать изменения в инфраструктуре, приложениях и данных. Также необходимо проводить анализ результатов тестирования, чтобы выявлять тенденции и проблемы, и принимать меры для их устранения. Инвестиции в автоматизацию тестирования резервных копий – это инвестиции в надежность, безопасность и непрерывность бизнеса, которые окупятся многократно в случае возникновения критической ситуации. Не стоит экономить на этом важном аспекте защиты данных, так как последствия могут быть катастрофическими для любой организации. Помните, что лучше предотвратить проблему, чем бороться с ее последствиями, и автоматизация тестирования резервных копий – это один из самых эффективных способов предотвращения проблем с данными.</w:t>
      </w:r>
    </w:p>
    <w:p>
      <w:r>
        <w:br w:type="page"/>
      </w:r>
    </w:p>
    <w:p>
      <w:pPr>
        <w:pStyle w:val="Heading1"/>
      </w:pPr>
      <w:r>
        <w:t>Глава 7: Основные принципы работы технических средств обеспечения информационной безопасности: межсетевые экраны, аутентификация и шифрование.</w:t>
      </w:r>
    </w:p>
    <w:p>
      <w:pPr>
        <w:pStyle w:val="Heading2"/>
      </w:pPr>
      <w:r>
        <w:t>Интеграция Искусственного Интеллекта и Машинного Обучения для Проактивной Защиты</w:t>
      </w:r>
    </w:p>
    <w:p>
      <w:r>
        <w:t>Автоматизированный Анализ Уязвимостей в Облачной Среде: Переход от Реактивного к Проактивному Подходу</w:t>
      </w:r>
    </w:p>
    <w:p>
      <w:r>
        <w:t>В эпоху стремительной миграции в облако организации сталкиваются с растущим числом киберугроз, обусловленных сложностью и динамичностью облачной инфраструктуры. Традиционные методы анализа уязвимостей, основанные на периодическом сканировании и ручном анализе, оказываются недостаточно эффективными для обнаружения и устранения угроз в постоянно меняющейся облачной среде. Эти подходы часто носят реактивный характер, то есть уязвимости обнаруживаются уже после того, как они были эксплуатированы злоумышленниками или привели к серьезным инцидентам безопасности. Для обеспечения надежной защиты в облаке необходим переход к проактивному подходу, основанному на автоматизированном анализе уязвимостей, который позволяет обнаруживать и устранять уязвимости до того, как они будут использованы злоумышленниками. Автоматизированные инструменты анализа уязвимостей позволяют непрерывно сканировать облачную инфраструктуру, выявлять уязвимости в конфигурации, коде и зависимостях, а также предоставлять рекомендации по их устранению. Это позволяет значительно сократить время реагирования на инциденты безопасности, снизить риски и обеспечить соответствие требованиям регуляторов и отраслевым стандартам.</w:t>
        <w:br/>
        <w:br/>
        <w:t>Автоматизированный анализ уязвимостей в облаке выходит далеко за рамки простого сканирования на известные уязвимости. Современные инструменты используют передовые технологии, такие как машинное обучение и искусственный интеллект, для выявления сложных и скрытых угроз, которые не могут быть обнаружены традиционными методами. Например, инструменты могут анализировать поведение приложений и сетевой трафик, чтобы выявлять аномалии, которые могут указывать на попытки взлома или заражения вредоносным ПО. Они также могут анализировать код приложений, чтобы выявлять уязвимости, связанные с ошибками программирования, такими как переполнение буфера или внедрение SQL-кода. Кроме того, инструменты могут анализировать конфигурацию облачной инфраструктуры, чтобы выявлять ошибки конфигурации, которые могут привести к несанкционированному доступу или утечке данных.  Примером может служить обнаружение открытых портов, слабых паролей или неправильно настроенных правил доступа к данным.  Устранение этих ошибок конфигурации может значительно повысить уровень безопасности облачной инфраструктуры.</w:t>
        <w:br/>
        <w:br/>
        <w:t>Внедрение автоматизированного анализа уязвимостей требует тщательного планирования и интеграции с существующими процессами разработки и эксплуатации. Важно выбрать инструменты, которые соответствуют требованиям организации и поддерживают используемые облачные платформы и технологии.  Например, инструменты должны поддерживать автоматическое сканирование контейнеров, бессерверных функций и других облачных сервисов.  Также важно настроить инструменты для автоматического обнаружения и устранения уязвимостей, чтобы сократить время реагирования на инциденты безопасности.  В идеале, инструменты должны быть интегрированы с системами управления уязвимостями и системами управления конфигурациями, чтобы обеспечить централизованное управление уязвимостями и автоматическое исправление ошибок конфигурации.  Компании, такие как Tenable и Qualys, предлагают комплексные решения для автоматизированного анализа уязвимостей в облаке, которые позволяют организациям автоматизировать весь процесс управления уязвимостями, от обнаружения до устранения.</w:t>
        <w:br/>
        <w:br/>
        <w:t>В заключение, автоматизированный анализ уязвимостей – это не просто инструмент безопасности, а необходимая практика для любой организации, стремящейся к надежной защите в облаке. Автоматизация позволяет организациям перейти от реактивного к проактивному подходу к управлению уязвимостями, сократить время реагирования на инциденты безопасности, снизить риски и обеспечить соответствие требованиям регуляторов и отраслевым стандартам. Инвестиции в автоматизированный анализ уязвимостей – это инвестиции в будущее вашей организации, которые окупятся многократно в случае возникновения серьезных инцидентов безопасности.  Не стоит ждать, пока произойдет инцидент, чтобы начать внедрять автоматизированный анализ уязвимостей – начните прямо сейчас, чтобы обеспечить надежную защиту вашей облачной инфраструктуры.</w:t>
        <w:br/>
        <w:br/>
        <w:br/>
        <w:t>## Интеграция Искусственного Интеллекта и Машинного Обучения для Проактивной Защиты</w:t>
        <w:br/>
        <w:br/>
        <w:t>В условиях постоянно растущей сложности киберугроз, традиционные методы защиты, основанные на сигнатурном анализе и ручном мониторинге, оказываются все менее эффективными. Злоумышленники постоянно совершенствуют свои тактики, используя новые векторы атак и адаптируясь к существующим средствам защиты. В ответ на эту эволюцию, организации нефтегазового сектора все активнее обращаются к возможностям искусственного интеллекта (ИИ) и машинного обучения (МО) для построения проактивной системы защиты. Использование ИИ и МО позволяет автоматизировать анализ огромных объемов данных, выявлять аномалии и предсказывать потенциальные угрозы, значительно опережая действия злоумышленников.  Этот переход от реактивного к проактивному подходу – критически важен для обеспечения непрерывности производственных процессов и защиты критически важной инфраструктуры, особенно учитывая зависимость нефтегазовой отрасли от сложных автоматизированных систем управления и огромного количества подключенных устройств. Игнорирование потенциала ИИ и МО ставит под угрозу не только финансовые ресурсы компании, но и безопасность персонала, а также стабильность поставок энергоресурсов.</w:t>
        <w:br/>
        <w:br/>
        <w:t>Ключевым преимуществом использования ИИ и МО является способность к автоматизированному анализу огромных массивов данных, генерируемых различными системами – от систем управления технологическими процессами (SCADA) до систем обнаружения вторжений и сетевого трафика.  Традиционные системы безопасности полагаются на заранее определенные правила и сигнатуры, что делает их уязвимыми к новым и неизвестным угрозам.  В отличие от них, алгоритмы машинного обучения способны самостоятельно выявлять аномалии в поведении систем и сетевом трафике, которые могут указывать на попытки взлома или заражения вредоносным ПО.  Например, алгоритм МО может обучиться на исторических данных о нормальном поведении системы SCADA и затем автоматически выявлять любые отклонения от этой нормы, такие как неожиданные изменения в параметрах технологического процесса или несанкционированные попытки доступа к критически важным данным.  Эта способность к самообучению и адаптации делает системы защиты, основанные на ИИ и МО, значительно более эффективными в борьбе с современными киберугрозами.  Представьте себе, что система автоматически блокирует подозрительный сетевой трафик, исходящий от нового, ранее неизвестного вредоносного ПО, до того, как оно успеет нанести какой-либо вред.</w:t>
        <w:br/>
        <w:br/>
        <w:t>Одним из ярких примеров использования ИИ и МО в нефтегазовом секторе является разработка систем предиктивной аналитики, способных предсказывать потенциальные кибератаки на основе анализа данных об уязвимостях, сетевом трафике и активности пользователей. Эти системы могут анализировать данные из различных источников, включая публичные базы данных об уязвимостях, отчеты об инцидентах безопасности и данные о сетевом трафике, чтобы выявлять закономерности и предсказывать потенциальные атаки. Например, система может выявить, что определенный тип уязвимости, часто используемый злоумышленниками, присутствует в большом количестве систем компании, и автоматически предупредить администраторов о необходимости принятия мер предосторожности.  Более того, современные алгоритмы МО способны не только предсказывать потенциальные атаки, но и автоматически разрабатывать контрмеры, такие как блокировка подозрительного трафика или изоляция зараженных систем.  Такой автоматизированный подход к управлению киберугрозами позволяет значительно сократить время реагирования на инциденты безопасности и минимизировать их последствия.</w:t>
        <w:br/>
        <w:br/>
        <w:t>Внедрение ИИ и МО в системы безопасности нефтегазового сектора – это не просто технологический апгрейд, это стратегическое изменение подхода к управлению киберугрозами.  Вместо того, чтобы тратить ресурсы на реагирование на уже произошедшие инциденты, организации могут сосредоточиться на проактивной защите и предотвращении атак.  Это требует инвестиций в обучение специалистов, разработку новых алгоритмов и интеграцию ИИ и МО в существующую инфраструктуру безопасности.  Однако, эти инвестиции окупятся многократно благодаря снижению рисков, сокращению убытков и повышению надежности и безопасности критически важной инфраструктуры.  В конечном итоге, использование ИИ и МО – это не просто необходимость, а конкурентное преимущество, которое позволит нефтегазовым компаниям оставаться устойчивыми и успешными в условиях постоянно меняющегося мира.</w:t>
        <w:br/>
        <w:br/>
        <w:br/>
        <w:t>В условиях экспоненциального роста сложности киберугроз, традиционные методы защиты, основанные на статичных правилах и сигнатурном анализе, становятся все менее эффективными в борьбе с современными, адаптивными атаками. Злоумышленники постоянно совершенствуют свои тактики, используя новые векторы, обходя существующие барьеры и используя уязвимости "нулевого дня", что делает реактивные меры защиты недостаточными для обеспечения надежной безопасности критически важной инфраструктуры нефтегазового сектора. В ответ на эту возрастающую угрозу, организации все чаще обращаются к возможностям искусственного интеллекта (ИИ) и машинного обучения (МО) как к ключевому элементу в построении проактивной и адаптивной системы защиты, способной предвидеть, обнаруживать и нейтрализовывать угрозы до того, как они нанесут какой-либо вред. Интеграция ИИ и МО позволяет автоматизировать анализ огромных массивов данных, выявлять сложные закономерности и аномалии, предсказывать потенциальные атаки и, что самое важное, реагировать на них в режиме реального времени, значительно превосходя возможности традиционных систем безопасности и обеспечивая более высокий уровень защиты критически важной инфраструктуры.</w:t>
        <w:br/>
        <w:br/>
        <w:t>Ключевым преимуществом использования ИИ и МО в сфере кибербезопасности является их способность к самообучению и адаптации к новым угрозам без вмешательства человека. В отличие от традиционных систем, которые полагаются на заранее определенные правила и сигнатуры, алгоритмы машинного обучения способны анализировать огромные объемы данных, выявлять сложные закономерности и аномалии, которые могут указывать на потенциальные атаки. Например, алгоритм МО может обучиться на исторических данных о нормальном поведении сети и затем автоматически выявлять любые отклонения от этой нормы, такие как необычные всплески трафика, несанкционированные попытки доступа к данным или подозрительную активность пользователей. Эта способность к самообучению и адаптации позволяет системам защиты, основанным на ИИ и МО, значительно эффективнее справляться с новыми и неизвестными угрозами, которые могут обходить традиционные системы безопасности. Представьте себе, что система автоматически блокирует подозрительный сетевой трафик, исходящий от нового, ранее неизвестного вредоносного ПО, до того, как оно успеет нанести какой-либо вред, обеспечивая непрерывность работы критически важных процессов.</w:t>
        <w:br/>
        <w:br/>
        <w:t>Одним из ярких примеров использования ИИ и МО в нефтегазовом секторе является разработка систем предиктивной аналитики, способных предсказывать потенциальные кибератаки на основе анализа данных об уязвимостях, сетевом трафике и активности пользователей. Эти системы могут анализировать данные из различных источников, включая публичные базы данных об уязвимостях, отчеты об инцидентах безопасности и данные о сетевом трафике, чтобы выявлять закономерности и предсказывать потенциальные атаки. Например, система может выявить, что определенный тип уязвимости, часто используемый злоумышленниками, присутствует в большом количестве систем компании, и автоматически предупредить администраторов о необходимости принятия мер предосторожности. Более того, современные алгоритмы МО способны не только предсказывать потенциальные атаки, но и автоматически разрабатывать контрмеры, такие как блокировка подозрительного трафика или изоляция зараженных систем. Такой автоматизированный подход к управлению киберугрозами позволяет значительно сократить время реагирования на инциденты безопасности и минимизировать их последствия. Для иллюстрации, представьте себе систему, которая анализирует логи доступа к критически важным системам управления и автоматически блокирует попытки доступа с подозрительных IP-адресов или учетных записей, предотвращая несанкционированный доступ и потенциальные нарушения в работе.</w:t>
        <w:br/>
        <w:br/>
        <w:t>Внедрение ИИ и МО в системы безопасности нефтегазового сектора – это не просто технологический апгрейд, это стратегическое изменение подхода к управлению киберугрозами. Вместо того, чтобы тратить ресурсы на реагирование на уже произошедшие инциденты, организации могут сосредоточиться на проактивной защите и предотвращении атак. Это требует инвестиций в обучение специалистов, разработку новых алгоритмов и интеграцию ИИ и МО в существующую инфраструктуру безопасности. Однако, эти инвестиции окупятся многократно благодаря снижению рисков, сокращению убытков и повышению надежности и безопасности критически важной инфраструктуры. Например, использование ИИ для автоматизированного анализа данных журналов безопасности может значительно сократить время, необходимое для выявления и расследования инцидентов, позволяя специалистам по безопасности сосредоточиться на более сложных задачах и повысить общую эффективность работы. В конечном итоге, использование ИИ и МО – это не просто необходимость, а конкурентное преимущество, которое позволит нефтегазовым компаниям оставаться устойчивыми и успешными в условиях постоянно меняющегося мира.</w:t>
        <w:br/>
        <w:br/>
        <w:br/>
        <w:t>В условиях, когда киберугрозы становятся все более изощренными и сложными, традиционные методы анализа сетевого трафика, основанные на заранее определенных правилах и сигнатурах, зачастую оказываются неэффективными в обнаружении скрытых атак и аномалий. Злоумышленники постоянно разрабатывают новые техники обхода защиты, маскируя свои действия под легитимный трафик и используя сложные протоколы для скрытия вредоносной активности. В ответ на эти вызовы, все больше организаций обращаются к возможностям искусственного интеллекта (ИИ) и машинного обучения (МО) для автоматизации анализа сетевого трафика и выявления аномалий, которые могут указывать на потенциальные атаки. Применение ИИ позволяет не только значительно повысить эффективность обнаружения угроз, но и сократить время реагирования на инциденты безопасности, минимизируя потенциальный ущерб. Автоматизированный анализ сетевого трафика, осуществляемый алгоритмами машинного обучения, позволяет выявлять аномалии, которые могут быть упущены из виду при ручном анализе, обеспечивая более высокий уровень защиты критически важной инфраструктуры.</w:t>
        <w:br/>
        <w:br/>
        <w:t>Ключевым преимуществом применения ИИ для анализа сетевого трафика является его способность к самообучению и адаптации к новым угрозам. Алгоритмы машинного обучения могут быть обучены на больших объемах данных о нормальном поведении сети, чтобы выявлять любые отклонения от этой нормы. Например, алгоритм может научиться определять типичные шаблоны сетевого трафика для определенных приложений или пользователей и затем автоматически выявлять любые аномальные всплески трафика или необычные шаблоны поведения. Представьте себе, что система автоматически обнаруживает резкий рост трафика между двумя внутренними серверами в нерабочее время, что может указывать на попытку несанкционированного доступа к данным. Или, например, система обнаруживает, что пользователь внезапно начал загружать большие объемы данных на неизвестный IP-адрес, что может указывать на утечку данных. Такая автоматизация анализа сетевого трафика позволяет значительно сократить время, необходимое для выявления и расследования инцидентов безопасности, позволяя специалистам по безопасности сосредоточиться на более сложных задачах.</w:t>
        <w:br/>
        <w:br/>
        <w:t>Реализация ИИ для анализа сетевого трафика не ограничивается только выявлением аномалий. Современные алгоритмы машинного обучения способны анализировать различные характеристики сетевого трафика, такие как размер пакетов, частота передаваемых данных, используемые протоколы и IP-адреса, для выявления вредоносной активности. Например, алгоритм может обучиться распознавать сигнатуры известных вредоносных программ или выявлять попытки DDoS-атак, анализируя характер трафика. Представьте себе, что система автоматически блокирует трафик от IP-адреса, с которого исходит большое количество запросов к веб-серверу, предотвращая DDoS-атаку. Или, например, система обнаруживает, что вредоносное ПО пытается установить связь с командным центром управления, и автоматически блокирует эту связь. Кроме того, современные алгоритмы МО способны анализировать сетевой трафик в режиме реального времени, что позволяет обнаруживать и блокировать атаки до того, как они нанесут какой-либо ущерб.</w:t>
        <w:br/>
        <w:br/>
        <w:t>Внедрение ИИ для анализа сетевого трафика требует инвестиций в обучение специалистов, разработку новых алгоритмов и интеграцию ИИ в существующую инфраструктуру безопасности. Однако, эти инвестиции окупятся многократно благодаря снижению рисков, сокращению убытков и повышению надежности и безопасности критически важной инфраструктуры. Например, автоматизированный анализ сетевого трафика может значительно сократить время, необходимое для выявления и расследования инцидентов безопасности, позволяя специалистам по безопасности сосредоточиться на более сложных задачах и повысить общую эффективность работы. Более того, ИИ может помочь организациям автоматизировать процессы реагирования на инциденты безопасности, такие как блокировка вредоносного трафика, изоляция зараженных систем и уведомление заинтересованных сторон. В конечном итоге, использование ИИ для анализа сетевого трафика – это не просто технологический апгрейд, это стратегическое изменение подхода к управлению киберугрозами, позволяющее организациям оставаться устойчивыми и успешными в условиях постоянно меняющегося мира.</w:t>
        <w:br/>
        <w:br/>
        <w:br/>
        <w:t>Автоматическая классификация и приоритезация угроз на основе машинного обучения (ML) становится критически важной функцией современной системы кибербезопасности, позволяющей организациям эффективно справляться с лавиной ежедневных оповещений и инцидентов.  Вместо того чтобы заваливать аналитиков безопасности огромным количеством предупреждений, большинство из которых оказываются ложными срабатываниями или незначительными, ML-алгоритмы способны проанализировать каждое оповещение, оценить его серьезность и автоматически отсортировать угрозы по степени риска, тем самым значительно сокращая время реагирования и повышая эффективность работы службы безопасности.  Эта возможность особенно важна в условиях нехватки квалифицированных специалистов по кибербезопасности, где каждая минута на обнаружение и нейтрализацию реальной угрозы может иметь решающее значение для предотвращения серьезных финансовых или репутационных потерь.  По сути, ML-классификация угроз действует как интеллектуальный фильтр, отделяющий зерна от плевел и позволяющий аналитикам сосредоточиться на наиболее критических инцидентах, требующих немедленного вмешательства.  Это не просто экономия времени и ресурсов, но и значительное повышение общей устойчивости организации к кибератакам.</w:t>
        <w:br/>
        <w:br/>
        <w:t>Суть ML-классификации угроз заключается в обучении алгоритмов на больших объемах данных, содержащих информацию о различных типах кибератак, их характеристиках и последствиях.  Например, алгоритм может быть обучен различать фишинговые электронные письма от легитимных, анализируя такие факторы, как отправитель, тема письма, содержание, наличие подозрительных ссылок и вложений.  После обучения алгоритм способен автоматически классифицировать новые электронные письма, определяя, являются ли они фишинговыми, и соответствующим образом реагировать, например, перемещая их в папку "Спам" или блокируя доступ к подозрительным ссылкам.  Помимо фишинга, ML-классификаторы могут быть обучены на других типах кибератак, таких как вредоносное ПО, DDoS-атаки, атаки на веб-приложения и попытки несанкционированного доступа к данным.  Благодаря этому, ML-классификаторы становятся универсальным инструментом для защиты от широкого спектра киберугроз.  Чем больше данных используется для обучения алгоритма, тем точнее он становится в выявлении и классификации угроз, обеспечивая более высокий уровень защиты.</w:t>
        <w:br/>
        <w:br/>
        <w:t>Наглядным примером эффективности ML-классификации угроз является автоматическая приоритизация оповещений из системы обнаружения вторжений (IDS).  IDS генерирует огромное количество оповещений, многие из которых оказываются ложными или незначительными.  Без ML-классификации аналитикам приходится вручную просматривать все эти оповещения, что отнимает много времени и сил.  С помощью ML-классификации можно автоматически присваивать каждому оповещению оценку риска, основываясь на различных факторах, таких как тип атаки, серьезность уязвимости, количество затронутых систем и потенциальное влияние на бизнес.  Оповещения с высоким рейтингом риска автоматически направляются аналитикам для немедленного расследования, в то время как оповещения с низким рейтингом риска могут быть автоматически проигнорированы или заархивированы для последующего анализа.  Это позволяет аналитикам сосредоточиться на наиболее важных инцидентах, повышая эффективность работы и сокращая время реагирования.  Кроме того, ML-классификация может помочь выявить закономерности в данных и предсказать будущие атаки, позволяя организациям заранее принять меры для предотвращения угроз.</w:t>
        <w:br/>
        <w:br/>
        <w:t>Более продвинутые ML-классификаторы могут учитывать контекстную информацию, такую как поведение пользователей, сетевой трафик и уязвимости систем, чтобы более точно оценить риск.  Например, если пользователь внезапно начинает скачивать большие объемы данных с необычных IP-адресов, ML-классификатор может автоматически повысить рейтинг риска и предупредить аналитиков.  Или, если система обнаруживает уязвимость в критически важном приложении, ML-классификатор может автоматически повысить рейтинг риска и предложить меры по ее устранению.  Такой подход позволяет не только более точно оценить риск, но и предложить конкретные меры по его снижению.  Кроме того, ML-классификаторы могут самообучаться и адаптироваться к новым угрозам, улучшая свою точность и эффективность со временем.  Это особенно важно в условиях постоянно меняющегося ландшафта киберугроз, где новые типы атак появляются ежедневно.  В конечном итоге, ML-классификация угроз – это не просто технологический инструмент, это стратегическое решение, позволяющее организациям эффективно управлять киберугрозами и защищать свои активы.</w:t>
        <w:br/>
        <w:br/>
        <w:br/>
        <w:t>Распространение облачных технологий стало одной из определяющих тенденций в современном цифровом мире, кардинально изменив способы хранения, обработки и доступа к данным. Организации всех размеров и отраслей активно переносят свои инфраструктуры и приложения в облако, стремясь к повышению гибкости, масштабируемости и снижению затрат. Однако этот переход не обходится без новых вызовов в области кибербезопасности, требующих переосмысления традиционных подходов к защите информации. Облачные среды отличаются от локальных инфраструктур своей сложностью, распределенностью и динамичностью, что создает дополнительные возможности для злоумышленников. Организации, переходящие в облако, должны учитывать, что ответственность за безопасность данных в облаке разделена между поставщиком облачных услуг и самим клиентом, и четко понимать, какие аспекты безопасности находятся в зоне ответственности каждой стороны.</w:t>
        <w:br/>
        <w:br/>
        <w:t>Одной из основных проблем безопасности в облаке является контроль доступа к данным. В облачных средах данные часто хранятся в нескольких местах и доступны множеству пользователей, что увеличивает риск несанкционированного доступа. Важно обеспечить строгую аутентификацию и авторизацию пользователей, использовать многофакторную аутентификацию и регулярно проверять права доступа. Кроме того, необходимо внедрить механизмы шифрования данных как при хранении, так и при передаче, чтобы защитить их от перехвата и несанкционированного доступа.  Недавний инцидент с утечкой данных у крупной облачной платформы показал, что даже самые передовые системы безопасности могут быть уязвимы, если не уделять должного внимания базовым принципам контроля доступа и шифрования.  Помимо технических мер, важно также обучать сотрудников правилам безопасного использования облачных сервисов и повышать их осведомленность о киберугрозах.</w:t>
        <w:br/>
        <w:br/>
        <w:t>Другим важным аспектом безопасности в облаке является защита от DDoS-атак (Distributed Denial of Service).  Облачные сервисы часто становятся мишенью для DDoS-атак, направленных на то, чтобы вывести их из строя, перегрузив серверы огромным количеством запросов.  Для защиты от DDoS-атак необходимо использовать специализированные сервисы, которые могут отфильтровать вредоносный трафик и обеспечить бесперебойную работу облачных сервисов.  К примеру, многие поставщики облачных услуг предлагают встроенные сервисы защиты от DDoS-атак, которые автоматически обнаруживают и блокируют вредоносный трафик.  Кроме того, важно использовать контентную сеть доставки (CDN), которая может распределить нагрузку на несколько серверов и повысить устойчивость облачных сервисов к DDoS-атакам.  В противном случае, даже незначительная DDoS-атака может привести к серьезным финансовым потерям и репутационному ущербу.</w:t>
        <w:br/>
        <w:br/>
        <w:t>Наконец, важно помнить о соблюдении нормативных требований и отраслевых стандартов в области защиты данных.  В зависимости от отрасли и типа данных, организации могут быть обязаны соблюдать различные нормативные требования, такие как GDPR (General Data Protection Regulation) в Европе или HIPAA (Health Insurance Portability and Accountability Act) в США.  При выборе облачного провайдера важно убедиться, что он соответствует всем необходимым нормативным требованиям и обеспечивает надежную защиту данных.  Кроме того, необходимо регулярно проводить аудит безопасности облачной инфраструктуры и проверять соответствие нормативным требованиям.  Несоблюдение нормативных требований может привести к серьезным штрафам и юридическим последствиям.  Поэтому, при переходе в облако, важно тщательно спланировать меры безопасности и обеспечить соответствие всем необходимым нормативным требованиям.</w:t>
        <w:br/>
        <w:br/>
        <w:br/>
        <w:t>Выбор поставщика облачных услуг – это критически важный этап, определяющий уровень безопасности всей облачной инфраструктуры, и его нельзя недооценивать. В эпоху все возрастающих киберугроз, полагаться на непроверенных или недостаточно надежных поставщиков – это все равно что строить крепость на песчаном фундаменте. Недостаточно просто выбрать провайдера с привлекательными ценами или широким спектром услуг; необходимо тщательно оценить его подход к безопасности, применяемые технологии и репутацию в отрасли.  Доверять свои данные компании, не имеющей достаточного опыта и ресурсов для защиты от современных угроз, – это подвергать себя неоправданному риску, который может привести к серьезным финансовым потерям, репутационному ущербу и даже юридическим последствиям.  Помните, что в облачной среде вы делегируете часть ответственности за безопасность своему провайдеру, и от его надежности напрямую зависит сохранность ваших данных.</w:t>
        <w:br/>
        <w:br/>
        <w:t>При оценке потенциальных провайдеров, следует обратить внимание на целый ряд факторов, начиная от наличия сертификатов соответствия отраслевым стандартам, таким как ISO 27001 или SOC 2, и заканчивая детальным изучением применяемых мер защиты от различных типов киберугроз.  Особенно важно убедиться, что провайдер использует современные технологии шифрования данных как при хранении, так и при передаче, применяет строгие механизмы контроля доступа, регулярно проводит тестирование на проникновение и имеет четкий план реагирования на инциденты безопасности.  Не менее важным является географическое расположение дата-центров провайдера, так как это может влиять на соответствие нормативным требованиям и на время доступа к данным.  В качестве примера можно привести случай, когда крупная компания столкнулась с утечкой данных из-за того, что ее облачный провайдер использовал устаревшие технологии шифрования и не смог своевременно отреагировать на атаку. Этот инцидент привел к многомиллионным убыткам и серьезно подорвал репутацию компании.</w:t>
        <w:br/>
        <w:br/>
        <w:t>Надежные поставщики облачных услуг не просто предлагают готовые решения, но и тесно сотрудничают со своими клиентами, чтобы адаптировать меры безопасности к их конкретным потребностям и требованиям.  Они предоставляют возможность настраивать политики безопасности, контролировать доступ к данным и проводить аудит безопасности облачной инфраструктуры.  Более того, они активно инвестируют в исследования и разработки, чтобы постоянно совершенствовать свои технологии защиты и оставаться на передовой борьбы с киберугрозами.  В качестве примера можно привести компанию Amazon Web Services (AWS), которая предлагает широкий спектр инструментов и сервисов для обеспечения безопасности облачных сред, включая Identity and Access Management (IAM), Key Management Service (KMS) и CloudTrail.  Эти инструменты позволяют клиентам контролировать доступ к данным, шифровать их и отслеживать все действия, происходящие в облачной инфраструктуре.  Выбирая надежного поставщика облачных услуг, вы не просто приобретаете технологическое решение, но и устанавливаете долгосрочное партнерство, основанное на доверии и взаимной ответственности.</w:t>
        <w:br/>
        <w:br/>
        <w:br/>
        <w:t>В эпоху, когда киберугрозы становятся все более сложными и изощренными, традиционные методы обнаружения и реагирования на инциденты часто оказываются недостаточными для эффективной защиты критически важных данных и инфраструктуры.  Статические системы безопасности, требующие ручной настройки и мониторинга, не способны быстро адаптироваться к новым угрозам и анализировать огромные объемы данных, генерируемых современными IT-системами.  В результате организации часто обнаруживают инциденты уже после того, как они произошли, что приводит к значительным финансовым потерям, репутационному ущербу и юридическим последствиям.  Для решения этой проблемы все больше организаций обращаются к облачным решениям для обнаружения и реагирования на инциденты, таким как SIEM (Security Information and Event Management) и SOAR (Security Orchestration, Automation and Response). Эти решения предлагают ряд преимуществ по сравнению с традиционными подходами, включая повышенную масштабируемость, гибкость и автоматизацию.</w:t>
        <w:br/>
        <w:br/>
        <w:t>Облачные SIEM и SOAR системы позволяют организациям централизованно собирать, анализировать и коррелировать данные о безопасности из различных источников, таких как сетевое оборудование, серверы, приложения и облачные сервисы.  Вместо того чтобы развертывать и поддерживать собственную инфраструктуру для обработки данных, организации могут воспользоваться масштабируемыми ресурсами облака, что позволяет им анализировать огромные объемы данных в режиме реального времени и выявлять подозрительную активность.  Кроме того, облачные SIEM и SOAR системы часто включают в себя встроенные средства аналитики и машинного обучения, которые позволяют им автоматически выявлять сложные угрозы, которые могут остаться незамеченными традиционными системами безопасности.  Например, облачный SIEM может автоматически обнаруживать попытки вторжения, вредоносное ПО и другие виды атак, основываясь на анализе сетевого трафика и журналов событий.</w:t>
        <w:br/>
        <w:br/>
        <w:t>Автоматизация является ключевым преимуществом облачных SOAR систем.  Вместо того чтобы вручную реагировать на каждый инцидент, SOAR системы могут автоматически выполнять ряд действий, таких как блокировка вредоносного трафика, изоляция скомпрометированных систем и отправка уведомлений ответственным лицам.  Это позволяет организациям значительно сократить время реагирования на инциденты и освободить своих специалистов по безопасности от рутинных задач, чтобы они могли сосредоточиться на более важных вопросах.  В качестве примера можно привести сценарий, когда облачный SOAR автоматически блокирует IP-адрес, с которого поступают попытки взлома, и одновременно отправляет уведомление специалисту по безопасности для дальнейшего расследования.  Такая автоматизация позволяет организациям значительно повысить свою устойчивость к кибератакам и снизить риск серьезных последствий.</w:t>
        <w:br/>
        <w:br/>
        <w:t>Более того, облачные SIEM и SOAR системы часто интегрируются с другими инструментами безопасности, такими как системы управления уязвимостями и антивирусное ПО, что позволяет организациям создать комплексную систему защиты, охватывающую все аспекты IT-инфраструктуры.  Эта интеграция позволяет организациям обмениваться информацией об угрозах и автоматически реагировать на инциденты, используя все доступные ресурсы.  Например, облачный SIEM может автоматически получать информацию о новых уязвимостях из системы управления уязвимостями и обновлять правила обнаружения угроз, чтобы защитить IT-инфраструктуру от новых атак.  В качестве реального примера можно привести компанию FireEye, которая предлагает облачную платформу FireEye Helix, сочетающую в себе SIEM и SOAR функциональность, и позволяет организациям автоматизировать расследование инцидентов и реагировать на угрозы в режиме реального времени.  В итоге, использование облачных решений для обнаружения и реагирования на инциденты позволяет организациям значительно повысить эффективность своей системы безопасности, снизить риск кибератак и защитить свои критически важные данные.</w:t>
        <w:br/>
        <w:br/>
        <w:br/>
        <w:t>В последние десятилетия криптография стала краеугольным камнем обеспечения безопасности в цифровом мире, защищая конфиденциальность наших данных, обеспечивая безопасные транзакции и поддерживая целостность информации. Однако, с развитием вычислительных мощностей, в частности с появлением квантовых компьютеров, традиционные криптографические алгоритмы, такие как RSA и ECC, оказались под угрозой.  Квантовые компьютеры, используя принципы квантовой механики, способны выполнять определенные вычисления экспоненциально быстрее, чем классические компьютеры, что позволяет им взламывать современные криптографические системы в относительно короткие сроки, что представляет огромную угрозу для современной инфраструктуры безопасности.  Понимание этой угрозы и поиск решений для защиты от квантовых атак стали приоритетными задачами для исследователей, правительств и организаций по всему миру, так как последствия компрометации криптографических систем могут быть катастрофическими, приводя к масштабным утечкам данных, финансовым потерям и подрыву доверия к цифровым технологиям.</w:t>
        <w:br/>
        <w:br/>
        <w:t>В отличие от классических алгоритмов, квантовая криптография, в частности квантовое распределение ключей (QKD), использует фундаментальные законы физики для обеспечения безопасности передачи ключей шифрования. QKD, основанное на принципах квантовой механики, гарантирует, что любое перехват или попытка подслушивания канала передачи ключей будет обнаружена, так как любое измерение квантового состояния неминуемо вносит изменения в это состояние, что делает ключ недействительным.  В отличие от математических алгоритмов, на которых основаны традиционные криптографические системы, QKD обеспечивает безопасность, основанную на законах физики, и не уязвимо для атак с использованием квантовых компьютеров.  В качестве примера можно привести систему QKD, разработанную компанией ID Quantique, которая использует одиночные фотоны для передачи ключей шифрования по оптоволоконным линиям связи, обеспечивая высокий уровень безопасности и конфиденциальности.  В последние годы наблюдается растущий интерес к QKD со стороны правительств и организаций, стремящихся защитить свои критически важные данные от квантовых атак, что стимулирует дальнейшие исследования и разработки в этой области.</w:t>
        <w:br/>
        <w:br/>
        <w:t>Несмотря на значительный прогресс в области квантовой криптографии, существуют определенные ограничения и вызовы, которые необходимо преодолеть для ее широкого внедрения.  Одной из основных проблем является ограниченный радиус действия QKD-систем, обусловленный затуханием сигнала в оптоволоконных линиях связи.  В настоящее время QKD-системы обычно ограничены дальностью в несколько сотен километров, что требует использования доверенных узлов для расширения зоны покрытия.  Другой проблемой является высокая стоимость QKD-оборудования и сложность его интеграции с существующими системами безопасности.  Для решения этих проблем исследователи работают над разработкой новых технологий, таких как квантовые ретрансляторы и спутниковая QKD, которые позволят увеличить дальность действия и снизить стоимость QKD-систем.  Спутниковая QKD, например, позволяет передавать ключи шифрования на большие расстояния с использованием спутников связи, обеспечивая глобальное покрытие и высокую степень безопасности.  Китайская миссия Micius, запущенная в 2016 году, продемонстрировала возможность передачи ключей шифрования с использованием QKD между наземными станциями на расстоянии более 1200 километров, подтвердив перспективность спутниковой QKD.</w:t>
        <w:br/>
        <w:br/>
        <w:t>В то время как квантовая криптография, особенно QKD, предоставляет многообещающее решение для защиты от квантовых атак, важно понимать, что это не панацея. QKD обеспечивает безопасную передачу ключей шифрования, но требует использования классических алгоритмов шифрования для защиты самих данных.  Кроме того, QKD-системы уязвимы для атак на физический уровень, таких как перехват или подмена фотонов.  Поэтому, для обеспечения надежной защиты от квантовых угроз, необходим комплексный подход, сочетающий квантовую и классическую криптографию, а также физическую безопасность.  Помимо QKD, разрабатываются и другие квантовые криптографические протоколы, такие как квантовая цифровая подпись и квантовое секретное распределение, которые расширяют возможности защиты от квантовых атак.  Кроме того, ведется активная работа по разработке постквантовой криптографии (PQC), которая представляет собой набор классических криптографических алгоритмов, устойчивых к атакам с использованием квантовых компьютеров. PQC, в отличие от QKD, не требует использования квантовых технологий и может быть реализована на существующих вычислительных платформах. Национальные институты стандартов и технологий США (NIST) активно занимаются стандартизацией PQC-алгоритмов, чтобы обеспечить переход к постквантовой криптографии в ближайшие годы. В конечном итоге, надежная защита от квантовых угроз потребует комбинации различных технологий и подходов, обеспечивающих многоуровневую защиту и устойчивость к различным видам атак.</w:t>
        <w:br/>
        <w:br/>
        <w:br/>
        <w:t>Несмотря на то, что квантовая криптография, и в особенности квантовое распределение ключей (QKD), пока находится на стадии активного развития и внедрения, настало время для начала реализации практических исследований и пилотных проектов, направленных на защиту наиболее критически важных данных с использованием этих перспективных технологий.  Долгое время квантовая криптография рассматривалась как технология далекого будущего, но стремительное развитие квантовых вычислений и осознание потенциальной угрозы взлома современных криптографических систем требует немедленных действий для защиты наиболее ценной информации.  Задержка с внедрением квантовой криптографии может привести к катастрофическим последствиям, особенно для организаций и правительств, хранящих конфиденциальные данные, такие как финансовые транзакции, государственные тайны и личная информация граждан.  Начало пилотных проектов позволит оценить реальную эффективность QKD в реальных условиях, выявить потенциальные проблемы и разработать оптимальные решения для масштабирования технологии и ее интеграции с существующей инфраструктурой безопасности.  Такой подход позволит не только защитить критически важные данные от квантовых атак, но и получить ценный опыт, который будет полезен для дальнейшего развития и внедрения квантовой криптографии в будущем.</w:t>
        <w:br/>
        <w:br/>
        <w:t>Одной из приоритетных областей для начала пилотных проектов является защита финансовых транзакций.  Финансовый сектор является одной из наиболее привлекательных целей для киберпреступников, и взлом систем безопасности банков и финансовых учреждений может привести к огромным финансовым потерям и подрыву доверия к финансовой системе.  Использование QKD для защиты ключей шифрования, используемых для обеспечения безопасности финансовых транзакций, может значительно повысить уровень защиты от квантовых атак и предотвратить кражу конфиденциальной информации, такой как номера кредитных карт, банковские счета и личные данные клиентов.  Например, несколько банков в Швейцарии уже начали пилотные проекты по внедрению QKD для защиты своих систем безопасности, демонстрируя растущий интерес к этой технологии в финансовом секторе.  Кроме того, QKD может быть использована для защиты каналов связи между банками и другими финансовыми учреждениями, обеспечивая конфиденциальность и целостность передаваемых данных.  Внедрение QKD в финансовом секторе не только повысит уровень безопасности, но и укрепит доверие клиентов к банкам и финансовым учреждениям.</w:t>
        <w:br/>
        <w:br/>
        <w:t>Еще одной важной областью для начала пилотных проектов является защита государственных секретов и конфиденциальной информации, хранящейся государственными органами.  Правительства по всему миру хранят огромное количество конфиденциальной информации, такой как военные планы, дипломатические переписки и личные данные граждан.  Компрометация этой информации может привести к серьезным последствиям для национальной безопасности и международных отношений.  Использование QKD для защиты ключей шифрования, используемых для обеспечения безопасности государственных информационных систем, может значительно повысить уровень защиты от квантовых атак и предотвратить утечку конфиденциальной информации.  Например, Министерство обороны США активно инвестирует в исследования и разработки в области квантовой криптографии и планирует внедрить QKD для защиты своих наиболее важных информационных систем.  Кроме того, QKD может быть использована для защиты каналов связи между правительственными учреждениями и дипломатическими представительствами, обеспечивая конфиденциальность и целостность передаваемых данных.  Внедрение QKD в государственном секторе не только повысит уровень безопасности, но и укрепит доверие граждан к правительству.</w:t>
        <w:br/>
        <w:br/>
        <w:t>Несмотря на многообещающие перспективы, внедрение QKD имеет определенные трудности, которые необходимо учитывать при реализации пилотных проектов.  Одной из основных проблем является высокая стоимость QKD-оборудования и сложность его интеграции с существующей инфраструктурой безопасности.  Кроме того, QKD-системы имеют ограниченный радиус действия и требуют использования доверенных узлов для расширения зоны покрытия.  Для преодоления этих трудностей необходимо проводить тщательное планирование и тестирование пилотных проектов, а также разрабатывать новые технологии и решения, которые позволят снизить стоимость и повысить эффективность QKD-систем.  Например, использование спутниковой QKD может значительно увеличить радиус действия и снизить стоимость QKD-систем, обеспечивая глобальное покрытие и высокую степень безопасности.  Кроме того, необходимо разрабатывать новые алгоритмы шифрования, которые будут совместимы с QKD и смогут обеспечить высокий уровень защиты от квантовых атак.  Проведение пилотных проектов позволит выявить и решить эти проблемы, а также получить ценный опыт, который будет полезен для дальнейшего развития и внедрения QKD в будущем.</w:t>
        <w:br/>
        <w:br/>
        <w:br/>
        <w:t>Появление мощных квантовых компьютеров представляет собой экзистенциальную угрозу для современной криптографии, лежащей в основе безопасности цифрового мира. На протяжении десятилетий системы шифрования, такие как RSA и ECC (эллиптическая криптография), обеспечивали конфиденциальность и целостность данных, защищая банковские транзакции, электронную почту, государственные секреты и многое другое. Однако, эти алгоритмы полагаются на математические проблемы, которые сложны для решения классическими компьютерами, но становятся тривиальными для квантовых компьютеров, использующих принципы квантовой механики. Алгоритм Шора, разработанный Питером Шором в 1994 году, демонстрирует, что квантовый компьютер может эффективно разложить большие числа на простые множители, взламывая RSA-шифрование. Аналогично, алгоритм Гровера позволяет квантовым компьютерам значительно ускорить поиск в неструктурированных данных, что ослабляет безопасность симметричных алгоритмов, таких как AES. Эта уязвимость требует немедленного внимания и разработки стратегий смягчения рисков.</w:t>
        <w:br/>
        <w:br/>
        <w:t>Оценка рисков, связанных с появлением квантовых компьютеров, требует всестороннего анализа критически важных систем и данных, которые могут быть подвержены атакам. Необходимо определить, какие системы полагаются на уязвимые алгоритмы шифрования и оценить потенциальный ущерб от их взлома. Например, утечка зашифрованных медицинских записей пациентов может привести к нарушению конфиденциальности и юридическим последствиям. Взлом финансовой инфраструктуры может привести к огромным финансовым потерям и подрыву доверия к финансовой системе. Утечка государственных секретов может поставить под угрозу национальную безопасность и международные отношения. Оценка рисков должна учитывать не только текущие угрозы, но и будущие возможности, которые могут появиться с развитием квантовых технологий. Важно понимать, что квантовые компьютеры могут быть использованы не только для взлома существующих систем, но и для создания новых, более совершенных методов атак. Кроме того, необходимо учитывать вероятность того, что квантовые компьютеры могут быть использованы злоумышленниками для проведения скоординированных атак на несколько систем одновременно.</w:t>
        <w:br/>
        <w:br/>
        <w:t>Разработка стратегии смягчения рисков, связанных с появлением квантовых компьютеров, требует многопланового подхода, включающего как краткосрочные, так и долгосрочные меры. Краткосрочные меры включают в себя повышение уровня защиты существующих систем, например, путем использования более длинных ключей шифрования и усиления мер аутентификации. Однако, эти меры не могут обеспечить долгосрочную защиту от квантовых атак. Долгосрочные меры включают в себя переход на квантово-устойчивые алгоритмы шифрования, которые не могут быть взломаны квантовыми компьютерами. Национальные институты стандартов и технологий (NIST) в настоящее время проводят конкурс по выбору квантово-устойчивых алгоритмов, и ожидается, что первые стандарты будут опубликованы в ближайшие годы. Переход на квантово-устойчивые алгоритмы потребует значительных усилий и ресурсов, включая обновление программного обеспечения, аппаратного обеспечения и обучение персонала. Необходимо разработать четкий план перехода, который будет учитывать особенности каждой системы и организации. Важно также учитывать, что квантовые компьютеры могут быть использованы для усиления существующих алгоритмов шифрования, например, путем использования квантового распределения ключей (QKD).</w:t>
        <w:br/>
        <w:br/>
        <w:t>Помимо разработки и внедрения квантово-устойчивых алгоритмов, необходимо инвестировать в исследования и разработки в области квантовой криптографии и других квантовых технологий. Это позволит не только защитить существующие системы, но и создать новые, более совершенные методы защиты от квантовых атак. Важно также развивать международное сотрудничество в области квантовой криптографии и обмена информацией об угрозах. Это позволит создать единую систему защиты от квантовых атак, которая будет охватывать все страны и организации. Кроме того, необходимо повышать осведомленность общественности о рисках, связанных с появлением квантовых компьютеров, и о необходимости принятия мер по защите от этих рисков. Это позволит создать культуру информационной безопасности, которая будет способствовать защите от квантовых атак. Важно понимать, что защита от квантовых атак – это не только техническая задача, но и организационная и политическая задача. Требуется тесное сотрудничество между государством, бизнесом и научным сообществом для решения этой задачи.</w:t>
        <w:br/>
        <w:br/>
        <w:br/>
        <w:t>Распространение промышленного интернета вещей (IIoT) радикально преобразует производственные процессы, логистику и управление инфраструктурой, открывая новые возможности для оптимизации и повышения эффективности. Однако, эта революция сопряжена с растущим спектром киберугроз, которые представляют серьезную опасность для критически важных систем и активов. В отличие от традиционных ИТ-систем, IIoT-устройства часто характеризуются ограниченными вычислительными ресурсами, недостаточными возможностями обеспечения безопасности и длительным жизненным циклом, что делает их уязвимыми для атак и затрудняет применение традиционных мер защиты.  Широкое использование беспроводных сетей и открытых протоколов связи также увеличивает поверхность атаки и облегчает злоумышленникам проникновение в промышленные сети.  По мере того, как все больше предприятий внедряют IIoT-решения, необходимость защиты этих систем от киберугроз становится все более острой и неотложной.  Особенно важным является осознание того, что компрометация даже одного уязвимого устройства может привести к каскадному эффекту, нарушающему работу всего производственного процесса или даже ставя под угрозу безопасность персонала.</w:t>
        <w:br/>
        <w:br/>
        <w:t>Уязвимости IIoT-устройств могут быть использованы злоумышленниками для различных целей, от нарушения работы оборудования и кражи интеллектуальной собственности до проведения саботажа и реализации физических атак. Например, хакеры могут получить доступ к системе управления технологическим процессом (SCADA), контролирующей работу электростанций, водоочистных сооружений или трубопроводов, и изменить параметры работы оборудования, что может привести к авариям, перебоям в подаче электроэнергии или загрязнению окружающей среды. В 2015 году была зафиксирована атака на украинскую энергосистему, в результате которой были обесточены сотни тысяч домов. В этом случае хакеры получили доступ к SCADA-системам нескольких энергокомпаний и отключили подстанции, что привело к масштабным перебоям в электроснабжении. Другим примером является атака на нефтеперерабатывающий завод в Саудовской Аравии в 2017 году, когда хакеры получили контроль над системой пожаротушения и отключили ее, что создало угрозу взрыва и пожара. Эти примеры демонстрируют, что кибератаки на промышленные объекты могут иметь серьезные последствия и представлять угрозу для национальной безопасности.</w:t>
        <w:br/>
        <w:br/>
        <w:t>Сложность и разнообразие IIoT-устройств и сетей усугубляют проблему обеспечения безопасности.  В типичной промышленной сети могут использоваться десятки или даже сотни различных типов устройств, от датчиков и исполнительных механизмов до промышленных роботов и контроллеров.  Каждое устройство имеет свои собственные уязвимости и требует индивидуального подхода к обеспечению безопасности. Кроме того, промышленные сети часто характеризуются сложной топологией и взаимодействием между различными системами, что затрудняет обнаружение и реагирование на киберугрозы.  Недостаточная видимость сетевого трафика и отсутствие централизованного управления безопасностью также усложняют задачу защиты промышленных сетей.  Многие промышленные предприятия не имеют достаточных ресурсов и опыта для эффективного обеспечения безопасности своих IIoT-систем.  Нехватка квалифицированных специалистов по кибербезопасности и отсутствие четких политик и процедур обеспечения безопасности усугубляют проблему.  Необходимо инвестировать в обучение персонала и разработку комплексных стратегий обеспечения безопасности для защиты промышленных сетей от киберугроз.</w:t>
        <w:br/>
        <w:br/>
        <w:t>Для эффективной защиты IIoT-систем необходимо применять многоуровневый подход, включающий технические, организационные и правовые меры. К техническим мерам относятся применение надежных механизмов аутентификации и авторизации, шифрование данных, сегментация сети, обнаружение и предотвращение вторжений, а также регулярное обновление программного обеспечения и прошивок. К организационным мерам относятся разработка политик и процедур обеспечения безопасности, обучение персонала, проведение регулярных аудитов безопасности, а также разработка планов реагирования на инциденты. К правовым мерам относятся соблюдение нормативных требований в области кибербезопасности, а также заключение договоров с поставщиками услуг кибербезопасности. Важно также тесное сотрудничество между государственными органами, промышленными предприятиями и поставщиками услуг кибербезопасности для обмена информацией об угрозах и выработки совместных мер по защите от киберугроз. Необходимо также разработать стандарты и рекомендации по обеспечению безопасности IIoT-систем, которые будут учитывать особенности промышленных сред и специфические риски, связанные с использованием IIoT-устройств.</w:t>
        <w:br/>
        <w:br/>
        <w:br/>
        <w:t>Внедрение систем обнаружения вторжений (IDS) и предотвращения вторжений (IPS), адаптированных для промышленных протоколов, является критически важным шагом в обеспечении безопасности современных промышленных систем, в особенности тех, где развернут промышленный интернет вещей (IIoT). Традиционные IDS/IPS, разработанные для защиты информационных технологий (ИТ), часто не способны эффективно анализировать трафик промышленных сетей, основанный на протоколах, таких как Modbus, DNP3, Profinet или EtherNet/IP. Эти протоколы имеют отличную от IT структуру, и для их корректной интерпретации требуется специализированное знание и соответствующие сигнатурные базы.  Простое внедрение стандартной IDS/IPS может привести к ложным срабатываниям, перегрузке системы ложными тревогами или, что еще хуже, к пропуску реальных атак, замаскированных под легитимный промышленный трафик.  Необходимо помнить, что компрометация даже одного устройства в промышленной сети может привести к серьезным последствиям, вплоть до остановки производства, аварий и нанесения вреда окружающей среде.</w:t>
        <w:br/>
        <w:br/>
        <w:t>Адаптация IDS/IPS к промышленным протоколам требует не только наличия соответствующих сигнатур и правил, но и глубокого понимания работы промышленных систем и процессов.  В отличие от ИТ-сетей, где трафик относительно стандартизирован и предсказуем, в промышленных сетях трафик может быть крайне разнообразным и зависеть от множества факторов, таких как текущая стадия производственного процесса, состояние оборудования и внешние условия. Например, изменение частоты сигналов от датчика температуры или резкое увеличение количества запросов к контроллеру может быть признаком неисправности оборудования или попытки несанкционированного доступа.  Система IDS/IPS должна быть способна анализировать эти изменения в контексте работы конкретной промышленной системы и отличать нормальное поведение от аномального.  Это требует использования алгоритмов машинного обучения и искусственного интеллекта, способных адаптироваться к изменяющимся условиям и выявлять новые, ранее неизвестные угрозы.  Кроме того, важно обеспечить интеграцию IDS/IPS с другими системами безопасности, такими как межсетевые экраны и системы управления доступом, для создания комплексной системы защиты.</w:t>
        <w:br/>
        <w:br/>
        <w:t>Рассмотрим пример: электростанция, использующая протокол Modbus для обмена данными между контроллерами и диспетчерским центром. Традиционная IDS/IPS, не знакомая с этим протоколом, может интерпретировать обычные Modbus-запросы как подозрительную активность, генерируя ложные тревоги и отвлекая персонал от реальных угроз. В то же время, злоумышленник, использующий Modbus для отправки вредоносных команд, может остаться незамеченным. Адаптированная IDS/IPS, обученная на реальном трафике электростанции, способна распознавать нормальные Modbus-запросы, выявлять аномальные команды и блокировать попытки несанкционированного доступа. Более того, такая система может быть интегрирована с системой управления доступом, чтобы автоматически блокировать доступ к критически важным устройствам в случае обнаружения подозрительной активности. Важно также отметить, что современные IDS/IPS могут поддерживать различные методы анализа трафика, такие как анализ сигнатур, статистический анализ и поведенческий анализ, что позволяет им выявлять широкий спектр угроз, включая известные вредоносные программы, атаки типа "отказ в обслуживании" и попытки эксплуатации уязвимостей.</w:t>
        <w:br/>
        <w:br/>
        <w:t>При выборе IDS/IPS для промышленной среды следует учитывать ряд важных факторов. Во-первых, система должна поддерживать широкий спектр промышленных протоколов и иметь возможность адаптироваться к специфическим требованиям конкретной промышленной системы. Во-вторых, система должна быть способна обрабатывать большие объемы трафика в режиме реального времени, не влияя на производительность промышленной сети. В-третьих, система должна иметь интуитивно понятный интерфейс управления и обеспечивать возможность централизованного мониторинга и управления безопасностью. В-четвертых, система должна быть интегрирована с другими системами безопасности, такими как межсетевые экраны, системы управления доступом и системы управления событиями безопасности (SIEM). Наконец, важно выбирать поставщика, имеющего опыт в области промышленной безопасности и способного предоставить квалифицированную поддержку и обслуживание. Помните, что внедрение IDS/IPS - это лишь один из шагов в создании комплексной системы защиты промышленной инфраструктуры. Важно также регулярно проводить аудит безопасности, обучать персонал и разрабатывать планы реагирования на инциденты.</w:t>
        <w:br/>
        <w:br/>
        <w:br/>
        <w:t>Сегментация сети представляет собой фундаментальный принцип кибербезопасности, приобретающий особую важность в контексте промышленного интернета вещей (IIoT). В то время как традиционные сети часто характеризуются плоской структурой, в которой все устройства имеют одинаковый уровень доступа, сегментация предполагает разделение сети на логически изолированные сегменты, каждый из которых предназначен для конкретной функции или группы устройств. Эта практика значительно снижает риск распространения вредоносного ПО или несанкционированного доступа в случае компрометации одного из устройств, ограничивая потенциальный ущерб и повышая устойчивость всей системы. Представьте себе, что ваша производственная линия состоит из различных участков – роботизированной сборки, контроля качества, упаковки и логистики. Без сегментации сети, заражение одного компьютера в отделе упаковки может быстро распространиться на все остальные участки, приведя к остановке всего производства.</w:t>
        <w:br/>
        <w:br/>
        <w:t>Применение сегментации сети в среде IIoT заключается в создании отдельных сегментов для различных типов устройств и процессов. Например, можно выделить отдельный сегмент для критически важного оборудования, такого как программируемые логические контроллеры (ПЛК) и системы управления SCADA, отдельный сегмент для датчиков и исполнительных механизмов, а также отдельный сегмент для офисных компьютеров и систем визуализации данных. Каждый сегмент должен быть защищен межсетевым экраном или другим средством контроля доступа, чтобы предотвратить несанкционированный трафик между сегментами.  В рамках одного сегмента можно использовать микросегментацию, разделяя сеть на еще более мелкие подсети для повышения безопасности и контроля доступа.  Например, если в цехе используются несколько роботов, каждый робот может быть помещен в отдельную подсеть с ограниченным доступом к другим роботам и системам. Это затрудняет злоумышленникам перемещение по сети и компрометацию нескольких устройств. Сегментация также позволяет применять различные политики безопасности к различным сегментам, адаптируя уровень защиты к конкретным рискам и потребностям.</w:t>
        <w:br/>
        <w:br/>
        <w:t>Рассмотрим типичный пример – водоочистная станция.  Эта станция, как правило, использует множество устройств IIoT, включая датчики уровня воды, насосы, клапаны, контроллеры и системы SCADA.  Без сегментации сети, компрометация одного датчика уровня воды может позволить злоумышленнику получить доступ к системе SCADA и изменить параметры очистки воды, что может привести к загрязнению воды и угрозе здоровью населения.  Применение сегментации сети, с отдельным сегментом для датчиков, отдельным сегментом для насосов и клапанов и отдельным сегментом для системы SCADA, значительно снижает этот риск.  Если датчик уровня воды будет скомпрометирован, злоумышленник не сможет получить доступ к системе SCADA, так как между этими сегментами действует межсетевой экран.  Более того, межсетевой экран может быть настроен таким образом, чтобы разрешать только необходимый трафик между сегментами, например, трафик от датчика к контроллеру, но блокировать все остальные типы трафика.</w:t>
        <w:br/>
        <w:br/>
        <w:t>При реализации сегментации сети важно учитывать не только технические аспекты, но и организационные. Необходимо четко определить границы сегментов, назначить ответственных за безопасность каждого сегмента и разработать политики и процедуры для управления доступом и изменения конфигурации сети.  Также важно регулярно проводить аудит безопасности для проверки эффективности сегментации и выявления потенциальных уязвимостей.  Нельзя забывать и о обучении персонала, который должен знать о принципах сегментации сети и уметь применять их на практике. Важно помнить, что сегментация сети – это не одноразовая мера, а непрерывный процесс, требующий постоянного мониторинга и адаптации к изменяющимся угрозам и условиям. Правильно реализованная сегментация сети значительно повышает устойчивость промышленной инфраструктуры к кибератакам и обеспечивает непрерывность производства.</w:t>
        <w:br/>
        <w:br/>
        <w:br/>
        <w:t>Цифровая трансформация, охватывающая внедрение цифровых двойников, анализ больших данных, автоматизацию и роботизацию, и даже использование блокчейн-технологий, представляет собой кардинальное изменение парадигмы для нефтегазовой отрасли, открывающее новые горизонты эффективности и оптимизации, но и одновременно создающее сложные вызовы в области кибербезопасности, требующие переосмысления традиционных подходов к защите информации и критической инфраструктуры.  Переход к цифровым моделям требует не только значительных инвестиций в новые технологии, но и глубокого понимания потенциальных угроз, связанных с их эксплуатацией, а также разработки комплексных стратегий для их смягчения и предотвращения.  Внедрение новых технологий само по себе не является гарантией успеха, если не сопровождается одновременным усилением мер безопасности, способных защитить данные и системы от кибератак, направленных на нарушение работы критически важных процессов и нанесение ущерба предприятию.  На первый взгляд кажущиеся изолированными друг от друга процессы цифровой трансформации, при более детальном рассмотрении, оказываются тесно взаимосвязанными в плане кибербезопасности, создавая синергетический эффект, как в положительную, так и в отрицательную сторону.</w:t>
        <w:br/>
        <w:br/>
        <w:t>Цифровые двойники, являясь виртуальными репликами физических объектов и процессов, открывают широкие возможности для моделирования, анализа и оптимизации работы нефтегазовых объектов, но одновременно представляют собой привлекательную цель для злоумышленников, стремящихся получить доступ к конфиденциальной информации или нарушить работу критически важных систем.  Представьте себе, например, цифровой двойник нефтеперерабатывающего завода, содержащий детальную информацию о технологических процессах, инженерных сетях, параметрах работы оборудования и даже о поставках сырья и готовой продукции.  В случае компрометации такого цифрового двойника, злоумышленники могут получить доступ к конфиденциальным данным, изменить параметры моделирования, спровоцировать сбои в работе оборудования или даже осуществить саботаж.  Поэтому, при создании цифровых двойников необходимо уделять особое внимание вопросам безопасности, включая защиту данных, аутентификацию пользователей, контроль доступа и мониторинг активности.  Необходимо использовать криптографические методы для защиты данных, внедрить системы обнаружения вторжений и регулярно проводить тестирование на проникновение для выявления уязвимостей.  Важно помнить, что цифровой двойник является лишь виртуальной моделью, и его безопасность напрямую зависит от безопасности физического объекта, который он представляет.</w:t>
        <w:br/>
        <w:br/>
        <w:t>Анализ больших данных, позволяющий извлекать ценную информацию из огромных объемов данных, генерируемых различными датчиками, системами и процессами, открывает широкие возможности для оптимизации работы нефтегазовых объектов, повышения эффективности и снижения затрат, но одновременно создает риски, связанные с утечкой конфиденциальной информации и нарушением приватности.  Например, анализ данных о добыче нефти и газа может позволить выявить новые месторождения и оптимизировать процесс добычи, но одновременно может раскрыть конфиденциальную информацию о геологических условиях, местоположении скважин и экономических показателях.  Необходимо обеспечить защиту данных от несанкционированного доступа, использовать методы анонимизации и шифрования, а также соблюдать требования законодательства о защите персональных данных.  Необходимо также учитывать риски, связанные с предвзятостью данных и ошибками в анализе, которые могут привести к принятию неверных решений.  Важно помнить, что данные являются ценным активом, и их защита требует постоянного внимания и инвестиций.</w:t>
        <w:br/>
        <w:br/>
        <w:t>Автоматизация и роботизация, позволяющие повысить производительность, снизить затраты и улучшить качество продукции, открывают новые возможности для повышения эффективности нефтегазовых объектов, но одновременно создают риски, связанные с компрометацией автоматизированных систем и нарушением работы критически важных процессов.  Например, компрометация робота, работающего на нефтеперерабатывающем заводе, может привести к аварии, выбросу опасных веществ и загрязнению окружающей среды.  Необходимо обеспечить защиту автоматизированных систем от кибератак, использовать межсетевые экраны, системы обнаружения вторжений и другие меры безопасности.  Важно также обеспечить физическую защиту автоматизированных систем от несанкционированного доступа и повреждений.  Необходимо регулярно проводить тестирование на проникновение и аудит безопасности автоматизированных систем.  Важно помнить, что автоматизированные системы являются частью критической инфраструктуры, и их безопасность напрямую влияет на безопасность предприятия и окружающей среды.</w:t>
        <w:br/>
        <w:br/>
        <w:t>Наконец, внедрение блокчейн-технологий для повышения прозрачности, безопасности и эффективности цепочек поставок и управления данными, представляет собой перспективное направление развития нефтегазовой отрасли, но одновременно создает новые риски, связанные с компрометацией блокчейн-инфраструктуры и нарушением целостности данных.  Например, компрометация смарт-контракта, используемого для автоматизации расчетов с поставщиками, может привести к финансовым потерям и нарушению деловых отношений.  Необходимо обеспечить защиту блокчейн-инфраструктуры от кибератак, использовать криптографические методы и другие меры безопасности.  Важно также обеспечить аудит безопасности смарт-контрактов и других компонентов блокчейн-системы.  Важно помнить, что блокчейн-технологии являются относительно новыми, и их безопасность требует постоянного внимания и инвестиций.  В конечном итоге, успешное внедрение цифровых технологий в нефтегазовой отрасли требует комплексного подхода, охватывающего не только технологические аспекты, но и организационные, правовые и этические.  Только в этом случае можно обеспечить устойчивое развитие отрасли и защиту от киберугроз.</w:t>
        <w:br/>
        <w:br/>
        <w:br/>
        <w:t>Цифровые двойники, представляющие собой виртуальные реплики физических объектов и процессов, стремительно становятся краеугольным камнем оптимизации и повышения эффективности в нефтегазовой отрасли, открывая беспрецедентные возможности для моделирования, анализа и прогнозирования работы сложных систем. В отличие от традиционных методов анализа, основанных на статичных данных и упрощенных моделях, цифровые двойники позволяют в режиме реального времени отслеживать состояние оборудования, оптимизировать технологические процессы и предсказывать потенциальные сбои, что значительно снижает риски и повышает безопасность производства. Представьте, например, цифровой двойник глубоководной нефтедобывающей платформы, непрерывно собирающий данные с тысяч датчиков, регистрирующих температуру, давление, вибрацию и другие критически важные параметры. Эта информация позволяет инженерам удаленно контролировать состояние оборудования, выявлять отклонения от нормы и принимать превентивные меры, предотвращая аварии и простои.</w:t>
        <w:br/>
        <w:br/>
        <w:t>Однако, вместе с огромными преимуществами, внедрение цифровых двойников несет и существенные риски, связанные с кибербезопасностью, поскольку виртуальная копия физического объекта, содержащая детальную информацию о его конструкции, параметрах работы и уязвимостях, представляет собой привлекательную цель для злоумышленников. Компрометация цифрового двойника может привести к утечке конфиденциальных данных, нарушению работы оборудования и даже к саботажу. Представьте, например, ситуацию, когда злоумышленники получают доступ к цифровому двойнику нефтеперерабатывающего завода и изменяют параметры моделирования, что приводит к неоптимальной работе оборудования, повышению энергопотребления и снижению выхода готовой продукции. Более того, злоумышленники могут использовать цифровую копию для разработки атак на физический объект, например, путем выявления уязвимостей в системе управления или подбора оптимального времени для проведения кибератаки.</w:t>
        <w:br/>
        <w:br/>
        <w:t>Для обеспечения надежной защиты цифровых двойников необходимо применять комплексный подход, охватывающий все аспекты кибербезопасности, начиная от защиты сети и инфраструктуры и заканчивая защитой данных и приложений. Важно обеспечить строгий контроль доступа к цифровому двойнику, ограничив доступ только авторизованным пользователям и применяя многофакторную аутентификацию. Необходимо также регулярно проводить аудит безопасности цифрового двойника, выявляя и устраняя уязвимости в программном обеспечении и конфигурации. Важным элементом защиты является шифрование данных, как при хранении, так и при передаче, что предотвращает несанкционированный доступ к конфиденциальной информации. Кроме того, необходимо внедрить системы обнаружения вторжений и защиты от вредоносного программного обеспечения, которые позволяют оперативно реагировать на кибератаки.</w:t>
        <w:br/>
        <w:br/>
        <w:t>Не менее важным аспектом защиты цифровых двойников является обеспечение целостности данных, то есть гарантии того, что информация, содержащаяся в цифровом двойнике, не была изменена или повреждена злоумышленниками. Для этого необходимо применять механизмы контроля целостности данных, такие как цифровые подписи и хеш-функции, которые позволяют обнаруживать любые изменения в данных. Важно также регулярно создавать резервные копии данных, что позволяет восстановить цифровую копию в случае ее повреждения или потери. Кроме того, необходимо обеспечить интеграцию цифрового двойника с другими системами безопасности предприятия, такими как системы управления доступом и системы мониторинга безопасности, что позволяет создать единую систему защиты от киберугроз. Только комплексный подход, охватывающий все аспекты кибербезопасности, позволяет обеспечить надежную защиту цифровых двойников и извлечь максимальную выгоду из их внедрения.</w:t>
        <w:br/>
        <w:br/>
        <w:br/>
        <w:t>Реализация строгой аутентификации и авторизации является краеугольным камнем защиты цифровых двойников, представляя собой первую и важнейшую линию обороны против несанкционированного доступа и потенциальных кибератак. Недостаточный контроль доступа может привести к катастрофическим последствиям, позволяя злоумышленникам не только изучить критически важную инфраструктуру, но и манипулировать данными, вносить изменения в конфигурацию и даже саботировать физические процессы. Представьте себе, например, ситуацию, когда злоумышленник получает доступ к цифровому двойнику системы управления трубопроводом, что позволяет ему удаленно изменять параметры работы насосов и клапанов, приводя к аварии и экологической катастрофе. Строгая аутентификация гарантирует, что доступ к цифровому двойнику имеют только авторизованные пользователи, чья личность была достоверно подтверждена, а авторизация определяет, какие конкретно действия каждый пользователь может выполнять в системе.</w:t>
        <w:br/>
        <w:br/>
        <w:t>Для реализации эффективной аутентификации необходимо использовать многофакторные методы, сочетающие в себе несколько различных способов подтверждения личности, например, пароль, биометрические данные и одноразовые коды, отправляемые на мобильный телефон. Использование только пароля недостаточно надежно, поскольку он может быть угадан, украден или взломан. Многофакторная аутентификация значительно повышает уровень защиты, требуя от пользователя подтверждения своей личности несколькими различными способами, что делает атаку значительно сложнее и дороже. Помимо этого, необходимо внедрить строгую политику управления учетными записями, требующую регулярной смены паролей и отключения неактивных учетных записей, а также контролировать права доступа пользователей, предоставляя им только те права, которые необходимы для выполнения их рабочих обязанностей. Например, инженер, ответственный за мониторинг состояния оборудования, должен иметь доступ только к данным, связанным с его рабочей областью, а не ко всей информации, содержащейся в цифровом двойнике.</w:t>
        <w:br/>
        <w:br/>
        <w:t>Авторизация, в свою очередь, должна основываться на принципе наименьших привилегий, предоставляя пользователям минимальный набор прав, необходимый для выполнения их задач. Это означает, что каждый пользователь должен иметь доступ только к тем данным и функциям, которые ему действительно нужны для работы, а все остальные права должны быть заблокированы. Для реализации эффективной авторизации необходимо использовать системы управления доступом, позволяющие гибко настраивать права доступа для различных групп пользователей и назначать им различные роли и привилегии. Например, оператор, ответственный за управление технологическим процессом, может иметь право изменять параметры работы оборудования в пределах определенных ограничений, а инженер, ответственный за техническое обслуживание, может иметь право просматривать данные о состоянии оборудования и планировать ремонтные работы. Важно также предусмотреть возможность аудита действий пользователей, позволяющую отслеживать, кто и когда получал доступ к каким данным и функциям, что позволяет выявлять подозрительное поведение и предотвращать несанкционированный доступ.</w:t>
        <w:br/>
        <w:br/>
        <w:t>Кроме того, для повышения уровня защиты необходимо использовать методы ролевого управления доступом (RBAC), позволяющие назначать права доступа группам пользователей, а не отдельным пользователям. Это упрощает управление доступом и снижает риск ошибок, поскольку при добавлении или удалении пользователя из группы автоматически меняются его права доступа. Важно также предусмотреть возможность интеграции системы управления доступом с другими системами безопасности предприятия, такими как системы управления идентификацией и доступом (IAM) и системы обнаружения вторжений (IDS), что позволяет создать единую систему защиты от киберугроз. Правильно настроенная система управления доступом не только защищает цифровой двойник от несанкционированного доступа, но и обеспечивает соблюдение требований регуляторных органов и стандартов безопасности, таких как ISO 27001 и NIST Cybersecurity Framework.</w:t>
        <w:br/>
        <w:br/>
        <w:br/>
        <w:t>Регулярное обновление программного обеспечения и исправление уязвимостей в цифровых двойниках является критически важным аспектом обеспечения их безопасности и надежной работы. Подобно тому, как физические объекты нуждаются в техническом обслуживании и ремонте, цифровые двойники также требуют постоянного обновления и исправления ошибок, которые могут быть использованы злоумышленниками для получения несанкционированного доступа или нарушения их работы. Программное обеспечение, используемое для создания и управления цифровыми двойниками, не является статичным – разработчики постоянно выпускают новые версии, включающие исправления уязвимостей, улучшения производительности и расширенные функциональные возможности. Игнорирование этих обновлений означает, что цифровой двойник остается уязвимым для известных атак, которые могут быть легко реализованы злоумышленниками, обладающими даже минимальными навыками.</w:t>
        <w:br/>
        <w:br/>
        <w:t>Представьте себе ситуацию, когда в программном обеспечении, используемом для моделирования работы нефтепровода, обнаружена уязвимость, позволяющая удаленно изменить параметры работы насосов и клапанов. Если владелец цифрового двойника не установит обновление, исправляющее эту уязвимость, злоумышленник может воспользоваться ею для саботажа работы нефтепровода, что приведет к аварии, экологической катастрофе и значительным экономическим потерям. Регулярное обновление программного обеспечения не только устраняет уязвимости, но и повышает стабильность и надежность работы цифрового двойника, обеспечивая более точное и реалистичное моделирование физического объекта. Это особенно важно для критически важных инфраструктурных объектов, где даже незначительные ошибки в моделировании могут иметь серьезные последствия.</w:t>
        <w:br/>
        <w:br/>
        <w:t>Процесс обновления программного обеспечения должен быть тщательно спланирован и реализован, чтобы избежать простоев и нарушений в работе цифрового двойника. Важно проводить предварительное тестирование обновлений на тестовых системах, чтобы убедиться в их совместимости с другими компонентами системы и отсутствии побочных эффектов. Также необходимо разработать план отката, позволяющий быстро восстановить предыдущую версию программного обеспечения в случае возникновения проблем после обновления. Автоматизация процесса обновления может значительно упростить задачу и снизить риск ошибок. Существуют специальные инструменты и системы управления обновлениями, позволяющие автоматизировать скачивание, установку и тестирование обновлений.</w:t>
        <w:br/>
        <w:br/>
        <w:t>Кроме того, важно поддерживать актуальную информацию об уязвимостях в используемом программном обеспечении и оперативно реагировать на новые угрозы. Существуют различные источники информации об уязвимостях, такие как базы данных уязвимостей, списки рассылок и отчеты об исследованиях безопасности. Подписка на эти источники позволяет оперативно получать информацию о новых угрозах и принимать соответствующие меры для защиты цифрового двойника. Игнорирование информации об уязвимостях означает, что цифровой двойник остается уязвимым для атак, которые могли бы быть предотвращены, если бы владелец своевременно принял меры для защиты. Регулярное обновление программного обеспечения и оперативное реагирование на новые угрозы являются неотъемлемой частью комплексной стратегии обеспечения безопасности цифровых двойников.</w:t>
        <w:br/>
        <w:br/>
        <w:br/>
        <w:t>В современной нефтегазовой отрасли огромные объемы данных генерируются непрерывно – от датчиков на буровых установках и трубопроводах до информации о производительности оборудования и логистике поставок. Использование больших данных и аналитики позволяет не просто хранить эти массивы информации, но и извлекать из них ценные знания, которые могут значительно повысить эффективность работы и уровень безопасности предприятий.  Традиционные методы анализа данных зачастую не справляются с такими объемами и скоростью поступления информации, в то время как современные инструменты, основанные на алгоритмах машинного обучения и искусственного интеллекта, способны обрабатывать данные в режиме реального времени, выявлять скрытые закономерности и предсказывать возможные проблемы.  Это позволяет переходить от реактивного подхода к управлению, когда проблемы решаются после их возникновения, к проактивному, когда потенциальные риски выявляются и устраняются заранее.</w:t>
        <w:br/>
        <w:br/>
        <w:t>Одним из ключевых применений больших данных в нефтегазовой отрасли является предиктивное обслуживание оборудования.  Вместо того, чтобы проводить плановые ремонты по фиксированному графику, независимо от фактического состояния оборудования, анализируя данные с датчиков, можно определить, когда конкретный компонент находится на грани поломки и нуждается в замене или ремонте.  Это позволяет значительно сократить время простоя оборудования, снизить затраты на ремонт и обслуживание, а также повысить надежность производственных процессов.  Например, анализируя данные о вибрации, температуре и давлении в насосах, можно выявить признаки износа подшипников или кавитации, что позволит своевременно заменить поврежденный компонент и избежать серьезной аварии.  Более того, предиктивное обслуживание позволяет оптимизировать график проведения ремонтных работ, планируя их на периоды минимальной загрузки оборудования и снижая влияние на производственные показатели.</w:t>
        <w:br/>
        <w:br/>
        <w:t>Большие данные и аналитика также играют важную роль в обеспечении безопасности на нефтегазовых объектах.  Анализируя данные с систем видеонаблюдения, датчиков газа и других устройств, можно выявлять подозрительное поведение, несанкционированный доступ к объектам и другие потенциальные угрозы безопасности.  Алгоритмы машинного обучения могут автоматически обнаруживать аномалии в данных и генерировать предупреждения для персонала службы безопасности.  Например, анализируя данные о перемещении персонала и техники по территории объекта, можно выявить случаи нарушения периметра охраны или несанкционированного доступа к критически важным объектам.  Кроме того, анализируя данные о погодных условиях и состоянии окружающей среды, можно предсказывать возможные риски возникновения аварийных ситуаций и принимать соответствующие меры для их предотвращения.</w:t>
        <w:br/>
        <w:br/>
        <w:t>Анализ больших данных позволяет оптимизировать логистику поставок и управление запасами.  Анализируя данные о спросе, запасах и транспортных расходах, можно оптимизировать маршруты доставки, снизить затраты на транспортировку и обеспечить своевременную доставку необходимых материалов и оборудования на место эксплуатации.  Например, анализируя данные о спросе на различные виды топлива, можно оптимизировать график поставок и обеспечить достаточный запас топлива на заправочных станциях.  Кроме того, анализ данных о запасах на складах позволяет оптимизировать уровень запасов, снизить затраты на хранение и избежать дефицита необходимых материалов.  Использование аналитических инструментов позволяет принимать обоснованные решения, повышать эффективность работы и снижать издержки на всех этапах производственного процесса.  Таким образом, применение больших данных и аналитики становится неотъемлемой частью современного управления в нефтегазовой отрасли.</w:t>
        <w:br/>
        <w:br/>
        <w:br/>
        <w:t>Анализ данных журналов и событий, генерируемых всеми информационными системами и сетевым оборудованием предприятия, представляет собой один из ключевых элементов современной системы кибербезопасности. Объем и разнообразие этих данных колоссальны, и ручной анализ попросту невозможен. Однако современные системы управления информацией о безопасности (SIEM) способны собирать, нормализовывать и анализировать огромные потоки данных в режиме реального времени, выявляя подозрительную активность, которая может указывать на попытки несанкционированного доступа, вредоносные атаки или внутренние угрозы.  Ключевым преимуществом такого подхода является возможность *превентивного* реагирования – то есть, блокировки угрозы до того, как она нанесет реальный ущерб.  Это радикально отличается от традиционных методов, когда реагирование на инциденты происходит уже после того, как атака была совершена.</w:t>
        <w:br/>
        <w:br/>
        <w:t>Представьте ситуацию: сотрудник открывает электронное письмо, содержащее вредоносное вложение, которое, к счастью, не запускается сразу.  Традиционные антивирусные программы могут обнаружить этот файл позже, во время запланированной проверки.  Однако SIEM-система, анализируя данные журналов электронной почты, сетевого трафика и конечных точек, может зафиксировать факт получения вредоносного файла, его сохранения в определенной папке и попыток запуска.  Этот комплекс признаков, не обязательно указывающий на успешную атаку, является сигналом тревоги.  Система может автоматически заблокировать этот файл, изолировать компьютер сотрудника от сети и оповестить службу безопасности о потенциальной угрозе.  Таким образом, атака предотвращается еще на стадии подготовки, и предприятие избегает возможных потерь данных, финансовых убытков и репутационных рисков.  Своевременное выявление аномалий в данных позволяет оперативно реагировать на инциденты, минимизировать ущерб и поддерживать непрерывность бизнес-процессов.</w:t>
        <w:br/>
        <w:br/>
        <w:t>Важной особенностью эффективного анализа данных журналов является использование правил корреляции.  Эти правила позволяют объединять различные события, кажущиеся изолированными, в единый инцидент.  Например, успешная авторизация сотрудника в системе, за которой следует попытка доступа к конфиденциальным данным, а затем подозрительный исходящий трафик, могут быть объединены в единое правило, указывающее на возможный случай кражи данных.  Без правил корреляции эти события остались бы незамеченными, так как каждое из них по отдельности не представляет особой опасности.  Правила корреляции разрабатываются на основе анализа типичных сценариев атак и угроз, с учетом специфики конкретного предприятия и его информационных систем.  Регулярная корректировка и обновление этих правил позволяет поддерживать высокий уровень защиты от новых и развивающихся угроз.  Автоматизированное выявление взаимосвязей между событиями позволяет оперативно реагировать на инциденты и предотвращать их дальнейшее развитие.</w:t>
        <w:br/>
        <w:br/>
        <w:t>Еще одним важным аспектом является анализ поведения пользователей (User and Entity Behavior Analytics - UEBA).  UEBA использует алгоритмы машинного обучения для создания базовых профилей поведения каждого пользователя и сетевого объекта.  Затем система отслеживает отклонения от этих профилей, выявляя аномальную активность, которая может указывать на компрометацию учетной записи, внутренние угрозы или другие несанкционированные действия.  Например, если сотрудник обычно работает только в определенные часы, а затем внезапно начинает активно использовать систему в ночное время, это может быть признаком взлома учетной записи.  UEBA позволяет выявлять сложные атаки, которые трудно обнаружить с помощью традиционных методов, таких как анализ сигнатур вредоносного программного обеспечения.  Прогнозирование возможных угроз и адаптация мер защиты к меняющимся условиям позволяют поддерживать высокий уровень безопасности и защищать критически важные ресурсы.  Сочетание анализа данных журналов, правил корреляции и UEBA представляет собой мощный инструмент для обеспечения кибербезопасности современного предприятия.</w:t>
        <w:br/>
        <w:br/>
        <w:br/>
        <w:t>Аналитика больших данных становится ключевым фактором в оптимизации работы центров мониторинга безопасности (SOC) и повышении эффективности всех процессов, связанных с кибербезопасностью. Традиционные методы анализа, основанные на ручной обработке данных и использовании сигнатур известных угроз, уже не способны справиться с объемом и сложностью современных кибератак. Атаки становятся все более изощренными, использующими новые, неизвестные ранее техники, и генерируют огромные потоки данных, которые требуют автоматизированной обработки и интеллектуального анализа. Аналитика больших данных позволяет извлечь ценную информацию из этих огромных массивов данных, выявить скрытые закономерности и предсказать возможные угрозы, что дает возможность SOC не просто реагировать на инциденты, но и активно предотвращать их. Инвестиции в инструменты и технологии, способные обрабатывать и анализировать большие данные, становятся критически важными для обеспечения эффективной защиты от киберугроз.</w:t>
        <w:br/>
        <w:br/>
        <w:t>Одной из основных задач аналитики больших данных в контексте SOC является автоматизация процесса триажа инцидентов. В условиях постоянного потока оповещений о потенциальных угрозах, аналитики SOC часто сталкиваются с проблемой перегрузки и нехватки времени для детального расследования каждого инцидента. Аналитика больших данных позволяет автоматизировать процесс фильтрации и приоритезации оповещений, выделяя наиболее важные инциденты, требующие немедленного внимания. Например, система может анализировать данные о происхождении оповещения, целевом объекте атаки, типе используемого вредоносного программного обеспечения и уровне риска, чтобы автоматически присвоить инциденту приоритет и перенаправить его соответствующему аналитику. Это позволяет сократить время реагирования на инциденты и повысить эффективность работы аналитиков, позволяя им сосредоточиться на наиболее сложных и критических угрозах. Автоматизация рутинных задач позволяет также сократить количество ложных срабатываний, что снижает нагрузку на аналитиков и повышает точность анализа.</w:t>
        <w:br/>
        <w:br/>
        <w:t>Примером эффективного использования аналитики больших данных является анализ поведения пользователей и сетевых сущностей (User and Entity Behavior Analytics, UEBA), который мы уже касались ранее. Однако, применительно к анализу больших данных, UEBA может быть реализован на гораздо более масштабном уровне, охватывая все аспекты деятельности организации. Система анализирует данные о действиях пользователей, сетевом трафике, активности приложений и других источниках информации, чтобы создать базовые профили поведения каждого пользователя и сущности. Затем система отслеживает отклонения от этих профилей, выявляя аномальную активность, которая может указывать на компрометацию учетной записи, внутренние угрозы или другие несанкционированные действия. Например, если сотрудник обычно работает только в определенные часы, а затем внезапно начинает активно использовать систему в ночное время, это может быть признаком взлома учетной записи. Или, если определенный сервер внезапно начинает отправлять необычно большой объем данных за пределы сети организации, это может указывать на утечку данных. Такие аномалии могут быть обнаружены в режиме реального времени и автоматически заблокированы, предотвращая серьезные последствия.</w:t>
        <w:br/>
        <w:br/>
        <w:t>Другим примером является анализ данных о вредоносном программном обеспечении. Аналитики SOC постоянно сталкиваются с новыми и неизвестными образцами вредоносного программного обеспечения, которые трудно обнаружить с помощью традиционных сигнатурных методов. Аналитика больших данных позволяет анализировать поведение вредоносного программного обеспечения в динамике, выявлять общие черты и закономерности, и создавать автоматизированные правила обнаружения, которые могут быть применены к новым образцам. Например, система может анализировать сетевой трафик, создаваемый вредоносным программным обеспечением, и выявлять общие IP-адреса, домены и протоколы, которые используются для связи с командными серверами. Или, система может анализировать поведение вредоносного программного обеспечения на зараженных компьютерах и выявлять общие действия, такие как создание новых файлов, изменение системных настроек и попытки доступа к конфиденциальным данным. Эта информация может быть использована для создания автоматизированных правил обнаружения и блокировки, которые могут быть применены к новым образцам вредоносного программного обеспечения. Это позволяет существенно повысить эффективность защиты от новых и неизвестных угроз.</w:t>
        <w:br/>
        <w:br/>
        <w:br/>
        <w:t xml:space="preserve">Автоматизация и роботизация производственных процессов, набирающие обороты в современной промышленности, открывают новые горизонты эффективности и производительности, но одновременно создают новые векторы атак для злоумышленников. Внедрение роботизированных систем, автоматизированных линий сборки и интеллектуальных производственных установок повышает скорость и точность выполнения задач, снижает затраты и минимизирует человеческий фактор, однако делает производственную инфраструктуру все более зависимой от информационных технологий и, следовательно, более уязвимой к кибератакам. Если раньше целью хакеров были в основном информационные системы, содержащие конфиденциальные данные, то теперь они все чаще нацеливаются на физические объекты – производственные линии, роботы, контроллеры и датчики, способные нанести реальный вред и остановить производство. </w:t>
        <w:br/>
        <w:br/>
        <w:t>Представьте себе крупный автомобильный завод, где сотни роботов выполняют сварочные, покрасочные и сборочные операции. Если злоумышленники смогут получить контроль над этими роботами, они смогут намеренно нарушить технологический процесс, испортить продукцию, вывести из строя оборудование или даже спровоцировать аварийные ситуации, представляющие угрозу для жизни и здоровья персонала. Например, хакеры могут изменить параметры сварочного робота, что приведет к образованию брака и остановке конвейера, или перепрограммировать покрасочный робот, что приведет к нанесению некачественного покрытия и необходимости переделки большого количества автомобилей. Более того, злоумышленники могут использовать взломанные роботы в качестве плацдарма для проникновения в другие системы завода, такие как системы управления производством, системы энергоснабжения и системы безопасности.</w:t>
        <w:br/>
        <w:br/>
        <w:t>Уязвимость автоматизированных производственных процессов обусловлена рядом факторов, включая недостаточную защиту сетевой инфраструктуры, использование устаревшего программного обеспечения, отсутствие надлежащего контроля доступа и недостаточную осведомленность персонала о киберугрозах. Многие производственные предприятия до сих пор используют устаревшие операционные системы и протоколы связи, которые не соответствуют современным стандартам безопасности. Кроме того, часто отсутствует сегментация сети, что позволяет злоумышленникам, получившим доступ к одной системе, легко перемещаться по всей сети и компрометировать другие системы. Недостаточный контроль доступа позволяет неавторизованным пользователям получать доступ к критически важным системам и данным. Наконец, недостаточная осведомленность персонала о киберугрозах делает его уязвимым к фишинговым атакам и другим методам социальной инженерии.</w:t>
        <w:br/>
        <w:br/>
        <w:t>Защита автоматизированных производственных процессов требует комплексного подхода, включающего внедрение современных средств защиты, усиление контроля доступа, повышение осведомленности персонала и разработку планов реагирования на инциденты. Необходимо внедрить межсетевые экраны, системы обнаружения вторжений и другие средства защиты для защиты сетевой инфраструктуры. Необходимо усилить контроль доступа к критически важным системам и данным, используя многофакторную аутентификацию и другие методы контроля доступа. Необходимо повысить осведомленность персонала о киберугрозах и обучить его распознавать и предотвращать атаки. Необходимо разработать планы реагирования на инциденты, которые определят порядок действий в случае кибератаки. Кроме того, необходимо регулярно проводить тестирование на проникновение и оценку уязвимостей, чтобы выявлять и устранять слабые места в системе безопасности. Только комплексный подход к обеспечению безопасности автоматизированных производственных процессов позволит предприятиям эффективно противостоять киберугрозам и защитить свою производственную инфраструктуру.</w:t>
        <w:br/>
        <w:br/>
        <w:br/>
        <w:t>Установка межсетевых экранов и систем обнаружения вторжений является краеугольным камнем защиты автоматизированных производственных систем, представляя собой первый эшелон обороны от злонамеренных атак и несанкционированного доступа. Эти инструменты, работая в тандеме, создают многоуровневый барьер, способный заблокировать входящие угрозы и предупредить персонал о подозрительной активности. Межсетевые экраны, действуя как своего рода таможенники в цифровом мире, анализируют весь входящий и исходящий сетевой трафик, блокируя соединения, не соответствующие заданным правилам безопасности. Они эффективно фильтруют вредоносные пакеты данных, блокируют доступ к несанкционированным ресурсам и предотвращают распространение вирусов и других вредоносных программ.  Правильно настроенный межсетевой экран способен отделить внутреннюю сеть предприятия от внешних угроз, создавая безопасную зону для работы автоматизированных систем.</w:t>
        <w:br/>
        <w:br/>
        <w:t>Однако межсетевой экран – это лишь часть картины. Он способен блокировать известные угрозы, но не всегда может обнаружить новые, сложные атаки. Здесь на помощь приходят системы обнаружения вторжений (IDS), которые работают по принципу "наблюдателя" и отслеживают сетевой трафик в режиме реального времени, выявляя аномальную активность, которая может указывать на попытку взлома или несанкционированного доступа.  В отличие от межсетевого экрана, который блокирует трафик на основе заранее заданных правил, IDS анализирует поведение системы и выявляет отклонения от нормы, сигнализируя о потенциальных угрозах. Например, IDS может зафиксировать попытку доступа к критически важным данным с необычного IP-адреса, или обнаружить необычно большой объем исходящего трафика, что может указывать на утечку данных.  Представьте себе автоматизированную линию сборки, где IDS обнаруживает попытку несанкционированного изменения параметров работы робота-сварщика – это может предотвратить выпуск бракованной продукции и избежать серьезных производственных сбоев.</w:t>
        <w:br/>
        <w:br/>
        <w:t>Для максимальной эффективности межсетевой экран и система обнаружения вторжений должны быть тесно интегрированы друг с другом.  Например, если IDS обнаруживает попытку атаки, он может автоматически заблокировать атакующий IP-адрес через межсетевой экран, предотвращая дальнейшие попытки взлома.  Более того, современные системы обнаружения вторжений могут использовать машинное обучение и искусственный интеллект для выявления новых, сложных угроз, которые не могут быть обнаружены традиционными методами.  Представьте себе интеллектуальный завод, где IDS автоматически анализирует логи работы всех автоматизированных систем, выявляет подозрительную активность и автоматически принимает меры для защиты от атак, не требуя вмешательства человека. Это позволяет значительно повысить уровень безопасности автоматизированных производственных процессов и защитить предприятие от серьезных финансовых потерь и репутационного ущерба.  Правильная настройка и регулярное обновление межсетевых экранов и систем обнаружения вторжений – это инвестиция в будущее предприятия, которая обеспечивает надежную защиту от киберугроз и позволяет сосредоточиться на достижении производственных целей.</w:t>
        <w:br/>
        <w:br/>
        <w:br/>
        <w:t>В эпоху все большей автоматизации, когда роботы становятся неотъемлемой частью производственных процессов, безопасная связь между ними и другими устройствами приобретает первостепенное значение. Представьте себе современный завод, где сотни роботов работают в тесном взаимодействии, выполняя сложные задачи, требующие постоянного обмена данными – от координации движений и передачи инструкций до обмена информацией о состоянии оборудования и результатах работы. В такой среде любая уязвимость в системе связи может привести к серьезным последствиям – от сбоев в производственном процессе и повреждения оборудования до утечки конфиденциальных данных и даже нанесения вреда персоналу. Поэтому внедрение надежных и безопасных протоколов связи становится критически важной задачей для обеспечения стабильной и эффективной работы автоматизированного производства. Игнорирование этой необходимости равносильно строительству прочной крепости, оставляя открытыми задние ворота.</w:t>
        <w:br/>
        <w:br/>
        <w:t>Одной из ключевых проблем, связанных с безопасностью связи между роботами, является использование устаревших или недостаточно защищенных протоколов. Многие старые промышленные сети, такие как Modbus и Profibus, были разработаны в эпоху, когда вопросы кибербезопасности не стояли так остро, и не предусматривают надежных механизмов аутентификации, шифрования и контроля доступа. Это делает их уязвимыми для атак, таких как перехват данных, подмена команд и внедрение вредоносного кода. Представьте себе ситуацию, когда злоумышленник перехватывает команду, отправленную роботу-манипулятору, и меняет ее, заставляя его выполнять неправильные действия, что приводит к повреждению детали или столкновению с другим оборудованием.  Более того, отсутствие шифрования данных делает их доступными для перехвата и анализа, что может привести к утечке конфиденциальной информации о производственных процессах, разработанных продуктах и технологических секретах.  Поэтому, замена устаревших протоколов на более современные и безопасные, такие как Ethernet/IP с SSL/TLS, является первоочередной задачей для повышения безопасности связи между роботами.  Необходимо помнить, что безопасность – это не одноразовое мероприятие, а постоянный процесс, требующий регулярного мониторинга и обновления.</w:t>
        <w:br/>
        <w:br/>
        <w:t>Однако, внедрение современных протоколов – это только первый шаг.  Важно также реализовать дополнительные меры безопасности, такие как аутентификация и авторизация устройств, чтобы убедиться, что только авторизованные роботы и системы имеют доступ к критически важным данным и ресурсам.  Представьте себе ситуацию, когда в сеть попадает неавторизованный робот или устройство, которое начинает отправлять ложные команды или перехватывать данные.  Это может привести к серьезным сбоям в производственном процессе и нанесению значительного ущерба.  Аутентификация и авторизация устройств позволяют убедиться, что каждое устройство, подключающееся к сети, является подлинным и имеет право доступа к определенным ресурсам.  Более того, необходимо реализовать механизмы контроля доступа, чтобы ограничить права каждого устройства, предотвращая несанкционированный доступ к критически важным данным и ресурсам.  Например, роботу-сварщику может быть разрешен доступ только к данным о параметрах сварки и инструкциям по выполнению работы, в то время как роботу-манипулятору может быть разрешен доступ к данным о координатах движения и параметрах захвата детали.  Такой подход позволяет значительно снизить риск несанкционированного доступа и повысить уровень безопасности связи между роботами.</w:t>
        <w:br/>
        <w:br/>
        <w:t>И, наконец, необходимо обеспечить надежное шифрование данных, передаваемых между роботами и другими устройствами. Шифрование данных позволяет защитить их от перехвата и анализа злоумышленниками, даже если они смогут получить доступ к сети.  Представьте себе ситуацию, когда злоумышленник перехватывает данные о параметрах работы робота-сборщика и анализирует их, чтобы выявить уязвимости в производственном процессе.  Это может привести к утечке конфиденциальной информации о технологии сборки и нанесению ущерба конкурентоспособности предприятия.  Шифрование данных позволяет предотвратить такие атаки, делая перехваченные данные бесполезными для злоумышленников.  Использование современных алгоритмов шифрования, таких как AES и RSA, позволяет обеспечить надежную защиту данных от перехвата и анализа.  Более того, необходимо регулярно обновлять алгоритмы шифрования, чтобы защититься от новых угроз и атак.  Внедрение надежных протоколов связи, аутентификации и авторизации, а также шифрования данных – это необходимые меры для обеспечения безопасности автоматизированного производства и защиты от киберугроз.  Это инвестиция в будущее предприятия, которая позволяет сосредоточиться на достижении производственных целей и повышении конкурентоспособности.</w:t>
        <w:br/>
        <w:br/>
        <w:br/>
        <w:t>Блокчейн-технологии, изначально разработанные для криптовалют, сегодня выходят далеко за рамки финансовых операций, предлагая новаторские решения для повышения безопасности и прозрачности в самых разных отраслях, включая промышленное производство и автоматизированные системы. В контексте защиты автоматизированных производственных процессов, блокчейн предоставляет уникальную возможность создания децентрализованной и неизменяемой системы регистрации данных, обеспечивающей гарантию целостности и достоверности информации о работе оборудования, параметрах производства и происходящих событиях.  Представьте себе систему, в которой каждый шаг производственного процесса, от поступления сырья до отгрузки готовой продукции, фиксируется в блоке данных, который добавляется в цепочку, защищенную криптографическими алгоритмами – такая система исключает возможность несанкционированного изменения или подделки данных, обеспечивая полную прозрачность и отслеживаемость.  Этот подход позволяет создать надежную основу для решения проблем, связанных с подделкой комплектующих, несанкционированным доступом к производственным данным и обеспечением соответствия нормативным требованиям.</w:t>
        <w:br/>
        <w:br/>
        <w:t>Одним из ключевых преимуществ использования блокчейна в автоматизированном производстве является возможность создания децентрализованной системы управления правами доступа.  В традиционных системах управления правами доступ часто централизован и уязвим для атак или несанкционированного доступа.  Блокчейн позволяет распределить управление правами доступа между всеми участниками производственной цепочки, что значительно повышает ее устойчивость и безопасность.  Представьте себе систему, в которой каждый робот, датчик или контроллер имеет свой уникальный цифровой идентификатор, записанный в блокчейн, и доступ к определенным ресурсам или функциям предоставляется только на основе заранее определенных правил, записанных в смарт-контрактах.  Такой подход исключает возможность несанкционированного доступа к критически важным системам и ресурсам, обеспечивая надежную защиту от киберугроз и атак.  Кроме того, блокчейн позволяет автоматизировать процесс проверки и подтверждения прав доступа, снижая нагрузку на административный персонал и повышая эффективность управления безопасностью.</w:t>
        <w:br/>
        <w:br/>
        <w:t>Примером практического применения блокчейна в автоматизированном производстве может служить отслеживание жизненного цикла комплектующих и оборудования.  Представьте себе систему, в которой каждая деталь, используемая в производстве, маркируется уникальным идентификатором, записанным в блокчейн, и вся информация о ее происхождении, характеристиках, дате производства и истории обслуживания регистрируется в децентрализованной базе данных.  Это позволяет отслеживать происхождение каждой детали, выявлять подделки и контрафактную продукцию, обеспечивать соответствие нормативным требованиям и повышать качество производимой продукции.  Кроме того, такая система позволяет автоматизировать процесс управления запасами и обслуживания оборудования, снижая затраты и повышая эффективность производственного процесса.  Более того, блокчейн позволяет создать систему доверия между всеми участниками производственной цепочки, обеспечивая прозрачность и отслеживаемость всех операций.</w:t>
        <w:br/>
        <w:br/>
        <w:t>В заключение, внедрение блокчейн-технологий в автоматизированном производстве открывает новые возможности для повышения безопасности, прозрачности и эффективности.  Децентрализованная и неизменяемая природа блокчейна обеспечивает надежную защиту от киберугроз и атак, автоматизирует управление правами доступа, отслеживает жизненный цикл комплектующих и оборудования и создает систему доверия между всеми участниками производственной цепочки.  Хотя внедрение блокчейна требует значительных инвестиций и изменений в существующих системах, потенциальные преимущества для повышения безопасности, прозрачности и эффективности делают эту технологию перспективным решением для будущего промышленного производства.  По мере развития технологии и снижения стоимости ее внедрения, мы можем ожидать все большего распространения блокчейна в автоматизированных производственных процессах.</w:t>
        <w:br/>
        <w:br/>
        <w:br/>
        <w:t>В современном глобализированном мире, где цепочки поставок становятся все более сложными и разветвленными, обеспечение подлинности материалов и отслеживание их происхождения является критически важной задачей для любой производственной компании. Поддельные компоненты, некачественные материалы и скрытые дефекты могут привести к серьезным финансовым потерям, репутационному ущербу и даже угрозе безопасности для конечных потребителей. Традиционные методы контроля качества, основанные на выборочных проверках и документальном подтверждении, часто оказываются недостаточными для эффективного выявления и предотвращения проблем, связанных с подлинностью материалов. В связи с этим, появляется необходимость в разработке и внедрении новых, более надежных и прозрачных систем отслеживания и контроля, способных обеспечить полную видимость и прослеживаемость на протяжении всей цепочки поставок.</w:t>
        <w:br/>
        <w:br/>
        <w:t>Блокчейн-технология, благодаря своей децентрализованной, неизменяемой и прозрачной структуре, предоставляет уникальные возможности для решения этой проблемы.  Представьте себе систему, в которой каждый этап жизненного цикла материала – от добычи сырья до поставки на производственную площадку – регистрируется в виде блока данных, связанного с предыдущим блоком, образуя непрерывную цепочку информации.  Каждый блок содержит подробные сведения о происхождении материала, его характеристиках, дате производства, результатах проверок качества, информации о перевозке и складировании, а также данные о всех участниках цепочки поставок.  Эта информация надежно защищена от несанкционированного изменения или подделки благодаря криптографическим алгоритмам и децентрализованному характеру блокчейна, что обеспечивает полную уверенность в подлинности материалов.  Благодаря этому, любой участник цепочки поставок может получить доступ к полной и достоверной информации о происхождении и характеристиках материалов, что значительно повышает прозрачность и надежность всей системы.</w:t>
        <w:br/>
        <w:br/>
        <w:t>Рассмотрим пример применения блокчейна для отслеживания алмазов.  Исторически сложилось так, что алмазная промышленность часто сталкивалась с проблемами, связанными с незаконной добычей и продажей так называемых “кровавых алмазов”, которые финансировали вооруженные конфликты в странах Африки.  Благодаря применению блокчейна, стало возможным создать систему, отслеживающую алмазы от момента добычи до момента попадания к конечному потребителю.  Каждый алмаз маркируется уникальным цифровым идентификатором, записанным в блокчейн, и вся информация о его происхождении, характеристиках, дате добычи и истории перемещений регистрируется в децентрализованной базе данных.  Это позволяет отследить происхождение каждого алмаза, убедиться в его законности и предотвратить попадание “кровавых алмазов” на рынок.  Благодаря этому, потребители могут быть уверены в том, что приобретаемые ими алмазы не финансируют конфликты и не связаны с нарушением прав человека.</w:t>
        <w:br/>
        <w:br/>
        <w:t>Подобная система может быть успешно применена и в других отраслях промышленности, где важна гарантия подлинности материалов и отслеживаемость их происхождения.  Например, в авиационной промышленности, где безопасность является приоритетом, блокчейн может использоваться для отслеживания происхождения и качества компонентов самолетов, гарантируя их соответствие высоким стандартам безопасности.  В фармацевтической промышленности, блокчейн может использоваться для отслеживания лекарственных препаратов от производителя до аптеки, предотвращая попадание контрафактной продукции на рынок и обеспечивая безопасность пациентов.  В пищевой промышленности, блокчейн может использоваться для отслеживания происхождения продуктов питания, гарантируя их качество и безопасность, а также обеспечивая прозрачность всей цепочки поставок от фермы до стола.  Таким образом, применение блокчейна для отслеживания цепочки поставок и обеспечения подлинности материалов представляет собой мощный инструмент для повышения безопасности, эффективности и прозрачности в различных отраслях промышленности.</w:t>
        <w:br/>
        <w:br/>
        <w:br/>
        <w:t>В современном мире, где цифровая информация становится все более ценным активом, обеспечение ее безопасности и надежности является критически важной задачей для любой организации. Традиционные методы хранения и защиты данных, такие как централизованные базы данных и сложные системы паролей, часто оказываются уязвимыми для кибератак и несанкционированного доступа. Кроме того, они требуют значительных затрат на обслуживание и обеспечение безопасности, а также подвержены риску потери данных в случае сбоев или катастроф. В связи с этим, появляется необходимость в разработке и внедрении новых, более надежных и безопасных систем хранения и защиты данных, способных обеспечить целостность, конфиденциальность и доступность информации. Блокчейн-технология, благодаря своей децентрализованной, неизменяемой и прозрачной структуре, предоставляет уникальные возможности для решения этой проблемы, предлагая принципиально новый подход к хранению и защите данных.</w:t>
        <w:br/>
        <w:br/>
        <w:t>Блокчейн, по сути, представляет собой распределенный реестр, в котором данные хранятся не в одном центральном месте, а на множестве компьютеров, объединенных в сеть. Каждый блок данных содержит информацию о транзакциях или активах, а также ссылку на предыдущий блок, образуя непрерывную цепочку, которую практически невозможно изменить или подделать. Любая попытка внести изменения в один блок требует изменения всех последующих блоков, что делает атаку крайне сложной и дорогостоящей. Кроме того, данные в блокчейне шифруются и защищаются криптографическими алгоритмами, что обеспечивает конфиденциальность и целостность информации. Такая структура позволяет создавать надежную и безопасную систему хранения данных, устойчивую к взлому, цензуре и утере информации, а также значительно снижает риск мошенничества и подделки документов.</w:t>
        <w:br/>
        <w:br/>
        <w:t>Рассмотрим пример применения блокчейна для безопасного хранения данных о земельных участках и правах собственности. В настоящее время, информация о земельных участках часто хранится в бумажных архивах или в централизованных базах данных, что делает ее уязвимой для потери, повреждения или подделки. Внедрение блокчейна позволяет создать децентрализованный реестр прав собственности, в котором информация о земельных участках и их владельцах хранится в виде зашифрованных блоков данных, связанных друг с другом. Любая транзакция, связанная с изменением прав собственности, записывается в блокчейн и подтверждается всеми участниками сети, что обеспечивает прозрачность и надежность процесса. Это позволяет предотвратить мошенничество, упростить процесс регистрации прав собственности и значительно снизить административные издержки.</w:t>
        <w:br/>
        <w:br/>
        <w:t>Помимо земельных участков, блокчейн может использоваться для безопасного хранения различных типов данных, таких как медицинские записи, финансовые транзакции, интеллектуальная собственность, результаты голосования и многое другое. Например, в здравоохранении блокчейн может использоваться для создания защищенной и конфиденциальной системы хранения медицинских записей пациентов, доступной только для авторизованных врачей и медицинских работников. В финансовой сфере блокчейн может использоваться для упрощения и ускорения международных платежей, снижения транзакционных издержек и повышения прозрачности финансовых операций. В сфере интеллектуальной собственности блокчейн может использоваться для защиты авторских прав и упрощения процесса лицензирования. Возможности применения блокчейна для безопасного хранения данных практически безграничны и открывают новые перспективы для повышения эффективности и надежности различных отраслей промышленности и государственного управления.</w:t>
        <w:br/>
        <w:br/>
        <w:br/>
        <w:t>В современном взаимосвязанном мире киберугрозы эволюционируют с беспрецедентной скоростью, и ни одна организация не может эффективно противостоять им в одиночку. Прежние подходы, основанные на периметральной защите и реактивном реагировании, уже недостаточны для отражения атак, которые становятся все более сложными, целенаправленными и автоматизированными. Для эффективного противодействия этим угрозам необходим новый подход, основанный на сотрудничестве, обмене информацией и коллективном интеллекте. Сотрудничество в сфере кибербезопасности – это не просто обмен техническими данными, это построение доверительных отношений между организациями, государственными органами и экспертами, позволяющих совместно выявлять, анализировать и нейтрализовать киберугрозы. Только объединив усилия и ресурсы, мы можем создать надежную систему защиты, способную противостоять самым сложным и изощренным атакам.</w:t>
        <w:br/>
        <w:br/>
        <w:t>Одной из ключевых составляющих успешного сотрудничества является обмен информацией об угрозах, или Threat Intelligence. Threat Intelligence – это сбор, анализ и распространение информации о потенциальных и реальных киберугрозах, включая тактики, техники и процедуры (TTP) злоумышленников, индикаторы компрометации (IOC) и информацию о уязвимостях. Обмен Threat Intelligence позволяет организациям получать актуальные данные о новых угрозах, понимать их природу и способы воздействия, а также принимать проактивные меры для защиты своих систем и данных. Однако, обмен Threat Intelligence – это не просто технический процесс, это также вопрос доверия и конфиденциальности. Организации должны быть уверены в надежности источника информации и в том, что данные не будут использованы во вред. Поэтому, для успешного обмена Threat Intelligence необходимо создание доверительных платформ и механизмов, обеспечивающих конфиденциальность и целостность данных.</w:t>
        <w:br/>
        <w:br/>
        <w:t>В качестве яркого примера успешного сотрудничества в сфере кибербезопасности можно привести деятельность отраслевых организаций, таких как ISAC (Information Sharing and Analysis Centers). ISAC – это некоммерческие организации, объединяющие компании из определенной отрасли, например, финансовой, энергетической или медицинской. ISAC обеспечивают платформу для обмена информацией об угрозах, лучшими практиками и опытом между членами организации. Они также проводят анализ угроз, разрабатывают рекомендации по защите и оказывают помощь в реагировании на инциденты. Благодаря деятельности ISAC, компании могут оперативно получать информацию о новых угрозах, адаптировать свои системы защиты и предотвращать кибератаки. Еще одним примером успешного сотрудничества является деятельность государственных органов и правоохранительных органов, которые обмениваются информацией об угрозах с частными компаниями и проводят совместные расследования кибератак. Такое сотрудничество позволяет выявлять и преследовать злоумышленников, а также предотвращать кибератаки в будущем.</w:t>
        <w:br/>
        <w:br/>
        <w:t>В заключение, сотрудничество и обмен информацией об угрозах являются критически важными элементами современной системы кибербезопасности. Только объединив усилия и ресурсы, мы можем эффективно противостоять киберугрозам и защитить наши системы и данные. Организациям необходимо активно участвовать в отраслевых организациях, обмениваться информацией с государственными органами и частными компаниями, а также развивать культуру сотрудничества и обмена знаниями внутри своих организаций. В современном мире, кибербезопасность – это не просто технологическая проблема, это также социальная и политическая проблема, требующая коллективных усилий и международного сотрудничества. Инвестиции в сотрудничество и обмен информацией об угрозах – это инвестиции в будущее нашей цифровой экономики и национальной безопасности.</w:t>
        <w:br/>
        <w:br/>
        <w:br/>
        <w:t>Отраслевые организации играют ключевую роль в обмене информацией об угрозах, выступая в качестве централизованных платформ для коллективного осознания и реагирования на киберугрозы. В современном взаимосвязанном мире, атаки все чаще направлены на конкретные отрасли, что делает обмен специализированными знаниями между компаниями, работающими в одной сфере, особенно ценным. Эти организации собирают, анализируют и распространяют информацию об угрозах, адаптированную к уникальным рискам и уязвимостям, с которыми сталкиваются их члены, тем самым повышая общую устойчивость отрасли к кибератакам. Вместо того, чтобы каждая компания пыталась самостоятельно бороться с постоянно меняющимся ландшафтом угроз, отраслевые организации обеспечивают пространство для совместной работы, обмена опытом и разработки лучших практик.</w:t>
        <w:br/>
        <w:br/>
        <w:t>Одной из главных ценностей отраслевых организаций является возможность агрегировать информацию об угрозах из различных источников, включая внутренние данные участников, открытые разведывательные данные и информацию от поставщиков услуг кибербезопасности. Этот агрегированный поток информации позволяет выявлять новые тенденции и модели атак, которые могли бы остаться незамеченными отдельными компаниями. Например, отраслевая организация, объединяющая финансовые учреждения, может выявить, что определенный тип вредоносного программного обеспечения активно используется для атак на банкоматы в нескольких странах. Эта информация может быть немедленно распространена среди всех членов организации, позволяя им принять превентивные меры для защиты своих банкоматов и предотвращения финансовых потерь. Кроме того, эти организации часто проводят анализ угроз и разрабатывают рекомендации по защите, адаптированные к конкретным потребностям отрасли.</w:t>
        <w:br/>
        <w:br/>
        <w:t>В качестве яркого примера успешной деятельности отраслевой организации можно привести деятельность Financial Services Information Sharing and Analysis Center (FS-ISAC). FS-ISAC объединяет более 7 800 финансовых учреждений по всему миру, обеспечивая им платформу для обмена информацией об угрозах, лучшими практиками и опытом. FS-ISAC активно работает над выявлением и анализом новых угроз, а также над разработкой рекомендаций по защите для своих членов. В частности, FS-ISAC сыграл ключевую роль в координации усилий финансовых учреждений по борьбе с вредоносным программным обеспечением Ryuk, которое было использовано для атак на несколько банков и кредитных организаций. Благодаря своевременному обмену информацией и совместным усилиям, финансовые учреждения смогли успешно отразить атаки и минимизировать финансовые потери.</w:t>
        <w:br/>
        <w:br/>
        <w:t>В дополнение к обмену информацией об угрозах, отраслевые организации часто предоставляют своим членам доступ к другим ценным ресурсам, таким как инструменты для автоматизации безопасности, платформы для совместного анализа угроз и программы обучения. Эти ресурсы помогают компаниям повысить уровень своей кибербезопасности и эффективно противостоять современным угрозам. Более того, отраслевые организации могут выступать в качестве посредников между компаниями и государственными органами, облегчая обмен информацией и координацию усилий по борьбе с киберпреступностью. В конечном итоге, участие в отраслевой организации – это инвестиция в безопасность и устойчивость бизнеса, позволяющая компаниям быть на шаг впереди киберпреступников и защитить свои активы и репутацию.</w:t>
        <w:br/>
        <w:br/>
        <w:br/>
        <w:t>Активное участие в отраслевых форумах и группах обмена информацией об угрозах — это не просто рекомендация, а насущная необходимость для любой современной организации, стремящейся обеспечить надежную кибербезопасность. В эпоху стремительного развития киберугроз, когда злоумышленники постоянно разрабатывают новые методы атак и адаптируются к существующим средствам защиты, изолированное существование и самостоятельное решение проблем в области информационной безопасности — это путь к неминуемым неудачам. Участие в отраслевых сообществах позволяет получить доступ к ценному опыту, знаниям и информации об угрозах, которые могут быть недоступны из других источников, значительно повышая уровень осведомленности и готовности организации к противостоянию киберпреступникам.</w:t>
        <w:br/>
        <w:br/>
        <w:t>Особенно ценно то, что эти форумы и группы предоставляют платформу для обмена практическими знаниями, основанными на реальном опыте преодоления кибератак. В отличие от теоретических исследований и публикаций, которые часто отстают от реальной ситуации, информация, получаемая от коллег, переживших подобные инциденты, позволяет быстро адаптировать существующие средства защиты и разработать эффективные стратегии реагирования. Например, компания, столкнувшаяся с атакой программ-вымогателей, может поделиться детальной информацией о том, как злоумышленники получили доступ к ее сети, какие уязвимости были использованы и какие меры оказались наиболее эффективными для сдерживания распространения вируса и восстановления данных. Эта информация может быть бесценной для других организаций, которые еще не столкнулись с подобной угрозой, позволяя им принять превентивные меры и избежать потенциальных финансовых и репутационных потерь.</w:t>
        <w:br/>
        <w:br/>
        <w:t>В качестве яркого примера успешной деятельности отраслевых сообществ можно привести работу Information Sharing and Analysis Centers (ISACs), широко распространенных в различных отраслях, таких как финансовый сектор, здравоохранение и энергетика. Эти центры объединяют компании, работающие в одной отрасли, и обеспечивают платформу для обмена информацией об угрозах, лучших практиках и совместной разработки средств защиты. Например, Financial Services ISAC (FS-ISAC) регулярно публикует отчеты об актуальных угрозах для финансового сектора, проводит совместные учения по реагированию на кибератаки и предоставляет своим членам доступ к экспертным консультациям по вопросам кибербезопасности. Участие в подобных сообществах позволяет финансовым учреждениям быть в курсе последних тенденций в области киберпреступности и оперативно реагировать на новые угрозы, обеспечивая безопасность своих клиентов и активов.</w:t>
        <w:br/>
        <w:br/>
        <w:t>Важно отметить, что участие в отраслевых форумах и группах обмена информацией об угрозах — это не только получение информации, но и возможность внести свой вклад в общее дело. Делясь своим опытом, знаниями и результатами исследований, организации помогают другим компаниям повысить уровень своей кибербезопасности и создать более устойчивую экосистему защиты. Такой подход способствует формированию культуры сотрудничества и взаимной поддержки, которая является ключевым фактором успеха в борьбе с киберпреступностью. В конечном итоге, инвестиции в участие в отраслевых сообществах — это инвестиции в безопасность, устойчивость и конкурентоспособность организации в современном цифровом мире.</w:t>
        <w:br/>
        <w:br/>
        <w:br/>
        <w:t>Совместная разработка стандартов и лучших практик в области безопасности – это не просто желательное, а критически необходимое условие для повышения уровня киберзащиты в современной цифровой среде. Ограниченное, изолированное решение вопросов безопасности каждой организацией приводит к фрагментации усилий, дублированию работы и, что самое главное, к упущению важных аспектов защиты, которые могут быть эффективно решены только совместными усилиями. Разработка общих стандартов и лучших практик, основанных на коллективном опыте и знаниях, позволяет создать унифицированный подход к обеспечению безопасности, который значительно повышает эффективность защиты всех участников.</w:t>
        <w:br/>
        <w:br/>
        <w:t>Одной из ключевых причин необходимости совместной разработки стандартов является сложность и многообразие современных киберугроз. Злоумышленники постоянно совершенствуют свои методы атак, используя новые технологии и уязвимости, и часто находят способы обхода существующих средств защиты. Одиночная организация, даже с высоким уровнем экспертизы в области безопасности, не всегда способна предвидеть и нейтрализовать все возможные угрозы. Объединение усилий с другими организациями, обменивающимися информацией об угрозах и лучших практиках, позволяет создать более полную и точную картину рисков, а также разработать более эффективные контрмеры. Примером может служить деятельность отраслевых групп, разрабатывающих стандарты безопасности для конкретных секторов, таких как финансовый сектор или энергетическая отрасль. Эти стандарты определяют минимальные требования к безопасности, которые должны соблюдаться всеми участниками отрасли, обеспечивая базовый уровень защиты от распространенных угроз.</w:t>
        <w:br/>
        <w:br/>
        <w:t>В качестве яркого примера успешной совместной разработки стандартов можно привести деятельность консорциума NIST (National Institute of Standards and Technology) в США. NIST разрабатывает и публикует широкий спектр стандартов и руководств по информационной безопасности, которые широко используются как в государственных, так и в частных организациях. Эти стандарты охватывают различные аспекты безопасности, включая управление рисками, аутентификацию, шифрование, защиту от вредоносного ПО и реагирование на инциденты. Например, Cybersecurity Framework, разработанный NIST, предоставляет организациям структурированный подход к управлению киберрисками и позволяет им адаптировать свои меры защиты к конкретным угрозам и потребностям. Этот фреймворк широко используется организациями по всему миру и считается одним из лучших инструментов для повышения уровня кибербезопасности.</w:t>
        <w:br/>
        <w:br/>
        <w:t>Однако, разработка стандартов – это не самоцель, а лишь один из этапов процесса обеспечения безопасности. Важно не только разработать стандарты, но и обеспечить их внедрение и соблюдение. Это требует активного участия всех заинтересованных сторон, включая организации, государственные органы и экспертов по безопасности. Необходимо создать механизмы для проверки соблюдения стандартов, обмена опытом и оказания помощи организациям, испытывающим трудности с их внедрением. Также, важно постоянно пересматривать и обновлять стандарты, чтобы они соответствовали меняющимся угрозам и технологиям. Например, разработка и внедрение стандартов для защиты критической инфраструктуры требует тесного сотрудничества между государственными органами, владельцами инфраструктуры и экспертами по безопасности. Это позволяет обеспечить надежную защиту критически важных объектов от кибератак и других угроз.</w:t>
        <w:br/>
        <w:br/>
        <w:br/>
        <w:t>Сотрудничество с государственными органами и правоохранительными органами является не просто желательным, а жизненно необходимым компонентом современной стратегии кибербезопасности для любой организации, независимо от ее размера или сферы деятельности. Этот союз позволяет значительно расширить возможности по выявлению, предотвращению и реагированию на киберугрозы, предоставляя доступ к уникальным ресурсам, экспертизе и информации, которые недоступны в рамках исключительно частного сектора.  Государственные органы обладают широкими полномочиями по расследованию киберпреступлений, включая возможность проведения скрытого наблюдения, изъятия оборудования и запроса данных у провайдеров интернет-услуг, что позволяет быстро и эффективно выявлять злоумышленников и привлекать их к ответственности.  Без эффективного сотрудничества с правоохранительными органами организации рискуют стать жертвами повторных атак и не смогут в полной мере защитить свои активы и данные.</w:t>
        <w:br/>
        <w:br/>
        <w:t>Одной из ключевых причин, по которой сотрудничество с государственными органами является столь важным, является обмен информацией об угрозах. Правоохранительные органы собирают и анализируют огромные объемы данных о киберпреступности, включая информацию о новых вредоносных программах, уязвимостях, тактиках, техниках и процедурах (ТТП) злоумышленников.  Эта информация может быть жизненно важной для организаций, позволяя им своевременно принимать меры для защиты своих систем и данных. Например, ФБР и другие правоохранительные органы регулярно публикуют отчеты о киберугрозах и предупреждения о новых атаках, которые могут быть использованы организациями для повышения своей безопасности.  Кроме того, правоохранительные органы могут предоставлять организациям доступ к специализированным инструментам и технологиям для анализа угроз и реагирования на инциденты.</w:t>
        <w:br/>
        <w:br/>
        <w:t>Важной формой сотрудничества является участие организаций в программах обмена информацией об угрозах, организованных государственными органами. Эти программы позволяют организациям делиться информацией о кибератаках, которые они обнаружили, с другими участниками программы, а также получать информацию о новых угрозах от государственных органов и других участников.  Например, Информационный Центр по обмену киберугрозами (ISAC) предоставляет организациям платформу для обмена информацией об угрозах и координации усилий по борьбе с киберпреступностью.  Участие в подобных программах позволяет организациям повысить свою осведомленность о текущих угрозах и получить доступ к экспертным знаниям и ресурсам.  Не менее важным является участие организаций в учениях и тренировках, организованных государственными органами, что позволяет проверить эффективность своих планов реагирования на инциденты и улучшить координацию действий с другими организациями и государственными органами.</w:t>
        <w:br/>
        <w:br/>
        <w:t>В качестве яркого примера успешного сотрудничества между организациями и государственными органами можно привести деятельность программы «Стоп.Мошенник!», реализуемой МВД России. Эта программа направлена на противодействие мошенническим схемам в сфере информационных технологий и позволяет гражданам и организациям сообщать о случаях мошенничества в правоохранительные органы.  В результате сотрудничества между МВД и финансовыми организациями удалось пресечь множество мошеннических операций и вернуть средства, похищенные у граждан и организаций.  Другим примером является сотрудничество между правоохранительными органами и компаниями, занимающимися кибербезопасностью, при расследовании сложных кибератак, таких как атаки программ-вымогателей.  В ходе этих расследований компании, занимающиеся кибербезопасностью, предоставляют правоохранительным органам экспертную помощь в анализе вредоносного программного обеспечения, идентификации злоумышленников и восстановлении данных.  Это сотрудничество позволяет эффективно расследовать кибератаки и привлекать злоумышленников к ответственности.</w:t>
        <w:br/>
        <w:br/>
        <w:br/>
        <w:t>Регулярный обмен информацией об угрозах и инцидентах с государственными органами – это не просто рекомендация, а жизненно важный компонент современной стратегии кибербезопасности для любой организации, независимо от ее масштаба или сферы деятельности.  Эта практика обеспечивает возможность оперативного реагирования на возникающие угрозы, повышения эффективности систем защиты и предотвращения потенциальных кибератак, которые могут привести к значительным финансовым потерям, репутационным рискам и нарушению бизнес-процессов.  Организации, стремящиеся к надежной защите, осознают, что информация об угрозах, которой располагают государственные органы, зачастую недоступна из других источников, и активно сотрудничают с ними для получения своевременных и достоверных данных.  По сути, это создание своеобразной сети раннего предупреждения, позволяющей организациям предвидеть и нейтрализовать потенциальные угрозы до того, как они успеют нанести ущерб. Без эффективного обмена информацией с государственными структурами, организация рискует остаться в изоляции перед лицом постоянно эволюционирующих киберугроз.</w:t>
        <w:br/>
        <w:br/>
        <w:t>Преимущества регулярного обмена информацией с государственными органами многогранны и охватывают широкий спектр аспектов кибербезопасности.  Во-первых, это доступ к экспертной оценке текущей обстановки в области киберугроз, основанной на анализе больших данных и оперативной информации, собираемой государственными органами.  Во-вторых, это возможность получения предупреждений о новых уязвимостях, вредоносных программах и тактиках злоумышленников, что позволяет организациям своевременно принять меры для защиты своих систем и данных.  В-третьих, это участие в совместных учениях и тренировках, направленных на повышение готовности к реагированию на киберугрозы и улучшение координации действий с другими организациями и государственными органами.  Например, многие государственные органы регулярно проводят учения по кибербезопасности, в которых участвуют представители различных организаций, чтобы отработать сценарии кибератак и проверить эффективность своих систем защиты.  Такое взаимодействие позволяет не только повысить уровень готовности к киберугрозам, но и наладить конструктивные отношения с государственными органами, что может быть полезно в случае возникновения реальных инцидентов.</w:t>
        <w:br/>
        <w:br/>
        <w:t>Наглядным примером успешного обмена информацией между организациями и государственными органами является практика совместной работы по противодействию программам-вымогателям.  В последние годы программы-вымогатели стали одной из наиболее серьезных киберугроз, поскольку они могут привести к значительным финансовым потерям и репутационным рискам.  Организации, ставшие жертвами программ-вымогателей, часто обращаются за помощью к государственным органам, которые предоставляют экспертную помощь в анализе вредоносного программного обеспечения, идентификации злоумышленников и восстановлении данных.  В свою очередь, государственные органы используют информацию, полученную от организаций, для отслеживания тенденций в области программ-вымогателей и разработки новых мер по противодействию этой угрозе.  Например, ФБР и другие правоохранительные органы регулярно публикуют отчеты о программах-вымогателях, в которых содержится информация о новых уязвимостях, тактиках злоумышленников и способах защиты от этой угрозы.  Такое взаимодействие позволяет организациям и государственным органам совместно противостоять программам-вымогателям и минимизировать ущерб от этой угрозы.</w:t>
        <w:br/>
        <w:br/>
        <w:t>Более того, обмен информацией об инцидентах кибербезопасности с государственными органами способствует улучшению общего уровня кибербезопасности в стране.  Когда организация обнаруживает кибератаку, она может сообщить об этом в соответствующие государственные органы, которые проводят расследование и собирают информацию об этой атаке.  Эта информация может быть использована для выявления тенденций в области киберугроз, разработки новых мер по противодействию этим угрозам и предупреждения других организаций о потенциальных рисках.  Например, если государственные органы обнаруживают, что злоумышленники используют определенную уязвимость для атак на несколько организаций, они могут предупредить другие организации об этой уязвимости и рекомендовать им принять меры для защиты своих систем и данных.  Такое взаимодействие позволяет организациям и государственным органам совместно создавать более безопасную киберсреду и защищать критическую инфраструктуру страны. Важно помнить, что своевременное и точное информирование государственных органов об инцидентах кибербезопасности является не только обязанностью организации, но и вкладом в общее благополучие и безопасность общества.</w:t>
        <w:br/>
        <w:br/>
        <w:br/>
        <w:t>Совместные учения и тренировки по кибербезопасности – это не просто формальность или способ продемонстрировать готовность организации к отражению кибератак, а критически важный элемент современной стратегии обеспечения безопасности, позволяющий проверить эффективность систем защиты в реалистичных условиях, выявить слабые места и наладить взаимодействие между различными командами и организациями. В условиях постоянно меняющегося ландшафта киберугроз, когда злоумышленники разрабатывают все более изощренные методы атак, важно, чтобы организации регулярно проверяли свою готовность к отражению этих атак и обеспечивали слаженность действий всех участников процесса обеспечения безопасности. Учения и тренировки позволяют создать контролируемую среду, в которой можно смоделировать различные сценарии кибератак и проверить, как организация реагирует на эти атаки. Это позволяет выявить слабые места в системах защиты, оценить эффективность планов восстановления и улучшить координацию действий между различными командами.</w:t>
        <w:br/>
        <w:br/>
        <w:t>Одним из ключевых преимуществ совместных учений и тренировок является возможность проверить слаженность действий различных команд и организаций в условиях, максимально приближенных к реальным. В случае реальной кибератаки, организациям часто приходится координировать свои действия с другими организациями, такими как поставщики услуг безопасности, правоохранительные органы и государственные структуры. Учения и тренировки позволяют отработать эти взаимодействия и убедиться, что все участники процесса понимают свои роли и обязанности. Например, учения могут включать в себя моделирование атаки на критическую инфраструктуру, в которой участвуют представители различных организаций, ответственных за обеспечение безопасности этой инфраструктуры. В ходе учений участники должны координировать свои действия по обнаружению атаки, анализу вредоносного программного обеспечения, восстановлению систем и обмену информацией с другими участниками. Это позволяет выявить проблемы в координации действий и разработать меры по их устранению.</w:t>
        <w:br/>
        <w:br/>
        <w:t>Более того, совместные учения и тренировки позволяют проверить эффективность планов восстановления и убедиться, что организация может быстро восстановить свои системы и данные в случае кибератаки. Планы восстановления должны включать в себя подробные инструкции по восстановлению систем, данных, приложений и сервисов, а также процедуры по обеспечению непрерывности бизнеса. Учения позволяют проверить, насколько реалистичны эти планы и насколько эффективно организация может их выполнить в условиях реальной атаки. Например, учения могут включать в себя моделирование отказа критически важных систем, после чего участники должны выполнить процедуры по восстановлению этих систем из резервных копий. Это позволяет выявить проблемы в резервном копировании и восстановлении данных, а также улучшить процедуры по обеспечению непрерывности бизнеса. Важно, чтобы учения проводились регулярно и включали в себя различные сценарии атак, чтобы организация была готова к любым неожиданностям.</w:t>
        <w:br/>
        <w:br/>
        <w:t>Наглядным примером успешного проведения совместных учений и тренировок является ежегодная операция "Cyber Shield", проводимая Национальной гвардией США. В рамках этой операции, тысячи специалистов по кибербезопасности из различных организаций, включая правительственные структуры, частные компании и академические учреждения, участвуют в учениях, направленных на повышение готовности к отражению кибератак на критическую инфраструктуру страны. В ходе учений участники моделируют различные сценарии атак, включая атаки на энергетические сети, системы водоснабжения, транспортные системы и финансовые институты. Это позволяет выявить слабые места в системах защиты и разработать меры по их устранению. Кроме того, операция "Cyber Shield" служит площадкой для обмена опытом и знаниями между специалистами по кибербезопасности, что способствует повышению уровня безопасности в стране. Важно отметить, что подобные учения должны проводиться регулярно и включать в себя участие широкого круга организаций, чтобы обеспечить максимальный эффект.</w:t>
        <w:br/>
        <w:br/>
        <w:br/>
        <w:t>Обмен информацией об угрозах и уязвимостях с другими организациями и компаниями – это не просто передовой опыт обеспечения безопасности, но и критическая необходимость в современном взаимосвязанном мире, где кибератаки становятся все более сложными и распределенными. Представьте себе ситуацию, когда одна компания становится жертвой новой, ранее неизвестной киберугрозы. Если она сохранит эту информацию в секрете, другие организации, использующие аналогичные технологии или имеющие схожие уязвимости, останутся беззащитными перед той же самой атакой. Открытый и своевременный обмен информацией позволяет предупредить другие компании о надвигающейся угрозе и принять необходимые меры для защиты своих систем и данных, тем самым создавая эффект коллективной безопасности. Это как в случае с вирусными эпидемиями: обмен информацией о симптомах и способах передачи помогает быстро остановить распространение болезни и защитить большее количество людей.</w:t>
        <w:br/>
        <w:br/>
        <w:t>Существует множество механизмов для обеспечения эффективного обмена информацией об угрозах. Одним из наиболее распространенных является создание отраслевых информационных центров, которые собирают данные о киберугрозах от своих членов и распространяют их среди участников. Например, Financial Services Information Sharing and Analysis Center (FS-ISAC) объединяет финансовые институты по всему миру для обмена информацией об угрозах, специфичных для финансового сектора. Это позволяет банкам и другим финансовым организациям оперативно реагировать на возникающие угрозы и защищать свои системы и активы. Другой эффективный подход – участие в платформах для обмена информацией об угрозах, таких как AlienVault Open Threat Exchange (OTX), где любой может делиться информацией об угрозах и получать доступ к данным, предоставленным другими участниками. Эти платформы позволяют создавать глобальную сеть обмена информацией об угрозах, что значительно повышает эффективность защиты от кибератак. Важно подчеркнуть, что обмен информацией должен осуществляться в соответствии с принципами конфиденциальности и защиты данных, чтобы не раскрывать чувствительную информацию о бизнес-процессах и уязвимостях.</w:t>
        <w:br/>
        <w:br/>
        <w:t>Наглядный пример эффективности обмена информацией об угрозах можно увидеть в случае с атаками программ-вымогателей. Когда одна компания становится жертвой атаки программы-вымогателя, информация об этой атаке, включая тип используемого вредоносного программного обеспечения, каналы распространения и способы проникновения в систему, может быть быстро распространена среди других организаций. Это позволяет им принять необходимые меры для защиты своих систем, такие как обновление антивирусного программного обеспечения, блокировка подозрительных IP-адресов и усиление мониторинга сетевого трафика. В результате, другие организации могут предотвратить атаки программы-вымогателя и избежать значительных финансовых потерь. Кроме того, обмен информацией об атаках программ-вымогателей помогает правоохранительным органам выявлять злоумышленников и привлекать их к ответственности. Коллаборативный подход к борьбе с киберугрозами, основанный на обмене информацией, позволяет значительно повысить эффективность защиты от кибератак и снизить риски для бизнеса и общества в целом.</w:t>
        <w:br/>
        <w:br/>
        <w:t>Важно понимать, что обмен информацией об угрозах – это не только технический процесс, но и вопрос культуры сотрудничества. Организациям необходимо преодолеть барьеры, такие как опасения по поводу раскрытия конфиденциальной информации или конкуренции, и построить доверительные отношения с другими участниками. Это требует создания четких правил и процедур обмена информацией, а также обеспечения конфиденциальности и защиты данных. Кроме того, необходимо стимулировать обмен информацией, например, путем предоставления льгот или признания компаний, активно участвующих в обмене информацией. В конечном итоге, успешный обмен информацией об угрозах требует коллективных усилий и приверженности принципам сотрудничества и взаимной поддержки. Чем больше организаций участвует в обмене информацией, тем эффективнее становится защита от кибератак и тем безопаснее становится киберпространство.</w:t>
        <w:br/>
        <w:br/>
        <w:br/>
        <w:t>Создание специализированных платформ для обмена информацией об угрозах – это уже не просто желательная практика, а критическая необходимость в современной цифровой среде, где киберугрозы становятся все более изощренными и быстро распространяются. Представьте себе сложную сеть взаимосвязанных систем, где одна уязвимость, обнаруженная в одном месте, может мгновенно распространиться на множество других организаций, если не будет быстро и эффективно передана информация об этой угрозе. Традиционные методы обмена информацией, такие как рассылки электронной почты или телефонные звонки, попросту не способны обеспечить необходимую скорость и охват для защиты от сегодняшних атак, требующих мгновенной реакции и коллективных усилий. Создание централизованных платформ, предназначенных именно для обмена информацией об угрозах, позволяет организациям оперативно получать актуальную информацию об уязвимостях, вредоносном программном обеспечении, тактиках злоумышленников и других важных аспектах кибербезопасности, тем самым значительно повышая их способность к предотвращению и реагированию на атаки.</w:t>
        <w:br/>
        <w:br/>
        <w:t>Эти платформы должны быть разработаны с учетом специфических потребностей различных отраслей и организаций, обеспечивая гибкость и масштабируемость для удовлетворения различных требований. Например, финансовые институты могут нуждаться в платформе, ориентированной на обмен информацией об угрозах, направленных на финансовые системы и данные, в то время как производители могут нуждаться в платформе, ориентированной на обмен информацией об угрозах, направленных на промышленные системы управления. Платформы обмена информацией об угрозах должны обеспечивать не только передачу данных, но и возможность их анализа, обработки и структурирования, чтобы пользователи могли быстро и легко находить нужную информацию и принимать обоснованные решения. Важной особенностью таких платформ является возможность интеграции с другими системами безопасности, такими как системы обнаружения вторжений, системы управления информацией и безопасности событий (SIEM) и другие, что позволяет автоматизировать процесс реагирования на угрозы и повысить эффективность защиты.</w:t>
        <w:br/>
        <w:br/>
        <w:t>Одним из ярких примеров успешной платформы обмена информацией об угрозах является MISP (Malware Information Sharing Platform), бесплатная и открытая платформа, разработанная для обмена информацией о вредоносном программном обеспечении, уязвимостях и других киберугрозах. MISP используется тысячами организаций по всему миру, включая государственные органы, исследовательские институты и коммерческие компании, для обмена информацией и координации усилий по борьбе с киберпреступностью. Платформа позволяет пользователям делиться информацией об индикаторах компрометации (IOC), таких как IP-адреса, доменные имена и хеши файлов, что позволяет другим организациям быстро выявлять и блокировать атаки. MISP также поддерживает автоматическую корреляцию данных и создание отчетов, что упрощает процесс анализа и реагирования на угрозы. Еще одним примером является платформа ThreatConnect, которая предоставляет возможности для автоматизации процесса сбора, анализа и обмена информацией об угрозах, позволяя организациям оперативно реагировать на возникающие угрозы и предотвращать атаки.</w:t>
        <w:br/>
        <w:br/>
        <w:t>Важно отметить, что создание эффективной платформы обмена информацией об угрозах – это не только технологическая задача, но и организационная и юридическая. Необходимо разработать четкие правила и процедуры обмена информацией, а также обеспечить соблюдение конфиденциальности и защиты данных. Необходимо установить доверительные отношения между участниками платформы и обеспечить взаимное признание и уважение. Также необходимо учитывать юридические аспекты обмена информацией, такие как правила конкуренции и защиты данных, и обеспечить соблюдение всех применимых законов и нормативных актов. Кроме того, необходимо обеспечить устойчивое финансирование платформы и обеспечить ее долгосрочную жизнеспособность. В конечном счете, успех платформы обмена информацией об угрозах зависит от коллективных усилий и приверженности принципам сотрудничества и взаимной поддержки. Чем больше организаций участвует в обмене информацией, тем эффективнее становится защита от кибератак и тем безопаснее становится киберпространство для всех.</w:t>
        <w:br/>
        <w:br/>
        <w:br/>
        <w:t>В эпоху стремительно развивающихся киберугроз, когда злоумышленники постоянно изобретают новые методы атак, традиционные подходы к обеспечению кибербезопасности уже не всегда эффективны. Простого обновления программного обеспечения и установки межсетевых экранов недостаточно для защиты от сложных и изощренных атак, направленных на эксплуатацию человеческого фактора и уязвимостей в бизнес-процессах. В этой ситуации, критически важным становится развитие культуры взаимного обучения и обмена опытом в области кибербезопасности, что позволяет организациям быстрее адаптироваться к меняющимся угрозам и эффективно противостоять кибератакам. Такой подход не ограничивается лишь передачей технических знаний, но и включает в себя обмен лучшими практиками, опытом преодоления инцидентов и информацией об актуальных угрозах, что создает синергетический эффект и значительно повышает уровень киберзащиты.</w:t>
        <w:br/>
        <w:br/>
        <w:t>Взаимное обучение и обмен опытом могут осуществляться в различных формах, начиная от проведения внутренних семинаров и тренингов для сотрудников, и заканчивая участием в отраслевых конференциях и рабочих группах, где специалисты могут обмениваться знаниями и опытом с коллегами из других организаций. Организации могут также создавать онлайн-платформы и форумы, где сотрудники могут обмениваться информацией, задавать вопросы и получать консультации от экспертов в области кибербезопасности. Такой подход позволяет не только повысить уровень знаний и навыков сотрудников, но и создать сообщество профессионалов, которые могут совместно решать сложные задачи и противостоять киберугрозам. Например, компании, специализирующиеся на разработке программного обеспечения, могут совместно с финансовыми институтами проводить тренинги для сотрудников по вопросам защиты от фишинговых атак и социальной инженерии, что позволяет повысить осведомленность персонала и снизить риск успешных атак.</w:t>
        <w:br/>
        <w:br/>
        <w:t>Одним из ярких примеров успешного взаимного обучения и обмена опытом является создание отраслевых центров обмена информацией об угрозах, где организации могут делиться данными об актуальных угрозах, уязвимостях и индикаторах компрометации. Такие центры позволяют организациям оперативно получать информацию о новых угрозах и принимать меры для защиты своих систем и данных. Например, в финансовом секторе существует множество отраслевых центров обмена информацией об угрозах, которые позволяют банкам и другим финансовым институтам делиться информацией о кибератаках, направленных на финансовые системы и данные. Эти центры позволяют организациям быстро выявлять и блокировать атаки, а также разрабатывать эффективные меры для защиты от новых угроз. Важно отметить, что успешный обмен информацией требует установления доверительных отношений между участниками и обеспечения конфиденциальности данных.</w:t>
        <w:br/>
        <w:br/>
        <w:t>Кроме того, взаимное обучение и обмен опытом могут быть организованы в форме проведения совместных учений и симуляций кибератак, что позволяет организациям проверить свои системы и процессы защиты в реалистичных условиях и выявить слабые места. Такие учения позволяют организациям оценить эффективность своих мер защиты, а также улучшить навыки сотрудников в области реагирования на инциденты. Например, энергетические компании могут совместно с государственными органами проводить учения по кибербезопасности, которые имитируют атаку на критическую инфраструктуру. Эти учения позволяют компаниям оценить свою готовность к кибератакам, а также улучшить координацию между различными организациями в случае возникновения инцидента. Успешное проведение таких учений требует тщательной подготовки и координации между всеми участниками, а также обеспечения реалистичности сценария и использования современных технологий. В конечном итоге, взаимное обучение и обмен опытом являются ключевыми факторами повышения уровня кибербезопасности и защиты от современных киберугроз, требуя активного участия всех заинтересованных сторон и постоянного совершенствования методов и технологий защиты.</w:t>
        <w:br/>
        <w:br/>
        <w:br/>
        <w:t>Использование Threat Intelligence (TI) для повышения эффективности защиты становится все более важным в современной кибербезопасности, поскольку традиционные методы реагирования на угрозы часто оказываются неэффективными против сложных и целенаправленных атак. TI – это сбор, обработка и анализ информации о потенциальных и текущих угрозах, позволяющий организациям понимать мотивы, цели и методы злоумышленников, а также прогнозировать будущие атаки и принимать проактивные меры для защиты.  Вместо того чтобы просто реагировать на инциденты по мере их возникновения, TI позволяет перейти к проактивному подходу, направленному на предотвращение атак и минимизацию их последствий, что значительно повышает общую эффективность системы безопасности. Современные злоумышленники постоянно совершенствуют свои методы, поэтому критически важно, чтобы организации имели доступ к актуальной информации об угрозах и могли быстро адаптироваться к меняющейся ситуации.</w:t>
        <w:br/>
        <w:br/>
        <w:t>Одним из ключевых преимуществ использования TI является возможность приоритезации угроз и фокусировка ресурсов на наиболее критических рисках.  Не все угрозы одинаково опасны, и организациям необходимо уметь отличать реальные риски от ложных срабатываний. TI позволяет выявлять наиболее вероятные векторы атак, учитывать специфику бизнес-процессов и уязвимости инфраструктуры, а также оценивать потенциальный ущерб от успешной атаки. Например, финансовая организация, использующая TI, может выявить группу хакеров, специализирующихся на атаках на банковские системы, и немедленно усилить защиту своих критически важных ресурсов.  Вместо того чтобы тратить ресурсы на защиту от малозначимых угроз, организация может сосредоточиться на предотвращении наиболее вероятных и опасных атак, что значительно повышает эффективность системы безопасности и экономит ресурсы. Правильный анализ и приоритезация угроз позволяет организациям эффективно распределять ресурсы и обеспечивать максимальную защиту критически важных активов.</w:t>
        <w:br/>
        <w:br/>
        <w:t>Реализация Threat Intelligence не ограничивается лишь приобретением готовых отчетов или подписок на сервисы.  Эффективное использование TI требует интеграции информации об угрозах в существующие системы безопасности, такие как SIEM (Security Information and Event Management), межсетевые экраны и системы обнаружения вторжений.  Интеграция позволяет автоматизировать процесс анализа информации об угрозах, выявлять подозрительную активность и блокировать атаки в режиме реального времени.  Например, SIEM-система, интегрированная с источниками TI, может автоматически блокировать IP-адреса, связанные с известными вредоносными программами, или блокировать доступ к сайтам, используемым злоумышленниками для фишинговых атак.  Это значительно снижает нагрузку на специалистов по безопасности и позволяет им сосредоточиться на более сложных задачах, таких как анализ сложных атак и разработка новых мер защиты. Автоматизация процессов анализа и реагирования на угрозы является ключевым фактором повышения эффективности системы безопасности и снижения рисков.</w:t>
        <w:br/>
        <w:br/>
        <w:t>Существует множество источников Threat Intelligence, включая коммерческие поставщики, государственные организации, сообщества исследователей безопасности и открытые источники.  Коммерческие поставщики предлагают платные подписки на отчеты об угрозах, аналитические данные и сервисы поддержки, которые могут быть полезны для организаций, не имеющих достаточных ресурсов для самостоятельного сбора и анализа информации об угрозах.  Государственные организации и сообщества исследователей безопасности часто публикуют информацию об угрозах в открытом доступе, что может быть полезно для организаций, имеющих собственные ресурсы для анализа информации.  Открытые источники, такие как блоги, форумы и социальные сети, также могут содержать полезную информацию об угрозах, но требуют тщательной проверки и фильтрации.  Критически важно выбрать надежные и проверенные источники Threat Intelligence, чтобы обеспечить точность и актуальность информации.  Организации должны разработать стратегию сбора и анализа информации об угрозах, учитывающую их специфические потребности и ресурсы.</w:t>
        <w:br/>
        <w:br/>
        <w:t>В заключение, использование Threat Intelligence является необходимым условием для эффективной защиты от современных киберугроз.  TI позволяет организациям переходить от реактивного подхода к проактивной защите, приоритезировать угрозы, автоматизировать процессы анализа и реагирования, а также использовать широкий спектр источников информации.  Правильная реализация стратегии Threat Intelligence требует интеграции информации об угрозах в существующие системы безопасности, выбора надежных источников информации и постоянного совершенствования процессов сбора и анализа данных. Организации, инвестирующие в Threat Intelligence, получают значительное преимущество в борьбе с киберпреступниками и обеспечивают защиту своих критически важных активов. По мере развития киберугроз, роль Threat Intelligence будет только возрастать, и организации, игнорирующие ее, подвергают себя значительному риску.</w:t>
        <w:br/>
        <w:br/>
        <w:br/>
        <w:t>Интеграция Threat Intelligence (TI) в системы Security Information and Event Management (SIEM) и другие инструменты безопасности является краеугольным камнем современной киберзащиты, позволяющим организациям перейти от простого сбора логов к активному выявлению и предотвращению угроз в режиме реального времени. Простое накопление данных о событиях безопасности, без их сопоставления с актуальной информацией об угрозах, подобно хранению огромного количества разрозненных пазлов – без ключа к их сборке картина не складывается, и вы не можете увидеть общую угрозу. Интеграция TI предоставляет этот "ключ", позволяя SIEM-системам автоматически сопоставлять события с известными индикаторами компрометации (IOCs), такими как IP-адреса злоумышленников, доменные имена, хэши файлов и другие характеристики вредоносного ПО. Это позволяет немедленно идентифицировать потенциально опасные события, которые в противном случае могли бы остаться незамеченными в потоке данных. Например, SIEM, интегрированный с источниками TI, может мгновенно заблокировать доступ к веб-сайту, который недавно был идентифицирован как распространяющий вредоносное ПО, предотвращая заражение компьютеров пользователей.</w:t>
        <w:br/>
        <w:br/>
        <w:t>Преимущества интеграции Threat Intelligence с инструментами безопасности выходят далеко за рамки простой идентификации известных угроз. Современные злоумышленники используют сложные и постоянно меняющиеся тактики, техники и процедуры (TTP), чтобы обойти традиционные системы защиты. Интеграция TI позволяет SIEM-системам анализировать поведенческие характеристики атак, выявлять аномалии и предсказывать будущие атаки. Например, SIEM, интегрированный с источниками TI, может выявить, что определенный пользователь внезапно начал получать доступ к данным, к которым он обычно не обращается, и автоматически предупредить администратора безопасности. Это может указывать на то, что учетная запись пользователя была скомпрометирована, и злоумышленник пытается похитить конфиденциальную информацию.  Более того, интеграция TI позволяет автоматизировать процесс расследования инцидентов, предоставляя аналитикам всю необходимую информацию об угрозе, включая ее происхождение, цели и методы, что значительно сокращает время реагирования и минимизирует ущерб.</w:t>
        <w:br/>
        <w:br/>
        <w:t>Практическая реализация интеграции Threat Intelligence с инструментами безопасности может быть осуществлена различными способами, в зависимости от конкретных потребностей и возможностей организации. Один из наиболее распространенных подходов – использование стандартизированных форматов данных, таких как STIX (Structured Threat Information Expression) и TAXII (Trusted Automated Exchange of Indicator Information), которые позволяют автоматически обмениваться информацией об угрозах между различными системами.  Другой подход – использование API (Application Programming Interface) для интеграции с коммерческими поставщиками Threat Intelligence.  Например, SIEM-система может использовать API поставщика TI для получения актуальных списков вредоносных IP-адресов и доменных имен, которые затем используются для блокировки вредоносного трафика.  Важно отметить, что интеграция Threat Intelligence не является разовым мероприятием, а требует постоянного мониторинга и обновления источников информации, чтобы обеспечить актуальность и точность данных.</w:t>
        <w:br/>
        <w:br/>
        <w:t xml:space="preserve">В заключение, интеграция Threat Intelligence в системы SIEM и другие инструменты безопасности является необходимым условием для эффективной защиты от современных киберугроз. Она позволяет организациям перейти от реактивного подхода к проактивной защите, автоматизировать процесс анализа и реагирования на инциденты, а также значительно повысить эффективность системы безопасности в целом.  Организации, инвестирующие в интеграцию Threat Intelligence, получают значительное преимущество в борьбе с киберпреступниками и обеспечивают защиту своих критически важных активов. В условиях постоянно меняющегося ландшафта киберугроз, интеграция Threat Intelligence является не просто желательной, а жизненно необходимой мерой для обеспечения безопасности организации. </w:t>
        <w:br/>
        <w:br/>
        <w:br/>
        <w:t>Автоматизация процесса реагирования на инциденты на основе Threat Intelligence (TI) представляет собой следующий логический шаг в эволюции киберзащиты, позволяющий организациям не просто обнаруживать угрозы, но и мгновенно и эффективно на них реагировать, минимизируя ущерб и снижая нагрузку на персонал службы безопасности. Ручные процессы реагирования, даже при наличии квалифицированных специалистов, неизбежно требуют времени и могут быть подвержены ошибкам, особенно в условиях быстро развивающихся атак. Автоматизация, основанная на актуальной информации об угрозах, позволяет устранить задержки и повысить точность реагирования, переведя оборону в режим “автопилота”. Это достигается за счет создания заранее определенных сценариев реагирования (playbooks), которые автоматически запускаются при обнаружении событий, соответствующих определенным критериям, заданным на основе информации из источников TI.</w:t>
        <w:br/>
        <w:br/>
        <w:t>Основой автоматизации реагирования на инциденты является тесная интеграция источников Threat Intelligence с системами оркестровки, автоматизации и реагирования на инциденты (SOAR). SOAR-платформы выступают в качестве центрального узла, который собирает данные из различных источников, таких как SIEM, антивирусные системы, брандмауэры и источники TI, анализирует их и автоматически запускает заранее определенные сценарии реагирования. Например, если источник TI сообщает о новом вредоносном IP-адресе, SOAR-платформа может автоматически заблокировать этот IP-адрес на брандмауэре и в системе обнаружения вторжений, а также уведомить специалистов службы безопасности для проведения более детального анализа. В более сложных сценариях SOAR может автоматически изолировать зараженные системы от сети, запустить сканирование на наличие вредоносного ПО и восстановить данные из резервных копий.</w:t>
        <w:br/>
        <w:br/>
        <w:t>Представьте себе ситуацию, когда в систему поступает электронное письмо, содержащее ссылку на вредоносный сайт, который недавно был идентифицирован источником Threat Intelligence как распространяющий ransomware. Без автоматизации специалист службы безопасности должен вручную проверить письмо, заблокировать ссылку и предупредить других пользователей. С автоматизацией SOAR-платформа автоматически определяет, что ссылка соответствует известному индикатору компрометации (IOC) и мгновенно блокирует ее, удаляет письмо из всех почтовых ящиков и предупреждает пользователей о потенциальной угрозе. Это не только экономит время, но и предотвращает заражение ransomware, которое могло бы привести к значительным финансовым потерям и репутационному ущербу. Автоматизированные сценарии реагирования могут также включать в себя отправку уведомлений в другие системы, такие как системы управления инцидентами, чтобы обеспечить надлежащее отслеживание и расследование.</w:t>
        <w:br/>
        <w:br/>
        <w:t>Важно понимать, что автоматизация реагирования на инциденты не предполагает полной замены специалистов службы безопасности. Автоматизированные сценарии реагирования предназначены для обработки рутинных и предсказуемых инцидентов, в то время как более сложные и нетипичные инциденты по-прежнему требуют вмешательства человека. Специалисты службы безопасности могут сосредоточиться на анализе сложных угроз, разработке новых сценариев реагирования и совершенствовании системы защиты в целом. Автоматизация позволяет им освободиться от рутинной работы и повысить свою эффективность, а также снизить риск человеческой ошибки. Кроме того, автоматизация позволяет обеспечить круглосуточный мониторинг и реагирование на инциденты, даже в отсутствие специалистов службы безопасности.</w:t>
        <w:br/>
        <w:br/>
        <w:t>Для успешной реализации автоматизации реагирования на инциденты необходимо тщательно продумать и протестировать сценарии реагирования, чтобы убедиться в их эффективности и безопасности. Важно учитывать специфику организации, ее инфраструктуру и бизнес-процессы. Кроме того, необходимо обеспечить постоянное обновление информации об угрозах, чтобы автоматизированные сценарии реагирования оставались актуальными и эффективными. Регулярное тестирование и совершенствование сценариев реагирования поможет организациям повысить свою устойчивость к кибератакам и минимизировать ущерб от инцидентов. Автоматизация реагирования на инциденты - это не просто технологическое решение, это стратегический подход к кибербезопасности, который позволяет организациям перейти от реактивной обороны к проактивной защите.</w:t>
        <w:br/>
        <w:br/>
        <w:br/>
        <w:t>**IV. Подготовка Кадров и Повышение Осведомленности**</w:t>
        <w:br/>
        <w:br/>
        <w:t>Эффективная кибербезопасность – это не только передовые технологии и сложные системы защиты, но и, в первую очередь, компетентные и осведомленные специалисты, способные противостоять современным угрозам. Инвестиции в обучение и повышение квалификации сотрудников должны рассматриваться как неотъемлемая часть стратегии кибербезопасности, так же важная, как и внедрение новейших решений. Без должной подготовки и осведомленности даже самые совершенные технологии могут оказаться бесполезными, поскольку именно люди являются той слабой точкой, которую злоумышленники часто используют для проникновения в систему. Отсутствие у сотрудников базовых знаний о киберугрозах и правилах безопасного поведения может привести к случайным утечкам данных, заражению вредоносным ПО или даже намеренным злоупотреблениям, что может нанести серьезный ущерб организации.</w:t>
        <w:br/>
        <w:br/>
        <w:t>Важно понимать, что обучение кибербезопасности – это не одноразовое мероприятие, а непрерывный процесс, требующий постоянного совершенствования навыков и адаптации к новым угрозам. Современный ландшафт киберугроз постоянно меняется, появляются новые виды атак и эксплойтов, поэтому необходимо регулярно проводить обучение и тренинги, чтобы сотрудники были в курсе последних тенденций и знали, как правильно реагировать на различные ситуации. Эффективная программа обучения должна включать в себя как теоретические занятия, посвященные основам кибербезопасности, так и практические тренинги, позволяющие сотрудникам приобрести необходимые навыки и опыт работы с различными инструментами и технологиями защиты. Например, можно проводить симуляции фишинговых атак, чтобы научить сотрудников распознавать подозрительные электронные письма и не переходить по вредоносным ссылкам.</w:t>
        <w:br/>
        <w:br/>
        <w:t>Особенно важно уделить внимание повышению осведомленности всех сотрудников, независимо от их должности и уровня технической подготовки. Киберугрозы могут возникнуть в любой момент и в любом месте, поэтому каждый сотрудник должен быть готов к ним. Например, необходимо научить сотрудников правильно создавать и хранить пароли, не оставлять свои рабочие станции без присмотра, не подключать к корпоративной сети ненадежные устройства, не скачивать и не устанавливать программное обеспечение из непроверенных источников, а также сообщать о любых подозрительных инцидентах в службу безопасности. Простое следование этим правилам может значительно снизить риск кибератак и защитить критически важные данные. Можно проводить короткие, но регулярные тренинги, посвященные конкретным аспектам кибербезопасности, или использовать интерактивные онлайн-курсы, которые позволяют сотрудникам обучаться в удобное для них время.</w:t>
        <w:br/>
        <w:br/>
        <w:t>Одним из эффективных способов повышения осведомленности сотрудников является проведение хакатонов и конкурсов, посвященных кибербезопасности. Такие мероприятия позволяют сотрудникам проявить свои знания и навыки, поработать в команде и получить ценный опыт. Например, можно организовать конкурс на поиск уязвимостей в корпоративной системе или на разработку наиболее эффективного сценария защиты от кибератак. Кроме того, можно проводить регулярные симуляции кибератак, чтобы проверить готовность сотрудников к ним и выявить слабые места в системе защиты. Важно, чтобы такие мероприятия проводились в игровой форме, чтобы сотрудники не боялись совершать ошибки и могли учиться на них.</w:t>
        <w:br/>
        <w:br/>
        <w:t>Необходимо также помнить, что обучение и повышение осведомленности – это двусторонний процесс. Руководство организации должно подавать пример своим сотрудникам, соблюдая правила кибербезопасности и демонстрируя приверженность к защите данных. Необходимо создать культуру информационной безопасности в организации, в которой каждый сотрудник осознает свою ответственность за защиту данных и готов активно участвовать в этом процессе. Это требует постоянных усилий и инвестиций, но в конечном итоге приносит значительные дивиденды, обеспечивая надежную защиту от киберугроз и поддерживая репутацию организации.</w:t>
        <w:br/>
        <w:br/>
        <w:br/>
        <w:t>В современном мире, где киберугрозы становятся все более изощренными и масштабными, недостаточно полагаться лишь на технологические решения для обеспечения безопасности. Компетентные и высококвалифицированные специалисты по информационной безопасности – это краеугольный камень любой надежной системы защиты. Инвестиции в их обучение и постоянное повышение квалификации – это не просто желательная практика, а жизненно необходимая мера для защиты организации от растущего числа кибератак и минимизации связанных с ними рисков.  Недостаток квалифицированных специалистов в области кибербезопасности является глобальной проблемой, и организации, которые не уделяют должного внимания обучению своих сотрудников, рискуют остаться беззащитными перед лицом современных угроз.  Недостаточно просто нанять специалистов с соответствующим образованием, необходимо обеспечить им постоянный доступ к новым знаниям и технологиям, чтобы они могли эффективно противостоять постоянно меняющимся угрозам.</w:t>
        <w:br/>
        <w:br/>
        <w:t>Обучение специалистов по информационной безопасности должно охватывать широкий спектр дисциплин, включая сетевую безопасность, криптографию, анализ вредоносного кода, цифровую криминалистику, управление рисками и соблюдение нормативных требований.  Однако, помимо теоретических знаний, специалистам необходимы практические навыки, которые они могут приобрести на тренингах, хакатонах и в реальных проектах.  Например, специалист по анализу вредоносного кода должен уметь не только понимать принципы работы различных типов вредоносного ПО, но и уметь проводить статический и динамический анализ, выявлять уязвимости и разрабатывать способы защиты от атак. Аналогично, специалист по сетевой безопасности должен уметь настраивать и поддерживать межсетевые экраны, системы обнаружения вторжений и другие средства защиты, а также уметь проводить аудит безопасности и выявлять уязвимости в сетевой инфраструктуре.  Только сочетание теоретических знаний и практических навыков позволяет специалисту эффективно противостоять современным киберугрозам.</w:t>
        <w:br/>
        <w:br/>
        <w:t>Не менее важно обеспечить специалистам доступ к современным технологиям и инструментам, которые они могут использовать в своей работе.  Например, специалисты по анализу вредоносного кода используют различные инструменты для статического и динамического анализа, такие как дизассемблеры, отладчики, виртуальные машины и песочницы.  Специалисты по сетевой безопасности используют инструменты для анализа сетевого трафика, выявления аномалий и предотвращения атак.  Кроме того, специалисты должны быть знакомы с новейшими методиками и техниками атак, чтобы уметь выявлять и предотвращать их.  Регулярное обучение и участие в конференциях и семинарах позволяют специалистам быть в курсе последних тенденций и обмениваться опытом с коллегами.  Инвестиции в современные инструменты и обучение специалистов – это инвестиции в будущее организации.</w:t>
        <w:br/>
        <w:br/>
        <w:t>Однако обучение специалистов по информационной безопасности – это не только техническая подготовка. Важно также развивать у них навыки критического мышления, умение анализировать сложные ситуации, принимать взвешенные решения и эффективно коммуницировать с другими сотрудниками.  Специалист по информационной безопасности часто сталкивается с ситуациями, в которых необходимо быстро и точно оценить риски, принять решение о необходимости принятия мер и эффективно донести эту информацию до руководства и других сотрудников.  Например, при обнаружении уязвимости в системе необходимо быстро оценить ее серьезность, определить потенциальные последствия и разработать план действий по ее устранению.  Навыки критического мышления и эффективной коммуникации позволяют специалисту эффективно решать эти задачи и минимизировать риски.  Поэтому, при организации обучения специалистов по информационной безопасности необходимо уделять внимание развитию не только технических навыков, но и так называемых "мягких" навыков.</w:t>
        <w:br/>
        <w:br/>
        <w:t>В заключение, стоит отметить, что инвестиции в обучение и повышение квалификации специалистов по информационной безопасности – это не просто затраты, а стратегически важная инвестиция в будущее организации.  В мире, где киберугрозы становятся все более изощренными и масштабными, квалифицированные и компетентные специалисты по информационной безопасности – это краеугольный камень любой надежной системы защиты. Организации, которые уделяют должное внимание обучению своих сотрудников, получают значительное преимущество в борьбе с киберугрозами и минимизации связанных с ними рисков.  Поэтому, инвестиции в обучение и повышение квалификации специалистов по информационной безопасности должны быть приоритетом для любой организации, стремящейся к обеспечению своей безопасности и защиты своих активов.</w:t>
        <w:br/>
        <w:br/>
        <w:br/>
        <w:t>В постоянно меняющемся ландшафте кибербезопасности, где новые угрозы возникают ежедневно, а технологии развиваются экспоненциально, ключевым фактором эффективной защиты является непрерывное обучение и повышение квалификации специалистов. Программы обучения, ориентированные на новые технологии и угрозы, не являются просто полезным дополнением, а жизненно необходимой инвестицией в будущее любой организации, стремящейся к надежной защите своих активов и репутации. Отсутствие актуальных знаний и навыков у специалистов по информационной безопасности делает организацию уязвимой перед атаками, использующими новейшие методы и инструменты злоумышленников, а значит, создает неприемлемый уровень риска для бизнеса. Нельзя надеяться на устаревшие знания и навыки, когда киберпреступники постоянно совершенствуют свои методы и используют самые современные технологии для достижения своих целей.</w:t>
        <w:br/>
        <w:br/>
        <w:t>Разработка эффективных программ обучения требует тщательного планирования и учета текущих тенденций в области кибербезопасности. Необходимо не только охватывать новые технологии, такие как искусственный интеллект, машинное обучение, блокчейн и облачные вычисления, но и уделять особое внимание новым угрозам, таким как ransomware-as-a-service, атаки на цепочки поставок, deepfake-технологии и сложные фишинговые кампании. Например, обучение по применению искусственного интеллекта и машинного обучения в кибербезопасности может помочь специалистам автоматизировать обнаружение аномалий, улучшить анализ вредоносного кода и повысить эффективность реагирования на инциденты. В то же время, обучение по защите от атак на цепочки поставок может помочь организациям выявлять и устранять уязвимости в своих партнерских сетях и предотвращать компрометацию своих систем через ненадежных поставщиков. Кроме того, необходимо включать практические упражнения, такие как симуляции кибератак, CTF (Capture The Flag) соревнования и анализ реальных инцидентов, чтобы специалисты могли применить полученные знания на практике и развить свои навыки в условиях, максимально приближенных к реальным.</w:t>
        <w:br/>
        <w:br/>
        <w:t>Эффективная реализация программ обучения требует создания гибкой и адаптируемой системы, учитывающей различные уровни подготовки специалистов и их индивидуальные потребности. Нельзя использовать единый подход ко всем сотрудникам, так как это может привести к неэффективному использованию ресурсов и снижению мотивации. Необходимо предлагать различные форматы обучения, такие как онлайн-курсы, вебинары, тренинги, мастер-классы и сертификационные программы, чтобы каждый специалист мог выбрать наиболее удобный и эффективный для себя способ обучения. Кроме того, важно обеспечить постоянную поддержку и обратную связь, чтобы специалисты могли задавать вопросы, получать консультации и делиться опытом. Например, можно создать внутреннюю платформу обучения, где специалисты смогут обмениваться знаниями, обсуждать новые угрозы и совместно разрабатывать решения. Регулярная оценка эффективности программ обучения также является важным фактором, позволяющим выявлять слабые места и вносить необходимые корректировки.</w:t>
        <w:br/>
        <w:br/>
        <w:t>Нельзя ограничиваться обучением технических специалистов, так как кибербезопасность – это задача всей организации. Необходимо проводить обучение для всех сотрудников, начиная с руководства и заканчивая рядовыми работниками, чтобы повысить их осведомленность о киберугрозах и научить их соблюдать правила безопасности. Обучение должно охватывать такие темы, как фишинг, социальная инженерия, надежные пароли, безопасное использование электронной почты и интернета, а также правила обработки конфиденциальной информации. Например, можно проводить регулярные симуляции фишинговых атак, чтобы проверить бдительность сотрудников и выявить тех, кто нуждается в дополнительном обучении. Важно подчеркнуть, что каждый сотрудник играет важную роль в обеспечении безопасности организации, и его действия могут иметь серьезные последствия. Поэтому необходимо создать культуру безопасности, в которой каждый сотрудник будет осознавать свою ответственность и активно участвовать в защите организации от киберугроз.</w:t>
        <w:br/>
        <w:br/>
        <w:t>В заключение, инвестиции в разработку и реализацию программ обучения по новым технологиям и угрозам – это не просто затраты, а стратегически важная инвестиция в будущее организации. В мире, где киберугрозы становятся все более изощренными и масштабными, квалифицированные и компетентные специалисты по информационной безопасности – это краеугольный камень любой надежной системы защиты. Организации, которые уделяют должное внимание обучению своих сотрудников, получают значительное преимущество в борьбе с киберугрозами и минимизации связанных с ними рисков. Поэтому, инвестиции в обучение и повышение квалификации специалистов по информационной безопасности должны быть приоритетом для любой организации, стремящейся к обеспечению своей безопасности и защиты своих активов.</w:t>
        <w:br/>
        <w:br/>
        <w:br/>
        <w:t>Поддержка сертификации специалистов по информационной безопасности – это не просто признание их квалификации, но и стратегически важный шаг для любой организации, стремящейся к созданию надежной и эффективной системы защиты. В условиях постоянно меняющегося ландшафта киберугроз, когда появляются новые векторы атак и совершенствуются методы злоумышленников, наличие сертифицированных специалистов является гарантией того, что команда безопасности обладает актуальными знаниями и навыками для противодействия современным угрозам. Сертификация подтверждает не только теоретическую подготовку, но и практический опыт, а также приверженность высоким стандартам профессиональной этики, что особенно важно в сфере информационной безопасности, где доверие и конфиденциальность имеют первостепенное значение. Организации, инвестирующие в сертификацию своих специалистов, демонстрируют свою приверженность безопасности и создают положительный имидж в глазах клиентов, партнеров и регуляторов.</w:t>
        <w:br/>
        <w:br/>
        <w:t>Разнообразие сертификаций в области информационной безопасности может поначалу казаться ошеломляющим, однако выбор подходящей сертификации должен основываться на потребностях организации и специфике ее деятельности. Например, сертификация CISSP (Certified Information Systems Security Professional) является общепризнанным золотым стандартом в области информационной безопасности и охватывает широкий спектр тем, включая управление рисками, архитектуру безопасности и криптографию. Эта сертификация идеально подходит для руководителей и специалистов, ответственных за разработку и реализацию стратегии безопасности организации. С другой стороны, сертификация CEH (Certified Ethical Hacker) ориентирована на специалистов, занимающихся тестированием на проникновение и оценкой уязвимостей. Обладая знаниями и навыками, полученными в рамках этой сертификации, специалисты могут эмулировать атаки злоумышленников и выявлять слабые места в системах защиты. Кроме того, существуют специализированные сертификации, такие как CISM (Certified Information Security Manager) для специалистов, занимающихся управлением информационной безопасностью, и CompTIA Security+ для специалистов начального уровня, которые желают получить базовые знания и навыки в области безопасности.</w:t>
        <w:br/>
        <w:br/>
        <w:t>Инвестиции в сертификацию специалистов по информационной безопасности – это не только финансовые затраты на оплату обучения и экзаменов, но и время, которое необходимо выделить для подготовки и повышения квалификации. Однако, эти затраты с лихвой компенсируются преимуществами, которые получает организация. Во-первых, сертифицированные специалисты обладают более высоким уровнем знаний и навыков, что позволяет им эффективно противодействовать современным киберугрозам и минимизировать риски для бизнеса. Во-вторых, сертификация подтверждает профессионализм и компетентность специалистов, что повышает их мотивацию и лояльность к организации. В-третьих, наличие сертифицированных специалистов может быть важным фактором при прохождении аудитов и соответствия требованиям регуляторов, особенно в отраслях, где безопасность данных имеет первостепенное значение. Например, в финансовой индустрии, наличие сертифицированных специалистов может быть обязательным требованием для получения лицензии на осуществление деятельности. Кроме того, сертифицированные специалисты часто имеют доступ к эксклюзивным ресурсам, таким как конференции, вебинары и онлайн-сообщества, где они могут обмениваться опытом и получать актуальную информацию о новых угрозах и тенденциях в области безопасности.</w:t>
        <w:br/>
        <w:br/>
        <w:t>Поддержка сертификации специалистов по информационной безопасности должна быть частью комплексной программы развития персонала организации. Это не только оплата обучения и экзаменов, но и предоставление возможности для повышения квалификации, участия в конференциях и тренингах, а также доступа к актуальным ресурсам и информации. Важно создать благоприятную среду для обучения и развития, где специалисты будут мотивированы к постоянному повышению своей квалификации и обмену опытом с коллегами. Например, можно организовать внутренние семинары и тренинги, где специалисты смогут делиться своими знаниями и опытом с другими сотрудниками. Кроме того, можно создать программу менторства, в рамках которой опытные специалисты будут помогать новичкам осваивать новые навыки и знания. Важно помнить, что обучение и развитие – это непрерывный процесс, и инвестиции в квалификацию персонала – это инвестиции в будущее организации. Создание культуры непрерывного обучения поможет организации оставаться на передовой борьбы с киберугрозами и обеспечивать безопасность своих активов и данных.</w:t>
        <w:br/>
        <w:br/>
        <w:br/>
        <w:t>Повышение осведомленности персонала о киберугрозах и методах защиты является краеугольным камнем современной стратегии информационной безопасности, ведь даже самые передовые технологические решения бессильны, если сотрудники не осознают рисков и не следуют базовым правилам защиты. Человеческий фактор остается наиболее уязвимым звеном в любой системе безопасности, и злоумышленники все чаще используют методы социальной инженерии, направленные на манипулирование людьми для получения доступа к конфиденциальной информации или системам. Ключевым принципом эффективного обучения является отход от сухой теории и переход к практическим сценариям, которые имитируют реальные атаки и демонстрируют, как их можно распознать и предотвратить. Сотрудники должны не просто знать о фишинговых письмах, а уметь анализировать их, обращая внимание на грамматические ошибки, подозрительные ссылки и несоответствие адреса отправителя.</w:t>
        <w:br/>
        <w:br/>
        <w:t>Эффективная программа повышения осведомленности не должна ограничиваться разовыми тренингами или рассылкой информационных бюллетеней, а представлять собой непрерывный процесс, включающий регулярные упражнения, симуляции атак и тестирование на проникновение. Например, можно проводить периодические фишинговые кампании, в рамках которых сотрудники получают имитированные письма, содержащие вредоносные ссылки или вложения. Анализ результатов этих кампаний позволяет выявить наиболее уязвимых сотрудников и разработать индивидуальные программы обучения для них. Кроме того, важно проводить регулярные тренинги по безопасности, охватывающие широкий спектр тем, таких как защита паролей, безопасное использование электронной почты, защита от вредоносного программного обеспечения и безопасное использование мобильных устройств. Важно, чтобы эти тренинги были интерактивными и практичными, чтобы сотрудники могли применять полученные знания на практике.</w:t>
        <w:br/>
        <w:br/>
        <w:t>Особое внимание следует уделить обучению распознаванию методов социальной инженерии, которые злоумышленники используют для манипулирования людьми. Эти методы могут включать в себя создание фальшивых историй, выдачу себя за доверенных лиц, использование лести или запугивания для получения информации или доступа к системам. Например, злоумышленник может позвонить сотруднику, представившись сотрудником IT-отдела, и попросить предоставить пароль от учетной записи, объясняя это необходимостью проведения технического обслуживания. Сотрудники должны быть обучены распознавать такие случаи и немедленно сообщать о них в IT-отдел. Важно подчеркнуть, что ни один сотрудник IT-отдела никогда не будет запрашивать пароль по телефону или электронной почте. Кроме того, сотрудники должны быть обучены не доверять незнакомым людям, не открывать подозрительные ссылки и вложения и не предоставлять личную информацию по телефону или электронной почте.</w:t>
        <w:br/>
        <w:br/>
        <w:t>Важно помнить, что повышение осведомленности персонала – это не только задача IT-отдела, но и ответственность всего руководства организации. Руководители должны демонстрировать приверженность принципам безопасности и активно участвовать в программе повышения осведомленности. Они должны регулярно напоминать своим сотрудникам о важности безопасности и требовать соблюдения правил безопасности. Кроме того, важно создать культуру безопасности, в которой сотрудники будут чувствовать себя комфортно, сообщая о подозрительных инцидентах и задавая вопросы о безопасности. Организация должна поощрять сотрудников за проявление бдительности и сообщать о подозрительных инцидентах, а также предоставлять им обратную связь и благодарность за их вклад в обеспечение безопасности. В конечном счете, создание культуры безопасности – это инвестиция в будущее организации, которая поможет ей защитить свои активы и данные от постоянно растущих киберугроз.</w:t>
        <w:br/>
        <w:br/>
        <w:br/>
        <w:t>Проведение регулярных тренингов по фишингу и социальной инженерии — не просто полезная практика, а критически важная инвестиция в безопасность современной организации. Уязвимость человеческого фактора давно признана одним из главных слабых мест в любой системе защиты, и злоумышленники активно используют методы социальной инженерии, чтобы обойти технологические барьеры и получить доступ к ценным данным. Эти тренинги призваны не просто проинформировать сотрудников о существующих угрозах, но и научить их распознавать признаки манипуляций, критически оценивать поступающую информацию и принимать обоснованные решения в подозрительных ситуациях. Отсутствие подобных тренировок оставляет двери открытыми для успешных атак, которые могут привести к серьезным финансовым потерям, репутационному ущербу и нарушению конфиденциальности.</w:t>
        <w:br/>
        <w:br/>
        <w:t>Одним из ключевых элементов эффективных тренингов является реалистичная симуляция фишинговых атак. Важно, чтобы эти симуляции были максимально приближены к реальным условиям, с использованием правдоподобных сценариев, грамотно составленных писем и убедительных фальшивых веб-сайтов. Например, можно создать письмо, якобы отправленное от имени генерального директора, с просьбой срочно перевести деньги на определенный счет, или имитировать уведомление о проблемах с учетной записью, требующее немедленного обновления данных. Цель этих симуляций – выявить сотрудников, наиболее подверженных риску, и предоставить им индивидуальную обратную связь и дополнительное обучение. Простое прочтение информации о фишинге не дает того же эффекта, что и личный опыт распознавания поддельных писем и веб-сайтов.</w:t>
        <w:br/>
        <w:br/>
        <w:t>Важно, чтобы тренинги не ограничивались лишь демонстрацией примеров фишинговых писем, но и охватывали широкий спектр методов социальной инженерии, таких как притворство, вымогательство, использование уязвимостей в доверии и манипулирование эмоциями. Например, злоумышленник может позвонить в компанию, представившись сотрудником IT-отдела, и попросить предоставить пароль от учетной записи под предлогом проведения технического обслуживания. Или он может воспользоваться информацией, полученной из открытых источников, чтобы убедить сотрудника в своей легитимности и получить доступ к конфиденциальным данным. Обучение должно включать в себя разбор различных сценариев и демонстрацию того, как распознать признаки манипуляций, а также как правильно реагировать на подозрительные запросы и сообщения.</w:t>
        <w:br/>
        <w:br/>
        <w:t>Крайне важно, чтобы тренинги проводились регулярно, а не только один раз в год. Постоянное повторение и закрепление полученных знаний помогают сотрудникам оставаться бдительными и не забывать о существующих угрозах. Кроме того, необходимо учитывать, что методы социальной инженерии постоянно эволюционируют, и злоумышленники придумывают новые способы обмана и манипулирования людьми. Поэтому программа обучения должна постоянно обновляться и адаптироваться к новым угрозам. Регулярные симуляции атак и тестирование сотрудников на проникновение позволяют выявить слабые места в системе защиты и своевременно принять меры по их устранению.</w:t>
        <w:br/>
        <w:br/>
        <w:t>Эффективность тренингов по фишингу и социальной инженерии можно повысить, если сделать их интерактивными и увлекательными. Вместо сухого изложения теории можно использовать игровые элементы, викторины, кейсы из реальной жизни и групповые дискуссии. Важно вовлекать сотрудников в процесс обучения и давать им возможность практиковать полученные знания на конкретных примерах. Например, можно предложить сотрудникам разыграть различные сценарии атак и обсудить, как они могли бы реагировать в подобных ситуациях. Кроме того, можно использовать видеоролики, анимации и другие мультимедийные материалы, чтобы сделать обучение более интересным и запоминающимся.</w:t>
        <w:br/>
        <w:br/>
        <w:br/>
        <w:t>Распространение информационных материалов о кибербезопасности – это фундамент осознанного подхода к защите от современных угроз, и организация, инвестирующая в повышение цифровой грамотности своих сотрудников, строит прочный барьер против потенциальных атак.  Простое обучение, проводимое лишь время от времени, не формирует устойчивых навыков и привычек, необходимых для распознавания и отражения киберугроз, поэтому необходимо непрерывное, систематическое информирование персонала о новых опасностях, передовых методах защиты и лучших практиках безопасного поведения в цифровой среде.  Это означает не только проведение регулярных тренингов и семинаров, но и создание доступных, понятных и интересных информационных материалов, которые можно легко использовать в повседневной работе и в личной жизни.  Ключевая задача заключается в том, чтобы перевести сложные технические концепции на простой язык, понятный каждому сотруднику, вне зависимости от его уровня подготовки и опыта работы с информационными технологиями.</w:t>
        <w:br/>
        <w:br/>
        <w:t>Эффективные информационные материалы должны быть разнообразными и охватывать широкий спектр тем, от базовых правил гигиены в интернете, таких как создание надежных паролей и осторожность при открытии подозрительных писем, до более сложных вопросов, таких как защита от фишинга, социальной инженерии, вредоносного программного обеспечения и несанкционированного доступа к данным.  Форматы материалов также должны быть разнообразными, чтобы удовлетворить различные предпочтения и стили обучения сотрудников.  Это могут быть краткие памятки, инфографика, видеоролики, подкасты, электронные книги, онлайн-курсы и даже игры, созданные специально для повышения осведомленности о кибербезопасности.  Например, компания может создать серию коротких видеороликов, демонстрирующих, как распознать фишинговое письмо, как безопасно использовать публичные Wi-Fi сети и как защитить свои мобильные устройства от вредоносного программного обеспечения.  Эти видеоролики можно разместить на внутреннем портале компании, отправить по электронной почте или транслировать на экранах в офисе.</w:t>
        <w:br/>
        <w:br/>
        <w:t>Особое внимание следует уделить адаптации информационных материалов к конкретным потребностям и задачам организации.  Например, если компания работает с конфиденциальными данными клиентов, то необходимо разработать специальные материалы, посвященные защите персональных данных и соблюдению требований законодательства в области защиты данных.  Если компания использует облачные сервисы, то необходимо объяснить сотрудникам, как безопасно использовать эти сервисы и как защитить свои данные от несанкционированного доступа.  Не менее важно учитывать специфику работы различных подразделений компании.  Например, для сотрудников отдела продаж необходимо разработать материалы, посвященные защите от атак, направленных на получение конфиденциальной информации о клиентах.  Для сотрудников IT-отдела необходимо предоставить более подробную информацию о технических аспектах кибербезопасности и о том, как предотвратить и отразить кибератаки.</w:t>
        <w:br/>
        <w:br/>
        <w:t>Распространение информационных материалов должно быть непрерывным и систематическим процессом, а не разовой акцией.  Регулярно обновляйте материалы, чтобы они соответствовали текущим угрозам и лучшим практикам кибербезопасности.  Используйте различные каналы коммуникации для распространения материалов, такие как электронная почта, внутренний портал, социальные сети, информационные экраны и личные встречи.  Поощряйте сотрудников к активному участию в процессе обучения и обмена информацией.  Создайте внутреннее сообщество экспертов по кибербезопасности, которые смогут отвечать на вопросы сотрудников и помогать им решать проблемы.  Регулярно проводите опросы и тестирования, чтобы оценить уровень осведомленности сотрудников и выявить слабые места в системе защиты.  На основе полученных результатов разрабатывайте новые информационные материалы и корректируйте программу обучения.</w:t>
        <w:br/>
        <w:br/>
        <w:t>Создание и распространение информационных материалов – это не просто инвестиция в безопасность, это инвестиция в культуру осознанного отношения к киберугрозам.  Когда сотрудники понимают риски и знают, как защитить себя и компанию, они становятся активными участниками системы безопасности.  Они не просто следуют инструкциям, но и проявляют инициативу, сообщают о подозрительных действиях и предлагают улучшения.  Это создает атмосферу доверия и сотрудничества, которая необходима для эффективной защиты от современных киберугроз.  В конечном итоге, культивирование культуры кибербезопасности – это залог долгосрочной стабильности и успеха организации.</w:t>
        <w:br/>
        <w:br/>
        <w:br/>
        <w:t>Формирование культуры информационной безопасности в организации – это не просто внедрение технических мер защиты, а создание устойчивой системы ценностей, убеждений и моделей поведения, ориентированных на снижение рисков и защиту информации на всех уровнях.  Это означает, что каждый сотрудник, от генерального директора до рядового специалиста, должен осознавать свою роль в обеспечении безопасности, понимать потенциальные угрозы и знать, как правильно реагировать на них.  Ключевым моментом является переход от формального соответствия требованиям безопасности к искреннему стремлению защитить активы компании и сохранить доверие клиентов и партнеров.  По сути, мы говорим о создании коллективного иммунитета к киберугрозам, когда каждый сотрудник становится активным участником системы защиты, а не пассивным объектом воздействия.  Достижение такой культуры требует времени, усилий и последовательного подхода, но это абсолютно необходимо для обеспечения долгосрочной стабильности и успеха организации.  Простое внедрение самых современных технологий защиты не принесет должного результата, если сотрудники не будут осознавать необходимость соблюдения правил безопасности и не будут соблюдать их на практике.</w:t>
        <w:br/>
        <w:br/>
        <w:t>Важной составляющей формирования культуры информационной безопасности является разработка и внедрение четкой и понятной политики безопасности, которая определяет правила и принципы поведения сотрудников в отношении информации.  Эта политика должна охватывать все аспекты информационной безопасности, начиная от использования паролей и заканчивая обработкой конфиденциальных данных и реагированием на инциденты.  При этом важно, чтобы политика безопасности была не просто формальным документом, а реально работающим инструментом, который помогает сотрудникам принимать правильные решения в сложных ситуациях.  Для этого необходимо регулярно обновлять политику безопасности, чтобы она соответствовала текущим угрозам и лучшим практикам, а также проводить обучение сотрудников, чтобы они понимали, как правильно применять ее на практике.  Кроме того, важно обеспечить доступность политики безопасности для всех сотрудников, чтобы они могли в любой момент обратиться к ней за разъяснениями.  Одним из эффективных способов распространения информации о политике безопасности является ее размещение на внутреннем портале компании, а также проведение регулярных семинаров и тренингов для сотрудников.  Дополнительно, компания может разработать короткие памятки и инфографику, содержащие ключевые положения политики безопасности, которые можно разместить на рабочих местах сотрудников.</w:t>
        <w:br/>
        <w:br/>
        <w:t>Не менее важным аспектом формирования культуры информационной безопасности является создание атмосферы доверия и открытости, в которой сотрудники не боятся сообщать об инцидентах безопасности, даже если они сами стали их причиной.  Часто сотрудники боятся признаться в ошибке, опасаясь наказания или критики, что приводит к умалчиванию информации об инцидентах и затрудняет их своевременное устранение.  Для создания атмосферы доверия необходимо обеспечить защиту сотрудников от наказания за сообщения об инцидентах, если они не связаны с намеренными злоумышленными действиями.  Важно показать сотрудникам, что сообщения об инцидентах воспринимаются не как проявление некомпетентности, а как возможность для улучшения системы безопасности и предотвращения подобных ситуаций в будущем.  Компания может создать специальную группу реагирования на инциденты, которая будет заниматься расследованием инцидентов и разработкой мер по их предотвращению.  Важно, чтобы эта группа состояла из опытных специалистов, которые могут оперативно и эффективно реагировать на инциденты.  Кроме того, компания может разработать систему поощрения сотрудников, которые сообщают об инцидентах, что будет стимулировать их к более активному участию в обеспечении безопасности.  Открытая и честная коммуникация – это залог успешного реагирования на инциденты и предотвращения их повторения.</w:t>
        <w:br/>
        <w:br/>
        <w:t>Одним из эффективных инструментов формирования культуры информационной безопасности является проведение регулярных тренировок и учений, имитирующих реальные кибератаки.  Эти тренировки позволяют сотрудникам на практике отработать навыки обнаружения и реагирования на кибератаки, а также проверить эффективность системы защиты.  Например, компания может организовать фишинговую атаку, чтобы проверить, насколько внимательны сотрудники к подозрительным письмам.  Или она может имитировать атаку на отказ в обслуживании, чтобы проверить, насколько устойчива ее инфраструктура.  Важно, чтобы эти тренировки были максимально реалистичными и проводились в условиях, максимально приближенных к реальным.  После каждой тренировки необходимо проводить анализ результатов и разрабатывать меры по улучшению системы защиты.  Кроме того, важно проводить обучение сотрудников, чтобы они понимали, как распознавать и реагировать на различные типы кибератак.  Компания может использовать различные форматы обучения, такие как онлайн-курсы, семинары и тренинги.  Важно, чтобы обучение было интерактивным и увлекательным, чтобы сотрудники могли активно участвовать в процессе обучения.  Регулярные тренировки и обучение позволяют сотрудникам быть готовыми к реальным кибератакам и эффективно реагировать на них.</w:t>
        <w:br/>
        <w:br/>
        <w:t>И, наконец, важным аспектом формирования культуры информационной безопасности является постоянный мониторинг и оценка эффективности системы защиты.  Необходимо регулярно проводить аудит системы безопасности, чтобы выявить уязвимости и недостатки.  Кроме того, необходимо отслеживать изменения в ландшафте угроз и адаптировать систему защиты к новым угрозам.  Компания может использовать различные инструменты мониторинга и анализа, чтобы отслеживать активность в сети и выявлять подозрительное поведение.  Важно, чтобы процесс мониторинга и анализа был автоматизирован, чтобы можно было оперативно реагировать на угрозы.  Кроме того, необходимо проводить оценку эффективности системы защиты, чтобы убедиться, что она работает должным образом.  Компания может использовать различные метрики и показатели, чтобы оценить эффективность системы защиты.  На основе результатов оценки необходимо разрабатывать меры по улучшению системы защиты.  Постоянный мониторинг и оценка эффективности системы защиты позволяют компании быть уверенной в том, что ее информация надежно защищена.</w:t>
        <w:br/>
        <w:br/>
        <w:br/>
        <w:t>Разработка и внедрение всеобъемлющей политики информационной безопасности является краеугольным камнем любой эффективной стратегии защиты данных и активов организации. Это не просто формальный документ, который пылится на полке, а живой, динамичный инструмент, определяющий правила поведения всех сотрудников в отношении информации, устанавливающий четкие стандарты защиты и описывающий процессы реагирования на инциденты. Отсутствие четко сформулированной и последовательно внедряемой политики информационной безопасности – это приглашение для злоумышленников, значительно повышающее риски утечки данных, финансовых потерь и репутационного ущерба.  Политика должна быть понятной, доступной и регулярно обновляться, отражая текущие угрозы и изменения в законодательстве, чтобы гарантировать, что организация остается на передовой в области кибербезопасности.  Более того, политика должна быть подкреплена соответствующими процедурами, инструкциями и техническими мерами, чтобы обеспечить ее эффективное выполнение на практике.</w:t>
        <w:br/>
        <w:br/>
        <w:t>Политика информационной безопасности должна охватывать широкий спектр вопросов, начиная от управления доступом к информации и заканчивая физической безопасностью помещений, где хранятся данные.  Например, политика должна четко определять, кто имеет право доступа к каким данным, как осуществляется аутентификация и авторизация пользователей, и какие меры принимаются для предотвращения несанкционированного доступа.  Представьте себе ситуацию, когда сотрудник, не имеющий необходимых прав, получает доступ к конфиденциальной финансовой информации компании.  Это может привести к утечке данных, финансовым потерям и даже судебным разбирательствам.  Четкая политика управления доступом, определяющая роли и права пользователей, позволяет предотвратить подобные инциденты.  Кроме того, политика должна описывать требования к паролям, процедурам резервного копирования и восстановления данных, а также к защите от вредоносного программного обеспечения.</w:t>
        <w:br/>
        <w:br/>
        <w:t>Важной частью политики информационной безопасности является раздел, посвященный обработке конфиденциальных данных, таких как персональные данные клиентов или коммерческая тайна.  Политика должна определять, какие данные считаются конфиденциальными, как они собираются, хранятся, обрабатываются и передаются.  Например, в соответствии с Общим регламентом по защите данных (GDPR), организации обязаны обеспечить надлежащую защиту персональных данных и соблюдать права субъектов данных на доступ, исправление и удаление своих данных.  Политика информационной безопасности должна отражать эти требования и описывать меры, принимаемые организацией для их соблюдения.  Кроме того, политика должна описывать процедуры реагирования на утечки данных, включая уведомление заинтересованных сторон и проведение расследования.  В случае утечки персональных данных, организация может столкнуться с серьезными штрафами и репутационными потерями.</w:t>
        <w:br/>
        <w:br/>
        <w:t>Политика информационной безопасности не должна быть просто набором правил и ограничений, но и инструментом повышения осведомленности сотрудников о рисках и угрозах в области кибербезопасности.  Политика должна описывать обязанности каждого сотрудника в отношении защиты информации и указывать на необходимость соблюдения правил безопасности.  Например, политика может требовать от сотрудников не открывать подозрительные электронные письма, не загружать файлы из ненадежных источников и не использовать личные устройства для работы с конфиденциальной информацией.  Кроме того, политика должна предусматривать проведение регулярных тренингов и семинаров для повышения осведомленности сотрудников о рисках и угрозах в области кибербезопасности.  Обученные сотрудники – это наиболее эффективная защита от кибератак.</w:t>
        <w:br/>
        <w:br/>
        <w:t>Эффективная политика информационной безопасности требует постоянного мониторинга и пересмотра. Ландшафт угроз постоянно меняется, появляются новые уязвимости и методы атак, поэтому политика должна регулярно обновляться, чтобы отражать текущие риски.  Регулярный аудит системы безопасности позволяет выявить уязвимости и недостатки, а также проверить соответствие системы безопасности требованиям политики.  Кроме того, необходимо проводить оценку эффективности политики, чтобы убедиться, что она работает должным образом и обеспечивает надлежащую защиту информации.  Политика информационной безопасности – это не просто документ, а живой инструмент, который должен постоянно адаптироваться к меняющимся условиям. Без постоянного внимания и обновления, политика быстро устареет и перестанет быть эффективной.</w:t>
        <w:br/>
        <w:br/>
        <w:br/>
        <w:t>Недостаточно просто разработать надежную политику информационной безопасности и внедрить современные технические решения – по-настоящему эффективная защита требует вовлечения каждого сотрудника в процесс обеспечения безопасности организации.  Ошибочно полагать, что вопросы информационной безопасности – это прерогатива IT-отдела или отдела безопасности; каждый сотрудник, независимо от должности и выполняемых функций, играет важную роль в защите данных и активов компании.  Попытки построить крепость безопасности, игнорируя человеческий фактор, обречены на провал, ведь именно люди являются как самым слабым звеном, так и самым мощным ресурсом в борьбе с киберугрозами.  Понимание этого принципа – это первый шаг к созданию культуры безопасности, где каждый сотрудник осознает свою ответственность за защиту информации и активно участвует в этом процессе.  Вовлечение сотрудников требует не только обучения и повышения осведомленности, но и создания атмосферы доверия и открытости, где сотрудники не боятся сообщать о подозрительных инцидентах или задавать вопросы, касающиеся безопасности.</w:t>
        <w:br/>
        <w:br/>
        <w:t>Вовлечение сотрудников в процесс обеспечения безопасности не означает перекладывание на них всей ответственности за защиту информации, а скорее создание партнерства, где IT-отдел и отдел безопасности предоставляют необходимые инструменты, обучение и поддержку, а сотрудники используют их ответственно и сообщают о любых проблемах, которые они обнаруживают. Представьте себе ситуацию, когда сотрудник замечает подозрительное письмо, содержащее вредоносное вложение, но боится сообщить об этом из-за страха быть обвиненным в халатности или нарушении правил. В результате, он открывает вложение, заражая свой компьютер и подвергая риску всю корпоративную сеть. Если же в компании создана культура открытости и доверия, сотрудник немедленно сообщит о подозрительном письме, что позволит IT-отделу оперативно принять меры и предотвратить инцидент.  Регулярные тренинги, проводимые в интерактивной форме, позволяют сотрудникам лучше понимать риски и угрозы, а также освоить практические навыки защиты от кибератак.  Проведение симуляций фишинговых атак позволяет оценить уровень осведомленности сотрудников и выявить слабые места, требующие дополнительного обучения.</w:t>
        <w:br/>
        <w:br/>
        <w:t>Создание культуры безопасности требует постоянных усилий и вовлеченности руководства компании.  Руководство должно демонстрировать приверженность принципам безопасности своим примером, соблюдая правила безопасности и поддерживая инициативы, направленные на повышение осведомленности сотрудников.  Внедрение системы мотивации и поощрения сотрудников, активно участвующих в обеспечении безопасности, может значительно повысить их вовлеченность и заинтересованность.  Например, можно разработать систему бонусов для сотрудников, сообщающих о выявленных уязвимостях или успешно отражающих фишинговые атаки.  Регулярное проведение совещаний, посвященных вопросам безопасности, позволяет обсудить текущие угрозы, обменяться опытом и выработать совместные решения.  Важно подчеркнуть, что обеспечение безопасности – это не только задача IT-отдела, но и общая ответственность всех сотрудников компании.</w:t>
        <w:br/>
        <w:br/>
        <w:t>Еще одним важным аспектом вовлечения сотрудников в процесс обеспечения безопасности является упрощение процедур и инструментов, используемых для защиты информации. Сложные и неудобные системы безопасности, требующие от сотрудников выполнения множества сложных действий, часто игнорируются или обходятся, что снижает эффективность защиты.  Вместо того, чтобы требовать от сотрудников запоминать сложные пароли, можно использовать многофакторную аутентификацию, которая обеспечивает более высокий уровень защиты, не требуя от них запоминания сложных комбинаций символов.  Вместо того, чтобы требовать от сотрудников ручного обновления программного обеспечения, можно использовать системы автоматического обновления, которые обеспечивают своевременную установку последних исправлений безопасности.  Упрощение процедур и инструментов, используемых для защиты информации, позволяет сотрудникам легко и удобно соблюдать правила безопасности, не испытывая неудобств и не тратя дополнительное время.</w:t>
        <w:br/>
        <w:br/>
        <w:t>В заключение, вовлечение всех сотрудников в процесс обеспечения безопасности – это не просто хорошая практика, а необходимость для любой организации, стремящейся эффективно защитить свои данные и активы.  Создание культуры безопасности, основанной на доверии, открытости и взаимной ответственности, позволяет использовать человеческий фактор как мощный ресурс в борьбе с киберугрозами.  Помните, что каждый сотрудник – это потенциальный союзник в обеспечении безопасности, и вовлечение каждого из них в этот процесс – это лучший способ защитить вашу организацию от кибератак.  Постоянное обучение, упрощение процедур и инструментов, а также мотивация сотрудников к активному участию в обеспечении безопасности – это ключевые факторы успеха в этом направлении.</w:t>
        <w:br/>
        <w:br/>
        <w:br/>
        <w:t>**D. Развитие навыков работы с новыми технологиями и инструментами защиты**</w:t>
        <w:br/>
        <w:br/>
        <w:t xml:space="preserve">Современный ландшафт киберугроз динамичен и постоянно эволюционирует, что требует от специалистов по информационной безопасности не только глубоких теоретических знаний, но и постоянного совершенствования практических навыков работы с новейшими технологиями и инструментами защиты. Достаточно знать принципы работы межсетевого экрана или системы обнаружения вторжений – необходимо уметь эффективно настраивать, использовать и интерпретировать данные, полученные из этих инструментов, чтобы своевременно выявлять и нейтрализовать угрозы. Представьте себе ситуацию: у вас есть самая современная система обнаружения вторжений, но у ваших специалистов нет достаточных навыков для анализа генерируемых ей логов и выделения действительно критичных событий – такая система станет лишь источником ненужного шума, маскируя реальные угрозы. Это подобно покупке дорогого автомобиля с мощным двигателем, но без водителя, умеющего им управлять. </w:t>
        <w:br/>
        <w:br/>
        <w:t xml:space="preserve">Инвестиции в обучение и повышение квалификации сотрудников должны быть приоритетом для любой организации, стремящейся обеспечить надежную защиту своих данных и активов. Это не просто затраты, а вложения в будущее, которые окупаются за счет снижения риска кибератак и минимизации потенциального ущерба. Обучение должно быть не только теоретическим, но и максимально практическим, с использованием реальных сценариев и симуляций атак. Например, проведение регулярных учений по реагированию на инциденты позволяет специалистам отработать навыки обнаружения, анализа и нейтрализации угроз в условиях, максимально приближенных к реальным. Важно, чтобы обучение охватывало широкий спектр технологий и инструментов защиты, включая системы управления информационной безопасностью (СУИБ), системы обнаружения и предотвращения вторжений (IDS/IPS), межсетевые экраны нового поколения (NGFW), системы анализа безопасности (SIEM), инструменты для проведения тестирования на проникновение и анализа уязвимостей. </w:t>
        <w:br/>
        <w:br/>
        <w:t xml:space="preserve">Особенно актуальным становится изучение технологий автоматизации и оркестровки безопасности (SOAR), которые позволяют автоматизировать рутинные задачи, такие как сбор и анализ данных, реагирование на инциденты и управление уязвимостями. Это позволяет освободить специалистов от монотонной работы и сосредоточить их усилия на решении более сложных задач, требующих творческого подхода и экспертного знания. Представьте себе ситуацию: при обнаружении вредоносного программного обеспечения система SOAR автоматически блокирует зараженный компьютер, изолирует его от сети, собирает информацию об угрозе и отправляет отчет специалисту по безопасности – все это происходит в автоматическом режиме, без участия человека. Это значительно сокращает время реагирования на инциденты и снижает риск распространения угрозы. Также, необходимо уделять внимание изучению технологий машинного обучения и искусственного интеллекта, которые все шире применяются в сфере информационной безопасности для обнаружения аномалий, прогнозирования угроз и автоматического реагирования на инциденты. </w:t>
        <w:br/>
        <w:br/>
        <w:t xml:space="preserve">Кроме того, важным аспектом развития навыков работы с новыми технологиями является участие в профессиональных конференциях, семинарах и тренингах, где можно ознакомиться с последними достижениями в области информационной безопасности и обменяться опытом с коллегами. Активное участие в профессиональных сообществах и форумах позволяет быть в курсе последних тенденций и угроз, а также получать консультации и поддержку от экспертов. Также, необходимо поощрять получение профессиональных сертификатов, которые подтверждают квалификацию специалистов и демонстрируют их готовность к решению сложных задач в области информационной безопасности. Сертификации, такие как CISSP, CISM, CEH, OSCP, позволяют специалистам подтвердить свои знания и навыки в различных областях информационной безопасности и повысить свою конкурентоспособность на рынке труда. </w:t>
        <w:br/>
        <w:br/>
        <w:t>Наконец, важно помнить, что обучение – это непрерывный процесс, требующий постоянных усилий и инвестиций. Киберугрозы постоянно эволюционируют, и специалисты по информационной безопасности должны постоянно совершенствовать свои навыки и знания, чтобы эффективно противостоять новым вызовам. Организации должны создать культуру непрерывного обучения, где сотрудники имеют доступ к необходимым ресурсам и возможности для развития, а также поощряются за стремление к самосовершенствованию. Важно, чтобы обучение было не только теоретическим, но и практическим, с использованием реальных сценариев и симуляций атак. Это позволит специалистам приобрести необходимые навыки и опыт для эффективной защиты организации от киберугроз.</w:t>
        <w:br/>
        <w:br/>
        <w:br/>
        <w:t>Обеспечение надежной защиты от современных киберугроз требует не только внедрения передовых технологий, но и, что не менее важно, формирования у специалистов практических навыков работы с этими технологиями. Теоретические знания, безусловно, важны, но без умения эффективно применять их на практике, они остаются лишь набором абстрактных концепций, не способных обеспечить реальную защиту. Именно поэтому организация практических семинаров и мастер-классов по работе с системами управления информационной безопасностью (СУИБ), в частности с SIEM-системами и другими инструментами безопасности, является ключевым фактором повышения эффективности защиты организации от киберугроз. Эти мероприятия позволяют специалистам не просто ознакомиться с функционалом инструментов, но и получить практический опыт их настройки, использования и интерпретации получаемых данных.</w:t>
        <w:br/>
        <w:br/>
        <w:t>Эффективность таких семинаров и мастер-классов обусловлена возможностью моделирования реальных сценариев кибератак и отработки навыков обнаружения, анализа и нейтрализации угроз в контролируемой среде. Представьте себе ситуацию: команда специалистов по безопасности работает с SIEM-системой, получая потоки данных, имитирующих реальные атаки на инфраструктуру организации. Они должны уметь быстро фильтровать информацию, выявлять аномалии, сопоставлять события, анализировать логи, идентифицировать источники угроз и принимать меры по их нейтрализации. Такой практический опыт, полученный в условиях, максимально приближенных к реальным, позволяет специалистам значительно повысить свою квалификацию и готовность к эффективному противодействию реальным кибератакам. В отличие от сухого теоретического материала, практические занятия позволяют закрепить знания на подсознательном уровне, развить интуицию и навыки принятия решений в условиях ограниченного времени.</w:t>
        <w:br/>
        <w:br/>
        <w:t>Важным аспектом организации таких мероприятий является привлечение опытных экспертов и практиков, обладающих глубокими знаниями и навыками работы с различными инструментами безопасности. Эти эксперты могут поделиться своим опытом, рассказать о реальных кейсах из практики, дать полезные советы и рекомендации, а также ответить на вопросы участников. Кроме того, важно обеспечить участникам доступ к современному оборудованию и программному обеспечению, чтобы они могли получить практический опыт работы с актуальными технологиями. Организация практических семинаров и мастер-классов может включать в себя различные форматы, такие как лекции, демонстрации, практические занятия, командные игры и кейс-стади. Такой разносторонний подход позволяет участникам получить максимум полезной информации и практического опыта.</w:t>
        <w:br/>
        <w:br/>
        <w:t>Кроме того, важно помнить, что обучение должно быть непрерывным процессом. Киберугрозы постоянно эволюционируют, и специалисты по безопасности должны постоянно совершенствовать свои навыки и знания, чтобы эффективно противостоять новым вызовам. Организация регулярных практических семинаров и мастер-классов позволяет обеспечить постоянное повышение квалификации специалистов и поддерживать их навыки на высоком уровне. Также, важно поощрять участников к обмену опытом и знаниями между собой. Создание сообщества специалистов по безопасности, которые регулярно обмениваются информацией и опытом, позволяет повысить общую эффективность защиты организации от киберугроз. Кроме того, важно проводить оценку эффективности обучения. Оценка эффективности обучения может включать в себя различные методы, такие как тесты, практические задания, анализ результатов работы специалистов и отзывы участников.</w:t>
        <w:br/>
        <w:br/>
        <w:t>Организация практических семинаров и мастер-классов – это не просто инвестиция в обучение персонала, а стратегическое решение, направленное на повышение эффективности защиты организации от современных киберугроз. Это позволяет создать команду высококвалифицированных специалистов, способных эффективно противостоять любым кибератакам и обеспечивать надежную защиту данных и активов организации. Представьте себе ситуацию: организация подверглась кибератаке, но благодаря квалифицированным специалистам, которые прошли обучение на практических семинарах и мастер-классах, удалось быстро обнаружить атаку, изолировать зараженные системы и предотвратить распространение угрозы. Это спасло организацию от значительных финансовых потерь и репутационных рисков. Инвестиции в обучение персонала – это инвестиции в будущее организации, которые окупаются за счет снижения риска кибератак и минимизации потенциального ущерба.</w:t>
        <w:br/>
        <w:br/>
        <w:br/>
        <w:t>Предоставление сотрудникам доступа к онлайн-курсам и другим образовательным ресурсам становится критически важным элементом современной стратегии информационной безопасности, выходящим далеко за рамки традиционных тренингов и семинаров. В эпоху стремительно меняющихся киберугроз, когда новые векторы атак возникают ежедневно, поддержание актуальных знаний и навыков у персонала невозможно обеспечить только разовыми мероприятиями. Онлайн-курсы и образовательные платформы предоставляют сотрудникам возможность непрерывного обучения, позволяя им самостоятельно осваивать новые технологии, изучать передовые методы защиты и углублять свои знания в области кибербезопасности в удобное для них время и в комфортном темпе. Это особенно ценно для компаний, имеющих географически распределенную команду или ограниченный бюджет на организацию очных тренингов.</w:t>
        <w:br/>
        <w:br/>
        <w:t>Преимущество онлайн-образования заключается в его гибкости и масштабируемости. Сотрудники могут выбирать курсы, соответствующие их конкретным должностным обязанностям и потребностям, а также проходить обучение в любое удобное время, не отвлекаясь от выполнения текущих задач. Платформы онлайн-образования часто предлагают широкий спектр курсов, охватывающих все аспекты информационной безопасности, от основ сетевой безопасности и криптографии до продвинутых тем, таких как анализ вредоносного ПО, тестирование на проникновение и реагирование на инциденты. Более того, многие платформы предоставляют интерактивные материалы, практические задания и возможность получения сертификатов, подтверждающих квалификацию сотрудников. Ярким примером может служить ситуация, когда сотрудник службы поддержки, пройдя онлайн-курс по фишингу, смог распознать и предотвратить атаку, направленную на получение конфиденциальных данных клиентов, тем самым сэкономив компании значительные финансовые и репутационные потери.</w:t>
        <w:br/>
        <w:br/>
        <w:t>Важным аспектом выбора онлайн-образовательных ресурсов является их соответствие потребностям компании и специфике её бизнеса. Необходимо тщательно изучать программы курсов, проверять квалификацию преподавателей и убеждаться в актуальности предлагаемых материалов. Хорошие платформы регулярно обновляют свои курсы, чтобы отражать последние тенденции в области кибербезопасности и учитывать новые угрозы. Кроме того, важно предоставлять сотрудникам доступ к разнообразным образовательным ресурсам, таким как вебинары, блоги, подкасты и онлайн-сообщества, чтобы стимулировать их интерес к кибербезопасности и поддерживать их мотивацию к непрерывному обучению. Подумайте о ситуации, когда компания предоставляет своим разработчикам доступ к специализированным онлайн-курсам по безопасной разработке программного обеспечения, что позволяет им создавать более защищенные приложения и минимизировать риски возникновения уязвимостей.</w:t>
        <w:br/>
        <w:br/>
        <w:t>Не стоит забывать и о важности мотивации сотрудников к обучению. Необходимо создать культуру непрерывного обучения в компании, поощрять сотрудников к повышению своей квалификации и предоставлять им возможности для обмена опытом и знаниями. Можно ввести систему бонусов и премий за прохождение онлайн-курсов и получение сертификатов, а также организовывать внутренние семинары и тренинги, на которых сотрудники смогут поделиться своими знаниями и опытом с коллегами. Представьте себе ситуацию, когда компания устраивает ежегодный конкурс на лучший проект в области кибербезопасности, в котором сотрудники могут продемонстрировать свои навыки и знания, полученные в процессе обучения. Это не только стимулирует их интерес к кибербезопасности, но и позволяет компании выявить талантливых специалистов и использовать их знания для повышения уровня защиты.</w:t>
        <w:br/>
        <w:br/>
        <w:br/>
        <w:t>**Обеспечение непрерывности бизнеса посредством киберстрахования: смягчение рисков и ускорение восстановления**</w:t>
        <w:br/>
        <w:br/>
        <w:t>В эпоху все возрастающих киберугроз, когда даже самые надежные системы защиты не могут гарантировать абсолютную безопасность, киберстрахование становится ключевым элементом стратегии обеспечения непрерывности бизнеса.  В отличие от традиционных страховых полисов, которые покрывают физические убытки, киберстрахование предназначено для смягчения финансовых последствий кибератак, включая расходы на расследование инцидентов, уведомление пострадавших клиентов, восстановление данных, юридические издержки и даже выплату выкупа злоумышленникам (в случаях, когда это допустимо и согласовано с правоохранительными органами).  Игнорирование этой важной составляющей может привести к катастрофическим последствиям для бизнеса, включая финансовые потери, репутационный ущерб и даже банкротство. В современном мире, где каждый час простоя может стоить компании десятки или сотни тысяч долларов, способность быстро восстановиться после кибератаки становится критически важным фактором успеха.</w:t>
        <w:br/>
        <w:br/>
        <w:t>Рассмотрим пример небольшой компании, занимающейся электронной коммерцией, которая стала жертвой атаки программы-вымогателя. Злоумышленники зашифровали все данные компании, включая базы данных клиентов, информацию о транзакциях и бухгалтерские записи.  Без киберстрахования компании пришлось бы самостоятельно оплачивать все расходы, связанные с расследованием инцидента, восстановлением данных и уведомлением пострадавших клиентов.  Эти расходы могли бы быстро превысить финансовые возможности компании, что привело бы к её закрытию.  Однако, благодаря наличию киберстрахового полиса, компания смогла быстро привлечь команду экспертов по кибербезопасности, которая провела расследование инцидента, восстановила данные из резервных копий и помогла компании выполнить требования регуляторов в отношении уведомления пострадавших клиентов.  Страховая компания также взяла на себя оплату юридических издержек и расходов на PR, что позволило компании минимизировать репутационный ущерб и быстро восстановить доверие клиентов.</w:t>
        <w:br/>
        <w:br/>
        <w:t>Выбор подходящего киберстрахового полиса – задача нетривиальная, требующая внимательного анализа потребностей бизнеса и условий страхования. Важно убедиться, что полис покрывает все основные риски, с которыми сталкивается компания, включая утечку данных, программы-вымогатели, фишинг, DDoS-атаки и потерю интеллектуальной собственности.  Также важно обратить внимание на размер страхового покрытия, условия выплаты страхового возмещения и исключения из страхового покрытия.  Не менее важно, чтобы страховая компания имела опыт работы с кибератаками и располагала командой экспертов, способных оказать оперативную и квалифицированную помощь в случае инцидента.  Регулярный аудит кибербезопасности и оценка рисков помогут определить наиболее уязвимые места в инфраструктуре компании и выбрать оптимальное страховое покрытие.</w:t>
        <w:br/>
        <w:br/>
        <w:t>Киберстрахование – это не просто финансовая защита, но и инструмент управления рисками.  Страховые компании часто предоставляют своим клиентам доступ к ресурсам и услугам, которые помогают повысить уровень кибербезопасности, таким как консультации экспертов, обучение персонала, инструменты мониторинга и тестирования на проникновение.  Использование этих ресурсов позволяет компаниям проактивно выявлять и устранять уязвимости в своей инфраструктуре, снижая вероятность кибератак.  Кроме того, страховые компании часто сотрудничают с правоохранительными органами и другими организациями, занимающимися борьбой с киберпреступностью, что позволяет им получать актуальную информацию об угрозах и тенденциях в области кибербезопасности.  Инвестиции в киберстрахование и повышение уровня кибербезопасности – это инвестиции в будущее бизнеса, обеспечивающие его устойчивость и конкурентоспособность в цифровом мире.</w:t>
      </w:r>
    </w:p>
    <w:p>
      <w:r>
        <w:br w:type="page"/>
      </w:r>
    </w:p>
    <w:p>
      <w:pPr>
        <w:pStyle w:val="Heading1"/>
      </w:pPr>
      <w:r>
        <w:t>Глава 8: Защита промышленных систем управления (ICS/SCADA): зоны безопасности, конфигурация и управление доступом.</w:t>
      </w:r>
    </w:p>
    <w:p>
      <w:pPr>
        <w:pStyle w:val="Heading2"/>
      </w:pPr>
      <w:r>
        <w:t>I. Устойчивость и Восстановление После Кибер-Инцидентов</w:t>
      </w:r>
    </w:p>
    <w:p>
      <w:r>
        <w:t>Интеграция Разведки об Угрозах (Threat Intelligence) в Процессы Реагирования на Инциденты</w:t>
      </w:r>
    </w:p>
    <w:p>
      <w:r>
        <w:t>В современном ландшафте кибербезопасности, пассивные меры защиты, такие как межсетевые экраны и антивирусное программное обеспечение, уже не могут обеспечить достаточного уровня защиты от изощренных кибератак.  Злоумышленники постоянно совершенствуют свои тактики, методы и процедуры (TTP), и организации должны активно искать и анализировать информацию об угрозах, чтобы предвидеть и предотвращать атаки.  Разведка об угрозах – это процесс сбора, анализа и распространения информации о существующих и потенциальных угрозах, включая информацию об злоумышленниках, вредоносном программном обеспечении, уязвимостях и тактиках атак.  Интеграция разведки об угрозах в процессы реагирования на инциденты позволяет организациям не просто реагировать на уже произошедшие атаки, но и предвидеть их, сокращать время обнаружения и реагирования, а также минимизировать потенциальный ущерб.  Этот проактивный подход к кибербезопасности является ключевым фактором успеха в борьбе с постоянно развивающимися угрозами.</w:t>
        <w:br/>
        <w:br/>
        <w:t>Ключевым аспектом интеграции разведки об угрозах является создание единой платформы для сбора и анализа информации.  Эта платформа должна объединять данные из различных источников, включая открытые источники (OSINT), коммерческие поставщики разведки об угрозах, системы обнаружения вторжений (IDS) и системы управления информацией о безопасности (SIEM).  Информация из этих источников должна быть автоматически коррелирована и проанализирована, чтобы выявить закономерности, тенденции и индикаторы компрометации (IOC).  Например, если система обнаруживает вредоносное программное обеспечение, которое ранее было связано с определенной группой злоумышленников, это может указывать на потенциальную целенаправленную атаку.  Использование автоматизированных инструментов анализа, таких как системы машинного обучения, позволяет быстро обрабатывать огромные объемы данных и выявлять сложные угрозы, которые могли бы остаться незамеченными при ручном анализе.  Автоматизация процессов также снижает нагрузку на специалистов по кибербезопасности, позволяя им сосредоточиться на более сложных задачах.</w:t>
        <w:br/>
        <w:br/>
        <w:t>Рассмотрим пример компании, занимающейся финансовыми услугами, которая использует разведку об угрозах для защиты своих систем от фишинговых атак.  Компания подписалась на сервис разведки об угрозах, который предоставляет информацию о новых фишинговых доменах, электронных письмах и вредоносном программном обеспечении.  Эта информация автоматически интегрируется в систему электронной почты компании, которая сканирует все входящие сообщения на наличие известных IOC.  Если сообщение содержит ссылку на фишинговый домен или содержит вредоносное вложение, оно автоматически блокируется или помечается как подозрительное.  Кроме того, система предупреждает пользователей о потенциальной угрозе, предоставляя им информацию о том, как распознать фишинговые атаки.  В результате этих мер компания значительно снизила количество успешных фишинговых атак, защитив своих клиентов и сотрудников от финансовых потерь и кражи личных данных.  Регулярное обновление информации об угрозах и адаптация системы к новым угрозам является ключевым фактором успеха этой стратегии.</w:t>
        <w:br/>
        <w:br/>
        <w:t>Эффективное использование разведки об угрозах требует не только внедрения автоматизированных инструментов, но и развития навыков аналитиков по кибербезопасности.  Аналитики должны уметь собирать, анализировать и интерпретировать информацию об угрозах, а также связывать ее с конкретными рисками и уязвимостями в инфраструктуре компании.  Обучение аналитиков методам анализа вредоносного программного обеспечения, сетевому анализу и анализу поведения пользователей позволяет им эффективно выявлять и реагировать на сложные кибератаки.  Кроме того, аналитики должны уметь сотрудничать с другими командами в компании, такими как команда реагирования на инциденты и команда управления рисками, чтобы обеспечить комплексную защиту от киберугроз.  Регулярное проведение учений и моделирование кибератак помогают аналитикам отточить свои навыки и подготовиться к реальным инцидентам.</w:t>
        <w:br/>
        <w:br/>
        <w:t>В заключение, интеграция разведки об угрозах в процессы реагирования на инциденты является необходимым условием для эффективной защиты от современных киберугроз.  Активный сбор, анализ и распространение информации об угрозах позволяет организациям предвидеть и предотвращать атаки, сокращать время обнаружения и реагирования, а также минимизировать потенциальный ущерб.  Внедрение автоматизированных инструментов, развитие навыков аналитиков и сотрудничество между командами являются ключевыми факторами успеха этой стратегии.  Инвестиции в разведку об угрозах – это инвестиции в будущее бизнеса, обеспечивающие его устойчивость и конкурентоспособность в цифровом мире.</w:t>
        <w:br/>
        <w:br/>
        <w:br/>
        <w:t>## I. Устойчивость и Восстановление После Кибер-Инцидентов</w:t>
        <w:br/>
        <w:br/>
        <w:t>В современном цифровом ландшафте, подверженном непрерывным кибератакам, обеспечение непрерывности бизнеса после инцидента – это не просто желаемая цель, а критическая необходимость для выживания любой организации.  Больше недостаточно просто предотвратить атаку; необходимо разработать и протестировать надежные планы восстановления, гарантирующие, что бизнес сможет быстро вернуться к нормальной работе, минимизируя финансовые потери, репутационный ущерб и потерю доверия клиентов.  Устойчивость и восстановление после кибер-инцидентов – это комплексный подход, охватывающий не только технические аспекты, но и организационные, процедурные и коммуникационные стратегии, гарантирующие, что компания сможет выдержать удар и вернуться к нормальной работе максимально быстро и эффективно.  Эффективное планирование восстановления должно охватывать все критически важные бизнес-процессы, от систем управления цепочками поставок и клиентской базы данных до финансовых транзакций и онлайн-сервисов.</w:t>
        <w:br/>
        <w:br/>
        <w:t>Одним из ключевых элементов обеспечения устойчивости является регулярное резервное копирование данных и тестирование процедур восстановления.  Просто создание резервных копий недостаточно; необходимо регулярно проверять их целостность и способность к восстановлению.  Многие компании придерживаются правила 3-2-1, что подразумевает хранение трех копий данных на двух разных типах носителей, при этом одна копия должна храниться вне офиса, например, в облаке.  Это гарантирует, что даже в случае физической потери данных из-за пожара, наводнения или кражи, компания сможет восстановить критически важную информацию.  Регулярное тестирование процедур восстановления должно включать полное восстановление систем из резервных копий в тестовой среде, чтобы выявить потенциальные проблемы и убедиться, что процесс восстановления работает как ожидается.  Примером может служить крупный розничный магазин, который регулярно проводил тестирование восстановления своих систем электронной коммерции, что позволило ему быстро восстановить онлайн-продажи после атаки программы-вымогателя, минимизируя потери прибыли и сохраняя лояльность клиентов.</w:t>
        <w:br/>
        <w:br/>
        <w:t>Важным аспектом устойчивости является создание плана аварийного восстановления (DRP), в котором четко определены шаги, которые необходимо предпринять в случае кибер-инцидента.  Этот план должен включать процедуры эскалации, контактные данные ключевых сотрудников, инструкции по изоляции зараженных систем, восстановлению данных и коммуникации с клиентами, партнерами и регулирующими органами.  DRP должен быть регулярно обновляем и тестироваться, чтобы гарантировать его актуальность и эффективность.  Кроме того, важно обучить всех сотрудников процедурам аварийного восстановления, чтобы они знали, что делать в случае инцидента.  Недавний случай с атакой на систему трубопровода Colonial Pipeline продемонстрировал, насколько важен хорошо разработанный DRP.  Компания смогла быстро остановить поток топлива, чтобы предотвратить дальнейшие повреждения, и оперативно восстановить работу, минимизируя перебои в поставках топлива.</w:t>
        <w:br/>
        <w:br/>
        <w:t>Устойчивость также предполагает создание резервных систем и инфраструктуры, которые могут быть использованы в случае сбоя основных систем.  Это может включать использование облачных сервисов для резервного копирования данных и хостинга критически важных приложений, создание резервных центров обработки данных или использование технологий виртуализации для быстрого восстановления систем.  Кроме того, важно обеспечить избыточность сетевой инфраструктуры, чтобы гарантировать, что сеть останется доступной даже в случае сбоя одного из компонентов.  Например, финансовые учреждения часто используют дублирующие центры обработки данных в разных географических регионах, чтобы обеспечить непрерывность операций в случае стихийного бедствия или кибератаки.  Этот подход позволяет им продолжать обслуживание клиентов и обрабатывать транзакции даже в самых неблагоприятных условиях.</w:t>
        <w:br/>
        <w:br/>
        <w:t>Наконец, эффективное восстановление после кибер-инцидента требует четкой коммуникации с заинтересованными сторонами.  Важно оперативно информировать клиентов, партнеров и регулирующие органы о произошедшем инциденте и предпринятых мерах для его устранения.  Прозрачность и открытость помогают восстановить доверие и минимизировать репутационный ущерб.  Кроме того, важно проводить анализ причин произошедшего инцидента, чтобы выявить слабые места в системе безопасности и принять меры для их устранения.  Это поможет предотвратить повторение подобных инцидентов в будущем.  В заключение, устойчивость и восстановление после кибер-инцидентов – это не просто техническая проблема, а комплексная задача, требующая стратегического подхода, планирования и инвестиций в соответствующие технологии и обучение персонала.</w:t>
        <w:br/>
        <w:br/>
        <w:t>Разработка надежного плана обеспечения непрерывности бизнеса (BCP) и плана аварийного восстановления (DRP) начинается с четкой идентификации критически важных систем и определения минимально приемлемого времени восстановления (RTO) для каждой из них. Этот этап фундаментален, поскольку он задает рамки для всей последующей работы, гарантируя, что ресурсы будут направлены на защиту наиболее важных активов и процессов организации. Игнорирование этой начальной стадии может привести к тому, что после инцидента организация столкнется с продолжительным простоем, значительными финансовыми потерями и ущербом для репутации. Критически важные системы – это те, чья недоступность оказывает непосредственное и значительное влияние на способность организации выполнять свои основные бизнес-функции, такие как производство, поставка продуктов или услуг, обработка платежей или соблюдение нормативных требований.</w:t>
        <w:br/>
        <w:br/>
        <w:t>Определение критически важных систем требует глубокого понимания бизнес-процессов организации и их взаимосвязей. В контексте промышленных предприятий, к критически важным системам часто относятся системы управления технологическими процессами (SCADA), системы управления производством (MES), системы планирования ресурсов предприятия (ERP), а также финансовые системы. Например, для нефтеперерабатывающего завода, системы SCADA, контролирующие и управляющие процессами переработки нефти, являются абсолютно критическими, поскольку их выход из строя может привести к остановке производства, авариям и экологическому ущербу. Аналогично, для розничной сети, системы обработки платежей и управления запасами являются критически важными, поскольку их недоступность может привести к потере продаж и недовольству клиентов.  Важно также учитывать взаимосвязи между различными системами, поскольку выход из строя одной системы может повлиять на работу других.</w:t>
        <w:br/>
        <w:br/>
        <w:t>После того, как критически важные системы идентифицированы, необходимо определить минимально приемлемое время восстановления (RTO) для каждой из них. RTO – это максимальный период времени, в течение которого система может быть недоступна после инцидента, прежде чем это приведет к неприемлемым последствиям для организации. RTO зависит от множества факторов, таких как критичность системы для бизнеса, стоимость простоя, нормативные требования и возможности восстановления. Например, для финансовой системы, обрабатывающей платежи, RTO может быть очень низким – несколько минут или даже секунд, поскольку длительный простой может привести к финансовым потерям и нарушению нормативных требований. В то же время, для менее критической системы, такой как система управления внутренними документами, RTO может быть несколько часов или даже дней.  Правильное определение RTO требует тщательного анализа и согласования с заинтересованными сторонами, включая руководство, IT-специалистов и представителей бизнес-подразделений.</w:t>
        <w:br/>
        <w:br/>
        <w:t>Определение RTO – это не просто техническая задача, но и вопрос бизнес-приоритетов и управления рисками.  Организация должна учитывать стоимость восстановления системы по сравнению с стоимостью простоя.  Восстановление критически важной системы может потребовать значительных инвестиций в резервное оборудование, программное обеспечение и персонал.  Однако, стоимость простоя может быть еще выше, особенно для организаций, работающих в конкурентной среде.  Например, для онлайн-магазина, каждая минута простоя может приводить к потере продаж и переходу клиентов к конкурентам.  Поэтому, необходимо найти баланс между стоимостью восстановления и стоимостью простоя, чтобы обеспечить оптимальную защиту критически важных систем.  Кроме того, организация должна учитывать нормативные требования и отраслевые стандарты при определении RTO.  Некоторые отрасли, такие как финансовая и медицинская, предъявляют строгие требования к времени восстановления систем, чтобы обеспечить защиту данных и соблюдение законодательства.</w:t>
        <w:br/>
        <w:br/>
        <w:t>После определения RTO, организация должна разработать детальный план восстановления для каждой критически важной системы. План восстановления должен включать пошаговые инструкции по восстановлению системы, включая процедуры резервного копирования и восстановления данных, настройки оборудования и программного обеспечения, а также процедуры тестирования и проверки работоспособности системы. Важно, чтобы план восстановления был четким, понятным и легко выполнимым для всех участников процесса восстановления. Кроме того, план восстановления должен быть регулярно обновляем и тестироваться, чтобы убедиться в его актуальности и эффективности. Регулярное тестирование плана восстановления позволяет выявить слабые места и недостатки, а также убедиться, что все участники процесса восстановления знают свои обязанности и готовы к выполнению задач. В заключение, разработка эффективного BCP/DRP, начинающегося с определения критически важных систем и соответствующих RTO, является критически важным шагом для обеспечения непрерывности бизнеса и защиты от потенциальных рисков.</w:t>
        <w:br/>
        <w:br/>
        <w:br/>
        <w:t>Регулярные учения, особенно настольные (tabletop exercises), являются краеугольным камнем эффективного плана обеспечения непрерывности бизнеса и восстановления после кибер-инцидентов, выходя далеко за рамки простого тестирования технических резервных копий и процедур восстановления данных. Эти учения представляют собой смоделированные сценарии кибератак, в которых ключевые сотрудники из различных подразделений организации собираются вместе для обсуждения и отработки своих действий в условиях кризиса, фокусируясь в первую очередь на координации, коммуникации и процессах эскалации, а не на фактическом выполнении технических операций. Важность настольных учений заключается в том, что они позволяют выявить слабые места в планах реагирования на инциденты, проверить эффективность каналов коммуникации и убедиться, что все участники процесса понимают свои роли и обязанности. Учения, в отличие от технических симуляций, создают контролируемую среду для обучения и экспериментирования, позволяя командам совершать ошибки и учиться на них без реальных последствий для бизнеса.</w:t>
        <w:br/>
        <w:br/>
        <w:t>Пример такого учения может включать смоделированную атаку программы-вымогателя на критически важную систему управления производством. В рамках учения команда должна определить, какие системы затронуты, как изолировать зараженные системы, как уведомить руководство и заинтересованные стороны, как оценить ущерб и как приступить к восстановлению данных из резервных копий. Важным аспектом учения является акцент на коммуникации между различными подразделениями, такими как IT, безопасность, юридический отдел, отдел связей с общественностью и руководство. Участники должны четко понимать, кто отвечает за какие действия, как передавать информацию и как принимать решения в условиях кризиса. Например, IT-отдел может быть ответственен за изоляцию зараженных систем и восстановление данных, юридический отдел – за оценку правовых последствий и соблюдение нормативных требований, а отдел связей с общественностью – за информирование клиентов и общественности. Без четкой коммуникации и координации, даже самые лучшие технические решения могут оказаться неэффективными.</w:t>
        <w:br/>
        <w:br/>
        <w:t>Особое внимание в рамках настольных учений следует уделять процессам эскалации, то есть процедурам, определяющим, когда и кому следует сообщать о кибер-инциденте. Важно определить четкие критерии эскалации, чтобы избежать задержек в принятии решений и обеспечить своевременное реагирование на угрозу. Например, если атака программы-вымогатель парализует критически важную систему, это должно немедленно привести к эскалации проблемы до уровня высшего руководства и задействованию плана обеспечения непрерывности бизнеса. Учения позволяют проверить, работают ли процессы эскалации эффективно, и выявить любые недостатки в процедурах. Например, может оказаться, что ответственные лица недоступны или не знают о своих обязанностях. Регулярное проведение настольных учений позволяет выявить и устранить эти недостатки, повышая готовность организации к кибер-инцидентам.</w:t>
        <w:br/>
        <w:br/>
        <w:t>Эффективные настольные учения не ограничиваются просто обсуждением сценария, но и включают практические упражнения, такие как моделирование процесса принятия решений, разработка коммуникационных планов и подготовка шаблонов сообщений. Это позволяет участникам получить практический опыт и улучшить свои навыки реагирования на инциденты. Кроме того, важно документировать результаты учений и использовать их для улучшения планов реагирования на инциденты и процедур обеспечения непрерывности бизнеса. Учения следует проводить регулярно, чтобы поддерживать готовность организации к кибер-инцидентам и обеспечивать актуальность планов реагирования. Частота учений зависит от уровня риска и сложности инфраструктуры организации, но рекомендуется проводить не менее одного учения в год. Регулярное проведение настольных учений – это инвестиция в безопасность и устойчивость бизнеса, которая позволяет организации эффективно реагировать на кибер-угрозы и минимизировать ущерб от кибер-инцидентов.</w:t>
        <w:br/>
        <w:br/>
        <w:br/>
        <w:t>Надёжность любого плана обеспечения непрерывности бизнеса и восстановления после инцидентов начинается с фундаментальной истины: данные – это сердце организации, и их потеря может быть катастрофической. Простого создания резервных копий недостаточно; необходимо убедиться в их целостности и возможности восстановления в случае необходимости. Часто организации, уверенные в наличии резервных копий, обнаруживают в критический момент, что эти копии повреждены, устарели или не подлежат восстановлению – это равносильно отсутствию резервного плана вообще. Поэтому внедрение принципов *верифицированного резервного копирования* должно быть приоритетом для любой организации, стремящейся обеспечить свою устойчивость к кибер-угрозам и другим непредвиденным обстоятельствам. Верификация не просто подтверждает, что резервная копия была создана; она удостоверяет, что данные могут быть эффективно восстановлены в работоспособное состояние.</w:t>
        <w:br/>
        <w:br/>
        <w:t>В основе надежной стратегии резервного копирования лежит широко известный принцип 3-2-1, который гласит: создавайте не менее трех копий данных, храните их на двух разных типах носителей и храните одну копию вне офиса. Эта простая, но эффективная схема обеспечивает многоуровневую защиту от потери данных. Представьте себе компанию, хранящую все свои данные только на одном RAID-массиве в серверной комнате. Если произойдет пожар, затопление или кража, все данные будут потеряны. Но если эта компания придерживается принципа 3-2-1, у неё будут копии на RAID-массиве, на ленточном хранилище и в облачном сервисе, что значительно снижает риск потери данных. Разнообразие типов носителей и географическая распределенность копий обеспечивают защиту от различных типов сбоев, будь то аппаратные неисправности, стихийные бедствия или кибератаки.</w:t>
        <w:br/>
        <w:br/>
        <w:t>Процесс верификации резервных копий должен быть автоматизирован и регулярно выполняться, а не просто проводиться время от времени. Автоматизированные инструменты верификации позволяют убедиться, что резервные копии создаются успешно, что они не повреждены и что данные могут быть восстановлены в заданные сроки. Это включает в себя не только проверку целостности файлов, но и выполнение тестового восстановления данных на отдельном сервере или в виртуальной машине. Представьте себе ситуацию, когда компания обнаруживает, что её резервные копии повреждены только после того, как произошла серьезная кибератака. Времени на восстановление данных не осталось, и компания вынуждена платить выкуп злоумышленникам. Если бы компания регулярно проводила верификацию резервных копий, она могла бы обнаружить проблему заранее и предотвратить катастрофу.</w:t>
        <w:br/>
        <w:br/>
        <w:t>Кроме того, важно учитывать тип данных и требования к времени восстановления. Некоторые данные, такие как финансовые записи или клиентские данные, требуют более частого резервного копирования и более быстрого восстановления, чем другие. Для таких данных можно использовать технологии непрерывной защиты данных (CDP), которые создают резервные копии в режиме реального времени и позволяют восстановить данные практически без потерь. Другие данные, такие как архивные файлы, можно резервировать реже и хранить на более дешевых носителях. Оптимизация стратегии резервного копирования в зависимости от типа данных и требований к времени восстановления позволяет снизить затраты и повысить эффективность защиты данных. Важно помнить, что резервное копирование – это не просто техническая задача, это важная часть бизнес-стратегии, которая требует постоянного внимания и совершенствования.</w:t>
        <w:br/>
        <w:br/>
        <w:br/>
        <w:t>Отказоустойчивость – это краеугольный камень любой надежной ИТ-инфраструктуры, особенно в условиях растущей сложности киберугроз и возрастающих требований к непрерывности бизнеса. В то время как резервное копирование восстанавливает данные после произошедшего сбоя, отказоустойчивость стремится *предотвратить* сбой, обеспечивая бесперебойную работу систем даже в случае выхода из строя отдельных компонентов. Это достигается путем дублирования критически важных элементов инфраструктуры и автоматического переключения на резервные ресурсы в случае обнаружения проблемы. Представьте себе авиакомпанию, которая полагается только на один двигатель в своем самолете – в случае его отказа полет будет немедленно прекращен. Но если в самолете установлено два или более двигателя, то отказ одного из них не приведет к катастрофе, и самолет сможет продолжить полет. Аналогичная логика применима и к ИТ-инфраструктуре.</w:t>
        <w:br/>
        <w:br/>
        <w:t>Реализация отказоустойчивости может принимать различные формы, в зависимости от критичности систем и бюджета организации. На базовом уровне это может быть просто дублирование серверов – наличие двух или более серверов, выполняющих одни и те же функции. В случае отказа одного сервера, автоматическое переключение на резервный сервер обеспечит непрерывную работу сервисов. На более продвинутом уровне, отказоустойчивость может быть реализована с помощью кластеризации – объединения нескольких серверов в единую систему, которая обеспечивает автоматическое переключение между серверами в случае сбоя. Представьте себе интернет-магазин, который обслуживает тысячи клиентов ежедневно. Если его сервер выйдет из строя, это приведет к потере заказов, недовольству клиентов и, возможно, финансовым убыткам. Но если интернет-магазин использует кластер серверов, то отказ одного из серверов не приведет к прерыванию работы сайта, и клиенты смогут продолжать делать заказы.</w:t>
        <w:br/>
        <w:br/>
        <w:t>Однако, реализация отказоустойчивости не ограничивается только дублированием серверов. Критически важным является также обеспечение отказоустойчивости сетевого оборудования, такого как маршрутизаторы, коммутаторы и брандмауэры. Отказ сетевого оборудования может привести к полной изоляции системы от внешнего мира, что также может привести к серьезным последствиям. Поэтому, необходимо дублировать сетевое оборудование и использовать технологии, такие как протоколы динамической маршрутизации, которые позволяют автоматически переключаться на резервные маршруты в случае сбоя. Рассмотрим, к примеру, финансовую организацию, которая обрабатывает миллионы транзакций в день. Если ее сетевое оборудование выйдет из строя, это может привести к потере данных, финансовым убыткам и подрыву доверия клиентов. Но если финансовая организация использует отказоустойчивое сетевое оборудование, то отказ одного из устройств не приведет к прерыванию работы системы, и транзакции смогут продолжать обрабатываться.</w:t>
        <w:br/>
        <w:br/>
        <w:t>Важно помнить, что отказоустойчивость – это не просто установка дублирующего оборудования, это комплексный подход, который требует тщательного планирования, тестирования и обслуживания. Необходимо регулярно проводить тестирование отказоустойчивости, чтобы убедиться, что система работает правильно и что автоматическое переключение на резервные ресурсы происходит без проблем. Также, необходимо регулярно обслуживать отказоустойчивое оборудование, чтобы убедиться, что оно находится в исправном состоянии и что оно готово к работе в случае необходимости. Например, если компания разработала программное обеспечение, необходимо создать отказоустойчивые системы для баз данных и серверов, на которых оно работает. Только так можно гарантировать, что программное обеспечение будет доступно пользователям в любое время, независимо от того, что происходит с инфраструктурой. В конечном счете, инвестиции в отказоустойчивость – это инвестиции в непрерывность бизнеса и в защиту репутации организации.</w:t>
        <w:br/>
        <w:br/>
        <w:br/>
        <w:t>Управление уязвимостями и своевременная установка обновлений безопасности, или Patch Management, – это краеугольный камень современной кибербезопасности, процесс, который часто недооценивается, но имеет решающее значение для защиты критически важных систем и данных от злоумышленников.  По сути, управление уязвимостями – это систематическое выявление, оценка, приоритизация и исправление слабых мест в программном обеспечении, операционных системах и сетевой инфраструктуре, которые могут быть использованы злоумышленниками для получения несанкционированного доступа, нарушения работы системы или кражи данных.  Представьте себе дом с многочисленными незапертыми дверями и окнами – даже самая сложная система сигнализации не сможет обеспечить надежную защиту, если злоумышленник легко сможет проникнуть внутрь. Аналогично, если организация не уделяет должного внимания управлению уязвимостями, она оставляет открытыми двери для кибератак, независимо от того, насколько передовые у нее системы защиты.</w:t>
        <w:br/>
        <w:br/>
        <w:t>Эффективное управление уязвимостями начинается с регулярного сканирования инфраструктуры на предмет известных слабых мест. Существует множество инструментов сканирования уязвимостей, которые могут автоматически обнаруживать устаревшее программное обеспечение, неправильно настроенные системы и другие потенциальные угрозы.  Однако, просто обнаружить уязвимость недостаточно – необходимо оценить ее серьезность и приоритизировать исправление на основе риска, который она представляет.  Например, критическая уязвимость в публично доступной веб-службе, используемой тысячами клиентов, должна быть исправлена немедленно, в то время как менее серьезная уязвимость во внутреннем приложении, используемом небольшим количеством сотрудников, может быть исправлена позже.  Важно помнить, что не все уязвимости одинаково опасны, и ресурсы необходимо направлять на исправление самых критических проблем.  К примеру, компания, использующая устаревшую версию веб-сервера, подвергает себя риску эксплуатации известных уязвимостей, которые могут привести к утечке данных или взлому сайта.</w:t>
        <w:br/>
        <w:br/>
        <w:t>После того, как уязвимости выявлены и приоритизированы, необходимо приступить к их исправлению.  Это можно сделать путем установки обновлений безопасности, исправления кода или изменения конфигурации системы.  Важно отметить, что установка обновлений безопасности не всегда является простым процессом.  Иногда обновления могут вызывать проблемы совместимости с другим программным обеспечением или приводить к сбоям в работе системы.  Поэтому, перед установкой обновлений на производственные системы, необходимо тщательно протестировать их на тестовой среде, чтобы убедиться, что они не вызывают проблем.  Представьте себе больницу, которая обновляет свое медицинское оборудование без предварительного тестирования – это может привести к сбоям в работе критически важного оборудования и поставить под угрозу жизни пациентов.  Так же и с обновлениями безопасности – они должны быть тщательно протестированы, прежде чем быть развернутыми на производственных системах.</w:t>
        <w:br/>
        <w:br/>
        <w:t>Автоматизация процесса управления уязвимостями может значительно повысить его эффективность.  Существуют инструменты, которые могут автоматически сканировать инфраструктуру, выявлять уязвимости, устанавливать обновления безопасности и генерировать отчеты о состоянии безопасности.  Это позволяет организациям тратить меньше времени на рутинные задачи и больше времени на решение более сложных проблем безопасности.  Представьте себе фабрику, где все процессы автоматизированы – это позволяет ей производить больше продукции с меньшими затратами.  Аналогично, автоматизация управления уязвимостями позволяет организациям быстрее реагировать на угрозы и снижать риск кибератак.  Однако, автоматизация не должна быть самоцелью.  Важно помнить, что автоматизация не может заменить человеческий фактор.  Необходимо иметь квалифицированных специалистов, которые будут контролировать процесс автоматизации и принимать решения в сложных ситуациях.</w:t>
        <w:br/>
        <w:br/>
        <w:t>В заключение, управление уязвимостями и Patch Management – это неотъемлемая часть современной кибербезопасности.  Организации, которые уделяют должное внимание этим процессам, значительно снижают риск кибератак и защищают свои критически важные системы и данные.  Необходимо регулярно сканировать инфраструктуру на предмет уязвимостей, приоритизировать исправление уязвимостей на основе риска, тщательно тестировать обновления безопасности перед установкой на производственные системы и автоматизировать процесс управления уязвимостями, где это возможно.  Инвестиции в управление уязвимостями – это инвестиции в непрерывность бизнеса и в защиту репутации организации.</w:t>
        <w:br/>
        <w:br/>
        <w:br/>
        <w:t>Автоматизированное сканирование уязвимостей – это краеугольный камень современной кибербезопасности, представляющий собой систематический процесс выявления слабых мест в программном обеспечении, операционных системах и сетевой инфраструктуре до того, как их смогут использовать злоумышленники. Ручное обнаружение уязвимостей – долгий, трудоемкий и подверженный человеческим ошибкам процесс, который не может обеспечить достаточный уровень защиты в быстро меняющемся ландшафте киберугроз. В то же время, использование автоматизированных инструментов сканирования позволяет организациям быстро и эффективно выявлять известные уязвимости, освобождая ценные ресурсы и позволяя специалистам по безопасности сосредоточиться на более сложных задачах, таких как анализ угроз и реагирование на инциденты.  Рассмотрите ситуацию с крупным интернет-магазином, ежедневно обрабатывающим тысячи транзакций; ручное тестирование на уязвимости потребует огромных затрат времени и ресурсов, что практически нереально в условиях постоянных обновлений и изменений в коде.</w:t>
        <w:br/>
        <w:br/>
        <w:t>Эффективное сканирование уязвимостей начинается с выбора подходящего инструмента, способного удовлетворить потребности конкретной организации. На рынке представлено множество решений, от бесплатных с открытым исходным кодом, таких как OpenVAS, до коммерческих продуктов, таких как Nessus, Qualys и Rapid7 InsightVM. При выборе инструмента необходимо учитывать такие факторы, как точность сканирования, скорость, масштабируемость, поддержка различных операционных систем и приложений, а также возможности интеграции с другими системами безопасности. Важно понимать, что ни один инструмент не является совершенным, и результаты сканирования всегда требуют тщательного анализа и подтверждения. Например, сканер может обнаружить устаревшую версию веб-сервера, но не сможет определить, используется ли эта уязвимость злоумышленниками в данный момент времени.</w:t>
        <w:br/>
        <w:br/>
        <w:t>Ключевым аспектом эффективного сканирования является регулярность. Оптимальное расписание сканирования зависит от критичности системы и частоты обновлений. Для критически важных систем, таких как веб-серверы и базы данных, рекомендуется проводить сканирование ежедневно или еженедельно. Для менее критичных систем достаточно проводить сканирование ежемесячно или ежеквартально. Важно помнить, что злоумышленники постоянно ищут новые уязвимости и разрабатывают эксплойты для их использования, поэтому необходимо регулярно проводить сканирование, чтобы своевременно выявлять и устранять слабые места в системе.  Представьте себе банк, который проводит сканирование уязвимостей только один раз в год; злоумышленники могут воспользоваться уязвимостями, обнаруженными в течение оставшихся 11 месяцев, и похитить конфиденциальную информацию о клиентах.</w:t>
        <w:br/>
        <w:br/>
        <w:t>Для повышения эффективности сканирования необходимо настроить параметры сканера таким образом, чтобы он фокусировался на наиболее критичных уязвимостях. Большинство сканеров позволяют настроить приоритет сканирования, указать типы уязвимостей, которые необходимо проверить, и исключить определенные системы или приложения из области сканирования. Важно также настроить учетные данные для сканера, чтобы он мог получить доступ ко всем необходимым системам и приложениям и проверить их на наличие уязвимостей.  Например, сканер, не имеющий доступа к базам данных, не сможет проверить их на наличие уязвимостей, таких как SQL-инъекции.  Важно не только проводить регулярные сканирования, но и постоянно улучшать процесс сканирования, анализируя результаты и корректируя настройки сканера для повышения точности и эффективности.</w:t>
        <w:br/>
        <w:br/>
        <w:t>Наконец, важно понимать, что сканирование уязвимостей – это лишь один из этапов процесса управления уязвимостями. После обнаружения уязвимостей необходимо оценить их серьезность, приоритизировать исправление и разработать план устранения уязвимостей. Важно также отслеживать процесс исправления уязвимостей и убедиться, что все уязвимости были устранены в установленные сроки.  Организации, которые подходят к управлению уязвимостями комплексно и систематически, значительно снижают риск кибератак и обеспечивают надежную защиту своих систем и данных.  Простое обнаружение уязвимостей недостаточно; необходимо принять меры для их устранения и предотвращения повторного появления.</w:t>
        <w:br/>
        <w:br/>
        <w:br/>
        <w:t>Эффективное управление обновлениями (patch management) является краеугольным камнем современной стратегии кибербезопасности, представляя собой систематический процесс идентификации, приобретения, тестирования и развертывания обновлений программного обеспечения и операционных систем.  В то время как обнаружение уязвимостей, посредством сканирования, предоставляет информацию о слабых местах в системе, именно своевременное и грамотное применение патчей позволяет эффективно устранять эти уязвимости, предотвращая их эксплуатацию злоумышленниками.  Недостаточно просто знать о существующих уязвимостях; необходимо активно принимать меры для их устранения, и patch management предоставляет необходимый механизм для реализации этой цели.  Отсутствие эффективного управления обновлениями может привести к серьезным последствиям, включая утечку конфиденциальных данных, нарушение работы критически важных систем и потерю доверия со стороны клиентов.</w:t>
        <w:br/>
        <w:br/>
        <w:t xml:space="preserve">Однако, слепое и немедленное применение всех доступных обновлений может быть контрпродуктивным и привести к нарушению стабильности работы системы.  Важно понимать, что каждое обновление несет в себе потенциальный риск, связанный с несовместимостью с другими компонентами системы, ошибками в коде или негативным влиянием на производительность.  Поэтому, перед развертыванием обновлений в производственной среде, необходимо тщательно оценить их влияние на бизнес-процессы и установить приоритеты, основываясь на оценке риска и потенциального ущерба.  Например, критически важное обновление безопасности, устраняющее уязвимость, позволяющую удаленный доступ к серверу, должно быть установлено немедленно, в то время как обновление, добавляющее незначительную функциональность в некритичную систему, может быть отложено на более поздний срок.  Компании должны сформировать четкую процедуру оценки, в которой учитываются, например, критичность системы, серьезность уязвимости, доступность обновления, влияние на бизнес-процессы, а также наличие известных проблем или ошибок в обновлении. </w:t>
        <w:br/>
        <w:br/>
        <w:t xml:space="preserve">Создание *очередности* установки патчей, основанной на этой оценке, позволяет организации оптимизировать процесс исправления уязвимостей, минимизировать риски и обеспечить стабильную работу систем.  Это требует от специалистов по безопасности не только глубокого понимания технических аспектов, но и способности оценивать бизнес-риски и принимать взвешенные решения.  Например, интернет-магазин, обрабатывающий тысячи транзакций в день, не может позволить себе устанавливать обновления в пиковое время, так как это может привести к сбоям в работе сайта и потере доходов.  В этом случае необходимо запланировать установку обновлений на ночь, когда нагрузка на сайт минимальна, или использовать механизмы отказоустойчивости, позволяющие при необходимости быстро восстановить работу системы.  Очередность установки должна учитывать не только приоритет исправления уязвимостей, но и доступные ресурсы, временные рамки и потенциальное влияние на бизнес-процессы. </w:t>
        <w:br/>
        <w:br/>
        <w:t>Прежде чем развертывать обновления в производственной среде, критически важно провести тщательное тестирование в *тестовой среде*, максимально приближенной к производственной.  Это позволяет выявить потенциальные проблемы совместимости, ошибки в коде или негативное влияние на производительность, не подвергая риску критически важные системы.  Тестовая среда должна включать в себя все необходимые компоненты системы, включая операционную систему, приложения, базы данных и сетевое оборудование.  Тестирование должно включать в себя не только функциональное тестирование, но и тестирование производительности, безопасности и отказоустойчивости.  Например, перед установкой обновления на веб-сервер необходимо убедиться, что оно не вызывает сбоев в работе сайта, не приводит к утечке данных и не ухудшает производительность.  После успешного завершения тестирования необходимо задокументировать результаты и создать план развертывания.</w:t>
        <w:br/>
        <w:br/>
        <w:t>Тщательное тестирование и поэтапное развертывание обновлений, в соответствии с установленной очередностью, позволяет организациям минимизировать риски, обеспечить стабильную работу систем и защитить свои данные от киберугроз.  Своевременное применение патчей – это не просто техническая задача, а важная часть общей стратегии кибербезопасности, требующая постоянного внимания и инвестиций.  Отсутствие эффективного управления обновлениями – это серьезный риск, который может привести к катастрофическим последствиям.  Поэтому, компании должны уделять должное внимание этому вопросу и создавать надежную систему управления обновлениями, которая позволит им оперативно реагировать на возникающие угрозы и защищать свои активы.</w:t>
        <w:br/>
        <w:br/>
        <w:br/>
        <w:t>В современной киберсреде, где злоумышленники постоянно совершенствуют свои методы атак, надежда только на антивирусное программное обеспечение и межсетевые экраны уже недостаточна для обеспечения надежной защиты.  Основой эффективной защиты является правильная *конфигурация* систем и приложений – процесс, известный как *security hardening*, который предполагает настройку операционных систем, приложений и сетевого оборудования в соответствии с передовыми практиками безопасности.  Security hardening направлен на уменьшение поверхности атаки, удаление ненужных функций и служб, усиление контроля доступа и обеспечение целостности системы, что существенно затрудняет злоумышленникам эксплуатацию уязвимостей и проникновение в систему.  Игнорирование этого этапа оставляет системы уязвимыми даже перед известными атаками, превращая их в легкую добычу для злоумышленников, готовых воспользоваться любой слабостью.  Продуманная конфигурация – это не просто набор технических настроек, а фундаментальный принцип обеспечения безопасности, который должен быть реализован на всех этапах жизненного цикла системы.</w:t>
        <w:br/>
        <w:br/>
        <w:t>На практике security hardening включает в себя множество различных мер, начиная от отключения ненужных служб и удаления дефолтных учетных записей и заканчивая усилением контроля доступа и настройкой аудита безопасности.  Например, операционная система Windows по умолчанию устанавливает множество служб, которые могут быть не нужны в конкретной среде, например, службы удаленного управления или службы печати.  Отключение этих служб уменьшает поверхность атаки, поскольку злоумышленникам будет сложнее найти и использовать уязвимости в этих службах.  Аналогично, дефолтные учетные записи, такие как “Administrator” или “Guest”, часто используются злоумышленниками для получения несанкционированного доступа к системе.  Удаление или переименование этих учетных записей, а также установка надежных паролей, существенно затрудняет злоумышленникам задачу взлома системы.  Процесс security hardening требует глубокого понимания принципов работы системы и приложений, а также постоянного мониторинга новых угроз и уязвимостей.</w:t>
        <w:br/>
        <w:br/>
        <w:t>Для упрощения процесса security hardening и обеспечения его единообразного применения во всей организации, необходимо использовать инструменты *централизованного управления конфигурацией*.  Одной из таких инструментов является *групповая политика* в операционной системе Windows, которая позволяет администраторам централизованно настраивать параметры безопасности для всех компьютеров в домене.  С помощью групповой политики можно, например, установить требования к сложности паролей, настроить параметры брандмауэра, отключить ненужные службы и настроить параметры аудита безопасности.  Использование групповой политики позволяет не только упростить процесс security hardening, но и обеспечить его единообразное применение во всей организации, что снижает риски, связанные с неправильной конфигурацией систем.  Аналогичные инструменты централизованного управления конфигурацией существуют и для других операционных систем, таких как Linux и macOS, что позволяет обеспечить единообразное применение политик безопасности во всей инфраструктуре.  Важно отметить, что централизованное управление конфигурацией – это не одноразовая процедура, а постоянный процесс, требующий регулярного мониторинга и обновления политик безопасности.</w:t>
        <w:br/>
        <w:br/>
        <w:t>В качестве примера, рассмотрим настройку брандмауэра с помощью групповой политики в Windows.  По умолчанию брандмауэр Windows блокирует все входящие соединения, за исключением тех, которые разрешены явно.  Использование групповой политики позволяет администраторам централизованно настроить правила брандмауэра, разрешая или запрещая определенные типы трафика.  Например, можно разрешить входящий трафик по порту 80 для веб-сервера, но запретить входящий трафик по порту 3389 для удаленного доступа к рабочему столу, если это не требуется в конкретной среде.  Такой подход позволяет значительно снизить риск несанкционированного доступа к системе, поскольку злоумышленникам будет сложнее найти и использовать уязвимости в сетевых службах.  Аналогично, можно использовать групповую политику для настройки параметров аудита безопасности, отслеживая все попытки несанкционированного доступа к системе и генерируя уведомления о подозрительной активности.  Правильно настроенный аудит безопасности позволяет быстро выявлять и реагировать на угрозы, минимизируя ущерб от кибератак.</w:t>
        <w:br/>
        <w:br/>
        <w:t>Таким образом, security hardening и централизованное управление конфигурацией являются ключевыми элементами современной стратегии кибербезопасности, обеспечивая надежную защиту от широкого спектра угроз.  Инвестиции в эти области позволяют значительно снизить риски, связанные с кибератаками, и обеспечить непрерывность бизнеса.  Не стоит рассматривать security hardening как одноразовую задачу, а скорее как постоянный процесс, требующий регулярного мониторинга, обновления и адаптации к новым угрозам и уязвимостям.  Игнорирование этих принципов может привести к серьезным последствиям, включая утечку конфиденциальных данных, нарушение работы критически важных систем и потерю доверия со стороны клиентов.  В современном мире кибербезопасность является неотъемлемой частью любого успешного бизнеса, и инвестиции в эту область являются необходимым условием для обеспечения долгосрочной устойчивости и процветания.</w:t>
        <w:br/>
        <w:br/>
        <w:br/>
        <w:t>В современном ландшафте кибербезопасности, где злоумышленники постоянно разрабатывают новые и изощренные методы атак, просто полагаться на традиционные средства защиты, такие как антивирусные программы и межсетевые экраны, уже недостаточно для обеспечения надежной защиты информационных систем.  Активная осведомленность о текущих угрозах и уязвимостях – это критически важный элемент современной стратегии кибербезопасности, позволяющий организациям заблаговременно выявлять и нейтрализовать потенциальные риски.  Именно здесь на помощь приходит концепция *Threat Intelligence* – процесс сбора, анализа и распространения информации о существующих и потенциальных угрозах, а также о тактиках, техниках и процедурах (TTP) злоумышленников.  Интеллектуальная информация об угрозах позволяет организациям переходить от реактивного подхода к проактивному, предвосхищая атаки и принимая меры для предотвращения их реализации.  Без актуальной информации об угрозах, организации остаются слепыми к новым рискам и уязвимостям, что делает их легкой добычей для злоумышленников, постоянно совершенствующих свои методы атак.</w:t>
        <w:br/>
        <w:br/>
        <w:t>К счастью, доступ к ценной информации об угрозах не требует огромных финансовых вложений – существует множество бесплатных ресурсов, предоставляющих актуальные и проверенные данные о новых уязвимостях, вредоносных программах и тактиках злоумышленников.  Одним из наиболее авторитетных и ценных источников бесплатных данных об угрозах является платформа *MITRE ATT&amp;CK* – глобальная база знаний о тактиках и техниках, используемых злоумышленниками на различных этапах атаки.  MITRE ATT&amp;CK предоставляет подробную информацию о каждом этапе атаки, от разведки и получения доступа до закрепления в системе и достижения целей, позволяя организациям понять, как злоумышленники действуют и какие меры необходимо принять для противодействия им.  Использование MITRE ATT&amp;CK позволяет организациям структурировать процесс анализа угроз, выявлять слабые места в своей системе защиты и разрабатывать эффективные стратегии противодействия атакам.  Более того, MITRE ATT&amp;CK постоянно обновляется и пополняется новыми данными, отражая последние тенденции в мире киберугроз.</w:t>
        <w:br/>
        <w:br/>
        <w:t>Другим важным источником бесплатной информации об угрозах является *National Vulnerability Database (NVD)* – база данных, поддерживаемая Национальным институтом стандартов и технологий (NIST) США.  NVD содержит информацию о всех известных уязвимостях в программном обеспечении, включая описание уязвимости, ее серьезность и доступные исправления.  Использование NVD позволяет организациям своевременно узнавать о новых уязвимостях в используемом программном обеспечении и принимать меры для их устранения.  Регулярное сканирование систем на наличие уязвимостей, выявленных в NVD, позволяет значительно снизить риск эксплуатации этих уязвимостей злоумышленниками.  NVD также предоставляет информацию о Common Vulnerability Scoring System (CVSS) – стандартизированной системе оценки серьезности уязвимостей, позволяющей организациям приоритизировать процесс исправления уязвимостей.</w:t>
        <w:br/>
        <w:br/>
        <w:t>В качестве примера, рассмотрим ситуацию, когда организация использует популярную систему управления контентом (CMS).  Подписка на бесплатные источники Threat Intelligence, такие как MITRE ATT&amp;CK и NVD, позволяет организации своевременно узнать о новых уязвимостях в этой CMS.  Например, если NVD сообщает об уязвимости в плагине, используемом в CMS, организация может оперативно обновить этот плагин или удалить его, если обновление недоступно.  Это позволяет предотвратить эксплуатацию этой уязвимости злоумышленниками и защитить данные организации.  Более того, использование MITRE ATT&amp;CK позволяет организации понять, какие тактики и техники используют злоумышленники для эксплуатации этой уязвимости, и принять соответствующие меры для усиления защиты системы.  Регулярный мониторинг бесплатных источников Threat Intelligence является неотъемлемой частью современной стратегии кибербезопасности, позволяя организациям оставаться на шаг впереди злоумышленников и защищать свои данные от современных угроз.</w:t>
        <w:br/>
        <w:br/>
        <w:br/>
        <w:t>В современном ландшафте кибербезопасности, где объемы данных растут экспоненциально, а сложность атак усложняется, полагаться исключительно на ручные процессы и человеческий анализ становится невозможным. Специалисты по безопасности перегружены оповещениями, и даже опытный аналитик не может эффективно просматривать все события, чтобы выявить реальные угрозы. Именно здесь на помощь приходит автоматизация и оркестровка – мощные инструменты, позволяющие значительно повысить эффективность работы службы безопасности и снизить риск пропустить критически важную атаку. Автоматизация подразумевает выполнение повторяющихся задач без участия человека, в то время как оркестровка связывает различные инструменты безопасности, позволяя им работать согласованно и эффективно, чтобы автоматически реагировать на инциденты. Правильно внедренная автоматизация и оркестровка позволяют не только ускорить процессы реагирования на инциденты, но и освободить ценное время специалистов по безопасности, чтобы они могли сосредоточиться на более сложных задачах, таких как анализ угроз и разработка стратегий защиты.</w:t>
        <w:br/>
        <w:br/>
        <w:t>Рассмотрим пример, когда в системе обнаружена попытка фишинговой атаки. Без автоматизации аналитику пришлось бы вручную проверить оповещение, определить источник атаки, заблокировать вредоносный домен и уведомить пострадавших пользователей. Этот процесс может занять часы или даже дни, в течение которых злоумышленники могут получить доступ к конфиденциальным данным. С помощью автоматизации и оркестровки этот процесс может быть сведен к минутам. Система автоматически анализирует оповещение, определяет, что это фишинговая атака, блокирует вредоносный домен, сканирует почтовые ящики на наличие вредоносных писем и автоматически отправляет уведомления пострадавшим пользователям. Такая автоматизация не только ускоряет процесс реагирования на инциденты, но и минимизирует ущерб, нанесенный злоумышленниками. Кроме того, автоматизированные системы могут адаптироваться к меняющимся условиям и автоматически обновлять правила и политики безопасности, чтобы противостоять новым угрозам, делая защиту более динамичной и эффективной.</w:t>
        <w:br/>
        <w:br/>
        <w:t>Оркестровка инструментов безопасности выходит за рамки простой автоматизации отдельных задач. Она обеспечивает централизованное управление всеми инструментами безопасности, позволяя им взаимодействовать друг с другом и обмениваться информацией в режиме реального времени. Например, если система обнаружения вторжений (IDS) обнаруживает подозрительную активность, она может автоматически уведомить межсетевой экран (firewall) о необходимости блокировки вредоносного трафика и отправить информацию о происшествии в систему управления информацией о безопасности и событиях (SIEM) для дальнейшего анализа. Такая интеграция позволяет создать единую систему защиты, которая эффективно противостоит различным типам атак. Более того, оркестровка позволяет автоматизировать сложные процессы, такие как расследование инцидентов и реагирование на нарушения безопасности, что значительно снижает нагрузку на специалистов по безопасности и ускоряет процесс восстановления после атак.</w:t>
        <w:br/>
        <w:br/>
        <w:t>Внедрение автоматизации и оркестровки требует тщательного планирования и реализации. Важно определить, какие процессы и задачи наиболее подходят для автоматизации, и выбрать инструменты, которые соответствуют потребностям организации. Необходимо также настроить интеграцию между различными инструментами безопасности и убедиться, что они работают согласованно. Кроме того, важно обучить специалистов по безопасности работе с автоматизированными системами и научить их эффективно использовать их возможности. В конечном итоге, автоматизация и оркестровка – это не просто инструменты, а философия безопасности, которая позволяет организациям перейти от реактивного подхода к проактивному и эффективно противостоять современным киберугрозам, сохраняя при этом ценные ресурсы и время.</w:t>
        <w:br/>
        <w:br/>
        <w:br/>
        <w:t>В основе эффективной кибербезопасности лежит постоянный мониторинг инфраструктуры и анализ событий, происходящих в сети. Однако, ручной просмотр журналов событий, проверка использования ресурсов и отслеживание изменений конфигурации – это чрезвычайно трудоемкий и монотонный процесс, требующий значительных временных затрат и подверженный человеческому фактору. Специалисты по безопасности, перегруженные рутинной работой, часто упускают из виду важные сигналы, указывающие на потенциальные угрозы, или просто не успевают оперативно реагировать на возникающие инциденты. Именно здесь автоматизация рутинных задач мониторинга становится незаменимым инструментом, позволяющим существенно повысить эффективность работы службы безопасности и снизить риск пропустить критическую атаку.</w:t>
        <w:br/>
        <w:br/>
        <w:t>Автоматизация этих задач подразумевает использование скриптов, специализированных инструментов или систем управления информацией о безопасности (SIEM) для непрерывного сбора, анализа и корреляции данных о событиях, происходящих в сети. Например, можно написать скрипт, который автоматически проверяет журналы событий на наличие определенных ключевых слов или шаблонов, указывающих на подозрительную активность, таких как неудачные попытки входа в систему, изменение прав доступа или запуск неизвестных программ. Этот скрипт может автоматически отправлять уведомления специалистам по безопасности, если обнаруживает что-либо подозрительное, позволяя им оперативно отреагировать на угрозу. Автоматизация также может включать автоматическое сканирование системы на наличие известных уязвимостей, мониторинг использования ресурсов процессора, памяти и дискового пространства, а также автоматическое создание отчетов о состоянии безопасности системы.</w:t>
        <w:br/>
        <w:br/>
        <w:t>Представьте себе, что в компании работает 500 пользователей, каждый из которых ежедневно выполняет множество операций в сети. Ручной анализ журналов событий для всех этих пользователей – задача невыполнимая. Однако, с помощью автоматизации можно настроить систему, которая будет автоматически собирать и анализировать журналы событий, выявлять аномалии и отправлять уведомления специалистам по безопасности только в тех случаях, когда обнаруживает что-либо подозрительное. Это позволит значительно снизить нагрузку на специалистов по безопасности и высвободить их время для более сложных задач, таких как анализ угроз и разработка стратегий защиты. Более того, автоматизированные системы могут адаптироваться к меняющимся условиям и автоматически обновлять правила и политики безопасности, чтобы противостоять новым угрозам, делая защиту более динамичной и эффективной.</w:t>
        <w:br/>
        <w:br/>
        <w:t>Использование автоматизации не только снижает риск пропустить критические угрозы, но и повышает эффективность работы службы безопасности за счет снижения ложных срабатываний. Автоматизированные системы могут быть настроены на игнорирование известных и безопасных событий, позволяя специалистам по безопасности сосредоточиться на реальных угрозах. Это также снижает усталость и стресс, вызванные постоянным просмотром огромного количества данных. Автоматизация позволяет службе безопасности сосредоточиться на более проактивной работе, такой как анализ угроз, разработка стратегий защиты и проведение учений по кибербезопасности. В конечном итоге, автоматизация рутинных задач мониторинга – это инвестиция в будущее кибербезопасности, которая позволяет организациям защитить свои данные и системы от постоянно растущих угроз.</w:t>
        <w:br/>
        <w:br/>
        <w:br/>
        <w:t>Автоматизация мониторинга и обнаружения угроз – это лишь первый шаг к созданию эффективной системы кибербезопасности.  Просто выявить потенциальную угрозу недостаточно, необходимо оперативно и эффективно отреагировать на нее, чтобы минимизировать возможный ущерб.  Именно здесь на сцену выходит оркестровка – интеграция различных инструментов безопасности в единую систему для автоматизации процессов реагирования на инциденты.  Вместо ручного вмешательства и последовательного выполнения действий на разных платформах, оркестровка позволяет создать автоматизированные сценарии, которые выполняются мгновенно и в соответствии с заданными правилами, значительно сокращая время реагирования и повышая эффективность защиты.  Представьте, что угроза выявлена, а команда безопасности должна вручную заблокировать IP-адрес в брандмауэре, обновить правила фильтрации, изолировать зараженный хост и уведомить ответственных лиц - на это могут уйти драгоценные минуты, а порой и часы.</w:t>
        <w:br/>
        <w:br/>
        <w:t>Оркестровка позволяет автоматизировать этот процесс, интегрируя систему SIEM (Security Information and Event Management) с брандмауэрами, системами обнаружения вторжений (IDS/IPS), антивирусным программным обеспечением и другими инструментами безопасности.  Когда SIEM обнаруживает подозрительную активность, например, попытку несанкционированного доступа или вредоносное ПО, он автоматически запускает сценарий оркестровки, который, например, блокирует IP-адрес в брандмауэре, обновляет правила фильтрации, изолирует зараженный хост и отправляет уведомление ответственным сотрудникам.  Этот процесс происходит автоматически, без участия человека, что позволяет быстро и эффективно нейтрализовать угрозу, даже если команда безопасности отсутствует или перегружена другими задачами.  Более того, оркестровка позволяет настроить различные сценарии реагирования на различные типы угроз, что позволяет адаптировать систему защиты к конкретным потребностям и рискам организации.</w:t>
        <w:br/>
        <w:br/>
        <w:t>Возьмем, к примеру, сценарий, когда система обнаружения вторжений (IDS) фиксирует подозрительный сетевой трафик, исходящий от одного из внутренних серверов.  Без оркестровки администратору необходимо вручную проверить журналы событий, определить источник трафика, заблокировать IP-адрес в брандмауэре и просканировать зараженный сервер на наличие вредоносного ПО.  С оркестровкой этот процесс выполняется автоматически.  IDS отправляет уведомление в SIEM, SIEM запускает сценарий оркестровки, который автоматически блокирует IP-адрес в брандмауэре, запускает сканирование зараженного сервера антивирусным программным обеспечением и отправляет уведомление администратору с информацией о произошедшем инциденте.  В результате время реагирования сокращается в разы, что позволяет минимизировать возможный ущерб от атаки.  Более того, оркестровка позволяет автоматизировать рутинные задачи, такие как обновление правил фильтрации и создание отчетов о состоянии безопасности, что позволяет освободить ресурсы команды безопасности для более важных задач.</w:t>
        <w:br/>
        <w:br/>
        <w:t>Оркестровка не только повышает эффективность реагирования на инциденты, но и снижает вероятность ошибок, связанных с человеческим фактором.  Ручное выполнение сложных операций, особенно в условиях стресса, может привести к ошибкам, которые могут усугубить ситуацию.  Автоматизация процессов, наоборот, позволяет исключить ошибки, связанные с человеческим фактором, и обеспечить выполнение действий в соответствии с заданными правилами и процедурами.  Это особенно важно в условиях, когда речь идет о критически важных системах и данных.  Представьте себе, что администратор случайно заблокировал доступ к важной бизнес-системе, вместо того чтобы заблокировать злоумышленника.  Автоматизированный сценарий оркестровки, напротив, выполняет действия в соответствии с заданными правилами и процедурами, и исключает возможность подобной ошибки.  Инвестиции в оркестровку - это инвестиции в надежность и безопасность вашей организации.</w:t>
        <w:br/>
        <w:br/>
        <w:br/>
        <w:t>Централизованный сбор и анализ событий безопасности является краеугольным камнем любой эффективной стратегии киберзащиты, и реализация системы SIEM (Security Information and Event Management) - критически важный шаг в этом направлении. Однако, традиционные коммерческие SIEM-решения часто сопряжены со значительными финансовыми затратами, как на приобретение лицензий, так и на обслуживание инфраструктуры, что делает их недоступными для многих организаций, особенно малого и среднего бизнеса. К счастью, в последние годы появилось множество мощных и функциональных SIEM-систем с открытым исходным кодом, которые предлагают сопоставимый уровень защиты без необходимости значительных финансовых вложений. Эти решения, такие как Wazuh и Security Onion, предоставляют полный набор инструментов для сбора, анализа и корреляции событий безопасности из различных источников, включая серверы, сетевое оборудование, приложения и конечные точки.</w:t>
        <w:br/>
        <w:br/>
        <w:t>Преимущество использования SIEM с открытым исходным кодом выходит за рамки простого снижения затрат. Открытый исходный код обеспечивает прозрачность и гибкость, позволяя организациям адаптировать систему под свои конкретные потребности и интегрировать ее с другими инструментами безопасности.  В отличие от проприетарных решений, где возможности ограничены тем, что предлагает поставщик, SIEM с открытым исходным кодом позволяет организациям самостоятельно разрабатывать и внедрять новые функции и расширения, а также вносить свой вклад в развитие сообщества разработчиков.  Например, если организации требуется интеграция с нестандартным устройством или приложением, она может самостоятельно разработать соответствующий модуль или использовать существующие разработки, доступные в сообществе.  Это обеспечивает гораздо большую степень контроля и адаптивности, чем традиционные коммерческие решения.</w:t>
        <w:br/>
        <w:br/>
        <w:t>Рассмотрим пример небольшой компании, занимающейся электронной коммерцией, которая не может позволить себе дорогостоящее коммерческое SIEM-решение.  Вместо этого, компания может развернуть Wazuh на нескольких виртуальных машинах, собирая журналы событий с веб-серверов, баз данных, межсетевых экранов и антивирусного программного обеспечения.  Wazuh автоматически коррелирует эти события, выявляя подозрительную активность, такую как множественные неудачные попытки входа в систему, несанкционированный доступ к конфиденциальным данным или вредоносное ПО на конечных точках.  Когда обнаруживается потенциальная угроза, Wazuh отправляет уведомление команде безопасности, предоставляя подробную информацию о произошедшем инциденте.  Благодаря этому, команда безопасности может оперативно отреагировать на угрозу и предотвратить возможный ущерб.  Кроме того, Wazuh предоставляет широкий спектр отчетов и дашбордов, позволяющих команде безопасности отслеживать состояние безопасности инфраструктуры и выявлять тенденции.</w:t>
        <w:br/>
        <w:br/>
        <w:t>Важно понимать, что развертывание SIEM с открытым исходным кодом требует определенных технических навыков и ресурсов. Необходимо уметь настраивать и обслуживать виртуальные машины, управлять базами данных, разбираться в сетевых протоколах и понимать принципы анализа событий безопасности.  Однако, существует множество онлайн-ресурсов, документации и сообществ поддержки, которые могут помочь организациям успешно развернуть и эксплуатировать SIEM с открытым исходным кодом.  Кроме того, многие поставщики услуг предлагают услуги по управлению SIEM (Managed SIEM), которые позволяют организациям передать ответственность за настройку, обслуживание и мониторинг SIEM на стороннего поставщика.  Это позволяет организациям получить все преимущества SIEM без необходимости инвестировать в собственные технические ресурсы.  В конечном итоге, выбор между коммерческим и SIEM с открытым исходным кодом зависит от конкретных потребностей и ресурсов организации, но в большинстве случаев SIEM с открытым исходным кодом является экономически эффективным и функциональным решением, которое может значительно повысить уровень безопасности инфраструктуры.</w:t>
        <w:br/>
        <w:br/>
        <w:br/>
        <w:t>В стремлении к автоматизации реагирования на инциденты кибербезопасности, организации часто сразу же обращают внимание на платформы SOAR (Security Orchestration, Automation and Response). Эти инструменты предлагают мощные возможности для оркестровки, автоматизации и координации действий команды безопасности, но их внедрение требует значительных инвестиций как в лицензии, так и в квалифицированный персонал для настройки и эксплуатации. Однако, прежде чем принимать решение о приобретении полноценной SOAR-платформы, организациям стоит рассмотреть возможность использования более простого и экономически эффективного подхода: автоматизация распространенных сценариев реагирования с помощью простых скриптов. Такой подход позволяет получить немедленную отдачу от инвестиций, обучить персонал основам автоматизации и определить наиболее важные сценарии, которые следует автоматизировать в первую очередь.</w:t>
        <w:br/>
        <w:br/>
        <w:t>Суть идеи заключается в том, чтобы определить наиболее часто встречающиеся и рутинные задачи, выполняемые командой безопасности при реагировании на инциденты, и написать скрипты для их автоматизации. Например, при обнаружении вредоносного программного обеспечения на конечной точке, скрипт может автоматически заблокировать зараженную машину в сети, запустить антивирусное сканирование и уведомить аналитика безопасности. Или, если система обнаружения вторжений (IDS) обнаруживает подозрительную активность, скрипт может автоматически заблокировать IP-адрес злоумышленника в межсетевом экране и зарегистрировать событие в системе управления инцидентами. Такие скрипты можно написать на различных языках программирования, таких как Python, PowerShell или Bash, в зависимости от инфраструктуры и навыков персонала. Главное – начать с малого, автоматизировать простые задачи и постепенно расширять охват автоматизации, по мере приобретения опыта и навыков.</w:t>
        <w:br/>
        <w:br/>
        <w:t>Этот подход имеет ряд преимуществ. Во-первых, он позволяет значительно снизить нагрузку на команду безопасности, освободив аналитиков от рутинных задач и позволив им сосредоточиться на более сложных и критичных инцидентах. Во-вторых, он позволяет ускорить время реагирования на инциденты, поскольку автоматизированные скрипты могут выполнять задачи быстрее и эффективнее, чем люди. В-третьих, он позволяет улучшить точность и последовательность реагирования на инциденты, поскольку автоматизированные скрипты выполняют задачи в соответствии с заранее определенными правилами и процедурами. В-четвертых, он позволяет получить ценный опыт в области автоматизации безопасности, который может быть использован при внедрении полноценной SOAR-платформы в будущем. Наконец, это значительно более экономичное решение, чем приобретение дорогостоящей платформы SOAR, особенно для организаций с ограниченными бюджетами.</w:t>
        <w:br/>
        <w:br/>
        <w:t>Примером успешного применения этого подхода может служить автоматизация процесса блокировки подозрительных учетных записей пользователей в Active Directory. Вместо того чтобы вручную отключать учетные записи, аналитик безопасности может запустить скрипт, который автоматически проверяет список подозрительных учетных записей, полученный от системы обнаружения вторжений, и отключает их в Active Directory. Этот скрипт может также отправить уведомление администратору домена о произошедшем событии. Такой подход позволяет значительно ускорить время реагирования на подозрительную активность и снизить риск компрометации учетных записей. Или, для автоматизации анализа логов, можно написать скрипт, который автоматически сканирует логи веб-сервера в поисках признаков SQL-инъекций, и отправляет уведомление аналитику безопасности, если они обнаружены. Подобные примеры можно привести для многих распространенных сценариев реагирования на инциденты.</w:t>
        <w:br/>
        <w:br/>
        <w:t>Важно отметить, что автоматизация с помощью простых скриптов не является заменой полноценной SOAR-платформы. SOAR-платформы предоставляют более широкие возможности для оркестровки, автоматизации и координации действий команды безопасности, а также интеграцию с другими инструментами безопасности. Однако, автоматизация с помощью простых скриптов может стать отличным первым шагом на пути к автоматизации реагирования на инциденты, позволяя организациям получить немедленную отдачу от инвестиций и приобрести ценный опыт в области автоматизации безопасности. Накопленный опыт и выявленные потребности помогут организации более осознанно подойти к выбору и внедрению полноценной SOAR-платформы в будущем, оптимизируя инвестиции и повышая эффективность работы команды безопасности.</w:t>
        <w:br/>
        <w:br/>
        <w:br/>
        <w:t>В современном мире, где предприятия все чаще переносят свои данные и приложения в облачные среды, обеспечение безопасности этих сред становится критически важной задачей.  Переход к облаку предоставляет множество преимуществ, таких как масштабируемость, гибкость и экономическая эффективность, но он также создает новые векторы атак и усложняет задачу защиты конфиденциальной информации.  Организации, которые не уделяют должного внимания безопасности облачных сред, рискуют столкнуться с серьезными последствиями, включая утечку данных, финансовые потери и репутационный ущерб. Поэтому, прежде чем переносить свои данные в облако, необходимо провести тщательный анализ рисков и разработать комплексную стратегию защиты.  Это включает в себя выбор надежного облачного провайдера, внедрение соответствующих мер безопасности и регулярный мониторинг облачной инфраструктуры.  Недооценка этих аспектов может привести к катастрофическим последствиям, которые могут поставить под угрозу существование бизнеса.  Необходимо помнить, что ответственность за безопасность данных в облаке несут как облачный провайдер, так и сам клиент, поэтому необходимо четко определить границы ответственности и совместно работать над обеспечением безопасности.</w:t>
        <w:br/>
        <w:br/>
        <w:t>Одним из ключевых аспектов защиты облачных сред является оценка рисков, связанных с использованием облачных сервисов.  Этот процесс включает в себя выявление потенциальных угроз и уязвимостей, анализ вероятности их реализации и оценку потенциального ущерба.  Необходимо учитывать как технические риски, такие как уязвимости в программном обеспечении и неправильная настройка системы безопасности, так и организационные риски, такие как недостаточная осведомленность персонала и отсутствие четких политик безопасности.  Особенно важно учитывать риски, связанные с соблюдением нормативных требований, таких как GDPR и HIPAA, которые требуют от организаций защиты конфиденциальных данных клиентов.  После проведения оценки рисков необходимо разработать план действий по снижению рисков, который включает в себя внедрение соответствующих мер безопасности, таких как шифрование данных, многофакторная аутентификация и контроль доступа.  Важно также регулярно пересматривать и обновлять план действий по снижению рисков, чтобы учитывать новые угрозы и уязвимости.  Например, необходимо регулярно проводить тестирование на проникновение, чтобы выявить уязвимости в системе безопасности и исправить их до того, как они будут использованы злоумышленниками.</w:t>
        <w:br/>
        <w:br/>
        <w:t>Многие организации сегодня используют несколько облачных провайдеров, придерживаясь многооблачной стратегии. Это позволяет избежать зависимости от одного поставщика, повысить отказоустойчивость и оптимизировать затраты. Однако, многооблачные стратегии также создают дополнительные сложности с точки зрения безопасности.  Необходимо обеспечить единую политику безопасности для всех облачных провайдеров, а также обеспечить совместимость различных инструментов и систем безопасности.  Кроме того, необходимо обеспечить единый контроль доступа и управление данными во всех облачных средах.  Для решения этих задач можно использовать инструменты управления облачной безопасностью (CASB), которые позволяют контролировать доступ к облачным приложениям и данным, предотвращать утечку данных и обеспечивать соответствие нормативным требованиям.  CASB позволяют централизованно управлять политиками безопасности, контролировать использование облачных приложений и данных, а также обнаруживать и предотвращать угрозы безопасности.  Например, CASB могут блокировать доступ к облачным приложениям с небезопасных устройств, шифровать конфиденциальные данные и обнаруживать подозрительную активность.</w:t>
        <w:br/>
        <w:br/>
        <w:t>Особое внимание следует уделить защите контейнерных сред, таких как Docker и Kubernetes, которые все чаще используются для развертывания приложений в облаке.  Контейнеры предоставляют множество преимуществ, таких как легковесность, масштабируемость и переносимость, но они также создают новые векторы атак.  Необходимо контролировать доступ к контейнерам и образам контейнеров, сканировать образы контейнеров на наличие уязвимостей и внедрять меры защиты от несанкционированного доступа.  Также важно следить за конфигурацией контейнеров и обновлять их регулярно, чтобы устранять уязвимости.  Для защиты контейнерных сред можно использовать различные инструменты, такие как сканеры уязвимостей, системы обнаружения вторжений и системы управления доступом.  Например, сканеры уязвимостей могут автоматически сканировать образы контейнеров на наличие известных уязвимостей и генерировать отчеты об обнаруженных проблемах.  Системы обнаружения вторжений могут обнаруживать подозрительную активность в контейнерных средах и предупреждать администраторов.  Системы управления доступом могут контролировать доступ к контейнерам и ограничивать права пользователей.</w:t>
        <w:br/>
        <w:br/>
        <w:br/>
        <w:t xml:space="preserve">Прежде чем погрузиться в преимущества облачных технологий, крайне важно осознать и тщательно оценить риски, связанные с их использованием. Этот процесс не должен быть формальным перечнем потенциальных проблем, а глубоким анализом, учитывающим специфику отрасли, регуляторные требования и уникальные особенности конкретной организации.  Попытка внедрить облачные решения без предварительной оценки рисков – это как строить дом на песке, рано или поздно он рухнет под напором проблем.  Оценка рисков должна охватывать широкий спектр аспектов, начиная от конфиденциальности и целостности данных, заканчивая соответствием нормативным требованиям и доступностью сервисов.  Необходимо учитывать не только технические угрозы, такие как взлом системы или утечка данных, но и организационные факторы, такие как недостаточная осведомленность персонала или отсутствие четких политик безопасности. </w:t>
        <w:br/>
        <w:br/>
        <w:t>Например, организация, работающая в сфере здравоохранения, должна в первую очередь учитывать требования HIPAA (Закон о переносимости и подотчетности медицинского страхования), который устанавливает строгие правила защиты конфиденциальной медицинской информации.  Облачный провайдер должен гарантировать соответствие этим требованиям и предоставить механизмы для обеспечения конфиденциальности, целостности и доступности медицинских данных.  В финансовой отрасли организации должны соблюдать правила PCI DSS (Стандарт безопасности данных индустрии платежных карт), которые регулируют обработку и хранение данных платежных карт.  Несоблюдение этих требований может привести к серьезным штрафам и репутационному ущербу.  Процесс оценки рисков должен включать в себя определение потенциальных угроз, оценку вероятности их реализации и определение потенциального ущерба.  На основе этой информации можно разработать план действий по снижению рисков, который включает в себя внедрение соответствующих мер безопасности, таких как шифрование данных, многофакторная аутентификация и контроль доступа.</w:t>
        <w:br/>
        <w:br/>
        <w:t xml:space="preserve">Оценка рисков не должна быть одноразовым мероприятием, а непрерывным процессом, который регулярно пересматривается и обновляется. Облачные технологии постоянно развиваются, появляются новые угрозы и уязвимости, поэтому необходимо постоянно отслеживать изменения и адаптировать меры безопасности.  Более того, организация может столкнуться с новыми рисками, связанными с изменением бизнес-требований или внедрением новых облачных сервисов.  Например, организация, которая ранее использовала только базовые облачные сервисы, может решить внедрить более сложные сервисы, такие как машинное обучение или аналитика больших данных.  Эти сервисы могут создавать новые векторы атак и уязвимости, которые необходимо учитывать при оценке рисков.  Регулярный пересмотр и обновление оценки рисков позволяет организации оставаться в курсе последних угроз и уязвимостей и адаптировать меры безопасности для обеспечения защиты своих данных и систем. </w:t>
        <w:br/>
        <w:br/>
        <w:t>Кроме того, важно учитывать риски, связанные с зависимостью от облачного провайдера.  Организация должна оценить надежность и финансовую устойчивость провайдера, а также его способность обеспечивать непрерывность бизнеса в случае возникновения проблем.  Необходимо также оценить риски, связанные с географическим положением дата-центров провайдера и возможными юридическими или политическими ограничениями.  Для снижения этих рисков организация может рассмотреть возможность использования нескольких облачных провайдеров или внедрения гибридной облачной инфраструктуры, которая сочетает в себе локальные и облачные ресурсы.  Такой подход позволяет организации повысить отказоустойчивость и гибкость своей инфраструктуры, а также снизить зависимость от одного провайдера.  Важно помнить, что безопасность облачных систем – это совместная ответственность организации и облачного провайдера, поэтому необходимо четко определить границы ответственности и совместно работать над обеспечением безопасности.</w:t>
        <w:br/>
        <w:br/>
        <w:br/>
        <w:t>В современном цифровом ландшафте, где облачные приложения становятся неотъемлемой частью бизнес-процессов, контроль доступа и предотвращение утечек данных приобретают первостепенное значение. Многие организации ошибочно полагают, что ответственность за безопасность облачных данных полностью лежит на провайдере услуг. Однако, важно понимать, что безопасность – это совместная ответственность, и компания должна активно участвовать в защите своих ценных данных, находящихся в облаке. К счастью, существуют эффективные инструменты, позволяющие организациям осуществлять контроль доступа и предотвращать утечки данных, даже при ограниченном бюджете. Речь идет о Cloud Access Security Brokers (CASB) – посредниках, обеспечивающих видимость и контроль над облачными приложениями.</w:t>
        <w:br/>
        <w:br/>
        <w:t>Хотя коммерческие CASB решения предлагают широкий спектр функций и возможностей, они часто требуют значительных финансовых вложений, что может быть недоступно для малых и средних предприятий. К счастью, существует ряд бесплатных и open-source инструментов, которые предоставляют базовый набор функций CASB, достаточный для обеспечения надлежащего уровня безопасности. Эти инструменты позволяют организациям получать видимость того, кто получает доступ к каким данным в облачных приложениях, контролировать действия пользователей и предотвращать несанкционированный доступ. Например, можно использовать бесплатные версии инструментов мониторинга сетевого трафика для отслеживания передаваемых данных и выявления аномалий, которые могут указывать на утечку данных. Кроме того, существуют бесплатные инструменты для анализа логов облачных приложений, позволяющие выявлять подозрительную активность и реагировать на инциденты безопасности.</w:t>
        <w:br/>
        <w:br/>
        <w:t>Одним из ключевых преимуществ использования бесплатных CASB инструментов является возможность централизованного управления доступом к облачным приложениям. Вместо того чтобы управлять доступом в каждом приложении отдельно, организация может использовать централизованную платформу для определения правил доступа, назначения ролей и мониторинга действий пользователей. Это значительно упрощает управление доступом и снижает риск ошибок, связанных с человеческим фактором. Например, можно настроить правило, которое запрещает загрузку конфиденциальных данных в личные облачные хранилища или ограничить доступ к определенным файлам для пользователей, не имеющих соответствующего уровня авторизации. Кроме того, бесплатные инструменты CASB позволяют применять политики условного доступа, которые требуют дополнительных методов аутентификации, таких как многофакторная аутентификация, при доступе к конфиденциальным данным из ненадлежащих мест или с подозрительных устройств.</w:t>
        <w:br/>
        <w:br/>
        <w:t>Важно понимать, что бесплатные CASB инструменты могут не предоставлять весь функционал коммерческих решений, но они могут служить отличной отправной точкой для малых и средних предприятий, которые хотят повысить уровень безопасности своих облачных данных. Прежде чем выбирать какой-либо инструмент, необходимо тщательно оценить свои потребности и возможности. Важно убедиться, что инструмент совместим с используемыми облачными приложениями, предоставляет необходимые функции и прост в использовании. Кроме того, необходимо учитывать, что бесплатные инструменты могут иметь ограничения по объему данных, количеству пользователей или поддерживаемым функциям. Несмотря на эти ограничения, бесплатные CASB инструменты могут значительно повысить уровень безопасности облачных данных и помочь организациям защитить свои ценные активы. Помните, что безопасность – это непрерывный процесс, и важно регулярно обновлять свои инструменты и политики безопасности, чтобы оставаться на шаг впереди злоумышленников.</w:t>
        <w:br/>
        <w:br/>
        <w:br/>
        <w:t>В современном подходе к разработке программного обеспечения контейнеры, такие как Docker и Kubernetes, стали неотъемлемой частью инфраструктуры многих организаций, предлагая гибкость, масштабируемость и эффективность. Однако, вместе с удобством использования контейнеров, возникают и новые вызовы в области безопасности, поскольку контейнеры, по своей сути, представляют собой изолированные среды, в которых могут существовать уязвимости, представляющие угрозу для всей системы. Игнорирование этих уязвимостей может привести к серьезным последствиям, включая компрометацию данных, нарушение работы сервисов и даже полный контроль над инфраструктурой злоумышленниками. В связи с этим, важно внедрить надежные механизмы защиты контейнеров, одним из которых является использование инструментов статического анализа для сканирования образов контейнеров на наличие уязвимостей.</w:t>
        <w:br/>
        <w:br/>
        <w:t>Инструменты статического анализа, в отличие от динамического анализа, выполняют проверку кода и конфигурации контейнера без его запуска, что позволяет выявить потенциальные уязвимости на ранних этапах разработки и избежать их развертывания в производственной среде. Эти инструменты анализируют слои образа контейнера, ищут известные уязвимости в установленных пакетах и библиотеках, проверяют конфигурационные файлы на наличие небезопасных настроек и выявляют другие потенциальные угрозы. Результаты анализа обычно представляются в виде отчета, содержащего информацию о найденных уязвимостях, их серьезности и рекомендациях по устранению. Важно понимать, что статический анализ – это не панацея, но он является важным шагом в обеспечении безопасности контейнеров и позволяет значительно снизить риск эксплуатации уязвимостей.</w:t>
        <w:br/>
        <w:br/>
        <w:t>Существует множество инструментов статического анализа, как коммерческих, так и open-source, которые можно использовать для сканирования образов контейнеров. Среди наиболее популярных можно выделить Trivy, Clair, Anchore Engine и Snyk Container. Trivy, например, является простым в использовании open-source сканером, который позволяет быстро выявлять уязвимости в образах контейнеров и отправлять отчеты в различных форматах. Clair, в свою очередь, является более сложным инструментом, требующим настройки и обслуживания, но предлагающим более глубокий анализ и расширенные возможности. Anchore Engine предоставляет платформу для автоматизации сканирования образов контейнеров и управления политиками безопасности. Snyk Container предлагает облачное решение для сканирования образов контейнеров и отслеживания уязвимостей в open-source зависимостях. Выбор инструмента зависит от конкретных потребностей и возможностей организации.</w:t>
        <w:br/>
        <w:br/>
        <w:t>Рассмотрим пример использования Trivy для сканирования образа контейнера. Предположим, у вас есть образ Docker с именем `my-app:latest`. Для запуска сканирования Trivy достаточно выполнить команду `trivy image my-app:latest`. Trivy проанализирует образ, проверит установленные пакеты на наличие известных уязвимостей и отобразит отчет в консоли. В отчете вы увидите список найденных уязвимостей, их идентификаторы CVE (Common Vulnerabilities and Exposures), серьезность и рекомендации по устранению. Например, Trivy может обнаружить уязвимость в устаревшей версии библиотеки OpenSSL, которая позволяет злоумышленнику получить доступ к конфиденциальным данным. В этом случае Trivy порекомендует обновить библиотеку OpenSSL до последней версии, чтобы устранить уязвимость. Важно регулярно выполнять сканирование образов контейнеров на наличие уязвимостей, особенно после внесения изменений в код или обновление зависимостей.</w:t>
        <w:br/>
        <w:br/>
        <w:t>В заключение, использование инструментов статического анализа для сканирования образов контейнеров является важной частью стратегии обеспечения безопасности контейнеров. Этот подход позволяет выявлять уязвимости на ранних этапах разработки, предотвращать их развертывание в производственной среде и снижать риск эксплуатации злоумышленниками. Регулярное сканирование образов контейнеров, в сочетании с другими мерами безопасности, такими как контроль доступа, мониторинг активности и управление конфигурацией, поможет организациям обеспечить надежную защиту своей инфраструктуры и данных. Важно помнить, что безопасность – это непрерывный процесс, требующий постоянного внимания и совершенствования.</w:t>
        <w:br/>
        <w:br/>
        <w:br/>
        <w:t>В современном динамичном мире бизнеса многие организации стремятся к гибкости и отказоустойчивости, все чаще прибегая к стратегии многооблачности – использованию услуг нескольких облачных провайдеров одновременно. Этот подход позволяет избежать зависимости от одного поставщика, оптимизировать затраты и расширить географию присутствия. Однако, вместе с преимуществами, многооблачность создает серьезные вызовы в области безопасности, поскольку требует обеспечения единого уровня защиты для разнородной инфраструктуры, развернутой в различных облачных средах.  Простое внедрение отдельных политик безопасности для каждого облачного провайдера недопустимо, поскольку это приводит к фрагментации защиты, усложняет управление и повышает риски компрометации данных, что может привести к серьезным финансовым и репутационным потерям.</w:t>
        <w:br/>
        <w:br/>
        <w:t>Ключевым элементом эффективной стратегии безопасности в условиях многооблачности является разработка единой, унифицированной политики безопасности, которая охватывает все облачные провайдеры и обеспечивает соответствие отраслевым нормам и стандартам. Эта политика должна определять общие требования к контролю доступа, шифрованию данных, мониторингу безопасности, управлению уязвимостями и реагированию на инциденты.  Единая политика позволяет создать согласованный подход к обеспечению безопасности, упрощает управление и снижает риски, связанные с разнородностью облачных сред, что необходимо для соблюдения нормативных требований, таких как GDPR, HIPAA и PCI DSS.  Организациям, использующим многооблачные решения, необходимо уделять особое внимание автоматизации процессов обеспечения безопасности, чтобы эффективно применять единую политику безопасности во всех облачных средах.</w:t>
        <w:br/>
        <w:br/>
        <w:t>Рассмотрим пример организации, использующей облачные услуги Amazon Web Services (AWS), Microsoft Azure и Google Cloud Platform (GCP) для различных целей.  Без единой политики безопасности, администраторы в каждом облаке могут настроить различные правила доступа, использовать различные методы шифрования и применять различные уровни мониторинга безопасности.  Это приводит к пробелам в защите, усложняет расследование инцидентов и затрудняет соблюдение нормативных требований.  Вместо этого, организация должна разработать единую политику безопасности, которая определяет, например, что все данные должны быть зашифрованы с использованием алгоритма AES-256, все учетные записи должны быть защищены многофакторной аутентификацией, а доступ к конфиденциальным данным должен быть ограничен на основе принципа наименьших привилегий. Эта политика должна быть реализована во всех облачных средах с использованием инструментов автоматизации и управления конфигурацией.</w:t>
        <w:br/>
        <w:br/>
        <w:t>Для успешной реализации единой политики безопасности в условиях многооблачности, организации должны использовать инструменты и технологии, позволяющие управлять безопасностью в разных облаках из единой консоли.  К таким инструментам относятся облачные платформы управления безопасностью (CSPM), которые позволяют автоматизировать процессы оценки рисков, мониторинга соответствия требованиям, управления конфигурациями и реагирования на инциденты.  CSPM-платформы предоставляют единую видимость состояния безопасности во всех облачных средах, что позволяет быстро выявлять и устранять уязвимости, а также обеспечивать соответствие требованиям отраслевых норм.  Кроме того, для обеспечения безопасности в многооблачной среде необходимо использовать инструменты управления идентификацией и доступом (IAM), которые позволяют централизованно управлять учетными записями пользователей и их правами доступа к различным ресурсам.  Правильно настроенные инструменты IAM помогают предотвратить несанкционированный доступ к конфиденциальным данным и снизить риск внутренних угроз.</w:t>
        <w:br/>
        <w:br/>
        <w:t>В заключение, разработка и внедрение единой политики безопасности является критически важным шагом для обеспечения надежной защиты в условиях многооблачности.  Этот подход позволяет создать согласованный уровень защиты во всех облачных средах, упростить управление безопасностью и снизить риски компрометации данных. Организациям, использующим многооблачные решения, необходимо инвестировать в инструменты и технологии, позволяющие автоматизировать процессы обеспечения безопасности и обеспечить соответствие требованиям отраслевых норм.  Помните, что безопасность – это непрерывный процесс, требующий постоянного внимания и совершенствования, и единая политика безопасности является лишь одним из элементов эффективной стратегии защиты в современном динамичном мире.</w:t>
        <w:br/>
        <w:br/>
        <w:br/>
        <w:t>**V. Развитие Культуры Безопасности и Обучение Персонала**</w:t>
        <w:br/>
        <w:br/>
        <w:t>В современном мире, где киберугрозы становятся все более изощренными и распространенными, технические средства защиты, такие как межсетевые экраны и антивирусное программное обеспечение, уже недостаточно для обеспечения надежной безопасности организации. Наиболее слабым звеном в любой системе защиты остается человеческий фактор, и именно поэтому развитие культуры безопасности и обучение персонала приобретают первостепенное значение.  Недостаточно просто установить самые передовые технологии, необходимо, чтобы каждый сотрудник осознавал свою роль в обеспечении безопасности и понимал, как его действия могут повлиять на защиту конфиденциальной информации и критически важной инфраструктуры.  Это означает, что безопасность должна быть встроена в повседневные рабочие процессы и стать неотъемлемой частью корпоративной культуры, а не восприниматься как дополнительная нагрузка или обязанность исключительно специалистов по информационной безопасности. Без сознательного участия и ответственного поведения сотрудников, даже самые мощные технические решения окажутся бесполезными перед лицом социальной инженерии, фишинговых атак или неосторожных действий.</w:t>
        <w:br/>
        <w:br/>
        <w:t>Создание эффективной культуры безопасности начинается с четкого определения политики безопасности организации и ее донесения до каждого сотрудника.  Эта политика должна быть написана простым и понятным языком, избегая сложных технических терминов, и охватывать все аспекты информационной безопасности, такие как правила использования электронной почты, защита паролей, безопасная работа с данными, реагирование на инциденты и многое другое.  Важно, чтобы сотрудники не просто знали о существовании этой политики, но и понимали ее смысл и последствия ее нарушения.  Для этого необходимо регулярно проводить обучение и тренинги, адаптированные к различным ролям и уровням знаний, а также использовать интерактивные методы, такие как симуляции фишинговых атак, чтобы проверить осведомленность сотрудников и выявить пробелы в знаниях.  Например, можно организовать тестовую рассылку фишингового письма, имитирующего сообщение от руководства, чтобы проверить, сколько сотрудников перейдут по вредоносной ссылке или откроют вложенный файл, и предоставить обратную связь тем, кто попался на эту уловку.</w:t>
        <w:br/>
        <w:br/>
        <w:t>Регулярное обучение и повышение осведомленности сотрудников должны стать постоянным процессом, а не разовой акцией.  Киберугрозы постоянно эволюционируют, и появляются новые виды атак, поэтому необходимо регулярно обновлять обучающие материалы и проводить тренинги, чтобы сотрудники были в курсе последних тенденций и знали, как защитить себя и организацию от новых угроз.  Можно использовать различные форматы обучения, такие как онлайн-курсы, вебинары, мастер-классы, внутренние тренинги, а также привлекать внешних экспертов для проведения специализированных тренингов.  Важно, чтобы обучение было интерактивным и практическим, и чтобы сотрудники имели возможность задавать вопросы и получать ответы от экспертов.  Кроме того, необходимо обеспечить доступ к обучающим материалам в любое время и в любом месте, чтобы сотрудники могли самостоятельно изучать новые темы и повышать свою квалификацию.  Например, можно создать внутренний портал знаний, на котором будут размещены обучающие видеоролики, статьи, инструкции и другие полезные материалы.</w:t>
        <w:br/>
        <w:br/>
        <w:t>Формирование культуры безопасности также требует создания атмосферы открытости и доверия, в которой сотрудники не боятся сообщать о подозрительных действиях или инцидентах безопасности.  Важно, чтобы сотрудники понимали, что сообщения об инцидентах не будут рассматриваться как признак некомпетентности или вины, а наоборот, будут поощряться и рассматриваться как ценный вклад в обеспечение безопасности организации.  Для этого необходимо создать удобный и анонимный канал для сообщений об инцидентах, а также обеспечить быструю и эффективную реакцию на эти сообщения.  Кроме того, необходимо признавать и поощрять сотрудников, которые активно участвуют в обеспечении безопасности организации, например, путем предоставления премий или других видов вознаграждения.  Например, можно организовать конкурс на лучшее предложение по улучшению безопасности организации и наградить победителей ценными призами.</w:t>
        <w:br/>
        <w:br/>
        <w:t>В заключение, развитие культуры безопасности и обучение персонала являются критически важными компонентами эффективной стратегии защиты от киберугроз.  Создание атмосферы открытости и доверия, регулярное обучение и повышение осведомленности сотрудников, а также поощрение активного участия в обеспечении безопасности организации – все это необходимые шаги для формирования культуры безопасности, которая поможет защитить конфиденциальную информацию и критически важную инфраструктуру от киберугроз.  Помните, что безопасность – это не только техническая проблема, но и организационная и культурная, и успешное решение этой проблемы требует усилий со стороны всех сотрудников организации.</w:t>
        <w:br/>
        <w:br/>
        <w:br/>
        <w:t>В мире, где киберугрозы становятся все более изощренными и масштабными, полагаться исключительно на технические средства защиты становится все менее эффективным. Современные злоумышленники все чаще используют тактики социальной инженерии, направленные на обход технических барьеров путем манипулирования человеческим фактором. Именно поэтому регулярное и доступное обучение сотрудников основам информационной безопасности становится краеугольным камнем надежной защиты любой организации.  Недостаточно просто установить современный антивирус или межсетевой экран, необходимо научить людей распознавать и избегать распространенные угрозы, такие как фишинговые письма, вредоносные ссылки и поддельные веб-сайты. Без этой базовой подготовки даже самый надежный технический арсенал может быть легко обойден умелым злоумышленником, что приведет к утечке конфиденциальной информации, финансовым потерям и репутационным рискам.</w:t>
        <w:br/>
        <w:br/>
        <w:t>Ключевым фактором успешного обучения является его регулярность и краткость.  Длинные и сложные тренинги, проводимые раз в год, быстро забываются и не оказывают существенного влияния на поведение сотрудников. Гораздо эффективнее проводить короткие, но частые тренинги, например, раз в месяц или раз в квартал, фокусирующиеся на конкретных темах и использующие наглядные примеры.  Такой подход позволяет сотрудникам лучше усваивать информацию и поддерживать ее актуальность, а также укрепляет их навыки распознавания и предотвращения угроз.  Формат тренинга также играет важную роль.  Лучше всего использовать интерактивные методы, такие как симуляции фишинговых атак, викторины и игровые сценарии, которые позволяют сотрудникам активно участвовать в процессе обучения и применять полученные знания на практике.  Например, можно организовать "фишинговый тест", в котором сотрудникам будут отправлены специально созданные письма, имитирующие реальные угрозы, а затем проанализировать результаты и предоставить обратную связь тем, кто попался на уловку.</w:t>
        <w:br/>
        <w:br/>
        <w:t>Наглядные примеры и реальные истории из практики помогают сотрудникам лучше понять, как работают киберугрозы и какие последствия они могут иметь.  Недостаточно просто рассказать о том, что такое фишинг, необходимо показать примеры фишинговых писем и объяснить, на что следует обращать внимание, чтобы их распознать.  Можно также рассказать истории о реальных случаях утечки данных, произошедших в других организациях, и объяснить, как эти инциденты могли быть предотвращены, если бы сотрудники были лучше подготовлены.  Важно, чтобы примеры были актуальными и соответствовали текущим тенденциям в сфере кибербезопасности.  Например, можно рассказать о новых видах фишинговых атак, использующих методы социальной инженерии, такие как "квадрафишинг", когда злоумышленники используют QR-коды для перенаправления жертв на вредоносные веб-сайты, или "BEC-атаки" (Business Email Compromise), когда злоумышленники взламывают корпоративные почтовые ящики и используют их для осуществления мошеннических транзакций.</w:t>
        <w:br/>
        <w:br/>
        <w:t>Важно адаптировать программу обучения к различным ролям и уровням знаний сотрудников.  Не всем сотрудникам необходимо знать все тонкости кибербезопасности.  Например, сотрудникам отдела продаж может быть полезно узнать о том, как защитить конфиденциальную информацию о клиентах, в то время как сотрудникам отдела бухгалтерии – о том, как предотвратить мошеннические транзакции.  Руководители должны быть в курсе основных угроз и знать, как обеспечить безопасность информации в своих отделах.  Программа обучения должна быть гибкой и адаптируемой, чтобы учитывать изменения в сфере кибербезопасности и новые угрозы.  Регулярное обновление учебных материалов и проведение повторных тренингов помогут сотрудникам поддерживать свои знания на актуальном уровне и повышать свою готовность к киберугрозам.  Необходимо помнить, что обучение – это не одноразовая акция, а постоянный процесс, направленный на повышение осведомленности и готовности сотрудников к киберугрозам.</w:t>
        <w:br/>
        <w:br/>
        <w:br/>
        <w:t>Регулярное обучение сотрудников основам кибербезопасности, как мы уже убедились, является фундаментом надежной защиты организации, но одного лишь теоретического материала недостаточно для формирования устойчивых навыков. Знания, не подкреплённые практикой, быстро забываются, а именно практика позволяет сотрудникам развить интуитивное понимание угроз и научиться быстро и эффективно реагировать на них в реальных ситуациях. Именно поэтому проведение целенаправленных симуляций фишинговых атак является ключевым компонентом эффективной программы обучения, позволяющим проверить осведомленность сотрудников и оценить результативность всех предпринятых усилий. Симуляции позволяют выйти за рамки теоретических знаний и создать реалистичную среду, в которой сотрудники могут применить свои навыки и получить обратную связь, что, безусловно, способствует более глубокому усвоению материала и формированию устойчивых поведенческих паттернов.</w:t>
        <w:br/>
        <w:br/>
        <w:t>Суть симуляции фишинговой атаки заключается в отправке сотрудникам тщательно разработанных электронных писем, имитирующих реальные угрозы, такие как запросы на сброс пароля, уведомления о важных обновлениях или сообщения от якобы доверенных источников. Важно, чтобы эти письма были максимально реалистичными, с использованием правдоподобных тем, дизайна и языка, чтобы максимально приблизить ситуацию к реальной атаке. Цель не в том, чтобы "поймать" как можно больше сотрудников, а в том, чтобы выявить пробелы в их осведомленности и предоставить им возможность исправить свои ошибки в безопасной обстановке.  После проведения симуляции необходимо тщательно проанализировать результаты, выявив сотрудников, которые перешли по вредоносным ссылкам или предоставили свои учетные данные.  Ключевым является не наказание этих сотрудников, а предоставление им индивидуальной обратной связи и дополнительных тренировок, направленных на укрепление их навыков распознавания фишинговых писем.</w:t>
        <w:br/>
        <w:br/>
        <w:t>Представьте себе ситуацию: в ходе симуляции сотрудник получает письмо, якобы от IT-отдела, с просьбой обновить свои учетные данные в корпоративной системе.  Письмо выглядит профессионально, с правильным логотипом и оформлением, но внимательный взгляд может выявить небольшие несоответствия, такие как грамматические ошибки или странный адрес отправителя.  Если сотрудник переходит по ссылке и вводит свои учетные данные, система регистрирует этот факт и автоматически отправляет ему уведомление с информацией о том, что он попал в симуляцию.  Вместо того чтобы испытывать стыд или раздражение, сотрудник получает возможность проанализировать свои ошибки, понять, на какие признаки он не обратил внимания, и получить рекомендации по улучшению своей бдительности.  Такой подход не только повышает осведомленность сотрудников, но и формирует у них позитивное отношение к обучению и укрепляет их доверие к IT-отделу.</w:t>
        <w:br/>
        <w:br/>
        <w:t>Эффективность симуляций фишинговых атак можно значительно повысить, если использовать различные сценарии и типы атак.  Например, можно имитировать атаки с использованием вредоносных вложений, которые запрашивают у сотрудника разрешение на запуск макросов.  Или можно создать сценарий, в котором злоумышленник взламывает учетную запись одного из сотрудников и использует ее для отправки фишинговых писем другим сотрудникам.  Разнообразие сценариев позволяет сотрудникам развить навык распознавания различных типов атак и научиться адаптироваться к меняющимся угрозам. Кроме того, важно регулярно проводить симуляции, чтобы поддерживать осведомленность сотрудников на высоком уровне и предотвратить "выгорание".  Ежемесячные или квартальные симуляции позволяют сотрудникам постоянно оттачивать свои навыки и поддерживать свою бдительность, что, безусловно, повышает устойчивость организации к киберугрозам.</w:t>
        <w:br/>
        <w:br/>
        <w:br/>
        <w:t>Недостаточно просто обучать сотрудников основам кибербезопасности и проводить симуляции атак; необходимо создать культуру, в которой активное участие в обеспечении безопасности поощряется и ценится на всех уровнях организации.  В конечном итоге, самая надежная защита не строится на сложных технологиях или строгих правилах, а на вовлеченности и бдительности каждого сотрудника.  Без должной мотивации даже самые хорошо обученные люди со временем могут ослабить свою бдительность, если не видят ощутимой отдачи от своих усилий. Поэтому, внедрение программы признания за активное участие в обеспечении безопасности становится не просто желательным дополнением, а критически важным элементом успешной стратегии киберзащиты, способствующим формированию устойчивой культуры безопасности в организации.</w:t>
        <w:br/>
        <w:br/>
        <w:t>Разработка эффективной программы признания не требует огромных финансовых затрат, но требует продуманного подхода и понимания того, что мотивирует сотрудников. Важно выйти за рамки формальных благодарностей и разработать систему, которая действительно ценит вклад каждого сотрудника в обеспечение безопасности. Например, можно публично отмечать сотрудников, сообщивших о потенциальных угрозах или уязвимостях, на корпоративных собраниях или в новостной рассылке, что даст им ощутимое признание их внимательности и ответственности.  Небольшие призы, такие как подарочные сертификаты или дополнительные выходные дни, также могут стать отличным стимулом для активного участия в обеспечении безопасности.  Ключевым является то, чтобы признание было своевременным, конкретным и соответствовало вкладу сотрудника.</w:t>
        <w:br/>
        <w:br/>
        <w:t>Представьте ситуацию: сотрудник заметил подозрительное письмо, которое могло содержать вредоносное ПО, и немедленно сообщил об этом в IT-отдел. IT-отдел подтвердил, что это действительно была фишинговая атака, и предотвратил потенциальный ущерб для организации.  Вместо того чтобы просто поблагодарить сотрудника по электронной почте, IT-отдел организует небольшую церемонию признания на корпоративном собрании, где вручает ему благодарственное письмо и небольшой подарочный сертификат.  Такое публичное признание не только мотивирует самого сотрудника, но и вдохновляет других сотрудников быть более внимательными и ответственными. Кроме того, можно создать систему баллов или рейтингов для сотрудников, активно участвующих в обеспечении безопасности, с возможностью получения премий или дополнительных льгот в конце года.</w:t>
        <w:br/>
        <w:br/>
        <w:t>Важно, чтобы программа признания была прозрачной и справедливой. Критерии оценки и правила получения наград должны быть четко определены и доступны всем сотрудникам.  Необходимо избегать субъективности и предвзятости при оценке вклада сотрудников.  Решение о выдаче наград должно приниматься на основе объективных данных и фактов.  Кроме того, важно регулярно оценивать эффективность программы признания и вносить необходимые корректировки.  Опросы сотрудников, сбор обратной связи и анализ данных о вовлеченности могут помочь определить, какие аспекты программы работают хорошо, а какие требуют улучшения.  Постоянное совершенствование программы признания позволит создать устойчивую культуру безопасности, в которой каждый сотрудник чувствует себя ценным и мотивированным внести свой вклад в защиту организации.</w:t>
        <w:br/>
        <w:br/>
        <w:br/>
        <w:t>Создание атмосферы открытости и доверия внутри организации – это не просто приятное дополнение к стратегии кибербезопасности, а ее критически важный фундамент. Часто компании тратят огромные средства на сложные системы защиты, но забывают о самом ценном ресурсе – своих сотрудниках, которые являются первыми свидетелями потенциальных угроз. Без ощущения психологической безопасности сотрудники могут бояться сообщать о подозрительных письмах, необычном поведении систем или даже собственных ошибках, опасаясь наказания или порицания, что создает опасные "слепые зоны" в системе защиты. Необходимо построить культуру, где сообщение об инциденте рассматривается не как признак личной некомпетентности, а как ценный вклад в общую безопасность организации, демонстрируя, что каждый сотрудник – это потенциальный союзник в борьбе с киберугрозами.</w:t>
        <w:br/>
        <w:br/>
        <w:t>Представьте себе ситуацию: стажер, будучи новым сотрудником и не желая показаться некомпетентным, получает подозрительное письмо с просьбой предоставить доступ к конфиденциальным данным. Вместо того, чтобы немедленно сообщить об этом своему руководителю, он пытается разобраться сам, опасаясь показаться невежественным. В результате, он случайно переходит по вредоносной ссылке, заражая свой компьютер вирусом и ставя под угрозу конфиденциальную информацию организации. Эта ситуация могла быть легко предотвращена, если бы стажер чувствовал себя в безопасности и знал, что может обратиться за помощью к своим коллегам, не опасаясь негативных последствий. Именно поэтому создание атмосферы открытости и доверия является приоритетной задачей для каждого руководителя, ответственного за кибербезопасность организации, чтобы работники понимали, что признание ошибки или сообщения об инциденте – это не проявление слабости, а проявление ответственности.</w:t>
        <w:br/>
        <w:br/>
        <w:t xml:space="preserve">Для формирования такой атмосферы необходимо активно поощрять и признавать сотрудников, сообщающих об инцидентах или потенциальных угрозах, даже если эти угрозы оказались ложными. Важно не только не наказывать за ошибки, но и публично отмечать вклад сотрудников в обеспечение безопасности организации. Например, можно создать систему поощрений, где сотрудники, сообщившие о реальных угрозах, получают благодарственные письма, небольшие призы или даже премию.  Кроме того, необходимо проводить регулярные тренинги и семинары, на которых сотрудники могут задавать вопросы по вопросам безопасности, не опасаясь показаться глупыми.  Важно подчеркивать, что кибербезопасность – это общая ответственность, и что каждый сотрудник играет важную роль в защите организации. </w:t>
        <w:br/>
        <w:br/>
        <w:t>Ключевым аспектом создания атмосферы доверия является прозрачность и честность в отношении вопросов безопасности. Необходимо открыто рассказывать сотрудникам о существующих угрозах и о мерах, принимаемых для защиты организации. Важно объяснять, почему определенные правила и процедуры безопасности могут казаться неудобными, и как они помогают защитить компанию от угроз. Кроме того, необходимо оперативно реагировать на сообщения об инцидентах и информировать сотрудников о принятых мерах.  Если в организации произошел инцидент, важно не скрывать это от сотрудников, а открыто рассказать о случившемся и о принятых мерах для предотвращения подобных инцидентов в будущем.  Открытость и честность способствуют укреплению доверия между сотрудниками и руководством, и создают атмосферу, в которой каждый сотрудник чувствует себя в безопасности и готов внести свой вклад в обеспечение безопасности организации.</w:t>
      </w:r>
    </w:p>
    <w:p>
      <w:r>
        <w:br w:type="page"/>
      </w:r>
    </w:p>
    <w:p>
      <w:pPr>
        <w:pStyle w:val="Heading1"/>
      </w:pPr>
      <w:r>
        <w:t>Глава 9: Организационные меры по обеспечению кибербезопасности: политики, обучение, аудиты и управление уязвимостями.</w:t>
      </w:r>
    </w:p>
    <w:p>
      <w:pPr>
        <w:pStyle w:val="Heading2"/>
      </w:pPr>
      <w:r>
        <w:t>Развитие Искусственного Интеллекта как Двуликий Янус Кибербезопасности</w:t>
      </w:r>
    </w:p>
    <w:p>
      <w:r>
        <w:t>Формирование Культуры Безопасности: От Игнорирования Ошибок к Совместной Ответственности</w:t>
      </w:r>
    </w:p>
    <w:p>
      <w:r>
        <w:t>Одной из самых недооцененных, но критически важных составляющих современной кибербезопасности является формирование внутри организации культуры, в которой ошибки рассматриваются не как повод для наказания, а как ценная возможность для обучения и улучшения. Часто компании тратят колоссальные ресурсы на внедрение передовых технологий защиты, но при этом игнорируют человеческий фактор, считая сотрудников самым слабым звеном в системе безопасности. Такой подход является фундаментально ошибочным, поскольку именно люди, а не технологии, являются ключевым барьером на пути киберпреступников, способных использовать социальную инженерию и манипуляции для обхода даже самых сложных систем защиты. Для создания надежной защиты необходимо изменить парадигму, перейдя от культуры вины и наказания к культуре обучения и сотрудничества, где каждый сотрудник чувствует себя в безопасности и готов сообщать о потенциальных угрозах, не опасаясь негативных последствий.</w:t>
        <w:br/>
        <w:br/>
        <w:t>Представьте себе ситуацию: сотрудник, получив подозрительное письмо, опасаясь порицания за невнимательность, пытается самостоятельно разобраться в ситуации, вместо того, чтобы немедленно сообщить об этом в службу безопасности. В результате он случайно переходит по вредоносной ссылке, заражая свой компьютер вирусом и ставя под угрозу конфиденциальную информацию организации. Этот сценарий, к сожалению, является слишком распространенным и демонстрирует, как страх перед наказанием может привести к катастрофическим последствиям. Чтобы избежать подобных ситуаций, необходимо создать атмосферу, в которой сотрудники чувствуют себя в безопасности и понимают, что сообщение об инциденте – это не признак личной некомпетентности, а проявление ответственности и заботы о безопасности организации. Важно, чтобы руководство демонстрировало готовность выслушать сотрудников, оперативно реагировать на их сообщения и не наказывать за ошибки, совершенные в процессе обучения.</w:t>
        <w:br/>
        <w:br/>
        <w:t>Вместо того, чтобы фокусироваться на поиске виноватых, необходимо проводить тщательный анализ каждого инцидента, выявлять его причины и разрабатывать меры по предотвращению подобных ситуаций в будущем. Этот процесс должен быть открытым и прозрачным, с участием всех заинтересованных сторон. Важно, чтобы сотрудники понимали, что их вклад в обеспечение безопасности ценится и что они играют важную роль в защите организации от киберугроз. Для укрепления этой культуры можно внедрить систему поощрений, где сотрудники, сообщившие о потенциальных угрозах или уязвимостях, получают благодарственные письма, премии или другие формы признания. Кроме того, необходимо регулярно проводить тренинги и семинары, на которых сотрудники могут повышать свою осведомленность о киберугрозах и изучать лучшие практики защиты. Эти мероприятия должны быть интерактивными и практичными, с использованием реальных примеров и сценариев.</w:t>
        <w:br/>
        <w:br/>
        <w:t>Однако создание культуры безопасности – это не только внедрение формальных процедур и программ обучения, но и изменение менталитета и поведения сотрудников. Необходимо, чтобы руководство демонстрировало личную приверженность принципам безопасности и подавало пример своим поведением. Важно, чтобы все сотрудники, независимо от их должности и уровня, понимали, что кибербезопасность – это общая ответственность и что каждый из них должен вносить свой вклад в защиту организации. Для достижения этой цели можно организовать командные мероприятия, такие как киберучения или хакатоны, на которых сотрудники смогут совместно решать задачи по обеспечению безопасности. Кроме того, необходимо создать внутри организации сообщество экспертов по кибербезопасности, которые будут делиться своими знаниями и опытом с другими сотрудниками. Поддержка и развитие этого сообщества поможет укрепить культуру безопасности и повысить уровень осведомленности о киберугрозах. Помните, что создание надежной системы защиты – это непрерывный процесс, требующий постоянных усилий и внимания. Инвестирование в культуру безопасности – это инвестирование в будущее вашей организации.</w:t>
        <w:br/>
        <w:br/>
        <w:br/>
        <w:t>## Развитие Искусственного Интеллекта как Двуликий Янус Кибербезопасности</w:t>
        <w:br/>
        <w:br/>
        <w:t>Искусственный интеллект (ИИ) стремительно трансформирует практически все сферы нашей жизни, и кибербезопасность не является исключением. Однако, подобно древнегреческому богу Янусу, смотрящему одновременно в прошлое и будущее, ИИ представляет собой обоюдоострый инструмент, способный как значительно усилить защиту от киберугроз, так и создать принципиально новые, более сложные и опасные вызовы. Традиционные методы защиты, основанные на сигнатурном анализе и статичных правилах, все чаще оказываются неэффективными против изощренных атак, использующих полиморфизм и адаптацию. Именно здесь на помощь приходит ИИ, способный анализировать огромные объемы данных в реальном времени, выявлять аномалии и предсказывать атаки до того, как они произойдут. Например, алгоритмы машинного обучения могут обучаться на исторических данных о сетевом трафике, чтобы определить нормальное поведение и выявлять отклонения, которые могут указывать на вторжение или вредоносную активность.</w:t>
        <w:br/>
        <w:br/>
        <w:t xml:space="preserve">Однако, важно понимать, что киберпреступники также активно осваивают возможности ИИ для автоматизации и совершенствования своих атак. Автоматизированные инструменты для сканирования уязвимостей, генерации фишинговых писем и даже разработки вредоносного программного обеспечения на основе машинного обучения становятся все более распространенными. Представьте себе ситуацию, когда злоумышленник использует ИИ для создания персонализированных фишинговых писем, неотличимых от настоящих сообщений от надежных источников. Такие письма, учитывающие личные интересы и привычки получателя, значительно повышают вероятность того, что жертва перейдет по вредоносной ссылке или откроет зараженный файл. Кроме того, ИИ может использоваться для обхода традиционных систем защиты, таких как межсетевые экраны и антивирусы, путем динамического изменения кода вредоносного программного обеспечения или имитации легитимного сетевого трафика. </w:t>
        <w:br/>
        <w:br/>
        <w:t>Особенно опасной тенденцией является использование генеративных моделей ИИ, таких как GPT-3, для создания реалистичных дипфейков и дезинформации. Дипфейки, представляющие собой поддельные видео- и аудиозаписи, могут использоваться для дискредитации людей, манипулирования общественным мнением и даже развязывания конфликтов. Представьте себе ситуацию, когда злоумышленник создает дипфейк, изображающий высокопоставленного руководителя компании, отдающего указание о переводе крупной суммы денег на подставной счет. Такая атака, безусловно, нанесет значительный финансовый и репутационный ущерб организации. Кроме того, ИИ может использоваться для автоматизации атак типа "отказ в обслуживании" (DDoS), генерируя огромный объем трафика, который перегружает серверы и делает их недоступными для легитимных пользователей.</w:t>
        <w:br/>
        <w:br/>
        <w:t>Для противодействия этим угрозам необходимо разрабатывать и внедрять новые методы защиты, основанные на принципах "ИИ против ИИ". Это означает, что мы должны использовать искусственный интеллект для обнаружения, анализа и нейтрализации атак, осуществляемых с использованием ИИ. Например, алгоритмы машинного обучения могут обучаться на данных о вредоносных дипфейках, чтобы выявлять признаки подделки и предупреждать пользователей. Кроме того, необходимо разрабатывать системы, способные адаптироваться к меняющимся угрозам и учиться на опыте атак. Это потребует значительных инвестиций в исследования и разработки, а также тесного сотрудничества между учеными, специалистами по кибербезопасности и государственными органами. В конечном итоге, будущее кибербезопасности будет определяться нашей способностью использовать искусственный интеллект ответственно и эффективно, создавая надежную защиту от новых и постоянно эволюционирующих угроз.</w:t>
        <w:br/>
        <w:br/>
        <w:br/>
        <w:t>В эпоху экспоненциального роста объемов генерируемых данных, анализ журналов событий (логов) становится критически важной задачей для обеспечения кибербезопасности, однако традиционные методы ручного анализа становятся все менее эффективными и требуют значительных временных затрат. Сотрудники службы безопасности попросту не успевают обрабатывать и интерпретировать огромные потоки информации, что увеличивает риск пропустить важные сигналы о потенциальных угрозах и нарушениях. Здесь на помощь приходит машинное обучение (МО), предоставляющее возможность автоматизировать анализ логов и выявлять аномалии, которые могут указывать на злонамеренную активность или сбои в работе систем. В отличие от сложных ИИ-агентов, которые стремятся к полной автоматизации и автономному принятию решений, фокус на алгоритмах МО для анализа логов позволяет сконцентрироваться на конкретной задаче – выявлении отклонений от нормального поведения, не требуя при этом сложных архитектур и больших вычислительных ресурсов.</w:t>
        <w:br/>
        <w:br/>
        <w:t>Одной из ключевых преимуществ использования МО для анализа логов является способность алгоритмов к самообучению и адаптации к изменяющимся условиям. Вместо того чтобы полагаться на заранее заданные правила и сигнатуры, алгоритмы МО анализируют исторические данные о логах, чтобы выявить закономерности и создать модель нормального поведения системы. Затем, при поступлении новых данных, алгоритм сравнивает их с моделью и выявляет любые отклонения, которые могут указывать на угрозу. Например, если обычно пользователь входит в систему в рабочее время с определенного IP-адреса, а вдруг появляется запись о входе в систему в ночное время с другого IP-адреса, алгоритм МО автоматически пометит эту запись как подозрительную и уведомит службу безопасности. Такой подход позволяет выявлять не только известные атаки, но и новые, ранее неизвестные угрозы, которые могли бы остаться незамеченными при использовании традиционных методов.</w:t>
        <w:br/>
        <w:br/>
        <w:t>Более того, алгоритмы МО могут использоваться для выявления сложных атак, которые состоят из множества небольших, казалось бы безобидных действий. Например, атака типа "медленное убийство" (slowloris) заключается в установлении множества медленных соединений с сервером, что приводит к его перегрузке и отказу в обслуживании. Такие атаки трудно обнаружить традиционными методами, поскольку каждое отдельное соединение выглядит нормальным. Однако, алгоритмы МО могут анализировать статистику соединений и выявлять аномальные паттерны, которые указывают на атаку. Они могут также обнаруживать атаки, направленные на обход систем обнаружения вторжений (IDS) и межсетевых экранов (firewall) путем анализа сетевого трафика и выявления аномальных шаблонов, которые могут указывать на попытки маскировки или обхода защиты.</w:t>
        <w:br/>
        <w:br/>
        <w:t>Применение МО для анализа логов также позволяет снизить количество ложных срабатываний, что является серьезной проблемой при использовании традиционных систем обнаружения вторжений. Алгоритмы МО могут обучаться на исторических данных о ложных срабатываниях, чтобы научиться отличать реальные угрозы от безобидных событий. Например, если определенный тип события часто приводит к ложным срабатываниям, алгоритм МО может игнорировать эти события или уменьшить их приоритет. Это позволяет сотрудникам службы безопасности сосредоточиться на реальных угрозах и избежать траты времени на расследование ложных срабатываний.  В результате, повышается эффективность работы службы безопасности и снижается риск пропустить важные сигналы о потенциальных угрозах, делая инфраструктуру более устойчивой и безопасной.</w:t>
        <w:br/>
        <w:br/>
        <w:br/>
        <w:t>Развитие квантовых вычислений представляет собой одновременно и огромный прорыв, и серьезную угрозу для современной криптографии, лежащей в основе безопасности цифровых коммуникаций и хранения данных. В то время как квантовые компьютеры обещают революционные возможности в различных областях, включая медицину, материаловедение и искусственный интеллект, их способность решать определенные математические задачи экспоненциально быстрее, чем классические компьютеры, ставит под угрозу широко используемые криптографические алгоритмы, такие как RSA и ECC. Эти алгоритмы основаны на сложности разложения больших чисел на простые множители и решения задачи дискретного логарифма, которые классические компьютеры решают за очень длительное время, делая их надежными для защиты данных. Однако, квантовый алгоритм Шора может эффективно решать эти задачи, что делает существующие криптографические системы уязвимыми для атак со стороны квантовых компьютеров.</w:t>
        <w:br/>
        <w:br/>
        <w:t>Представьте себе ситуацию, в которой конфиденциальные данные, защищенные надежными, как казалось ранее, алгоритмами, становятся доступны злоумышленникам благодаря появлению достаточно мощного квантового компьютера. Это может привести к серьезным последствиям, включая кражу интеллектуальной собственности, финансовые потери, нарушение конфиденциальности личных данных и даже угрозу национальной безопасности.  Поэтому, крайне важно уже сейчас активно заниматься разработкой и внедрением новых криптографических алгоритмов, устойчивых к квантовым атакам, известных как постквантовая криптография (PQC). PQC разрабатывает криптографические алгоритмы, которые, как ожидается, останутся надежными даже в условиях появления мощных квантовых компьютеров.  Эти алгоритмы основаны на различных математических задачах, которые, как полагают, сложны для решения как классическими, так и квантовыми компьютерами.</w:t>
        <w:br/>
        <w:br/>
        <w:t>На сегодняшний день ведется активная работа по стандартизации новых постквантовых алгоритмов, и в 2022 году Национальный институт стандартов и технологий (NIST) США объявил о первом наборе стандартов PQC, включающем алгоритмы криптографического шифрования и цифровой подписи. Однако, внедрение этих новых алгоритмов требует времени и ресурсов, поскольку необходимо заменить существующую инфраструктуру и перенастроить системы для поддержки новых стандартов.  Поэтому, крайне важно не только следить за прогрессом в области PQC, но и начать планировать пилотные проекты по внедрению новых алгоритмов в долгосрочной перспективе.  Начните с анализа критически важных систем и данных, которые нуждаются в защите от квантовых атак, и выберите подходящие PQC-алгоритмы для этих систем.</w:t>
        <w:br/>
        <w:br/>
        <w:t>Важным шагом в этом направлении является проведение оценки готовности к квантовой криптографии, которая позволит определить текущий уровень защиты от квантовых атак и выявить слабые места в инфраструктуре. Затем можно начать проводить тестирование новых алгоритмов в лабораторных условиях и в ограниченной производственной среде, чтобы оценить их производительность и совместимость с существующими системами.  Пилотные проекты позволят получить ценный опыт и выявить потенциальные проблемы, которые могут возникнуть при масштабном внедрении PQC.  Не стоит ждать, пока квантовые компьютеры станут достаточно мощными, чтобы взломать существующие криптографические системы.  Лучше начать готовиться к квантовой угрозе уже сейчас, чтобы обеспечить долгосрочную безопасность цифровых коммуникаций и данных.  Это как с прививкой – лучше предотвратить болезнь, чем лечить ее последствия.</w:t>
        <w:br/>
        <w:br/>
        <w:br/>
        <w:t>Интернет вещей (IoT) и операционные технологии (OT) все глубже проникают во все сферы нашей жизни, от умных домов и подключенных автомобилей до промышленных предприятий и критической инфраструктуры. Эта повсеместная интеграция, несомненно, приносит огромные преимущества, такие как повышение эффективности, снижение затрат и улучшение качества жизни, однако она же создает новые и сложные вызовы в области кибербезопасности.  Традиционные методы защиты, разработанные для защиты информационных технологий (IT), часто оказываются неэффективными в среде IoT/OT, где устройства обычно имеют ограниченные вычислительные ресурсы, используют устаревшие операционные системы и часто развернуты в физически незащищенных местах.  Кроме того, устройства IoT/OT часто собирают и передают конфиденциальные данные, такие как личная информация, промышленные секреты и данные о критической инфраструктуре, что делает их привлекательной целью для злоумышленников.</w:t>
        <w:br/>
        <w:br/>
        <w:t>Одним из наиболее важных шагов в обеспечении безопасности устройств IoT/OT является сегментация сети.  Сегментация подразумевает разделение сети на отдельные, изолированные зоны, чтобы ограничить распространение вредоносного ПО в случае взлома одного из устройств.  Представьте себе производственное предприятие, где сеть разделена на отдельные сегменты для офисных компьютеров, промышленных контроллеров, систем видеонаблюдения и систем управления доступом.  В случае взлома одного из промышленных контроллеров, вредоносное ПО не сможет распространиться на другие сегменты сети, такие как офисные компьютеры или системы видеонаблюдения.  Сегментация сети также позволяет применять различные политики безопасности к различным сегментам сети, обеспечивая более гибкий и эффективный подход к защите.  Ключевым инструментом сегментации сети является использование межсетевых экранов и виртуальных локальных сетей (VLAN).</w:t>
        <w:br/>
        <w:br/>
        <w:t>Регулярное обновление прошивок и программного обеспечения устройств IoT/OT является еще одним критически важным аспектом обеспечения безопасности.  Многие устройства IoT/OT поставляются с уязвимостями в программном обеспечении, которые могут быть использованы злоумышленниками для получения доступа к устройству или сети.  Производители устройств регулярно выпускают обновления прошивок, которые исправляют эти уязвимости и улучшают безопасность устройства.  Однако, многие пользователи не устанавливают эти обновления, либо из-за незнания, либо из-за неудобства.  Это создает серьезную угрозу безопасности, поскольку уязвимые устройства могут быть легко взломаны.  Важно понимать, что устаревшие устройства, не получающие обновления безопасности, представляют собой серьезный риск для всей сети.  Установите автоматическое обновление прошивок, где это возможно, и регулярно проверяйте наличие обновлений для всех устройств IoT/OT.</w:t>
        <w:br/>
        <w:br/>
        <w:t>Принцип минимальных привилегий также играет важную роль в обеспечении безопасности устройств IoT/OT.  Этот принцип гласит, что каждому устройству и пользователю должны быть предоставлены только те права и привилегии, которые необходимы для выполнения его конкретных задач.  Например, камере видеонаблюдения не требуется доступ к бухгалтерской базе данных предприятия.  Предоставление избыточных привилегий может позволить злоумышленнику получить доступ к конфиденциальным данным или системам в случае взлома устройства.  Настройте контроль доступа к устройствам и системам, используя многофакторную аутентификацию, где это возможно, и регулярно пересматривайте права и привилегии, чтобы убедиться, что они соответствуют текущим потребностям.  Помните, что наименьшие привилегии - это не только защита от внешних угроз, но и ограничение ущерба от внутренних угроз, таких как небрежные или злонамеренные сотрудники.</w:t>
        <w:br/>
        <w:br/>
        <w:br/>
        <w:t xml:space="preserve">В последние годы мы наблюдаем значительный рост активности кибершпионов и государственно-спонсируемых атак, представляющих собой серьезную угрозу для организаций всех размеров и отраслей. В отличие от преступников, движимых исключительно финансовой выгодой, эти акторы часто преследуют геополитические цели, такие как кража интеллектуальной собственности, нарушение критической инфраструктуры или распространение дезинформации. Эти атаки отличаются высокой степенью сложности, тщательной подготовкой и использованием передовых инструментов и методов, что делает их особенно трудными для обнаружения и отражения.  Они зачастую направлены на долгосрочное проникновение в сети и сбор информации, а не на немедленный ущерб, что делает их особенно коварными.  Это означает, что традиционные методы защиты, ориентированные на обнаружение и блокировку известных вредоносных программ, часто оказываются неэффективными против этих угроз. </w:t>
        <w:br/>
        <w:br/>
        <w:t>Растущая сложность этих атак требует от организаций пересмотра подхода к кибербезопасности и инвестиций в расширенные возможности мониторинга сетевого трафика.  Простой анализ журналов событий и сигнатур вторжений уже недостаточно для выявления сложных кампаний кибершпионажа. Необходимо внедрить системы глубокого анализа трафика (DPI) и сетевой поведенческой аналитики (NBA), способные выявлять аномальное поведение, необычные соединения и другие индикаторы компрометации. Например, внезапный всплеск исходящего трафика в нерабочее время, необычные соединения с иностранными серверами или несанкционированный доступ к конфиденциальным данным могут указывать на то, что сеть подверглась атаке.  Эти системы должны быть настроены на выявление и предупреждение о таких аномалиях, чтобы специалисты по безопасности могли оперативно отреагировать на инцидент.  Кроме того, важно использовать средства анализа трафика для выявления скрытых каналов связи, которые злоумышленники могут использовать для обхода традиционных средств защиты.</w:t>
        <w:br/>
        <w:br/>
        <w:t>Успешное реагирование на государственно-спонсируемые атаки требует не только передовых технологий, но и доступа к актуальной информации об угрозах. Использование Threat Intelligence (информации об угрозах) позволяет организациям понимать тактику, методы и процедуры (TTP) атакующих, а также идентифицировать известные индикаторы компрометации (IOC), такие как IP-адреса, доменные имена и хеши вредоносных программ. Эта информация может быть использована для улучшения правил обнаружения и блокировки, а также для приоритезации реагирования на инциденты. Важно выбирать надежные источники Threat Intelligence, которые предоставляют своевременную и актуальную информацию, адаптированную к конкретным потребностям организации.  Например, получение информации о новых вредоносных программах, используемых в конкретной отрасли, позволяет специалистам по безопасности сосредоточить усилия на защите от этих угроз.  Также полезно обмениваться информацией об угрозах с другими организациями и государственными органами, чтобы повысить общую осведомленность и эффективность защиты.</w:t>
        <w:br/>
        <w:br/>
        <w:t>Эффективное реагирование на инциденты, вызванные государственно-спонсируемыми атаками, требует четко определенной процедуры и обученного персонала. Необходимо иметь план действий, который описывает шаги, которые необходимо предпринять в случае обнаружения атаки, включая идентификацию затронутых систем, сдерживание атаки, восстановление данных и анализ причин инцидента.  Этот план должен регулярно тестироваться и обновляться, чтобы обеспечить его эффективность.  Важно обучить персонал реагированию на инциденты, чтобы они могли быстро и эффективно реагировать на атаки.  Кроме того, следует рассмотреть возможность привлечения внешних экспертов по кибербезопасности для оказания помощи в расследовании и ликвидации последствий сложных атак.  Государственно-спонсируемые атаки часто представляют собой сложные и хорошо организованные операции, требующие специализированных знаний и опыта.  Подготовка и координация являются ключевыми факторами успеха в борьбе с этими угрозами.</w:t>
        <w:br/>
        <w:br/>
        <w:br/>
        <w:t>**II. Перспективные Технологии Кибербезопасности: Расширение границ защиты с помощью XDR**</w:t>
        <w:br/>
        <w:br/>
        <w:t>В постоянно меняющемся ландшафте киберугроз традиционные подходы к обеспечению безопасности, ориентированные на защиту отдельных точек в сети, все чаще оказываются недостаточными. Современные атаки, как правило, многовекторные, охватывающие множество устройств и слоев инфраструктуры, и способны обходить разрозненные системы безопасности. В ответ на эту растущую сложность все больше организаций обращаются к технологиям расширенной защиты от угроз (XDR), которые представляют собой эволюцию от традиционных решений обнаружения и реагирования на конечных точках (EDR). В отличие от EDR, которые сосредоточены в основном на конечных точках, XDR интегрирует данные безопасности из различных источников, включая конечные точки, сеть, электронную почту, облачные приложения и даже датчики IoT, для обеспечения комплексного представления об угрозах и автоматизированного реагирования. Это позволяет специалистам по безопасности видеть полную картину атаки, понимать ее масштаб и влияние, а также быстро и эффективно устранять угрозы.</w:t>
        <w:br/>
        <w:br/>
        <w:t>Ключевым преимуществом XDR является способность коррелировать данные из различных источников, выявляя сложные атаки, которые могли бы остаться незамеченными при использовании разрозненных систем безопасности. Например, представьте себе ситуацию, когда злоумышленник отправляет фишинговое письмо, которое успешно обходит фильтры спама и попадает в почтовый ящик сотрудника. Сотрудник переходит по вредоносной ссылке, которая загружает на его компьютер вредоносное программное обеспечение. Традиционные системы могут обнаружить вредоносное программное обеспечение на конечной точке, но не смогут связать это событие с первоначальным фишинговым письмом или с другими подозрительными действиями в сети. XDR, напротив, может проанализировать данные из электронной почты, конечной точки и сети, чтобы выявить связь между этими событиями и определить, что это часть целенаправленной атаки. Это позволяет специалистам по безопасности быстро отреагировать на угрозу, заблокировать вредоносное программное обеспечение, изолировать затронутую конечную точку и предотвратить распространение атаки в сети.</w:t>
        <w:br/>
        <w:br/>
        <w:t xml:space="preserve">Более того, XDR автоматизирует многие рутинные задачи безопасности, такие как расследование инцидентов, реагирование на угрозы и анализ данных. Это позволяет специалистам по безопасности сосредоточиться на более сложных и важных задачах, таких как разработка стратегий защиты, проведение анализа угроз и обучение сотрудников. Например, XDR может автоматически изолировать зараженную конечную точку, заблокировать вредоносные IP-адреса и удалить вредоносные файлы. Это значительно сокращает время реагирования на инциденты и снижает риск ущерба от атак. Современные решения XDR также используют машинное обучение и искусственный интеллект для выявления аномального поведения и прогнозирования будущих атак. Это позволяет организациям быть на шаг впереди злоумышленников и предотвращать атаки до того, как они нанесут ущерб. </w:t>
        <w:br/>
        <w:br/>
        <w:t>Внедрение XDR требует тщательного планирования и выбора подходящего решения. Организациям необходимо учитывать свои конкретные потребности и требования, а также совместимость XDR с существующей инфраструктурой безопасности. Важно выбрать решение, которое предоставляет комплексный набор функций, включая обнаружение угроз, реагирование на инциденты, анализ угроз и автоматизацию безопасности. Также важно обеспечить интеграцию XDR с другими системами безопасности, такими как системы управления информацией о безопасности (SIEM) и системы предотвращения вторжений (IPS). В конечном итоге, XDR представляет собой значительный шаг вперед в обеспечении кибербезопасности, предоставляя организациям возможность более эффективно обнаруживать, расследовать и предотвращать сложные кибератаки. Инвестиции в XDR – это инвестиции в будущее безопасности вашей организации.</w:t>
        <w:br/>
        <w:br/>
        <w:br/>
        <w:t>В эпоху постоянных кибератак и растущей сложности инфраструктуры, традиционные подходы к обеспечению безопасности, основанные на периметре, становятся все менее эффективными. Представьте себе крепость с мощными стенами и воротами, но без защиты внутри - если враг проникнет внутрь, у него будет свободный доступ ко всем ресурсам. Именно поэтому концепция "нулевого доверия" (Zero Trust Architecture, ZTA) завоевывает все большую популярность, предлагая принципиально новый подход к безопасности, основанный на предположении, что ни один пользователь или устройство не может быть автоматически доверен, даже если они находятся внутри сети. Вместо этого, каждое обращение к ресурсам должно быть тщательно проверено и авторизовано, исходя из строгих правил доступа и контекстных факторов. Такая модель позволяет существенно снизить риски, связанные с компрометацией учетных записей, вредоносным ПО и внутренними угрозами, обеспечивая надежную защиту критически важных данных и ресурсов.</w:t>
        <w:br/>
        <w:br/>
        <w:t>Одним из первых и наиболее эффективных шагов к реализации архитектуры "нулевого доверия" является микросегментация сети. Вместо того, чтобы рассматривать сеть как единое целое, ее необходимо разделить на небольшие, изолированные сегменты, каждый из которых контролируется отдельными правилами доступа. Представьте себе здание, разделенное на множество комнат, каждая из которых имеет свой собственный замок и доступ только для определенных сотрудников. Микросегментация позволяет ограничить радиус поражения в случае компрометации одного из сегментов, предотвращая распространение атаки по всей сети. Например, отдел разработки, отдел продаж и отдел бухгалтерии должны быть изолированы друг от друга, с доступом только к тем ресурсам, которые необходимы для выполнения их рабочих задач. Это значительно усложняет задачу для злоумышленников, стремящихся получить доступ к конфиденциальной информации.</w:t>
        <w:br/>
        <w:br/>
        <w:t>Не менее важным шагом является внедрение многофакторной аутентификации (MFA) для всех пользователей и устройств, получающих доступ к критически важным ресурсам. MFA требует от пользователя предоставления нескольких доказательств своей личности, прежде чем ему будет предоставлен доступ. Например, это может быть пароль, код, отправленный на мобильный телефон, или биометрический сканер отпечатка пальца. Представьте себе, что у вас есть замок на двери, который можно открыть только с помощью ключа и пароля. Даже если злоумышленник получит доступ к вашему паролю, ему все равно потребуется физический ключ, чтобы открыть дверь. MFA значительно повышает уровень безопасности, поскольку делает практически невозможным компрометацию учетной записи без физического доступа к устройству пользователя. Внедрение MFA для всех пользователей, включая сотрудников, подрядчиков и удаленных работников, является критически важным шагом к реализации архитектуры "нулевого доверия".</w:t>
        <w:br/>
        <w:br/>
        <w:t>В конечном итоге, переход к архитектуре "нулевого доверия" – это не просто внедрение новых технологий, но и изменение мышления и культуры безопасности в организации. Необходимо осознать, что доверие больше не является предположением, а должно быть заслужено каждым пользователем и устройством. Это требует постоянного мониторинга, анализа и адаптации правил доступа, а также обучения сотрудников принципам безопасности и осведомленности об угрозах. Внедрение архитектуры "нулевого доверия" – это инвестиция в будущее безопасности вашей организации, которая позволит вам эффективно противостоять современным киберугрозам и защитить ваши критически важные данные и ресурсы.</w:t>
        <w:br/>
        <w:br/>
        <w:br/>
        <w:t>Традиционные системы управления информацией о безопасности (SIEM) долгое время были краеугольным камнем кибербезопасности, собирая и анализируя данные журналов из различных источников, чтобы выявлять потенциальные угрозы. Однако в современном, динамично меняющемся ландшафте угроз, традиционные SIEM-системы часто оказываются перегруженными объемом данных и неспособными эффективно реагировать на сложные атаки. Представьте себе, что вы пытаетесь найти иголку в стоге сена, вручную просматривая каждую соломинку – это утомительно, неэффективно и часто приводит к пропуску важных сигналов. Традиционные SIEM-системы часто работают подобным образом, генерируя огромное количество предупреждений, большинство из которых являются ложными срабатываниями, что приводит к «усталости от предупреждений» у аналитиков безопасности и пропуску реальных угроз. В результате организации нуждаются в более эффективных и автоматизированных решениях для обнаружения и реагирования на киберугрозы.</w:t>
        <w:br/>
        <w:br/>
        <w:t>Extended Detection and Response (XDR) является эволюцией SIEM, представляя собой более комплексный и автоматизированный подход к кибербезопасности. В отличие от SIEM, который в основном полагается на данные журналов, XDR собирает и анализирует данные из различных источников, включая конечные точки, сеть, облако и электронную почту, чтобы предоставить более полное представление о ландшафте угроз. Представьте себе, что у вас есть возможность видеть полную картину происходящего, а не только отдельные фрагменты. XDR объединяет данные из различных источников, коррелирует события и выявляет сложные атаки, которые могут остаться незамеченными традиционными SIEM-системами.  Кроме того, XDR автоматизирует процессы анализа и реагирования, что позволяет аналитикам безопасности сосредоточиться на наиболее важных угрозах и быстрее их нейтрализовать.</w:t>
        <w:br/>
        <w:br/>
        <w:t>Ключевым преимуществом XDR является его способность обнаруживать и реагировать на сложные атаки, такие как атаки, которые перемещаются по сети, или атаки с использованием вредоносного ПО, которое обходит традиционные антивирусные программы. Представьте себе, что злоумышленник пытается проникнуть в вашу сеть, используя несколько этапов атаки, каждый из которых скрыт и трудно обнаружим. XDR может отслеживать действия злоумышленника на каждом этапе атаки, выявлять аномальное поведение и автоматически блокировать атаку. Например, если злоумышленник попытается получить доступ к конфиденциальным данным, XDR может заблокировать доступ, оповестить аналитика безопасности и автоматически начать расследование.  Это значительно сокращает время реагирования на инциденты и снижает ущерб от кибератак.</w:t>
        <w:br/>
        <w:br/>
        <w:t>Внедрение XDR не только повышает эффективность обнаружения и реагирования на угрозы, но и снижает операционные расходы. Автоматизация процессов анализа и реагирования позволяет сократить количество ложных срабатываний и уменьшить нагрузку на аналитиков безопасности.  Представьте себе, что аналитики безопасности больше не тратят часы на ручной анализ ложных срабатываний, а могут сосредоточиться на решении реальных проблем. Кроме того, XDR может интегрироваться с другими инструментами безопасности, такими как системы управления уязвимостями и системы защиты от DDoS-атак, что позволяет создать комплексную систему защиты.  В результате организации могут не только повысить уровень безопасности, но и снизить затраты на поддержание инфраструктуры безопасности.</w:t>
        <w:br/>
        <w:br/>
        <w:br/>
        <w:t>В постоянно меняющемся ландшафте киберугроз команды безопасности часто сталкиваются с огромным количеством предупреждений, требующих ручного анализа и реагирования. Хотя квалифицированные аналитики необходимы для расследования сложных инцидентов, значительная часть их времени уходит на выполнение повторяющихся, рутинных задач, таких как обогащение предупреждений, блокировка подозрительных IP-адресов или создание правил брандмауэра для предотвращения будущих атак. Этот процесс не только отнимает ценное время у специалистов, но и увеличивает риск человеческой ошибки, приводя к задержкам в реагировании и потенциальному ущербу для организации. Именно здесь на помощь приходит Security Orchestration, Automation and Response (SOAR), предоставляя мощный инструмент для повышения эффективности и сокращения времени реагирования.</w:t>
        <w:br/>
        <w:br/>
        <w:t>SOAR-платформы действуют как централизованный оркестратор, позволяющий автоматизировать рутинные задачи безопасности и координировать действия различных инструментов безопасности. Представьте себе, что у вас есть дирижер оркестра, который гармонично управляет различными инструментами, чтобы создать симфонию. SOAR делает то же самое для вашей инфраструктуры безопасности, интегрируя разрозненные инструменты и автоматизируя процессы, которые раньше требовали ручного вмешательства. Например, если система обнаружения вторжений (IDS) генерирует предупреждение о подозрительном IP-адресе, SOAR может автоматически заблокировать этот адрес в брандмауэре, проанализировать его репутацию в базах данных угроз и уведомить аналитика безопасности, если обнаружит другие признаки вредоносной активности.</w:t>
        <w:br/>
        <w:br/>
        <w:t>Автоматизация рутинных задач с помощью SOAR не только освобождает аналитиков безопасности для более сложных задач, но и значительно снижает время реагирования на инциденты. Вместо того чтобы вручную выполнять каждый шаг, аналитики могут создавать автоматизированные "книги рецептов" или "плейбуки", которые определяют, как SOAR должен реагировать на определенные типы угроз. Эти плейбуки могут включать в себя такие действия, как обогащение предупреждений информацией из внешних источников, изоляция зараженных систем, блокировка вредоносных файлов или создание новых правил брандмауэра. Например, если плейбук определяет, что определенный тип вредоносного ПО распространяется по электронной почте, SOAR может автоматически заблокировать отправленные письма, удалить вредоносные вложения и уведомить пользователей о потенциальной угрозе.</w:t>
        <w:br/>
        <w:br/>
        <w:t>Представьте себе, что компания сталкивается с волной фишинговых атак, направленных на сотрудников. Без SOAR аналитикам безопасности пришлось бы вручную проверять каждое письмо, идентифицировать вредоносные ссылки и блокировать их. С SOAR, однако, можно создать плейбук, который автоматически проверяет все входящие электронные письма на наличие признаков фишинга, таких как подозрительные URL-адреса или запросы на конфиденциальную информацию. Если плейбук обнаруживает фишинговое письмо, SOAR может автоматически заблокировать его, уведомить пользователей и внести URL-адрес в черный список. Это не только экономит время и ресурсы, но и значительно снижает риск успешной фишинговой атаки.</w:t>
        <w:br/>
        <w:br/>
        <w:t>В конечном итоге, внедрение SOAR позволяет организациям перейти от реактивного подхода к кибербезопасности к проактивному. Автоматизируя рутинные задачи, SOAR освобождает аналитиков безопасности для выявления и предотвращения сложных угроз, а также для постоянного улучшения инфраструктуры безопасности. Это позволяет организациям не только эффективно реагировать на текущие угрозы, но и быть более устойчивыми к будущим атакам. SOAR является ключевым инструментом для любой организации, стремящейся повысить уровень безопасности и снизить риски в современном, динамично меняющемся ландшафте угроз.</w:t>
        <w:br/>
        <w:br/>
        <w:br/>
        <w:t>В последние годы наблюдается растущий интерес к использованию технологии блокчейн не только для криптовалют, но и для решения задач в области кибербезопасности, в частности, в сфере управления цифровыми удостоверениями и защиты целостности данных. Традиционные системы управления удостоверениями часто централизованы, что делает их уязвимыми к взломам и несанкционированному доступу. Если центральный сервер с данными об удостоверениях будет скомпрометирован, злоумышленники могут получить доступ к огромному количеству личной информации, что приведет к серьезным последствиям для пользователей. Блокчейн, с другой стороны, является децентрализованной и неизменяемой книгой, что делает его идеальной платформой для создания надежных и безопасных систем управления удостоверениями.</w:t>
        <w:br/>
        <w:br/>
        <w:t>Использование блокчейна для управления цифровыми удостоверениями позволяет создавать самосуверенные удостоверения (Self-Sovereign Identity, SSI), где пользователи имеют полный контроль над своими личными данными. Вместо того чтобы полагаться на центрального поставщика удостоверений, пользователи могут хранить свои удостоверения на своем личном устройстве или в децентрализованном кошельке. Когда пользователю необходимо подтвердить свою личность, он может предоставить криптографически подписанное удостоверение, которое может быть проверено любой стороной, не требуя доступа к централизованной базе данных. Это повышает конфиденциальность, безопасность и удобство для пользователей, поскольку они не должны делиться своей личной информацией с несколькими организациями. Например, представьте, что вы хотите получить доступ к онлайн-сервису, требующему подтверждения вашего возраста. С традиционной системой вам пришлось бы предоставить копию вашего удостоверения личности, что может быть рискованно с точки зрения конфиденциальности. С SSI вы можете предоставить криптографически подписанное удостоверение о своем возрасте, выданное доверенным органом, без необходимости раскрытия других личных данных.</w:t>
        <w:br/>
        <w:br/>
        <w:t>В дополнение к управлению удостоверениями, блокчейн может быть использован для обеспечения целостности данных. Целостность данных относится к гарантии того, что данные не были изменены или повреждены несанкционированным образом. Блокчейн обеспечивает целостность данных за счет использования криптографических хешей и децентрализованной природы книги. Каждый блок в блокчейне содержит хеш предыдущего блока, что создает цепочку, которую трудно изменить. Если кто-то попытается изменить данные в одном блоке, хеш изменится, что приведет к недействительности всей цепочки. Это делает блокчейн идеальной платформой для хранения и защиты критически важных данных, таких как медицинские записи, финансовые транзакции и интеллектуальная собственность. Например, в сфере цепочки поставок блокчейн может быть использован для отслеживания перемещения товаров от производителя к потребителю, обеспечивая их подлинность и целостность. Каждая транзакция в цепочке поставок может быть записана в блокчейне, создавая неизменяемый журнал, который может быть использован для проверки происхождения товаров и предотвращения подделок.</w:t>
        <w:br/>
        <w:br/>
        <w:t>Важно отметить, что использование блокчейна для кибербезопасности не является панацеей. Блокчейн имеет свои ограничения, такие как масштабируемость, энергопотребление и сложность внедрения. Однако, по мере развития технологии блокчейн становится все более зрелым и эффективным, что делает его все более привлекательным решением для решения задач в области кибербезопасности. Использование блокчейна для управления цифровыми удостоверениями и защиты целостности данных может значительно повысить уровень безопасности и конфиденциальности в современном цифровом мире, предоставляя пользователям больше контроля над своими личными данными и обеспечивая доверие к онлайн-транзакциям. В будущем можно ожидать, что блокчейн станет неотъемлемой частью инфраструктуры кибербезопасности, помогая организациям и пользователям защитить свои цифровые активы и данные от растущих угроз.</w:t>
        <w:br/>
        <w:br/>
        <w:br/>
        <w:t>В последние годы киберпространство стало ареной не только технических состязаний, но и сложных юридических вопросов, требующих все более четкого регулирования. Развитие технологий опережает существующие правовые рамки, создавая пробелы, которыми могут воспользоваться злоумышленники, и затрудняя привлечение их к ответственности. Необходимость адаптации законодательства к новым реалиям кибермира диктуется не только потребностью в защите граждан и организаций, но и необходимостью поддержания стабильности и доверия в цифровой экономике.  Законодательство в области кибербезопасности должно обеспечивать баланс между свободой информации, инновациями и необходимостью защиты от киберугроз, учитывая трансграничный характер киберпространства и сложность установления юрисдикции.  Эффективное правовое регулирование должно охватывать широкий спектр вопросов, включая защиту персональных данных, предотвращение киберпреступлений, обеспечение целостности критической инфраструктуры и регулирование ответственности за киберинциденты.</w:t>
        <w:br/>
        <w:br/>
        <w:t>Одним из ключевых направлений в правовом регулировании кибербезопасности является защита персональных данных.  Все большее количество информации о пользователях собирается и обрабатывается в цифровом формате, что создает риски утечек, несанкционированного доступа и злоупотреблений.  Регулирование в этой области направлено на установление правил сбора, хранения, обработки и передачи персональных данных, а также на обеспечение права пользователей на доступ к своим данным, их исправление и удаление.  Примером такого регулирования является Общий регламент по защите данных (GDPR) в Европейском Союзе, который установил высокие стандарты защиты персональных данных и предусматривает значительные штрафы за его нарушение. Аналогичные законы принимаются во многих странах мира, отражая растущую обеспокоенность по поводу конфиденциальности и безопасности персональных данных в цифровой среде.  Важно отметить, что соблюдение требований законодательства о защите персональных данных требует не только технических мер, но и организационных, включая разработку политик, обучение персонала и проведение аудитов.</w:t>
        <w:br/>
        <w:br/>
        <w:t>Наряду с защитой персональных данных, законодательство в области кибербезопасности направлено на предотвращение киберпреступлений и привлечение к ответственности тех, кто их совершает. Киберпреступления включают широкий спектр деяний, от хакерских атак и распространения вредоносного программного обеспечения до мошенничества и кражи личных данных.  Правоохранительные органы сталкиваются с серьезными трудностями в расследовании киберпреступлений, поскольку они часто совершаются из других стран, используют сложные технологии и требуют специальных знаний. Для эффективного противодействия киберпреступности необходимо международное сотрудничество, обмен информацией и гармонизация законодательства.  Важным аспектом является также создание механизмов для обеспечения правовой помощи и экстрадиции лиц, обвиняемых в киберпреступлениях.  Кроме того, необходимо разрабатывать и внедрять меры по повышению осведомленности граждан и организаций о киберугрозах и способах защиты от них.</w:t>
        <w:br/>
        <w:br/>
        <w:t>Не менее важным является регулирование ответственности за киберинциденты. Киберинциденты могут приводить к значительным финансовым потерям, репутационному ущербу и нарушению работы критической инфраструктуры.  Законодательство в этой области направлено на установление обязанностей организаций по принятию мер по предотвращению киберинцидентов, своевременному обнаружению и реагированию на них, а также на возмещение ущерба, причиненного в результате киберинцидентов.  Важным аспектом является также разработка механизмов для обмена информацией о киберинцидентах между организациями и правоохранительными органами, что позволяет повысить общую эффективность защиты от киберугроз.  Например, в США действует Закон о кибербезопасности критической инфраструктуры, который обязывает организации, предоставляющие критически важные услуги, обмениваться информацией об угрозах с правительством.  Соблюдение требований законодательства в области кибербезопасности требует от организаций разработки и внедрения комплексных систем управления рисками, включая проведение аудитов, разработку планов реагирования на инциденты и обучение персонала.</w:t>
        <w:br/>
        <w:br/>
        <w:br/>
        <w:t>Соблюдение требований Общего регламента по защите данных (GDPR) и Калифорнийского закона о защите прав потребителей (CCPA) уже давно перестало быть просто юридической формальностью; сегодня это краеугольный камень доверия потребителей и гарантия устойчивого развития бизнеса в цифровом мире. Организации, стремящиеся к долгосрочному успеху, должны рассматривать соответствие этим нормам не как бремя, а как инвестицию в репутацию и конкурентоспособность.  В эпоху, когда утечки данных и злоупотребления личной информацией стали обыденностью, потребители все более осознанно относятся к выбору компаний, которым они доверяют свои данные.  Пренебрежение требованиями GDPR или CCPA может привести не только к огромным штрафам, но и к непоправимому ущербу репутации, потере клиентов и снижению рыночной стоимости.  К тому же, несоблюдение этих норм может спровоцировать цепную реакцию негативных последствий, включая судебные иски, проверки регулирующих органов и потерю доверия со стороны партнеров и инвесторов.</w:t>
        <w:br/>
        <w:br/>
        <w:t>Регулярное обновление политик конфиденциальности – это не просто требование закона, но и необходимость для поддержания прозрачности и доверия с клиентами.  Многие компании совершают ошибку, создав политику конфиденциальности однажды, а затем забывают о ней, в то время как цифровой ландшафт постоянно меняется, появляются новые технологии и сервисы, и изменяются способы сбора и использования личной информации.  Устаревшая политика конфиденциальности не только вводит потребителей в заблуждение, но и может нарушать требования GDPR и CCPA, поскольку не отражает текущие практики обработки данных.  Поэтому организациям необходимо регулярно пересматривать и обновлять свою политику конфиденциальности, учитывая изменения в законодательстве, технологиях и бизнес-процессах.  При этом важно не просто формально изменить текст политики, но и убедиться, что она понятна и доступна для потребителей, а также что все сотрудники организации осведомлены о ее требованиях и соблюдают их.  Наглядным примером является ситуация, когда компания обнаруживает, что ее политика конфиденциальности не отражает использование новых инструментов аналитики данных, что приводит к нарушению GDPR и последующему штрафу.</w:t>
        <w:br/>
        <w:br/>
        <w:t>Примером эффективного подхода к соблюдению GDPR и CCPA является внедрение принципа "privacy by design", что означает проектирование систем и процессов с учетом требований конфиденциальности на каждом этапе. Это не просто добавление мер защиты данных после разработки системы, а интеграция их в основу разработки. Например, компания, собирающая данные пользователей через мобильное приложение, может реализовать функции анонимизации и шифрования данных на самом устройстве, чтобы минимизировать риск утечки информации. Кроме того, важно предоставить пользователям возможность легко управлять своими данными, включая доступ к ним, их исправление и удаление. Это не только соответствует требованиям GDPR и CCPA, но и повышает уровень доверия потребителей к компании.  Реализовать такой подход можно через создание удобного интерфейса управления данными в личном кабинете пользователя или через автоматизированные системы управления согласиями.  В то же время, необходимо регулярно проводить аудит систем и процессов для выявления потенциальных уязвимостей и обеспечения соответствия требованиям конфиденциальности.</w:t>
        <w:br/>
        <w:br/>
        <w:br/>
        <w:t>В современном цифровом ландшафте, где киберугрозы становятся все более изощренными и разрушительными, вопрос о страховании от киберрисков перестал быть просто дополнительной мерой предосторожности, а превратился в жизненно важный элемент комплексной стратегии управления рисками для любой организации, независимо от ее размера или отрасли.  Не стоит рассматривать киберстрахование как пассивный инструмент компенсации ущерба после атаки; это скорее проактивный способ переложить часть финансового бремени, связанного с восстановлением после киберинцидента, на профессионального страховщика, что позволит компании сосредоточиться на основных бизнес-процессах и минимизировать время простоя.  Недооценка потенциального ущерба от кибератаки может привести к катастрофическим последствиям, включая прямые финансовые потери, репутационные издержки, судебные издержки и потерю доверия клиентов, что может привести к долгосрочным негативным последствиям для бизнеса.  Страховой полис может покрыть широкий спектр расходов, связанных с киберинцидентом, таких как затраты на расследование инцидента, уведомление пострадавших, восстановление данных, PR-кампании для восстановления репутации, а также судебные издержки и штрафы, наложенные регулирующими органами.</w:t>
        <w:br/>
        <w:br/>
        <w:t>Оценка необходимости страхования от киберрисков начинается с тщательной оценки потенциального ущерба от различных типов кибератак, с учетом специфических особенностей бизнеса, используемых технологий и ценности данных, которые хранятся и обрабатываются.  Например, для компании, обрабатывающей конфиденциальную финансовую информацию клиентов, такие как банки или платежные системы, риск утечки данных значительно выше, чем для компании, занимающейся розничной торговлей, поэтому и страховое покрытие должно быть более существенным.  Следует учитывать не только прямые финансовые потери, связанные с киберинцидентом, но и косвенные издержки, такие как потеря производительности, нарушение цепочки поставок, репутационные издержки и судебные издержки.  Составление реалистичной оценки потенциального ущерба поможет определить оптимальный уровень страхового покрытия и выбрать страховой полис, который наилучшим образом соответствует потребностям и особенностям бизнеса.  Важно понимать, что страховой полис не является панацеей от всех киберугроз, а лишь инструментом смягчения финансовых последствий киберинцидента, поэтому необходимо продолжать инвестировать в превентивные меры безопасности, такие как обучение сотрудников, внедрение современных средств защиты и регулярное проведение аудитов безопасности.</w:t>
        <w:br/>
        <w:br/>
        <w:t>Реальным примером необходимости страхования от киберрисков может служить история компании Target, которая в 2013 году подверглась масштабной утечке данных кредитных карт клиентов в результате хакерской атаки.  В результате инцидента компания понесла убытки в размере более 200 миллионов долларов, включая расходы на расследование инцидента, уведомление пострадавших клиентов, судебные издержки и штрафы, наложенные регулирующими органами.  Если бы компания обладала достаточным страховым покрытием от киберрисков, она могла бы существенно снизить финансовое бремя, связанное с инцидентом, и быстрее восстановить свою репутацию.  Другим примером является атака на Colonial Pipeline в 2021 году, которая привела к остановке крупнейшего трубопровода в США и вызвала перебои с поставками топлива.  В результате инцидента компания была вынуждена выплатить выкуп хакерам, а также понести значительные издержки на восстановление инфраструктуры и расследование инцидента.  В таких ситуациях страховое покрытие может сыграть ключевую роль в обеспечении финансовой устойчивости компании и ее способности справиться с последствиями кибератаки.  Поэтому, перед принятием решения о страховании от киберрисков, необходимо тщательно оценить потенциальный ущерб от различных типов кибератак и выбрать страховой полис, который наилучшим образом соответствует потребностям и особенностям бизнеса.</w:t>
        <w:br/>
        <w:br/>
        <w:br/>
        <w:t>В эпоху беспрецедентного сбора и анализа данных, вопросы этики в сфере кибербезопасности приобретают первостепенное значение.  Защита информации от злоумышленников, безусловно, является приоритетной задачей, однако достижение этой цели не должно происходить за счет нарушения прав и свобод пользователей.  Компании, занимающиеся кибербезопасностью, собирают огромные объемы данных о сетевой активности, поведении пользователей, уязвимостях систем и прочей информации, которая может быть использована для выявления угроз и предотвращения атак.  Однако, как и в случае с любыми другими данными, эти сведения должны обрабатываться с соблюдением строгих этических принципов, обеспечивающих конфиденциальность, прозрачность и ответственность.  Недостаточно просто соблюдать юридические нормы, необходимо руководствоваться высокими моральными стандартами, которые гарантируют уважение к приватности и защищают от злоупотреблений.  Помните, что доверие пользователей является краеугольным камнем успешной стратегии кибербезопасности, и нарушение этого доверия может привести к серьезным последствиям для бизнеса и репутации.</w:t>
        <w:br/>
        <w:br/>
        <w:t>Разработка и внедрение четких этических принципов для сбора и анализа данных – это не только моральный долг, но и стратегическое преимущество.  Эти принципы должны определять, какие данные могут собираться, как они должны храниться и обрабатываться, кому они могут быть доступны, и какие меры безопасности должны приниматься для защиты от несанкционированного доступа или утечки.  Важно, чтобы эти принципы были не только задокументированы, но и активно внедрялись во все аспекты деятельности компании, от разработки продуктов и услуг до обучения сотрудников и взаимодействия с клиентами.  Например, компания, занимающаяся разработкой антивирусного программного обеспечения, должна четко определить, какие данные о поведении пользователей она собирает для выявления вредоносного кода, и как она обеспечивает анонимность этих данных.  Недопустимо собирать личную информацию, не связанную с выявлением угроз, или передавать эти данные третьим лицам без согласия пользователя.  Более того, компания должна регулярно проводить аудит своих систем и процессов для обеспечения соответствия этическим принципам и выявления потенциальных уязвимостей.</w:t>
        <w:br/>
        <w:br/>
        <w:t>Одним из ключевых этических аспектов является принцип прозрачности.  Пользователи должны быть проинформированы о том, какие данные о них собираются, как они используются, и как они защищаются.  Эта информация должна быть представлена в понятной и доступной форме, без использования сложного юридического жаргона.  Например, политика конфиденциальности должна четко описывать, какие типы данных собираются, как долго они хранятся, кому они могут быть переданы, и какие права имеют пользователи в отношении своих данных.  Более того, компания должна предоставить пользователям возможность контролировать свои данные, например, возможность отказаться от сбора данных, удалить свои данные или запросить доступ к своим данным.  Соблюдение принципа прозрачности не только повышает доверие пользователей, но и позволяет избежать юридических рисков, связанных с нарушением правил защиты данных.  Важно помнить, что доверие – это хрупкая вещь, и его легко потерять, но очень трудно восстановить.</w:t>
        <w:br/>
        <w:br/>
        <w:t>Примером этической дилеммы в сфере кибербезопасности может служить вопрос о раскрытии уязвимостей.  Исследователи безопасности часто обнаруживают уязвимости в программном обеспечении или системах, которые могут быть использованы злоумышленниками для совершения атак.  В некоторых случаях, исследователи могут решить раскрыть информацию об уязвимости производителю программного обеспечения или системы, чтобы дать ему возможность исправить ее до того, как она будет использована злоумышленниками.  Однако, в других случаях, исследователи могут решить раскрыть информацию об уязвимости публично, чтобы предупредить пользователей и стимулировать производителя к более быстрому исправлению.  В каждом конкретном случае, исследователь должен тщательно взвесить все за и против, и принять решение, которое будет соответствовать этическим принципам и максимизировать пользу для общества.  Важно помнить, что раскрытие информации об уязвимости может иметь как положительные, так и отрицательные последствия, и исследователь должен быть готов нести ответственность за свои действия.  Не стоит забывать о том, что безопасность – это непрерывный процесс, и только совместными усилиями исследователей, производителей и пользователей можно добиться устойчивой защиты от киберугроз.</w:t>
        <w:br/>
        <w:br/>
        <w:br/>
        <w:t>**IV. Кибербезопасность и Человеческий Фактор**</w:t>
        <w:br/>
        <w:br/>
        <w:t>В эпоху сложнейших технических систем и изощренных кибератак легко упустить из виду простую истину: самым слабым звеном в любой системе безопасности остается человек. Недостаточно внедрять передовые технологии и строить неприступные виртуальные крепости, если сотрудники, пользователи и даже руководители не осознают риски и не соблюдают базовые правила кибергигиены. Человеческий фактор – это не просто ошибка или небрежность, это сложный комплекс психологических, социальных и организационных факторов, которые влияют на поведение людей в киберпространстве, и недооценивать его влияние – значит, подвергать свои системы и данные серьезной опасности.  Нельзя полагаться на автоматические системы и ожидать, что они сами справятся со всеми угрозами, ведь злоумышленники постоянно совершенствуют свои методы, используя социальную инженерию, фишинг и другие приемы, направленные на манипулирование человеческим сознанием.  В конечном итоге, успех любой стратегии кибербезопасности зависит от способности людей осознавать риски, распознавать угрозы и принимать правильные решения в критических ситуациях.</w:t>
        <w:br/>
        <w:br/>
        <w:t>Представьте себе ситуацию, когда сотрудник получает электронное письмо, замаскированное под официальное уведомление от IT-отдела, с просьбой обновить свои учетные данные.  Письмо выглядит вполне убедительно, содержит логотип компании и грамматически корректный текст.  Неопытный или невнимательный сотрудник, не задумываясь, переходит по ссылке и вводит свои логин и пароль на поддельной странице, тем самым предоставляя злоумышленникам доступ к своей учетной записи и, возможно, к конфиденциальной информации всей компании.  Подобные случаи, к сожалению, не редкость, и происходят из-за недостаточной осведомленности сотрудников о признаках фишинговых атак и несоблюдения базовых правил безопасности.  В других случаях, сотрудники могут случайно загружать вредоносное программное обеспечение, переходя по подозрительным ссылкам или открывая вложения от неизвестных отправителей.  Подобные действия могут привести к заражению системы вирусами, троянами и другими вредоносными программами, что может привести к потере данных, финансовым убыткам и репутационным рискам.  Необходимо помнить, что технические меры защиты, такие как антивирусное программное обеспечение и межсетевые экраны, могут быть обойдены, если пользователь сам откроет дверь для злоумышленника.</w:t>
        <w:br/>
        <w:br/>
        <w:t>Для формирования культуры кибербезопасности необходимо проводить регулярные обучающие программы и тренинги для всех сотрудников, независимо от их должности и уровня технической грамотности. Эти программы должны охватывать широкий спектр тем, включая правила работы с электронной почтой, интернет-браузерами, социальными сетями, мобильными устройствами и другими технологиями.  Особое внимание следует уделять распознаванию признаков фишинговых атак, социальной инженерии и других методов манипулирования.  Важно не просто рассказывать сотрудникам о рисках, но и учить их применять полученные знания на практике.  Например, можно проводить симуляции фишинговых атак, чтобы проверить, насколько хорошо сотрудники умеют распознавать подозрительные письма и сообщения.  Помимо обучающих программ, необходимо создать систему мотивации и поощрения для сотрудников, которые активно участвуют в обеспечении кибербезопасности.  Например, можно награждать сотрудников, которые своевременно сообщают о выявленных уязвимостях или инцидентах.  Важно, чтобы сотрудники понимали, что кибербезопасность – это не только ответственность IT-отдела, но и личная ответственность каждого сотрудника.</w:t>
        <w:br/>
        <w:br/>
        <w:t>Не стоит забывать и о роли руководства в формировании культуры кибербезопасности.  Руководители должны подавать пример своим сотрудникам, соблюдая правила кибергигиены и активно участвуя в обучающих программах.  Они также должны обеспечить достаточные ресурсы для поддержания и улучшения системы кибербезопасности, а также создать атмосферу доверия и открытости, в которой сотрудники не боятся сообщать о выявленных проблемах и ошибках.  В конечном итоге, успех любой стратегии кибербезопасности зависит от способности создать культуру, в которой безопасность является неотъемлемой частью корпоративной культуры и приоритетом для всех сотрудников.  Безопасность – это не просто набор технических мер и процедур, это образ мышления и поведения, который должен быть усвоен всеми членами организации.  Только в этом случае можно обеспечить надежную защиту от киберугроз и сохранить ценные данные и репутацию компании.</w:t>
        <w:br/>
        <w:br/>
        <w:br/>
        <w:t>В основе любой эффективной системы кибербезопасности лежит понимание того, что самый сложный алгоритм и самый мощный межсетевой экран бессильны, если в систему проникновения злоумышленника допускает человеческий фактор.  Недостаточно полагаться исключительно на технические средства защиты, необходимо инвестировать в обучение и повышение осведомленности сотрудников, чтобы они могли распознавать и нейтрализовывать современные угрозы, направленные на манипулирование их сознанием.  Психология кибербезопасности – это наука о том, как злоумышленники используют психологические уязвимости людей для достижения своих целей, и как эти уязвимости можно нейтрализовать путем обучения и тренировок.  Понимание принципов социальной инженерии, фишинга и других методов манипулирования позволяет создать более эффективную систему защиты, основанную не только на технологиях, но и на человеческом интеллекте и интуиции.  Современные кибератаки становятся все более изощренными и направлены не на взлом сложных систем, а на обход человеческого фактора, поэтому инвестиции в обучение сотрудников являются одним из самых эффективных способов защиты от киберугроз.</w:t>
        <w:br/>
        <w:br/>
        <w:t>Регулярные фишинговые тесты – это не просто проверка на бдительность, это ценный инструмент обучения и повышения осведомленности сотрудников.  В ходе таких тестов отправляются электронные письма, имитирующие реальные сообщения от официальных источников, с целью выявления сотрудников, которые могут стать жертвами фишинговой атаки.  Важно, чтобы такие тесты проводились регулярно и в реалистичной форме, чтобы сотрудники могли приобрести практический опыт распознавания подозрительных сообщений.  После каждого теста необходимо проводить анализ результатов и предоставлять сотрудникам обратную связь, объясняя, какие признаки указывали на фишинговое письмо и как можно было избежать ошибки.  Такой подход позволяет не только выявить слабые места в системе защиты, но и повысить осведомленность сотрудников о признаках фишинговых атак и улучшить их способность распознавать подозрительные сообщения.  Ключевым элементом успешного проведения фишинговых тестов является конфиденциальность и отсутствие наказания за ошибки, чтобы сотрудники не боялись признавать свои ошибки и учиться на них.</w:t>
        <w:br/>
        <w:br/>
        <w:t>Социальная инженерия – это искусство манипулирования людьми с целью получения конфиденциальной информации или доступа к системам.  Злоумышленники, использующие методы социальной инженерии, могут выдавать себя за сотрудников компании, партнеров или клиентов, чтобы убедить жертву раскрыть конфиденциальную информацию или выполнить определенные действия.  Обучение сотрудников распознаванию методов социальной инженерии является важным элементом системы кибербезопасности.  Сотрудники должны знать о различных тактиках, которые используют злоумышленники, таких как притворство, лесть, запугивание и создание ощущения срочности.  Они должны уметь распознавать подозрительные запросы, проверять личность звонящих и отправляющих сообщения, а также не доверять информации, полученной из ненадежных источников.  Регулярные тренинги и семинары, посвященные методам социальной инженерии, помогают сотрудникам приобрести необходимые навыки и знания для защиты от подобных атак.  Важно, чтобы такие тренинги были интерактивными и включали в себя практические упражнения и симуляции реальных сценариев.</w:t>
        <w:br/>
        <w:br/>
        <w:t>Регулярное обучение сотрудников – это не единоразовое мероприятие, а постоянный процесс, требующий систематического подхода и постоянного обновления информации.  Современные киберугрозы постоянно эволюционируют, поэтому необходимо регулярно обновлять информацию об новых методах атак и способах защиты от них.  Обучение должно быть адаптировано к потребностям и уровню знаний сотрудников, а также учитывать специфику деятельности компании.  Важно использовать различные форматы обучения, такие как онлайн-курсы, вебинары, тренинги и семинары, чтобы сделать процесс обучения более интересным и эффективным.  Также полезно использовать игровые методы обучения, такие как квесты и симуляции, чтобы помочь сотрудникам приобрести необходимые навыки и знания в интерактивной форме.  Помимо обучения, необходимо создать культуру безопасности, в которой сотрудники осознают важность кибербезопасности и активно участвуют в обеспечении защиты информации.  Такая культура должна поддерживаться руководством компании и поощряться на всех уровнях организации.</w:t>
        <w:br/>
        <w:br/>
        <w:br/>
        <w:t>Создание системы поощрений для сотрудников, сообщающих об инцидентах и уязвимостях, является одним из самых эффективных способов формирования культуры безопасности в организации, ведь именно оперативное выявление и устранение угроз может предотвратить серьезные убытки и репутационные риски. Часто, боясь последствий или непонимания, сотрудники предпочитают молчать о замеченных странностях, будь то подозрительное письмо, необычное поведение системы или даже физическая угроза, тем самым позволяя злоумышленникам действовать безнаказанно и наносить ущерб.  Разработка системы, которая не только гарантирует анонимность сообщения, но и предусматривает материальное или нематериальное вознаграждение за ценную информацию, способна радикально изменить ситуацию и побудить сотрудников к активному участию в обеспечении безопасности.  Такая система должна быть прозрачной, понятной и доступной для всех сотрудников, чтобы каждый чувствовал себя уверенно и комфортно, сообщая о замеченных угрозах.</w:t>
        <w:br/>
        <w:br/>
        <w:t>Принципиально важно, чтобы система поощрений была многоуровневой и учитывала серьезность выявленной уязвимости или инцидента, а также оперативность и точность предоставленной информации.  Например, за сообщение о фишинговом письме, которое могло привести к утечке конфиденциальной информации, можно предусмотреть небольшое денежное вознаграждение или подарочный сертификат, а за выявление серьезной уязвимости в системе безопасности, которая могла привести к масштабной атаке, – значительную премию или ценный подарок.  Важно, чтобы вознаграждение было не только ощутимым, но и соответствовало вкладу сотрудника в обеспечение безопасности.  Кроме того, можно предусмотреть нематериальные формы поощрения, такие как публичное признание заслуг, благодарственное письмо от руководства или возможность пройти обучение по кибербезопасности за счет компании.  Такие формы поощрения могут быть особенно эффективны для тех сотрудников, которые мотивированы не только материальными выгодами, но и признанием их заслуг.</w:t>
        <w:br/>
        <w:br/>
        <w:t>Примером успешной реализации подобной системы может служить опыт крупной технологической компании, которая внедрила программу "Bug Bounty" – программу вознаграждения за обнаружение уязвимостей в своих продуктах.  Эта программа позволяет любому человеку, включая сотрудников компании, сообщать об обнаруженных уязвимостях в программном обеспечении и получать за это вознаграждение, размер которого зависит от серьезности уязвимости.  В результате, компания получает ценную информацию об уязвимостях, которые могли бы остаться незамеченными, а хакеры получают возможность заработать на своих знаниях, не нарушая закон.  Важно отметить, что подобная программа требует тщательной организации и проверки полученных сообщений, чтобы избежать ложных срабатываний и злоупотреблений.  Необходимо создать команду экспертов, которая будет оперативно анализировать полученные сообщения, подтверждать наличие уязвимости и определять размер вознаграждения.</w:t>
        <w:br/>
        <w:br/>
        <w:t>Ключевым элементом успешной реализации системы поощрений является конфиденциальность.  Сотрудники должны быть уверены, что их сообщения не будут раскрыты третьим лицам и что они не подвергнутся каким-либо санкциям за сообщение об инциденте, даже если он оказался ложным.  Для обеспечения конфиденциальности необходимо использовать защищенные каналы связи, такие как анонимные веб-формы или специальные почтовые ящики, а также гарантировать, что доступ к полученным сообщениям имеют только уполномоченные лица.  Кроме того, важно создать атмосферу доверия и открытости в организации, чтобы сотрудники не боялись сообщать об инцидентах и уязвимостях, даже если они не уверены в их серьезности.  Руководство компании должно демонстрировать приверженность принципам безопасности и активно поддерживать инициативы, направленные на повышение осведомленности и вовлеченности сотрудников в обеспечение безопасности.</w:t>
        <w:br/>
        <w:br/>
        <w:br/>
        <w:t>Несмотря на постоянно совершенствующиеся технологии защиты и автоматизированные системы обнаружения угроз, человеческий фактор остается одним из самых слабых звеньев в цепи кибербезопасности любой организации. Недостаток квалифицированных специалистов, особенно в условиях стремительно меняющегося ландшафта угроз, создает значительные риски, ведь даже самая надежная система защиты может быть скомпрометирована из-за неосторожности или незнания сотрудников. Инвестиции в развитие навыков кибербезопасности внутри компании – это не просто забота о безопасности данных, это стратегически важное вложение в будущее организации, способствующее повышению ее конкурентоспособности и устойчивости к киберугрозам. Без постоянного повышения квалификации сотрудников даже самые современные инструменты защиты теряют свою эффективность, ведь злоумышленники не стоят на месте и постоянно разрабатывают новые методы атак, которые требуют от специалистов оперативной реакции и глубоких знаний.</w:t>
        <w:br/>
        <w:br/>
        <w:t>Организация тренингов и семинаров по кибербезопасности – это отличный способ не только повысить уровень знаний сотрудников, но и сформировать у них культуру безопасности, осознанное отношение к рискам и ответственность за защиту информации. Такие мероприятия должны охватывать широкий спектр тем, начиная от базовых принципов кибергигиены – создание надежных паролей, распознавание фишинговых писем, безопасная работа в интернете – и заканчивая более сложными вопросами, такими как анализ вредоносного кода, сетевая безопасность, защита облачных сервисов и соответствие нормативным требованиям.  Важно, чтобы тренинги были практико-ориентированными, с использованием реальных кейсов и симуляций атак, чтобы сотрудники могли применить полученные знания на практике и развить навыки принятия решений в критических ситуациях.  Кроме того, полезно проводить регулярные семинары с приглашением экспертов в области кибербезопасности, которые могли бы поделиться своим опытом и знаниями о последних угрозах и методах защиты.</w:t>
        <w:br/>
        <w:br/>
        <w:t>Особенно эффективным подходом является создание внутри компании программы обучения и сертификации по кибербезопасности, которая позволяет сотрудникам постепенно повышать свой уровень знаний и навыков, получая соответствующие сертификаты и признание своих достижений.  Такая программа может включать в себя различные модули, адаптированные к потребностям различных отделов и уровней сотрудников, начиная от базовых курсов для всех сотрудников и заканчивая специализированными курсами для специалистов по информационной безопасности.  Предоставление сотрудникам возможности проходить внешние сертификационные курсы и получать признанные отраслевые сертификаты также является отличным способом повышения их квалификации и мотивации.  Одним из примеров успешной реализации такой программы является опыт компании FireEye, которая создала собственную академию кибербезопасности, предоставляющую широкий спектр курсов и тренингов для своих сотрудников и клиентов.</w:t>
        <w:br/>
        <w:br/>
        <w:t>Помимо формальных тренингов и курсов, полезно организовывать внутри компании различные мероприятия, направленные на повышение осведомленности сотрудников в области кибербезопасности. Это могут быть, например, регулярные рассылки с информацией о последних угрозах и методах защиты, проведение внутренних конкурсов на знание основ кибербезопасности, организация тематических дней безопасности, проведение хакатонов и других мероприятий, направленных на стимулирование интереса сотрудников к кибербезопасности. Важно, чтобы информация, предоставляемая сотрудникам, была понятной, доступной и адаптированной к их уровню знаний и потребностям. Кроме того, полезно предоставлять сотрудникам доступ к онлайн-ресурсам, таким как блоги, форумы, вебинары и другие источники информации о кибербезопасности. Только постоянное обучение и повышение квалификации сотрудников позволят организации эффективно противостоять постоянно меняющимся киберугрозам и защитить свои данные от несанкционированного доступа.</w:t>
        <w:br/>
        <w:br/>
        <w:br/>
        <w:t>**V. Будущее Кибербезопасности: Тенденции и Прогнозы**</w:t>
        <w:br/>
        <w:br/>
        <w:t>По мере того, как физический и цифровой миры все больше переплетаются, а технологические границы стираются, кибербезопасность сталкивается с фундаментальным сдвигом парадигмы, требующим выхода за рамки традиционных подходов, ориентированных исключительно на защиту информационных систем.  Современные атаки все чаще нацелены не просто на кражу или шифрование данных, но и на нарушение работы физических объектов – от электростанций и транспортных сетей до медицинского оборудования и систем водоснабжения. Этот переход к атакам на "реальный мир" обусловлен ростом числа подключенных устройств в рамках концепции Интернета вещей (IoT) и развитием операционных технологий (OT), которые управляют критически важной инфраструктурой.  Представьте себе последствия одновременного отключения электроэнергии в крупных городах или вывод из строя систем управления движением поездов – подобные сценарии уже не являются научной фантастикой, а представляют собой вполне реальные угрозы, требующие немедленного внимания и принятия соответствующих мер.  Поэтому, будущее кибербезопасности будет неразрывно связано с необходимостью создания комплексных систем защиты, охватывающих не только информационные технологии (IT), но и операционные технологии (OT), и способных обеспечить надежную и безопасную работу физических объектов в условиях постоянно меняющихся угроз.</w:t>
        <w:br/>
        <w:br/>
        <w:t>Развитие автономных систем и искусственного интеллекта (ИИ) одновременно открывает новые возможности для улучшения кибербезопасности и создает новые риски, связанные с возможностью использования ИИ злоумышленниками.  С одной стороны, ИИ может быть использован для автоматизации процессов обнаружения и предотвращения угроз, анализа больших объемов данных, выявления аномалий и прогнозирования атак.  Например, системы машинного обучения могут быть обучены для выявления вредоносного кода, распознавания фишинговых писем и блокировки подозрительной активности в сети.  С другой стороны, злоумышленники также могут использовать ИИ для разработки более сложных и изощренных атак, способных обходить традиционные системы защиты.  Например, ИИ может быть использован для генерации убедительных фишинговых писем, способных обмануть даже опытных пользователей, или для разработки полиморфного вредоносного кода, способного постоянно меняться и избегать обнаружения.  Поэтому, будущее кибербезопасности потребует разработки новых методов защиты от ИИ-powered атак, основанных на применении передовых технологий, таких как ИИ, машинное обучение и анализ поведения.  В частности, важно разработать системы, способные выявлять аномалии в поведении ИИ, предсказывать его действия и предотвращать его использование в злонамеренных целях.</w:t>
        <w:br/>
        <w:br/>
        <w:t>Переход к децентрализованным системам кибербезопасности, основанным на использовании технологии блокчейн и принципах Web3, может стать революционным шагом в обеспечении надежной и безопасной защиты данных и критически важной инфраструктуры.  Традиционные системы кибербезопасности часто характеризуются централизованной архитектурой, что делает их уязвимыми к единичным точкам отказа и атакам.  В отличие от них, децентрализованные системы кибербезопасности распределяют ответственность за защиту данных между множеством участников, что делает их более устойчивыми к атакам и сбоям.  Технология блокчейн позволяет создавать неизменяемые и прозрачные записи о транзакциях и событиях, что может быть использовано для аудита и отслеживания активности в сети.  Кроме того, децентрализованные системы кибербезопасности позволяют пользователям контролировать свои данные и не зависеть от центральных органов власти.  Например, технология блокчейн может быть использована для создания децентрализованных систем идентификации, позволяющих пользователям безопасно хранить и обмениваться личной информацией.  Однако, внедрение децентрализованных систем кибербезопасности сопряжено с определенными трудностями, такими как масштабируемость, совместимость и регулирование.  Поэтому, будущее децентрализованной кибербезопасности потребует разработки новых стандартов и протоколов, а также тесного сотрудничества между государственными органами, частными компаниями и экспертами в области кибербезопасности.</w:t>
        <w:br/>
        <w:br/>
        <w:br/>
        <w:t>Стирание границ между физическим и цифровым мирами – уже не отдалённая перспектива, а суровая реальность сегодняшнего дня, требующая от нас переосмысления подходов к обеспечению безопасности. В прошлом, когда киберпространство воспринималось как отдельная сфера, защита ограничивалась мерами по обеспечению конфиденциальности, целостности и доступности информации. Однако, сегодня, когда критически важные физические системы – от электростанций и водоочистных сооружений до транспортных сетей и промышленных предприятий – всё глубже интегрируются с цифровыми технологиями, атаки на киберпространство могут приводить к вполне ощутимым физическим последствиям, представляя угрозу для жизни людей и стабильности экономики. Представьте себе ситуацию, когда злоумышленники получают контроль над системой управления электростанцией и отключают электроэнергию в крупных городах, или взламывают систему управления насосами на водоочистной станции, загрязняя питьевую воду, или получают контроль над железнодорожной автоматикой, устраивая масштабную железнодорожную катастрофу – подобные сценарии уже не являются фантастическими, а вполне реальными угрозами, с которыми нам необходимо бороться.</w:t>
        <w:br/>
        <w:br/>
        <w:t>Защита критической инфраструктуры требует комплексного подхода, основанного на применении специализированных методов и технологий OT/ICS (Operational Technology / Industrial Control Systems) безопасности. В отличие от традиционных IT-систем, промышленные системы управления характеризуются высокой сложностью, разнообразием протоколов и устройств, длительным жизненным циклом и ограниченными возможностями для обновления программного обеспечения. Кроме того, приоритеты обеспечения безопасности в промышленных системах отличаются от приоритетов в IT-системах – в промышленных системах на первом месте стоит обеспечение непрерывности технологического процесса и предотвращение аварий, а вопросы конфиденциальности и целостности информации отоходят на второй план. Поэтому, для защиты критической инфраструктуры необходимо использовать специализированные системы обнаружения вторжений (IDS), системы предотвращения вторжений (IPS), системы контроля доступа и другие средства защиты, разработанные специально для промышленных систем управления.  Эти системы должны быть способны обнаруживать и блокировать атаки, направленные на эксплуатацию уязвимостей в промышленных протоколах и устройствах, а также обеспечивать защиту от несанкционированного доступа к критически важным системам управления.</w:t>
        <w:br/>
        <w:br/>
        <w:t>Более того, эффективная защита критической инфраструктуры требует тесного сотрудничества между IT-специалистами и специалистами по промышленной автоматизации.  В прошлом, эти две группы специалистов работали в разных сферах и не имели достаточного опыта в области работы с системами друг друга.  Однако, сегодня, когда IT-системы и промышленные системы управления все глубже интегрируются, важно, чтобы IT-специалисты и специалисты по промышленной автоматизации работали совместно, чтобы обеспечить комплексную защиту критической инфраструктуры.  Это означает, что IT-специалисты должны изучать особенности промышленных систем управления, а специалисты по промышленной автоматизации должны изучать особенности IT-систем.  Только в этом случае можно будет создать комплексную систему защиты, способную эффективно противостоять современным киберугрозам.  Например, совместное проведение учений по кибербезопасности, обмен информацией об угрозах и совместное планирование мер по обеспечению безопасности помогут создать более эффективную систему защиты критической инфраструктуры.</w:t>
        <w:br/>
        <w:br/>
        <w:t>Необходимо также учитывать, что защита критической инфраструктуры – это не только техническая проблема, но и организационная.  Эффективная защита требует разработки и внедрения соответствующих политик и процедур, а также обучения персонала основам кибербезопасности.  Персонал, работающий с критически важными системами, должен быть осведомлен об угрозах и знать, как правильно реагировать на инциденты.  Кроме того, важно проводить регулярные аудиты безопасности, чтобы выявлять и устранять уязвимости.  Нельзя недооценивать роль человеческого фактора – даже самые совершенные технические средства защиты могут быть бесполезны, если персонал не соблюдает правила безопасности.  Таким образом, обеспечение безопасности критической инфраструктуры – это комплексная задача, требующая совместных усилий со стороны государственных органов, частного сектора и экспертов в области кибербезопасности.</w:t>
        <w:br/>
        <w:br/>
        <w:br/>
        <w:t>Развитие искусственного интеллекта (ИИ) открывает невероятные возможности, но вместе с тем порождает принципиально новые угрозы в сфере кибербезопасности. Традиционные методы защиты, основанные на сигнатурном анализе и поведенческих правилах, оказываются все менее эффективными против атак, генерируемых адаптивными ИИ-системами. Представьте себе сценарий, в котором злоумышленник использует ИИ для автоматической генерации фишинговых писем, идеально имитирующих стиль и лексику конкретного пользователя, или для обхода систем обнаружения вторжений, непрерывно адаптируя свои методы атаки к изменяющимся условиям. В таких ситуациях, когда атака развивается и мутирует в реальном времени, человек просто не способен оперативно реагировать и эффективно противодействовать. Эта проблема, конечно, требует немедленного решения, поскольку ИИ-powered атаки уже перестают быть гипотетическими сценариями, становясь реальностью сегодняшнего дня.</w:t>
        <w:br/>
        <w:br/>
        <w:t>Решение этой проблемы заключается в применении принципов машинного обучения (МО) для создания систем защиты, способных к самообучению и адаптации. Вместо того, чтобы полагаться на заранее заданные правила, системы МО анализируют огромные объемы данных для выявления аномалий и паттернов поведения, указывающих на потенциальную угрозу. Например, система МО может анализировать сетевой трафик для обнаружения необычных соединений или изменений в объеме передаваемых данных, или анализировать поведение пользователей для выявления аномальных действий, таких как попытки доступа к запрещенным ресурсам или несанкционированные изменения в системе. Важно отметить, что такой подход позволяет обнаруживать даже те атаки, которые еще не были зафиксированы ранее, поскольку система МО способна выявлять любые отклонения от нормального поведения, независимо от того, известны ли эти отклонения заранее. Более того, системы МО способны обучаться на основе новых данных, постоянно совершенствуя свою способность обнаруживать и блокировать атаки.</w:t>
        <w:br/>
        <w:br/>
        <w:t>Однако, применение МО для защиты от ИИ-powered атак – это не только техническая задача, но и концептуальная. Важно понимать, что ИИ-powered атаки могут быть гораздо сложнее и изощреннее, чем традиционные атаки. Злоумышленник может использовать методы состязательного машинного обучения (adversarial machine learning) для обмана системы защиты, создавая примеры, которые выглядят невинными для человека, но способны обойти системы обнаружения вторжений. Например, злоумышленник может немного изменить изображение, чтобы оно выглядело как мусор для человека, но было распознано системой защиты как безопасный файл. В таких ситуациях, необходимо использовать методы обнаружения состязательных примеров, которые позволяют выявлять и блокировать атаки, направленные на обман системы защиты. Кроме того, важно использовать методы объяснимого ИИ (explainable AI), которые позволяют понимать, почему система защиты приняла то или иное решение, что помогает выявлять и устранять ошибки и уязвимости.</w:t>
        <w:br/>
        <w:br/>
        <w:t>В конечном счете, успешная защита от ИИ-powered атак требует комплексного подхода, объединяющего передовые технологии, глубокое понимание принципов работы ИИ и постоянное совершенствование систем защиты. Необходимо инвестировать в разработку новых алгоритмов машинного обучения, методов обнаружения состязательных примеров и инструментов объяснимого ИИ. Кроме того, необходимо обучать специалистов в области кибербезопасности, чтобы они могли эффективно использовать эти инструменты и противодействовать новым угрозам. Только в этом случае можно будет обеспечить надежную защиту от ИИ-powered атак и сохранить безопасность в цифровом мире. Необходимо помнить, что гонка вооружений между атакующими и защищающимися будет продолжаться, и только те, кто сможет быстро адаптироваться к изменяющимся условиям, смогут одержать победу.</w:t>
        <w:br/>
        <w:br/>
        <w:br/>
        <w:t xml:space="preserve">В последние годы Distributed Denial of Service (DDoS) атаки становятся все более масштабными и изощренными, представляя серьезную угрозу для доступности онлайн-сервисов и критически важной инфраструктуры. Традиционные методы защиты от DDoS, основанные на фильтрации трафика и использовании "чистящих" центров, зачастую оказываются неэффективными против крупных и распределенных атак, поскольку злоумышленники могут генерировать огромные объемы трафика из различных источников, затрудняя идентификацию и блокировку вредоносного трафика. Это заставляет искать альтернативные подходы к обеспечению отказоустойчивости и защиты от DDoS, и одним из наиболее перспективных направлений является использование технологии блокчейн. Блокчейн, изначально разработанный для криптовалют, представляет собой децентрализованный и распределенный реестр, который обеспечивает прозрачность, неизменность и безопасность данных, что делает его идеальным инструментом для защиты от DDoS-атак. </w:t>
        <w:br/>
        <w:br/>
        <w:t>Суть применения блокчейна в контексте защиты от DDoS заключается в создании децентрализованной сети узлов, которые совместно отслеживают и фильтруют входящий трафик, распределяя нагрузку и предотвращая перегрузку отдельных серверов. Вместо того, чтобы полагаться на централизованного провайдера услуг безопасности, каждый узел в сети блокчейн проверяет входящие пакеты и определяет, является ли он легитимным или вредоносным. Решения о блокировке или пропускании трафика принимаются коллективно, на основе консенсуса между узлами, что значительно повышает устойчивость системы к атакам и исключает возможность единой точки отказа. Представьте себе сценарий, в котором тысячи узлов по всему миру совместно фильтруют трафик для веб-сайта, распределяя нагрузку и блокируя вредоносные запросы в режиме реального времени. Такой подход значительно сложнее для злоумышленников, поскольку им необходимо атаковать множество узлов одновременно, что требует огромных ресурсов и значительно повышает стоимость атаки.</w:t>
        <w:br/>
        <w:br/>
        <w:t xml:space="preserve">Одним из конкретных примеров использования блокчейна для защиты от DDoS является создание децентрализованной системы DNS (Domain Name System), которая обеспечивает отказоустойчивость и безопасность разрешения доменных имен. Традиционные DNS-серверы являются централизованными и уязвимыми для DDoS-атак, которые могут привести к недоступности веб-сайтов и онлайн-сервисов. Децентрализованная DNS, построенная на блокчейне, распределяет информацию о DNS-записях между множеством узлов, обеспечивая высокую доступность и отказоустойчивость. Даже если несколько узлов будут атакованы или выведены из строя, информация о DNS-записях останется доступной на других узлах, обеспечивая непрерывную работу веб-сайтов и онлайн-сервисов. Более того, блокчейн обеспечивает неизменность DNS-записей, предотвращая их подделку или несанкционированное изменение. </w:t>
        <w:br/>
        <w:br/>
        <w:t>Однако, внедрение блокчейна для защиты от DDoS не лишено проблем и ограничений. Основной проблемой является масштабируемость блокчейна, поскольку обработка большого количества транзакций может быть медленной и дорогостоящей. Для решения этой проблемы разрабатываются различные решения, такие как использование протоколов второго уровня (layer-2 protocols) и шардинг (sharding), которые позволяют увеличить пропускную способность блокчейна и снизить стоимость транзакций. Кроме того, необходимо учитывать вопросы конфиденциальности, поскольку информация о входящем трафике может быть общедоступной в блокчейне. Для решения этой проблемы разрабатываются методы шифрования и анонимизации, которые позволяют защитить конфиденциальную информацию. В заключение, блокчейн представляет собой перспективную технологию для защиты от DDoS-атак, но ее успешное внедрение требует решения ряда технических и организационных проблем. Только при условии преодоления этих проблем блокчейн сможет стать эффективным инструментом для обеспечения отказоустойчивости и безопасности онлайн-сервисов.</w:t>
        <w:br/>
        <w:br/>
        <w:br/>
        <w:t>**Развитие навыков кибербезопасности у сотрудников: инвестиция в надежную защиту**</w:t>
        <w:br/>
        <w:br/>
        <w:t>В эпоху цифровой трансформации, когда организации все больше зависят от информационных технологий, а киберугрозы становятся все изощреннее, надежная кибербезопасность перестает быть прерогативой IT-отдела и становится ответственностью каждого сотрудника. Даже самые продвинутые технологические решения оказываются бесполезными, если сотрудники не обладают достаточными знаниями и навыками для распознавания и предотвращения кибератак. Инвестиции в обучение и повышение осведомленности персонала в области кибербезопасности – это не просто оправданный, но и необходимый шаг для обеспечения устойчивости бизнеса в современных условиях. Важно понимать, что наиболее эффективные атаки часто используют человеческий фактор, эксплуатируя ошибки, невнимательность или недостаточную осведомленность сотрудников. Классическим примером является фишинг, когда злоумышленники отправляют поддельные электронные письма, маскирующиеся под легитимные сообщения от доверенных источников, чтобы выманить у пользователей конфиденциальную информацию, такую как пароли или данные кредитных карт.</w:t>
        <w:br/>
        <w:br/>
        <w:t>Обучение сотрудников должно охватывать широкий спектр тем, начиная с основ кибергигиены – создания надежных паролей, распознавания подозрительных ссылок и вложений, соблюдения правил безопасной работы в интернете – и заканчивая более сложными вопросами, такими как распознавание вредоносного программного обеспечения, предотвращение социальной инженерии и защита конфиденциальных данных. Не менее важно регулярно проводить симуляции фишинговых атак, чтобы проверить бдительность сотрудников и выявить слабые места в системе безопасности.  Такие симуляции позволяют сотрудникам на практике отработать навыки распознавания фишинговых писем и предотвращения утечки данных, а также помогают организации оценить эффективность обучения и выявить сотрудников, нуждающихся в дополнительной подготовке.  Кроме того, обучение должно быть адаптировано к конкретным потребностям организации и учитывать специфику ее деятельности и используемых технологий. Например, сотрудники, работающие с конфиденциальной информацией, должны пройти более углубленное обучение по защите данных и соблюдению нормативных требований, таких как GDPR или HIPAA.</w:t>
        <w:br/>
        <w:br/>
        <w:t>Эффективная программа обучения кибербезопасности должна быть не только теоретической, но и практической, интерактивной и увлекательной. Использование игровых форматов, квестов и симуляций позволяет сотрудникам вовлечься в процесс обучения и лучше усвоить материал.  Например, можно использовать интерактивные платформы, которые моделируют реальные сценарии кибератак и позволяют сотрудникам отработать навыки реагирования на угрозы в безопасной среде.  Кроме того, важно обеспечить постоянный доступ к информации и ресурсам по кибербезопасности, таким как внутренние базы знаний, онлайн-курсы и экспертные консультации.  Постоянное обновление знаний и навыков необходимо для адаптации к быстро меняющимся угрозам и поддержания высокого уровня кибербезопасности.  Не стоит забывать и о важности корпоративной культуры, которая способствует открытому обмену информацией о киберугрозах и поощряет сотрудников сообщать о подозрительной активности.  Создание атмосферы доверия и сотрудничества позволяет организации быстро реагировать на инциденты и минимизировать ущерб.</w:t>
      </w:r>
    </w:p>
    <w:p>
      <w:r>
        <w:br w:type="page"/>
      </w:r>
    </w:p>
    <w:p>
      <w:pPr>
        <w:pStyle w:val="Heading1"/>
      </w:pPr>
      <w:r>
        <w:t>Заключение: Основные выводы, тенденции развития и перспективы кибербезопасности в нефтепереработке.</w:t>
      </w:r>
    </w:p>
    <w:p>
      <w:pPr>
        <w:pStyle w:val="Heading2"/>
      </w:pPr>
      <w:r>
        <w:t>Автоматизация Безопасности</w:t>
      </w:r>
    </w:p>
    <w:p>
      <w:r>
        <w:t>Угрозы Эволюционируют</w:t>
      </w:r>
    </w:p>
    <w:p>
      <w:r>
        <w:t>**Выстраивание Культуры Кибербезопасности: От Соответствия требованиям к Проактивной Защите**</w:t>
        <w:br/>
        <w:br/>
        <w:t>Многие организации рассматривают кибербезопасность как набор технических мер, внедряемых для соответствия нормативным требованиям и защиты от известных угроз. Однако, по-настоящему надежная защита невозможна без формирования культуры кибербезопасности, которая выходит за рамки соблюдения формальных процедур и пронизывает все уровни организации.  Речь идет о создании среды, в которой каждый сотрудник осознает свою роль в обеспечении безопасности, понимает риски и готов действовать ответственно.  Культура кибербезопасности – это не просто обучение и повышение осведомленности, это изменение мышления и поведения, внедрение в корпоративные ценности принципов осторожности, бдительности и ответственности за информацию.  Такая культура формируется не сразу и требует последовательных усилий, вовлечения руководства и активного участия всех сотрудников.  Организации, которые инвестируют в создание культуры кибербезопасности, демонстрируют более высокий уровень защиты, снижают риски утечек данных и повышают доверие со стороны клиентов и партнеров.  Эта культура должна стать неотъемлемой частью ДНК организации и позволить ей эффективно противостоять новым и изощренным угрозам.</w:t>
        <w:br/>
        <w:br/>
        <w:t>Формирование культуры кибербезопасности начинается с лидерства. Руководители всех уровней должны подавать пример ответственного поведения в области безопасности, демонстрировать приверженность принципам кибергигиены и активно поддерживать инициативы по повышению осведомленности. Это не только участие в тренингах и семинарах, но и личное следование правилам безопасности, использование надежных паролей, своевременное обновление программного обеспечения и осторожность при работе с электронной почтой и другими коммуникационными каналами. Когда сотрудники видят, что руководство серьезно относится к кибербезопасности, они с большей вероятностью будут следовать тем же принципам.  Кроме того, руководство должно создавать атмосферу доверия и открытости, в которой сотрудники не боятся сообщать о подозрительной активности или ошибках, не опасаясь наказания. Важно помнить, что ошибки случаются, и своевременное выявление и устранение проблем – это более эффективный подход, чем поиск виновных.  Примером может служить компания, внедрившая политику “нулевой терпимости” к фишинговым атакам, в результате чего сотрудники стали более осторожными и внимательными, что привело к значительному снижению числа инцидентов безопасности.</w:t>
        <w:br/>
        <w:br/>
        <w:t>Одним из ключевых элементов культуры кибербезопасности является постоянное обучение и повышение осведомленности.  Тренинги и семинары должны быть не только информативными, но и интерактивными, увлекательными и адаптированными к конкретным потребностям организации и ее сотрудников. Использование игровых форматов, симуляций и квестов позволяет сотрудникам лучше усвоить материал и закрепить полученные знания на практике. Важно не ограничиваться разовыми тренингами, а проводить регулярные обучения и обновлять информацию о новых угрозах и методах защиты.  Кроме того, необходимо обеспечить доступ к актуальным ресурсам и информации о кибербезопасности, таким как внутренние базы знаний, онлайн-курсы и экспертные консультации.  Примером может служить организация, разработавшая программу “кибер-чемпионов”, в рамках которой сотрудники, проявившие особый интерес к кибербезопасности, проходили углубленное обучение и становились экспертами в своих подразделениях, оказывая помощь коллегам и распространяя знания. Важно помнить, что кибербезопасность – это не статичная область, а постоянно меняющийся ландшафт, поэтому постоянное обучение и повышение квалификации необходимы для поддержания высокого уровня защиты.</w:t>
        <w:br/>
        <w:br/>
        <w:t>Кроме того, важно внедрить механизмы обратной связи и поощрения, которые стимулируют сотрудников к ответственному поведению в области кибербезопасности. Например, можно ввести систему вознаграждений для тех, кто обнаруживает и сообщает о подозрительной активности или успешно проходит тесты на знание правил безопасности.  Также можно проводить конкурсы и соревнования, которые стимулируют сотрудников к повышению осведомленности и обмену знаниями. Важно, чтобы сотрудники чувствовали, что их вклад в обеспечение кибербезопасности ценится и поощряется.  Примером может служить организация, разработавшая программу “кибер-поощрения”, в рамках которой сотрудники, успешно прошедшие тесты на знание правил безопасности, получали подарочные сертификаты или другие ценные призы.  Важно помнить, что культура кибербезопасности – это не только набор правил и процедур, но и система ценностей, которая формирует поведение сотрудников и стимулирует их к ответственному поведению в области безопасности.  Иными словами, это не то, что нужно делать, а то, что нужно хотеть делать.</w:t>
        <w:br/>
        <w:br/>
        <w:br/>
        <w:t>**I. Обзор Ключевых Выводов**</w:t>
        <w:br/>
        <w:br/>
        <w:t>В течение всего этого исследования мы проследили эволюцию кибербезопасности от технически ориентированного набора мер защиты к всеобъемлющей культуре, пронизывающей все уровни организации. Изначально кибербезопасность рассматривалась преимущественно как задача IT-отдела, фокусировавшаяся на установке межсетевых экранов, антивирусного программного обеспечения и других технических инструментов для предотвращения кибератак. Однако, современная реальность показывает, что технические средства защиты, сами по себе, недостаточны для обеспечения надежной защиты в условиях постоянно растущих и усложняющихся киберугроз. Слишком часто, злоумышленники используют человеческий фактор – ошибки сотрудников, невнимательность, недостаточную осведомленность – для обхода технических барьеров и проникновения в системы организации.  Успешные кибератаки, происходящие по всему миру, наглядно демонстрируют, что даже самые передовые технологии не могут гарантировать защиту, если сотрудники не осознают риски и не действуют ответственно в области кибербезопасности.  Примером может служить крупная утечка данных в компании Target в 2013 году, произошедшая из-за компрометации учетных данных подрядчика, который получил доступ к системе через незащищенное соединение, и сотрудникам компании не было предоставлено адекватное обучение по обнаружению и предотвращению подобных инцидентов.</w:t>
        <w:br/>
        <w:br/>
        <w:t>Ключевым выводом, который необходимо осознать, является то, что кибербезопасность – это не только техническая проблема, но и организационная культура, требующая постоянного внимания и развития.  Формирование такой культуры предполагает создание среды, в которой каждый сотрудник понимает свою роль в обеспечении безопасности, осознает риски и готов действовать ответственно, соблюдая правила и процедуры кибербезопасности.  Эта культура должна пронизывать все уровни организации, от руководства до рядовых сотрудников, и поддерживаться постоянным обучением, повышением осведомленности и стимулированием ответственного поведения.  Попытки внедрить технические средства защиты без формирования соответствующей культуры обречены на провал, поскольку они не смогут эффективно противостоять киберугрозам, использующим человеческий фактор.  Например, организация, инвестировавшая значительные средства в передовое программное обеспечение для обнаружения вторжений, столкнулась с рядом успешных атак, поскольку сотрудники не были обучены правильно интерпретировать предупреждения системы и своевременно реагировать на инциденты.  Это наглядно демонстрирует, что даже самые передовые технологии бесполезны, если их не поддерживают компетентные и осведомленные сотрудники.</w:t>
        <w:br/>
        <w:br/>
        <w:t>Важнейшим аспектом формирования культуры кибербезопасности является постоянное обучение и повышение осведомленности сотрудников.  Обучение должно быть не только информативным, но и интерактивным, увлекательным и адаптированным к конкретным потребностям организации и ее сотрудников.  Использование игровых форматов, симуляций и квестов позволяет сотрудникам лучше усвоить материал и закрепить полученные знания на практике.  Регулярные тренинги и обновление информации о новых угрозах и методах защиты необходимы для поддержания высокого уровня осведомленности.  Например, организация, проводящая ежемесячные симуляции фишинговых атак, смогла значительно снизить число успешных атак, поскольку сотрудники научились распознавать подозрительные письма и не переходить по вредоносным ссылкам.  Важно не ограничиваться разовыми тренингами, а создать систему непрерывного обучения, которая позволит сотрудникам постоянно повышать свою квалификацию и быть в курсе последних тенденций в области кибербезопасности.  Это инвестиция в будущее организации, которая позволит ей эффективно противостоять постоянно растущим киберугрозам.</w:t>
        <w:br/>
        <w:br/>
        <w:t>Кроме того, необходимо внедрить механизмы обратной связи и поощрения, которые стимулируют сотрудников к ответственному поведению в области кибербезопасности.  Создание системы вознаграждений за обнаружение и сообщение о подозрительной активности, проведение конкурсов и соревнований, организация мероприятий по обмену знаниями и опытом – все это способствует формированию позитивной культуры кибербезопасности.  Важно, чтобы сотрудники чувствовали, что их вклад в обеспечение безопасности ценится и поощряется.  Организация, внедрившая систему вознаграждений за успешное прохождение тестов на знание правил безопасности, смогла значительно повысить уровень осведомленности и снизить число инцидентов безопасности.  Создание атмосферы доверия и открытости, в которой сотрудники не боятся сообщать о своих ошибках, также является важным фактором формирования культуры кибербезопасности.  Важно помнить, что ошибки случаются, и своевременное выявление и устранение проблем – это более эффективный подход, чем поиск виновных.  Это создает культуру, в которой сотрудники чувствуют себя комфортно, сообщая о проблемах, что, в свою очередь, помогает организации быстро и эффективно реагировать на киберугрозы.</w:t>
        <w:br/>
        <w:br/>
        <w:br/>
        <w:t>Мир киберугроз претерпевает радикальные изменения, переходя от относительно простых, прямолинейных атак к сложным, автоматизированным кампаниям, направленным на все более уязвимые места в инфраструктуре организаций. Если раньше злоумышленники концентрировались на прямом взломе систем и краже данных, то сегодня они все чаще используют более изощренные методы, нацеленные на нарушение цепочек поставок, компрометацию программного обеспечения и эксплуатацию уязвимостей в критически важной инфраструктуре. Эта эволюция требует от организаций переосмысления своих стратегий безопасности и адаптации к новым реалиям, поскольку традиционные методы защиты становятся все менее эффективными.  Недостаточно просто установить межсетевой экран и антивирусное программное обеспечение, необходимо постоянно отслеживать новые угрозы, анализировать поведение злоумышленников и внедрять проактивные меры защиты.  Организации, игнорирующие эту эволюцию, рискуют стать легкой добычей для все более изощренных киберпреступников.  Без должного внимания к тенденциям развития угроз, компании могут потратить огромные средства на устаревшую защиту, которая не способна обеспечить реальную безопасность.</w:t>
        <w:br/>
        <w:br/>
        <w:t>Одним из наиболее заметных проявлений этой эволюции является рост популярности модели "атаки как услуга" (Attack-as-a-Service, AaaS).  Эта модель, аналогичная "программному обеспечению как услуга" (SaaS), позволяет злоумышленникам приобретать инструменты и услуги для проведения кибератак у специализированных поставщиков.  Вместо того, чтобы самостоятельно разрабатывать и поддерживать сложные инструменты взлома, киберпреступники могут арендовать их у других, что значительно снижает стоимость и сложность проведения атак.  Это означает, что даже начинающие киберпреступники могут получить доступ к мощным инструментам взлома, что значительно увеличивает риск атак на организации любого размера.  Примером такой модели являются "ransomware-as-a-service", когда злоумышленники предоставляют вредоносное ПО-вымогатель в аренду другим киберпреступникам, которые затем используют его для шифрования данных жертв и получения выкупа.  Эта модель значительно расширила охват атак программ-вымогателей и сделала их доступными для более широкого круга злоумышленников, что привело к резкому росту числа инцидентов.  Рост AaaS делает задачу защиты от кибератак еще более сложной, поскольку организациям приходится бороться не только с конкретными злоумышленниками, но и с целым рынком киберуслуг.</w:t>
        <w:br/>
        <w:br/>
        <w:t>Более того, злоумышленники все чаще нацеливаются на цепочки поставок, стремясь скомпрометировать не сами организации, а их поставщиков и партнеров.  Эта тактика позволяет злоумышленникам получить доступ к множеству организаций через одного поставщика, что значительно увеличивает эффективность атаки.  Ярким примером является атака на SolarWinds, в результате которой злоумышленники скомпрометировали программное обеспечение Orion, которое использовалось тысячами организаций по всему миру.  Компрометация SolarWinds позволила злоумышленникам получить доступ к системам множества государственных учреждений и крупных компаний, что стало одной из крупнейших кибератак в истории.  Подобные атаки демонстрируют, что организации должны уделять внимание не только своей собственной безопасности, но и безопасности своих поставщиков и партнеров.  Необходимо проводить аудит безопасности поставщиков, внедрять строгие требования к безопасности и контролировать их соответствие этим требованиям.  Более того, важно разработать планы реагирования на инциденты, которые учитывают возможность компрометации поставщиков и позволяют быстро и эффективно локализовать и устранить последствия атаки.  В эпоху взаимосвязанности и глобализации, безопасность цепочки поставок становится критически важным аспектом обеспечения кибербезопасности.</w:t>
        <w:br/>
        <w:br/>
        <w:br/>
        <w:br/>
        <w:t>В мире кибербезопасности, где угрозы постоянно эволюционируют и становятся все более изощренными, пассивные меры защиты больше не могут гарантировать надежную защиту организаций. Установка межсетевых экранов, антивирусного программного обеспечения и систем обнаружения вторжений, безусловно, важны, но сами по себе они не способны предотвратить все атаки. Современные злоумышленники обладают широким спектром инструментов и техник, позволяющих обходить традиционные средства защиты, поэтому организациям необходимо переходить к более проактивному подходу к кибербезопасности. Это означает, что вместо того, чтобы просто реагировать на инциденты, организации должны активно искать и устранять уязвимости, прежде чем они будут использованы злоумышленниками. Проактивность требует постоянного мониторинга угроз, регулярного тестирования на проникновение и анализа поведения пользователей, чтобы выявить и предотвратить потенциальные атаки.</w:t>
        <w:br/>
        <w:br/>
        <w:t>Одним из ключевых элементов проактивного подхода к кибербезопасности является постоянный мониторинг угроз. Это включает в себя отслеживание информации об уязвимостях, новых вредоносных программах и тактиках, используемых злоумышленниками. Организации должны использовать различные источники информации, такие как отчеты об угрозах, базы данных уязвимостей и каналы обмена информацией об угрозах, чтобы быть в курсе последних тенденций в области кибербезопасности. Полученную информацию необходимо анализировать, чтобы выявить потенциальные угрозы для организации и разработать соответствующие меры защиты. Например, если появляется информация о новой уязвимости в популярном программном обеспечении, которое используется организацией, необходимо немедленно проверить наличие этой уязвимости в своих системах и установить соответствующие исправления или обновить программное обеспечение. Такой подход позволяет предотвратить эксплуатацию уязвимости злоумышленниками и защитить свои системы от атак.</w:t>
        <w:br/>
        <w:br/>
        <w:t>Кроме того, регулярное тестирование на проникновение является важным компонентом проактивной кибербезопасности. Это включает в себя имитацию атак на системы организации, чтобы выявить уязвимости и слабые места в ее защите. Тестирование на проникновение может проводиться как внутренними специалистами по безопасности, так и внешними экспертами. В ходе тестирования на проникновение специалисты по безопасности пытаются обойти системы защиты, используя различные методы и инструменты, такие как эксплуатация уязвимостей, социальная инженерия и брутфорс-атаки. Выявленные уязвимости затем документируются и используются для улучшения защиты организации. Например, если в ходе тестирования на проникновение удается взломать учетную запись пользователя, необходимо усилить политику паролей, внедрить многофакторную аутентификацию и провести обучение пользователей основам кибербезопасности.</w:t>
        <w:br/>
        <w:br/>
        <w:t>Наконец, анализ поведения пользователей является важным компонентом проактивной кибербезопасности. Это включает в себя мониторинг действий пользователей в системах организации, чтобы выявить подозрительное поведение, которое может указывать на атаку или компрометацию. Например, если пользователь внезапно начинает получать доступ к данным, к которым он обычно не обращается, или если он пытается скопировать большие объемы данных на внешний носитель, это может быть признаком атаки или утечки данных. Системы анализа поведения пользователей используют различные методы машинного обучения и анализа данных для выявления аномалий и подозрительного поведения. Полученная информация используется для автоматического блокирования подозрительных действий или для оповещения специалистов по безопасности о потенциальной угрозе. Такой подход позволяет выявлять и предотвращать атаки на ранней стадии, прежде чем они нанесут серьезный ущерб организации.</w:t>
        <w:br/>
        <w:br/>
        <w:br/>
        <w:t>В мире высокотехнологичных средств защиты информации нередко упускается из виду самый важный элемент безопасности – человеческий фактор. Несмотря на сложнейшие алгоритмы шифрования, мощные межсетевые экраны и продвинутые системы обнаружения вторжений, подавляющее большинство успешных кибератак начинаются с одной простой ошибки, совершенной обычным пользователем. Эта ошибка может быть незначительной – переход по вредоносной ссылке в электронном письме, открытие зараженного файла, использование слабого пароля или даже просто невнимательность к предупреждениям системы безопасности. Иными словами, самая мощная защита бесполезна, если пользователи не осознают риски и не соблюдают базовые правила кибергигиены. Статистические данные убедительно свидетельствуют об этом: по различным оценкам, человеческий фактор является причиной более 90% инцидентов информационной безопасности.</w:t>
        <w:br/>
        <w:br/>
        <w:t>Рассмотрим типичный пример. Сотрудник компании получает электронное письмо, которое выглядит как сообщение от его начальника с просьбой срочно проверить счет-фактуру. Письмо содержит вредоносное вложение, которое при открытии заражает компьютер пользователя и дает злоумышленникам доступ к корпоративной сети. В данном случае, даже самая современная антивирусная программа могла не обнаружить вредоносное ПО, если оно было новым и ранее неизвестным. Однако, если бы сотрудник был обучен распознавать признаки фишинговых писем – подозрительный адрес отправителя, грамматические ошибки, нехарактерные просьбы – он мог бы просто удалить письмо, предотвратив заражение. Аналогичная ситуация может возникнуть при использовании слабых паролей. Если пользователь использует легко угадываемый пароль, например, дату своего рождения или имя питомца, злоумышленник может легко взломать его учетную запись и получить доступ к конфиденциальной информации.</w:t>
        <w:br/>
        <w:br/>
        <w:t>Поэтому критически важно инвестировать в обучение и повышение осведомленности сотрудников о рисках информационной безопасности. Это должно включать в себя регулярные тренинги по основам кибергигиены, моделирование реальных сценариев атак, а также проведение фишинговых тестов. Фишинговые тесты заключаются в отправке сотрудникам электронных писем, имитирующих реальные атаки, с целью выявления тех, кто наиболее подвержен риску. Это позволяет выявить слабые места в системе защиты и провести дополнительное обучение для тех, кто не смог распознать атаку. Важно подчеркнуть, что обучение должно быть непрерывным и адаптированным к меняющимся угрозам. Киберпреступники постоянно разрабатывают новые методы атак, поэтому сотрудники должны быть в курсе последних тенденций и знать, как защитить себя и компанию от угроз. Помимо обучения, важно создать в компании культуру информационной безопасности, где каждый сотрудник осознает свою ответственность за защиту данных и активно участвует в обеспечении безопасности.</w:t>
        <w:br/>
        <w:br/>
        <w:t>В конечном счете, успех любой стратегии информационной безопасности зависит от способности объединить технологические решения с человеческими ресурсами. Никакая технология не может полностью заменить осведомленных и бдительных пользователей. Обучение, повышение осведомленности и формирование культуры безопасности являются ключевыми элементами защиты информации в современном мире. Инвестиции в обучение сотрудников не только снижают риск успешных кибератак, но и повышают общую эффективность работы компании, создавая более безопасную и надежную рабочую среду. Помните, что человеческий фактор – это не просто слабое место в системе защиты, а ее важнейшая составляющая, которую необходимо учитывать и развивать.</w:t>
        <w:br/>
        <w:br/>
        <w:br/>
        <w:t>**II. Будущие Тенденции и Вызовы**</w:t>
        <w:br/>
        <w:br/>
        <w:t>Мир кибербезопасности находится в состоянии перманентной эволюции, и удержать голову над водой становится все сложнее, поскольку ландшафт угроз меняется с невероятной скоростью. Одной из наиболее значимых тенденций, определяющих будущее кибербезопасности, является стремительное развитие искусственного интеллекта (ИИ) и его применение как атакующими, так и защитниками. ИИ открывает невиданные ранее возможности для автоматизации атак, создания более сложных и трудно обнаруживаемых вредоносных программ, и даже для адаптации стратегий атаки в реальном времени, обходя традиционные системы защиты. Представьте себе программу-вымогатель, которая не просто шифрует данные, но и анализирует поведение пользователя и компании, определяя наиболее ценные активы и требуя за них самый высокий выкуп – это уже не научная фантастика, а вполне реальная угроза, подпитываемая возможностями ИИ.  В то же время, ИИ предоставляет и мощные инструменты для укрепления защиты, позволяя автоматизировать обнаружение угроз, анализировать большие объемы данных для выявления аномалий, и даже предсказывать возможные атаки до того, как они произойдут.  Однако, гонка вооружений в сфере ИИ требует постоянных инвестиций в исследования и разработки, чтобы не отставать от злоумышленников и поддерживать высокий уровень защиты.</w:t>
        <w:br/>
        <w:br/>
        <w:t>Не менее серьезной угрозой является наступление эпохи квантовых вычислений.  Хотя квантовые компьютеры пока находятся на ранней стадии развития, их потенциал для взлома современных криптографических алгоритмов огромен.  Большинство методов шифрования, используемых сегодня для защиты конфиденциальных данных, основаны на математических задачах, которые чрезвычайно сложны для решения классическими компьютерами, но относительно просты для квантовых.  Когда квантовые компьютеры достигнут достаточной мощности, они смогут взломать эти алгоритмы за считанные часы или даже минуты, что поставит под угрозу всю современную цифровую инфраструктуру.  В связи с этим, необходимо срочно разрабатывать и внедрять новые криптографические алгоритмы, устойчивые к квантовым атакам – так называемую постквантовую криптографию.  Этот процесс потребует значительных инвестиций в исследования и разработки, а также тесного сотрудничества между научными кругами, правительством и промышленностью.  Переход к постквантовой криптографии – это сложная и дорогостоящая задача, но она абсолютно необходима для обеспечения безопасности данных в будущем.</w:t>
        <w:br/>
        <w:br/>
        <w:t>Параллельно с этим, все более актуальной становится проблема расширения поверхности атаки, связанная с экспоненциальным ростом количества подключенных устройств (IoT/OT).  Миллиарды устройств – от умных холодильников и термостатов до промышленных датчиков и контроллеров – подключены к интернету, создавая огромную сеть уязвимостей.  Многие из этих устройств имеют слабые меры безопасности, не получают своевременных обновлений и могут быть легко взломаны злоумышленниками.  Использование взломанных устройств в качестве ботов для DDoS-атак или для проникновения в корпоративные сети становится все более распространенным.  Более того, уязвимости в промышленных системах управления (OT) могут привести к серьезным физическим последствиям, таким как отключение электроэнергии, нарушение работы водоснабжения или даже аварии на производстве.  Обеспечение безопасности IoT/OT требует комплексного подхода, включающего в себя разработку безопасных протоколов связи, внедрение надежных механизмов аутентификации и авторизации, а также постоянный мониторинг и обновление программного обеспечения.</w:t>
        <w:br/>
        <w:br/>
        <w:t>Наконец, нельзя забывать о растущей угрозе атак на цепочки поставок программного обеспечения и оборудования.  Злоумышленники все чаще используют этот метод, чтобы проникнуть в системы организаций, заражая программное обеспечение или оборудование на этапе производства или дистрибуции.  Этот метод позволяет им получить доступ к большому количеству жертв одновременно и обойти традиционные меры защиты.  Недавние атаки на SolarWinds и Kaseya показали, насколько эффективным может быть этот метод.  Обеспечение безопасности цепочек поставок требует тесного сотрудничества между производителями, поставщиками и конечными пользователями, а также внедрения строгих процедур проверки и контроля на всех этапах жизненного цикла программного обеспечения и оборудования.  Это сложная и дорогостоящая задача, но она абсолютно необходима для защиты от современных угроз.</w:t>
        <w:br/>
        <w:br/>
        <w:br/>
        <w:t>В ближайшие годы мы станем свидетелями качественного скачка в сложности и изощренности кибератак, обусловленного активным внедрением искусственного интеллекта (ИИ) злоумышленниками. ИИ перестанет быть просто инструментом автоматизации рутинных задач и превратится в мощный механизм для создания самообучающихся, адаптивных атак, способных обходить традиционные системы защиты с беспрецедентной легкостью. Представьте себе вредоносное ПО, которое не просто ищет уязвимости в системе, но и активно изучает поведение пользователя, анализирует его привычки и предпочтения, чтобы максимально эффективно маскировать свою активность и оставаться незамеченным на протяжении длительного времени. Такой подход позволяет злоумышленникам не только получить доступ к конфиденциальным данным, но и установить долгосрочный контроль над системой, используя ее ресурсы для своих целей.</w:t>
        <w:br/>
        <w:br/>
        <w:t>Наиболее вероятным сценарием развития событий является появление ИИ-powered атак, использующих так называемый "полиморфизм" и "метаморфизм". Полиморфические вредоносные программы способны изменять свой код при каждом заражении, что делает их обнаружение антивирусными программами чрезвычайно сложным. Метаморфические вредоносные программы идут еще дальше – они не просто меняют свой код, но и полностью переписывают его, используя различные методы обфускации и шифрования.  В сочетании с возможностями машинного обучения, такие программы могут адаптироваться к изменяющимся условиям, обходить системы обнаружения вторжений и даже самостоятельно разрабатывать новые методы атаки.  Это приведет к тому, что традиционные сигнатурные методы обнаружения станут неэффективными, и на смену им придут более сложные алгоритмы, основанные на анализе поведения и аномалий.</w:t>
        <w:br/>
        <w:br/>
        <w:t>Более того, ИИ может использоваться для создания высокотаргетированных фишинговых атак, которые будут гораздо эффективнее, чем современные аналоги.  Представьте себе электронное письмо, которое не просто имитирует стиль и тон общения конкретного человека, но и содержит персонализированную информацию, полученную из открытых источников, таких как социальные сети и профессиональные платформы.  Такое письмо будет выглядеть максимально правдоподобно и сможет убедить даже опытного пользователя открыть вредоносную ссылку или загрузить зараженный файл.  ИИ может также использоваться для создания дипфейков – реалистичных видео- и аудиозаписей, которые имитируют голоса и изображения конкретных людей.  Такие дипфейки могут использоваться для манипулирования общественным мнением, распространения дезинформации и даже для компрометации высокопоставленных лиц.</w:t>
        <w:br/>
        <w:br/>
        <w:t>И, наконец, нельзя забывать о возможности использования ИИ для автоматизации поиска и эксплуатации уязвимостей.  Существуют инструменты, которые могут автоматически сканировать сети и системы на наличие известных уязвимостей, а также разрабатывать эксплойты – программы, которые используют эти уязвимости для получения доступа к системе.  В сочетании с возможностями машинного обучения, такие инструменты могут стать еще более эффективными, автоматически обнаруживая и эксплуатируя новые, ранее неизвестные уязвимости.  Это приведет к тому, что окно возможностей для злоумышленников, использующих эти инструменты, значительно увеличится, а время, необходимое для устранения уязвимостей, сократится. В результате, организации будут вынуждены постоянно инвестировать в новые технологии и методы защиты, чтобы оставаться на шаг впереди злоумышленников.</w:t>
        <w:br/>
        <w:br/>
        <w:br/>
        <w:t xml:space="preserve">В то время как ИИ представляет собой неминуемую и быстроразвивающуюся угрозу, существует еще одна потенциальная катастрофа, которая, хотя и кажется отдаленной, требует серьезного внимания уже сегодня – квантовые вычисления.  Долгое время квантовые компьютеры оставались областью научной фантастики, но последние достижения в области физики и инженерии делают их создание все более реальным, и с их появлением привычные нам методы шифрования станут уязвимыми, подвергая риску все, от личных данных до государственных секретов.  Современные криптографические алгоритмы, такие как RSA и ECC, основаны на математической сложности определенных задач, которые крайне трудно решить классическим компьютерам, но квантовые компьютеры, используя принципы квантовой механики, способны решать эти задачи экспоненциально быстрее, что делает существующие системы шифрования устаревшими и бесполезными. </w:t>
        <w:br/>
        <w:br/>
        <w:t>Представьте себе, что все данные, которые вы когда-либо передавали по Интернету, все банковские транзакции, медицинские записи, правительственные документы, которые были зашифрованы с использованием современных алгоритмов, могут быть легко расшифрованы квантовым компьютером.  Этот сценарий, хотя и кажется апокалиптическим, вполне реален, и последствия могут быть катастрофическими.  Например, конфиденциальная информация, такая как личные данные клиентов, интеллектуальная собственность компаний, государственные секреты, может попасть в руки злоумышленников, что приведет к финансовым потерям, репутационному ущербу и даже угрозе национальной безопасности.  Более того, квантовые компьютеры могут быть использованы для взлома систем безопасности, таких как системы управления критической инфраструктурой, что может привести к отключениям электроэнергии, сбоям в работе транспортных систем и другим разрушительным последствиям.</w:t>
        <w:br/>
        <w:br/>
        <w:t xml:space="preserve">Переход к постквантовой криптографии – это не просто вопрос замены одного алгоритма шифрования другим, это сложный и дорогостоящий процесс, требующий значительных инвестиций в новые технологии и инфраструктуру.  Необходимо разработать новые алгоритмы шифрования, устойчивые к атакам с использованием квантовых компьютеров, и внедрить их во все системы, использующие шифрование.  Это потребует времени, ресурсов и международного сотрудничества.  Более того, необходимо учитывать, что квантовые компьютеры будут постоянно развиваться, и новые алгоритмы шифрования должны быть адаптированы к этим изменениям.  Это означает, что постквантовая криптография – это не одноразовое решение, а непрерывный процесс, требующий постоянного мониторинга и обновления. </w:t>
        <w:br/>
        <w:br/>
        <w:t xml:space="preserve">Существующие стандарты постквантовой криптографии, разработанные Национальным институтом стандартов и технологий (NIST), включают в себя различные алгоритмы, основанные на различных математических задачах, таких как решетки, коды и мультивариантные уравнения.  Эти алгоритмы были тщательно изучены и протестированы на устойчивость к атакам с использованием квантовых компьютеров, и считаются наиболее перспективными для защиты данных в постквантовую эпоху.  Однако, необходимо учитывать, что эти алгоритмы также имеют свои недостатки, и могут быть уязвимы к атакам с использованием классических компьютеров или новых квантовых алгоритмов.  Поэтому, необходимо продолжать исследования и разработки в области постквантовой криптографии, чтобы найти еще более эффективные и надежные методы защиты данных. </w:t>
        <w:br/>
        <w:br/>
        <w:t>Начать подготовку к постквантовой эпохе необходимо уже сегодня.  Организациям необходимо провести оценку рисков, связанных с квантовыми вычислениями, и разработать план действий по переходу на постквантовую криптографию.  Этот план должен включать в себя определение критически важных данных, которые необходимо защитить, выбор подходящих алгоритмов шифрования, и внедрение этих алгоритмов во все системы, использующие шифрование.  Кроме того, необходимо обучить персонал новым технологиям и процедурам, и проводить регулярные проверки безопасности, чтобы убедиться, что системы защиты работают эффективно.  Переход на постквантовую криптографию – это сложный и дорогостоящий процесс, но это необходимое условие для обеспечения безопасности данных в постквантовую эпоху.</w:t>
        <w:br/>
        <w:br/>
        <w:br/>
        <w:t>В то время как внимание многих сосредоточено на угрозе, исходящей от взлома информационных систем и утечки данных, растет иная, менее заметная, но не менее опасная угроза – уязвимость устройств Интернета вещей (IoT) и операционных технологий (OT). Эти устройства, от простых датчиков и камер видеонаблюдения до сложных промышленных контроллеров и медицинского оборудования, становятся все более распространенными в нашей жизни и, к сожалению, часто являются слабым звеном в системе безопасности. В отличие от традиционных информационных систем, которые регулярно обновляются и защищаются современными мерами безопасности, многие устройства IoT/OT остаются устаревшими, лишенными последних обновлений и патчей безопасности, что делает их легкой добычей для злоумышленников.  Это особенно опасно, поскольку эти устройства часто контролируют критически важные системы, такие как электроснабжение, водоснабжение, транспорт и здравоохранение, что делает их взлом потенциально разрушительным.  Представьте себе ситуацию, когда злоумышленники получают контроль над промышленным контроллером на электростанции, что приводит к отключениям электроэнергии в масштабах целого города или даже страны.</w:t>
        <w:br/>
        <w:br/>
        <w:t>Уязвимость устройств IoT/OT усугубляется рядом факторов, включая ограниченные вычислительные ресурсы, низкую стоимость производства и стремление производителей к быстрому выводу продуктов на рынок.  Многие производители уделяют недостаточно внимания вопросам безопасности при разработке этих устройств, предпочитая сокращать расходы и ускорять процесс производства.  В результате, устройства IoT/OT часто поставляются с заводскими настройками, которые легко взломать, слабыми паролями или вообще без паролей, а также с уязвимостями в программном обеспечении, которые не устраняются производителем.  Кроме того, многие устройства IoT/OT не имеют встроенных механизмов безопасности, таких как шифрование данных, аутентификация пользователей или обнаружение вторжений, что делает их еще более уязвимыми для атак.  Более того, широкий спектр производителей и стандартов, используемых в устройствах IoT/OT, затрудняет создание единой системы безопасности, охватывающей все устройства.</w:t>
        <w:br/>
        <w:br/>
        <w:t>Особую опасность представляют собой устройства IoT/OT, используемые в критически важных инфраструктурах. Взлом этих устройств может привести к серьезным последствиям, таким как отключения электроэнергии, сбои в работе транспортных систем, утечки воды или газа, а также к угрозе жизни и здоровью людей. Например, в 2021 году хакеры взломали систему управления водоснабжением в городе Оланда, штат Флорида, и попытались увеличить уровень гидроксида натрия до опасного уровня. К счастью, оператор заметил аномалию и предотвратил серьезные последствия. В другом случае, в 2015 году хакеры получили доступ к системам управления украинскими электростанциями и отключили электричество для более чем 230 000 человек. Эти примеры демонстрируют, что атаки на устройства IoT/OT могут иметь серьезные последствия и что защита этих устройств является критически важной задачей.  Последствия могут быть огромными, и не ограничиваются только финансовыми потерями, но и могут привести к экологическим катастрофам и гибели людей.</w:t>
        <w:br/>
        <w:br/>
        <w:t>Решение проблемы безопасности устройств IoT/OT требует комплексного подхода, включающего в себя повышение осведомленности, разработку стандартов безопасности, внедрение мер безопасности и международное сотрудничество. Необходимо, чтобы производители уделяли больше внимания вопросам безопасности при разработке этих устройств, внедряли строгие меры безопасности и регулярно выпускали обновления и патчи безопасности. Необходимо, чтобы пользователи меняли заводские пароли, включали шифрование данных и регулярно обновляли программное обеспечение. Необходимо, чтобы правительства и регулирующие органы разрабатывали стандарты безопасности и обеспечивали их соблюдение. Необходимо, чтобы организации и предприятия проводили оценку рисков и внедряли меры безопасности для защиты своих устройств IoT/OT. Необходимо, чтобы международное сообщество сотрудничало для борьбы с киберугрозами и обменивалось информацией об уязвимостях и атаках.  Совместные усилия помогут создать более безопасную и надежную среду для устройств IoT/OT, и снизят риски, связанные с их использованием.  Без эффективных мер безопасности, риски, связанные с использованием IoT/OT устройств, будут продолжать расти.</w:t>
        <w:br/>
        <w:br/>
        <w:br/>
        <w:t>**III. Рекомендации и Стратегии**</w:t>
        <w:br/>
        <w:br/>
        <w:t>Первоочередной задачей в укреплении безопасности устройств IoT/OT является внедрение принципа "безопасности по умолчанию" (security by design). Это означает, что вопросы безопасности должны учитываться на каждом этапе разработки устройства, от проектирования и выбора компонентов до написания программного обеспечения и тестирования. К сожалению, слишком часто безопасность рассматривается как дополнение, а не как неотъемлемая часть разработки, что приводит к появлению уязвимых устройств на рынке. Производители должны активно использовать криптографические методы для защиты данных, внедрять строгую аутентификацию пользователей, и регулярно проводить тесты на проникновение для выявления и устранения уязвимостей.  Подобный подход требует инвестиций на ранних стадиях разработки, но значительно снижает риски и издержки, связанные с устранением уязвимостей в уже развернутых устройствах.  Ярким примером может служить практика некоторых производителей медицинского оборудования, которые активно сотрудничают с экспертами по кибербезопасности для разработки безопасных и надежных устройств, что позволяет минимизировать риски для пациентов.</w:t>
        <w:br/>
        <w:br/>
        <w:t>Важным шагом является сегментация сети, особенно в критически важных инфраструктурах. Изолируя устройства IoT/OT от основной сети, организация может значительно снизить риск распространения вредоносного ПО в случае компрометации одного из устройств.  Сегментация позволяет создать "зоны безопасности", в которых устройства IoT/OT защищены от несанкционированного доступа и вредоносных атак.  Это достигается путем использования брандмауэров, виртуальных локальных сетей (VLAN) и других сетевых технологий.  Например, электростанция может сегментировать сеть управления турбинами от сети, используемой для административных задач, что позволит предотвратить распространение вредоносного ПО в случае компрометации административного сервера.  К тому же, для повышения безопасности необходимо регулярно проводить сканирование сети на предмет уязвимостей и несанкционированного доступа.</w:t>
        <w:br/>
        <w:br/>
        <w:t>Регулярные обновления и патчи безопасности являются критически важными для поддержания безопасности устройств IoT/OT. Производители должны предоставлять обновления безопасности для своих устройств на протяжении всего жизненного цикла, а пользователи должны своевременно устанавливать эти обновления.  К сожалению, многие устройства IoT/OT не получают регулярных обновлений безопасности, что делает их уязвимыми для известных атак.  Для решения этой проблемы необходимо разработать механизмы автоматического обновления, которые позволят устройствам своевременно получать и устанавливать обновления безопасности.  Например, некоторые производители автомобилей внедряют систему автоматического обновления программного обеспечения, которая позволяет своевременно устранять уязвимости в системах управления автомобилем.  К тому же, пользователи должны следить за новостями в сфере кибербезопасности и своевременно устанавливать обновления безопасности для своих устройств.</w:t>
        <w:br/>
        <w:br/>
        <w:t>Необходимо внедрить многоуровневую систему аутентификации, включая сложные пароли, двухфакторную аутентификацию и биометрическую аутентификацию.  Простые пароли и отсутствие аутентификации делают устройства IoT/OT уязвимыми для атак грубой силой и несанкционированного доступа.  Двухфакторная аутентификация требует от пользователя предоставить два типа аутентификации, например, пароль и код, отправленный на мобильный телефон, что значительно повышает уровень безопасности.  Биометрическая аутентификация использует уникальные биологические характеристики пользователя, такие как отпечатки пальцев или распознавание лица, что обеспечивает еще более высокий уровень безопасности.  Например, некоторые компании используют биометрическую аутентификацию для доступа к критически важным системам управления производством.  К тому же, необходимо регулярно менять пароли и использовать разные пароли для разных устройств.</w:t>
        <w:br/>
        <w:br/>
        <w:t>Нельзя забывать о важности обучения и повышения осведомленности пользователей.  Пользователи должны быть осведомлены о рисках, связанных с использованием устройств IoT/OT, и о мерах, которые они могут предпринять для защиты своих устройств.  Обучение должно включать в себя информацию о фишинговых атаках, вредоносном ПО и других киберугрозах.  Пользователи должны быть научены распознавать подозрительные электронные письма и ссылки, а также соблюдать правила безопасности при использовании устройств IoT/OT.  Например, компании могут проводить регулярные тренинги для своих сотрудников, чтобы повысить их осведомленность о кибербезопасности.  К тому же, необходимо регулярно проводить проверки знаний сотрудников, чтобы убедиться, что они усвоили необходимые знания и навыки.</w:t>
        <w:br/>
        <w:br/>
        <w:br/>
        <w:t>**Zero Trust (Начните с малого)**</w:t>
        <w:br/>
        <w:br/>
        <w:t>В современном цифровом ландшафте, где границы традиционных сетей стираются, а киберугрозы становятся все более изощренными, концепция "нулевого доверия" (Zero Trust) становится не просто передовой практикой, а необходимостью для обеспечения безопасности информации и инфраструктуры. Вместо устаревшего подхода, основанного на доверии ко всему, что находится внутри сети, Zero Trust исходит из предположения, что ни один пользователь или устройство не должно быть автоматически доверенным, независимо от его местоположения или статуса. Это означает, что каждый запрос на доступ к ресурсам должен быть тщательно проверен и авторизован, основанный на строгой аутентификации, авторизации и постоянном мониторинге.  Применение Zero Trust не требует мгновенной и дорогостоящей перестройки всей инфраструктуры, а начинается с нескольких ключевых шагов, которые можно внедрить постепенно, минимизируя риски и издержки.  Вместо того, чтобы рассматривать Zero Trust как сложный проект, организации могут начать с малого, фокусируясь на наиболее критических ресурсах и постепенно расширяя область действия.</w:t>
        <w:br/>
        <w:br/>
        <w:t>Одним из первых и наиболее эффективных шагов к реализации Zero Trust является внедрение многофакторной аутентификации (MFA). MFA требует от пользователей предоставить несколько форм подтверждения личности, помимо пароля, например, код, отправленный на мобильный телефон, отпечаток пальца или биометрическое сканирование лица. Это значительно усложняет задачу для злоумышленников, даже если им удастся получить доступ к паролю, поскольку им потребуется дополнительные факторы для получения доступа к ресурсам.  Представьте себе, что у компании есть сервер, содержащий конфиденциальную информацию о клиентах.  Если злоумышленник сможет украсть пароль одного из сотрудников, он сможет получить доступ к этому серверу и украсть информацию.  Однако, если компания внедрит MFA, злоумышленнику потребуется не только пароль, но и второй фактор аутентификации, например, код, отправленный на мобильный телефон сотрудника.  Это значительно усложнит задачу для злоумышленника и снизит риск утечки данных.  Внедрение MFA может быть выполнено относительно быстро и недорого, и это является одним из наиболее эффективных способов повышения безопасности.</w:t>
        <w:br/>
        <w:br/>
        <w:t>Сегментация сети является еще одним ключевым шагом к реализации Zero Trust. Сегментация предполагает разделение сети на небольшие изолированные сегменты, каждый из которых имеет свои собственные политики безопасности. Это означает, что даже если злоумышленник сможет получить доступ к одному сегменту сети, он не сможет легко перемещаться в другие сегменты.  Представьте себе здание, разделенное на отдельные комнаты, каждая из которых имеет свою собственную дверь и замок.  Если злоумышленник сможет проникнуть в одну комнату, он не сможет легко проникнуть в другие комнаты.  Аналогично, сегментация сети позволяет ограничить распространение вредоносного ПО и снизить ущерб от кибератак.  Например, компания может разделить сеть на сегменты для различных отделов, таких как отдел продаж, отдел маркетинга и отдел финансов.  Это позволит ограничить доступ сотрудников из одного отдела к ресурсам другого отдела.</w:t>
        <w:br/>
        <w:br/>
        <w:t>Принцип наименьших привилегий (Principle of Least Privilege, PoLP) подразумевает предоставление пользователям и устройствам только тех прав доступа, которые необходимы для выполнения их конкретных задач. Это означает, что пользователи не должны иметь доступа к ресурсам, которые им не нужны для работы.  Представьте себе, что у сотрудника есть доступ к всем файлам на сервере.  Если злоумышленник сможет получить доступ к учетной записи этого сотрудника, он сможет получить доступ ко всем файлам на сервере.  Однако, если сотруднику предоставлен только доступ к тем файлам, которые ему необходимы для работы, злоумышленник сможет получить доступ только к этим файлам.  Внедрение PoLP требует тщательного анализа ролей и обязанностей пользователей и устройств, а также настройки соответствующих политик доступа.  Это может быть сложной задачей, но она значительно повышает безопасность системы.  Сочетание MFA, сегментации сети и принципа наименьших привилегий создает надежную основу для реализации Zero Trust и обеспечивает надежную защиту от современных киберугроз.</w:t>
        <w:br/>
        <w:br/>
        <w:br/>
        <w:t>В течение многих лет системы управления информацией о безопасности (SIEM) были краеугольным камнем стратегий обнаружения угроз для большинства организаций, собирая и анализируя журналы событий из различных источников для выявления подозрительной активности. Однако, в условиях растущей сложности атак и увеличения объема генерируемых данных, традиционные SIEM-системы часто оказываются перегруженными и неспособными эффективно выявлять и реагировать на угрозы в реальном времени. Они часто генерируют огромное количество ложных срабатываний, требующих от аналитиков безопасности значительных усилий для их фильтрации и расследования, что приводит к усталости персонала и упущению реальных угроз.  Более того, SIEM-системы часто ограничены в своей способности интегрировать данные из новых источников, таких как конечные точки, облачные сервисы и сети, что создает слепые зоны в системе безопасности.  В результате, организации все чаще обращаются к более современному и эффективному подходу к обнаружению и реагированию на угрозы – к расширенному обнаружению и реагированию (XDR).</w:t>
        <w:br/>
        <w:br/>
        <w:t>XDR – это комплексный подход к безопасности, который объединяет инструменты обнаружения угроз из различных источников, таких как конечные точки, сети, облачные сервисы и электронная почта, для обеспечения более широкого и глубокого обзора угроз.  В отличие от SIEM, который в основном полагается на корреляцию журналов событий, XDR использует аналитику поведения, машинное обучение и автоматизацию для выявления аномалий и угроз в реальном времени.  Это позволяет XDR не только выявлять известные угрозы, но и обнаруживать новые и сложные атаки, которые могут быть невидимы для традиционных систем безопасности.  Представьте себе ситуацию, когда злоумышленник пытается проникнуть в сеть организации, используя вредоносное ПО, которое не было обнаружено антивирусным программным обеспечением.  Традиционная SIEM-система может не обнаружить эту атаку, если вредоносное ПО не генерирует журналы событий, которые соответствуют известным сигнатурам угроз.  Однако, XDR-система может обнаружить эту атаку, анализируя поведение вредоносного ПО на конечной точке, например, попытки доступа к конфиденциальным файлам или установку обратных дверей.</w:t>
        <w:br/>
        <w:br/>
        <w:t>Ключевым преимуществом XDR является его способность автоматизировать анализ и реагирование на угрозы.  XDR-системы могут автоматически собирать и анализировать данные об угрозах из различных источников, выявлять взаимосвязи между событиями и предпринимать автоматические действия для блокировки угроз и снижения рисков.  Например, если XDR-система обнаружит, что пользователь загрузил вредоносный файл с электронной почты, она может автоматически заблокировать файл, изолировать конечную точку от сети и уведомить аналитика безопасности.  Это позволяет организациям значительно сократить время реагирования на инциденты и минимизировать ущерб от кибератак.  Более того, XDR-системы могут интегрироваться с другими инструментами безопасности, такими как системы управления уязвимостями и системы предотвращения вторжений, для обеспечения более комплексной и эффективной защиты.  Подумайте о ситуации, когда компания подвергается целевой атаке, направленной на кражу интеллектуальной собственности.  Без XDR аналитикам безопасности потребовалось бы вручную собирать и анализировать данные из различных источников, чтобы определить масштаб атаки и принять меры по ее устранению.  С XDR вся эта информация собирается и анализируется автоматически, позволяя аналитикам быстро и эффективно реагировать на инцидент.</w:t>
        <w:br/>
        <w:br/>
        <w:t>В конечном итоге, переход от SIEM к XDR – это не просто технологическое обновление, а изменение парадигмы в подходе к обеспечению безопасности.  Вместо того, чтобы полагаться на ручной анализ журналов событий, организации могут использовать XDR для автоматизации обнаружения и реагирования на угрозы, повышения эффективности аналитиков безопасности и обеспечения более комплексной и эффективной защиты от современных киберугроз.  XDR позволяет организациям перейти от реактивного подхода к безопасности к проактивному, предвидеть и предотвращать атаки, а не просто реагировать на них после того, как они произошли.  Это особенно важно в условиях постоянно меняющегося ландшафта угроз, где злоумышленники постоянно разрабатывают новые и более изощренные методы атак.  Инвестиции в XDR – это инвестиции в будущее безопасности, которые помогут организациям защитить свои данные, репутацию и бизнес.</w:t>
        <w:br/>
        <w:br/>
        <w:br/>
        <w:t>Регулярное сканирование уязвимостей является краеугольным камнем эффективной стратегии кибербезопасности, представляя собой систематический процесс идентификации и оценки слабых мест в системах, сетях и приложениях, которые могут быть использованы злоумышленниками.  Простое ожидание инцидента, чтобы затем к нему реагировать, больше не является жизнеспособным подходом в современном цифровом ландшафте, где угрозы развиваются с невероятной скоростью, а последствия взлома могут быть разрушительными для бизнеса, репутации и доверия клиентов.  Вместо этого, организации должны активно выявлять уязвимости до того, как они будут обнаружены и использованы злоумышленниками, создавая проактивную линию обороны, которая снижает риски и обеспечивает устойчивость к кибератакам.  Такой подход позволяет не только устранить существующие слабые места, но и предотвратить появление новых, обеспечивая постоянное улучшение уровня безопасности организации.  Успешное сканирование уязвимостей требует сочетания автоматизированных инструментов и ручных проверок, что позволяет охватить широкий спектр потенциальных проблем, от общеизвестных уязвимостей в программном обеспечении до сложных конфигурационных ошибок.</w:t>
        <w:br/>
        <w:br/>
        <w:t>Автоматизированные инструменты для сканирования уязвимостей, такие как Nessus, OpenVAS и Qualys, автоматизируют процесс выявления общеизвестных уязвимостей в системах и приложениях, сканируя порты, сервисы и программное обеспечение на предмет известных слабых мест.  Эти инструменты работают, сравнивая конфигурацию и версии программного обеспечения с базой данных известных уязвимостей, выявляя устаревшие или неправильно сконфигурированные системы, которые могут быть подвержены атакам.  Например, автоматизированный сканер может выявить сервер, на котором работает устаревшая версия Apache с известной уязвимостью, позволяющей злоумышленнику получить доступ к конфиденциальным данным.  Автоматизированные сканеры могут значительно сократить время и усилия, необходимые для выявления уязвимостей, позволяя организациям быстро и эффективно оценивать состояние своей безопасности.  Однако, важно понимать, что автоматизированные сканеры не являются панацеей и не могут выявить все типы уязвимостей, особенно те, которые связаны с логикой приложений или конфигурационными ошибками.  Для более глубокой и всесторонней оценки необходимо проводить ручные проверки.</w:t>
        <w:br/>
        <w:br/>
        <w:t>Ручные проверки, проводимые квалифицированными специалистами по безопасности, позволяют выявить уязвимости, которые не могут быть обнаружены автоматизированными сканерами, такие как ошибки в логике приложений, неправильные конфигурации безопасности и слабые места в процессах аутентификации и авторизации.  Эти проверки часто включают в себя анализ исходного кода, тестирование на проникновение и моделирование угроз.  Например, специалист по безопасности может выявить уязвимость в приложении интернет-банкинга, позволяющую злоумышленнику обойти аутентификацию и получить доступ к счету другого пользователя.  Ручные проверки также позволяют оценить эффективность существующих мер безопасности и выявить слабые места в процессах реагирования на инциденты.  Сочетание автоматизированных сканирований и ручных проверок позволяет организациям получить наиболее полное и точное представление о своем состоянии безопасности.  Регулярность проведения сканирований, в зависимости от критичности систем и частоты выпуска обновлений, является жизненно важным фактором в поддержании безопасной среды.</w:t>
        <w:br/>
        <w:br/>
        <w:t>Регулярное сканирование уязвимостей должно быть неотъемлемой частью программы управления рисками, включающей в себя оценку рисков, определение приоритетов уязвимостей и разработку планов по их устранению.  Уязвимости должны быть классифицированы по степени риска, основанной на их потенциальном воздействии и вероятности эксплуатации.  Уязвимости с высоким уровнем риска должны быть устранены в первую очередь, в то время как уязвимости с низким уровнем риска могут быть устранены позже или приняты в качестве приемлемого риска.  Важно также отслеживать прогресс устранения уязвимостей и обеспечивать, чтобы все уязвимости были устранены в установленные сроки.  В заключение, регулярное сканирование уязвимостей является важной инвестицией в безопасность организации, которая позволяет выявлять и устранять слабые места до того, как они будут использованы злоумышленниками, снижая риски и обеспечивая устойчивость к кибератакам.</w:t>
        <w:br/>
        <w:br/>
        <w:br/>
        <w:t>План реагирования на инциденты, каким бы продуманным он ни был на бумаге, обретает истинную ценность лишь тогда, когда он подвергается практическому испытанию – это не просто формальность, а жизненно важный компонент любой надежной стратегии кибербезопасности. Часто организации вкладывают значительные ресурсы в разработку детализированных планов, описывающих шаги, которые необходимо предпринять в случае кибератаки, однако эти планы зачастую остаются нетронутыми, покрываясь пылью на полках, пока не произойдет реальный инцидент. Проблема в том, что реальный инцидент – это не время для экспериментов или проверки работоспособности плана, это время для немедленных и эффективных действий, а не для выяснения, кто за что отвечает и что нужно делать. Именно поэтому регулярные учения по реагированию на инциденты, имитирующие реальные атаки, являются критически важными для обеспечения готовности организации к эффективному противодействию киберугрозам.</w:t>
        <w:br/>
        <w:br/>
        <w:t>Учения по реагированию на инциденты, также известные как "red team/blue team" упражнения или "tabletop" сценарии, позволяют проверить не только технические аспекты плана, но и организационные процессы, коммуникационные каналы и навыки сотрудников. В рамках таких учений сотрудники, выступающие в роли "красной команды", имитируют действия злоумышленников, пытаясь проникнуть в системы организации и получить доступ к конфиденциальным данным, а сотрудники, выступающие в роли "синей команды", должны обнаружить атаку, предотвратить ее распространение и восстановить работоспособность систем. В ходе этих учений выявляются слабые места в системе безопасности, недостатки в плане реагирования и пробелы в знаниях сотрудников. Например, учение может моделировать атаку программ-вымогателей, в результате которой злоумышленники шифруют критически важные данные и требуют выкуп за их расшифровку. "Синяя команда" должна немедленно обнаружить атаку, изолировать зараженные системы, восстановить данные из резервных копий и уведомить соответствующие органы.</w:t>
        <w:br/>
        <w:br/>
        <w:t>Эффективные учения по реагированию на инциденты не ограничиваются только техническими аспектами. Они также должны охватывать коммуникационные каналы, юридические вопросы и взаимодействие с внешними организациями, такими как правоохранительные органы и страховые компании. Например, учение может включать в себя моделирование утечки конфиденциальных данных клиентов, требующей уведомления клиентов и регулирующих органов в соответствии с применимыми законами о защите данных. Сотрудники, участвующие в учении, должны отработать процессы коммуникации с клиентами, подготовку пресс-релизов и взаимодействие с правоохранительными органами. Важно, чтобы учения проводились регулярно, чтобы поддерживать навыки сотрудников в актуальном состоянии и адаптировать план реагирования к новым угрозам и технологиям. Кроме того, результаты учений должны быть тщательно проанализированы, чтобы выявить слабые места и разработать план корректирующих мероприятий.</w:t>
        <w:br/>
        <w:br/>
        <w:t>Регулярные учения по реагированию на инциденты – это не просто проверка плана, это инвестиция в будущее организации. Они позволяют сотрудникам получить практический опыт реагирования на кибератаки, улучшить навыки коммуникации и координации действий, а также повысить уровень осведомленности о киберугрозах. Это позволяет организации быть лучше подготовленной к реальным инцидентам, сократить время простоя, минимизировать финансовые потери и сохранить репутацию. В конечном итоге, эффективный план реагирования на инциденты, подкрепленный регулярными учениями, является одним из ключевых элементов надежной стратегии кибербезопасности и залогом успешного противостояния киберугрозам в современном цифровом мире.</w:t>
        <w:br/>
        <w:br/>
        <w:br/>
        <w:t xml:space="preserve">Регулярное обучение пользователей основам кибербезопасности и проведение фишинговых тестов – это не просто рекомендация, а жизненно необходимая практика для любой организации, стремящейся защитить свои данные и системы от постоянно растущих киберугроз. Зачастую организации вкладывают огромные ресурсы в передовые технологии защиты, такие как межсетевые экраны, системы обнаружения вторжений и антивирусное программное обеспечение, однако забывают о том, что самым слабым звеном в любой системе безопасности являются люди. Даже самые сложные технические средства защиты бесполезны, если сотрудники не понимают основных принципов кибербезопасности и не знают, как распознать и предотвратить кибератаки. Представьте себе, что ваша организация – это крепость с мощными стенами и вооруженной охраной, однако ворота открыты, и любой желающий может войти, потому что стражники не знают, кого следует впускать, а кого – нет. </w:t>
        <w:br/>
        <w:br/>
        <w:t>К сожалению, большинство кибератак начинаются с простых действий, таких как открытие вредоносного вложения в электронном письме, переход по фишинговой ссылке или использование слабого пароля. Злоумышленники прекрасно знают это и используют социальную инженерию, чтобы манипулировать людьми и заставить их совершить действия, которые могут привести к компрометации безопасности. Социальная инженерия – это искусство убеждения людей, чтобы они выдали конфиденциальную информацию или совершили действия, которые противоречат их интересам. Например, злоумышленник может отправить электронное письмо, замаскированное под сообщение от надежного источника, например, от банка или от IT-отдела организации, с просьбой изменить пароль или предоставить личные данные. Если сотрудник не обучен распознавать такие сообщения, он может стать жертвой фишинговой атаки и предоставить злоумышленнику доступ к своим учетным записям и данным. Для примера, представьте ситуацию, когда сотрудник отдела бухгалтерии получает электронное письмо, якобы от генерального директора компании, с просьбой срочно перевести крупную сумму денег на определенный банковский счет. Если сотрудник не обучен распознавать фишинговые атаки и не проверит подлинность запроса, он может совершить ошибку и перевести деньги мошенникам.</w:t>
        <w:br/>
        <w:br/>
        <w:t>Регулярное обучение пользователей должно охватывать широкий спектр тем, включая основные принципы кибербезопасности, распознавание фишинговых атак, защиту от вредоносного программного обеспечения, создание надежных паролей, безопасное использование электронной почты и социальных сетей, а также правила поведения в случае кибератаки. Обучение должно быть интерактивным, увлекательным и адаптированным к потребностям конкретной организации и ее сотрудников. Вместо того чтобы просто читать лекции и показывать презентации, используйте практические упражнения, ролевые игры, симуляции кибератак и другие интерактивные методы обучения, которые позволят сотрудникам получить практический опыт и развить навыки, необходимые для защиты от киберугроз. Проведение фишинговых тестов является неотъемлемой частью программы обучения пользователей, поскольку позволяет проверить эффективность обучения и выявить сотрудников, которые нуждаются в дополнительной подготовке. Фишинговые тесты заключаются в отправке сотрудникам имитированных фишинговых писем с целью выявить тех, кто перейдет по фишинговой ссылке или предоставит свои учетные данные. Результаты фишинговых тестов позволяют определить слабые места в системе безопасности и разработать целевые программы обучения для сотрудников, которые нуждаются в дополнительной подготовке.</w:t>
        <w:br/>
        <w:br/>
        <w:t>Кроме того, обучение пользователей должно быть непрерывным процессом, а не разовой акцией. Киберугрозы постоянно развиваются и становятся все более сложными, поэтому важно регулярно обновлять программу обучения и предоставлять сотрудникам информацию о новых угрозах и методах защиты. Регулярные напоминания, информационные бюллетени, короткие видеоролики и другие материалы могут помочь сотрудникам оставаться в курсе последних событий в области кибербезопасности и поддерживать высокий уровень осведомленности. Также важно создать в организации культуру безопасности, в которой сотрудники понимают важность кибербезопасности и активно участвуют в защите данных и систем. Поддерживайте открытое общение, поощряйте сотрудников сообщать о подозрительных действиях и создайте атмосферу доверия, в которой сотрудники не боятся задавать вопросы и делиться своими знаниями. Культура безопасности – это не просто набор правил и процедур, а общие ценности и убеждения, которые формируют поведение сотрудников и способствуют созданию надежной системы защиты от киберугроз.</w:t>
        <w:br/>
        <w:br/>
        <w:br/>
        <w:t>**IV. Важность Непрерывного Развития и Адаптации**</w:t>
        <w:br/>
        <w:br/>
        <w:t>В современном цифровом ландшафте кибербезопасность – это не статичное состояние, а динамичный процесс, требующий постоянного развития и адаптации к меняющимся угрозам. Представьте себе, что вы строите крепость, используя самые современные технологии и материалы, но при этом игнорируете необходимость регулярного обслуживания и модернизации. Рано или поздно крепость устареет, станет уязвимой для новых видов оружия и потеряет свою эффективность. То же самое относится и к кибербезопасности. Киберпреступники не стоят на месте, они постоянно разрабатывают новые методы атак, используют уязвимости в программном обеспечении и адаптируются к мерам защиты, которые принимают организации. Поэтому организации должны постоянно совершенствовать свои системы безопасности, обновлять программное обеспечение, внедрять новые технологии и обучать сотрудников, чтобы оставаться на шаг впереди злоумышленников.</w:t>
        <w:br/>
        <w:br/>
        <w:t>Одной из ключевых причин, по которой необходимо постоянное развитие и адаптация, является появление новых технологий и тенденций в сфере кибербезопасности. Например, в последние годы наблюдается резкий рост количества атак на облачные сервисы и мобильные устройства, а также увеличение сложности программного обеспечения и сетей. Это требует от организаций новых подходов к обеспечению безопасности, таких как внедрение облачных технологий безопасности, использование мобильных средств защиты и разработка систем обнаружения вторжений, способных обнаруживать сложные атаки. Кроме того, важно следить за новыми тенденциями в сфере кибербезопасности, такими как искусственный интеллект и машинное обучение, которые могут быть использованы как для защиты от атак, так и для их осуществления. Использование машинного обучения для анализа данных о киберугрозах и автоматического обнаружения аномалий может значительно повысить эффективность систем безопасности, но также требует от специалистов по кибербезопасности новых знаний и навыков.</w:t>
        <w:br/>
        <w:br/>
        <w:t>Более того, важно понимать, что киберугрозы могут быстро меняться в зависимости от политической, экономической и социальной ситуации в мире. Например, во время международных конфликтов или политической нестабильности может наблюдаться увеличение количества кибератак, направленных на правительственные учреждения, критическую инфраструктуру и другие важные объекты. В таких случаях организации должны быть готовы к быстрому реагированию на новые угрозы и адаптации своих систем безопасности к изменяющимся условиям. Это требует от них гибкости, оперативности и способности к принятию быстрых решений. Важным аспектом является также обмен информацией об угрозах с другими организациями и специалистами по кибербезопасности. Чем больше информации доступно, тем лучше организации могут подготовиться к возможным атакам и защитить свои системы.</w:t>
        <w:br/>
        <w:br/>
        <w:t>Непрерывное развитие и адаптация также подразумевает постоянное обучение и повышение квалификации специалистов по кибербезопасности. Сфера кибербезопасности постоянно развивается, появляются новые технологии и методы атак, поэтому важно, чтобы специалисты по кибербезопасности постоянно обновляли свои знания и навыки. Участие в тренингах, конференциях, семинарах и онлайн-курсах может помочь им оставаться в курсе последних тенденций и передовых практик в сфере кибербезопасности. Кроме того, важно поощрять специалистов по кибербезопасности к самообразованию и самостоятельному изучению новых технологий и методов защиты. Чтение профессиональной литературы, участие в онлайн-форумах и обсуждение проблем кибербезопасности с коллегами может помочь им расширить свои знания и улучшить свои навыки.</w:t>
        <w:br/>
        <w:br/>
        <w:t>В заключение, непрерывное развитие и адаптация являются ключевыми факторами успеха в обеспечении кибербезопасности. Организации, которые не уделяют достаточного внимания развитию своих систем безопасности и обучению персонала, рискуют стать жертвами кибератак и понести значительные финансовые и репутационные потери. Важно понимать, что кибербезопасность – это не единовременное мероприятие, а постоянный процесс, требующий непрерывных усилий и инвестиций. Только организации, которые готовы к постоянному развитию и адаптации, смогут эффективно защитить свои системы и данные от постоянно растущих киберугроз и обеспечить свою безопасность в современном цифровом мире.</w:t>
        <w:br/>
        <w:br/>
        <w:br/>
        <w:t>## Автоматизация Безопасности</w:t>
        <w:br/>
        <w:br/>
        <w:t>В эпоху цифровой трансформации, когда объем киберугроз растет экспоненциально, а поверхность атаки расширяется с каждым подключенным устройством, ручное управление безопасностью становится не только неэффективным, но и попросту невозможным.  Представьте себе огромную фабрику, где каждый винт закручивается вручную, каждая деталь проверяется глазами, и каждый процесс контролируется человеком.  Вскоре такая фабрика обанкротится, не в силах конкурировать с теми, кто использует автоматизированные производственные линии. То же самое относится и к сфере кибербезопасности – организациям необходимо переходить от ручного управления к автоматизации, чтобы эффективно обнаруживать, предотвращать и реагировать на киберугрозы. Автоматизация позволяет существенно снизить нагрузку на специалистов по безопасности, освободив их от рутинных задач и позволяя сосредоточиться на более сложных и стратегически важных вопросах, таких как анализ угроз и разработка новых мер защиты. Без автоматизации команда безопасности просто не сможет оперативно обрабатывать огромные объемы данных о событиях безопасности, выявлять аномалии и своевременно реагировать на возникающие инциденты.</w:t>
        <w:br/>
        <w:br/>
        <w:t>Автоматизация безопасности охватывает широкий спектр задач, включая сканирование уязвимостей, управление патчами, обнаружение вторжений, реагирование на инциденты и анализ угроз. Например, автоматизированные системы сканирования уязвимостей могут регулярно проверять инфраструктуру организации на наличие известных уязвимостей в программном обеспечении и операционных системах, а затем автоматически генерировать отчеты с рекомендациями по их устранению. Автоматизированные системы управления патчами могут автоматически устанавливать необходимые обновления и исправления безопасности, снижая риск эксплуатации уязвимостей злоумышленниками.  Более того, автоматизированные системы обнаружения вторжений (IDS) и системы предотвращения вторжений (IPS) могут отслеживать сетевой трафик и обнаруживать подозрительную активность, автоматически блокируя потенциальные атаки.  Представьте себе автоматизированную систему, которая обнаруживает попытку несанкционированного доступа к критически важным данным и автоматически блокирует доступ, оповещая при этом специалистов по безопасности о произошедшем.  Такая система не только предотвращает утечку данных, но и экономит время и ресурсы специалистов по безопасности, позволяя им сосредоточиться на более сложных задачах.</w:t>
        <w:br/>
        <w:br/>
        <w:t>Автоматизация реагирования на инциденты – это особенно важная область, где автоматизация может принести огромную пользу.  В случае кибератаки автоматизированная система может автоматически изолировать зараженные системы, блокировать подозрительные учетные записи и собирать данные о произошедшем инциденте.  Например, система может автоматически запускать скрипты для восстановления данных из резервных копий или для перезапуска сервисов.  Автоматизация позволяет значительно сократить время реагирования на инциденты, что особенно важно в случаях, когда речь идет о критически важных системах и данных.  Представьте себе, что система автоматически обнаруживает фишинговое письмо и блокирует его распространение, предотвращая заражение устройств сотрудников.  Такая система не только защищает от киберугроз, но и повышает производительность сотрудников, освобождая их от необходимости проверять каждое письмо вручную.  В современных реалиях, когда кибератаки становятся все более сложными и изощренными, автоматизация является ключевым фактором успешной защиты.</w:t>
        <w:br/>
        <w:br/>
        <w:t>Важно отметить, что автоматизация безопасности не является заменой специалистов по безопасности, а скорее инструментом, который позволяет им работать более эффективно. Специалисты по безопасности по-прежнему необходимы для анализа угроз, разработки стратегий защиты и управления автоматизированными системами.  Автоматизация позволяет им сосредоточиться на более сложных и стратегически важных задачах, таких как анализ угроз, разработка новых мер защиты и обучение сотрудников.  Кроме того, важно помнить, что автоматизированные системы не являются идеальными и могут давать ложные срабатывания.  Поэтому необходимо тщательно настраивать и тестировать автоматизированные системы, чтобы обеспечить их эффективную работу и минимизировать риск ложных срабатываний.  Оптимальное сочетание автоматизации и человеческого опыта – это ключ к успешной защите от современных киберугроз.  В конечном итоге, инвестиции в автоматизацию безопасности – это инвестиции в будущее организации и в защиту ее ценных активов.</w:t>
        <w:br/>
        <w:br/>
        <w:br/>
        <w:t>В современном мире киберугроз информация – это оружие, и тот, кто обладает ею, имеет значительное преимущество в борьбе за безопасность. Одиночная организация, даже самая передовая в технологическом плане, не способна охватить весь спектр потенциальных угроз и атак. Киберпреступники постоянно разрабатывают новые методы и инструменты, обмениваются опытом и адаптируются к меняющимся условиям. Поэтому жизненно важно выходить за рамки внутренних ресурсов и активно участвовать в обмене информацией об угрозах с другими организациями и экспертами в области кибербезопасности. Такой подход позволяет расширить поле зрения, получить доступ к более широкому спектру данных и оперативно реагировать на возникающие угрозы. Игнорирование этой необходимости – это все равно, что сражаться с врагом вслепую, заранее обрекая себя на поражение.</w:t>
        <w:br/>
        <w:br/>
        <w:t>Участие в отраслевых форумах, конференциях и рабочих группах – это отличный способ установить контакты с другими специалистами по кибербезопасности и обмениваться информацией об угрозах. На таких мероприятиях можно узнать о новых тенденциях в области киберпреступности, ознакомиться с лучшими практиками защиты и получить ценные советы от экспертов. Например, на форуме по информационной безопасности компания может поделиться информацией о новой фишинговой кампании, направленной на ее сотрудников, и получить от других участников информацию о похожих атаках, направленных на другие организации. Эта информация может помочь компании укрепить свою защиту и предотвратить заражение устройств сотрудников. Кроме того, участие в отраслевых форумах позволяет установить контакты с другими организациями, которые могут оказать помощь в случае кибератаки.</w:t>
        <w:br/>
        <w:br/>
        <w:t>Однако обмен информацией об угрозах не ограничивается участием в отраслевых форумах. Существует множество онлайн-платформ и сервисов, которые позволяют организациям обмениваться информацией об угрозах в режиме реального времени. Эти платформы позволяют организациям обмениваться данными об индикаторах компрометации (IOC), таких как IP-адреса, доменные имена, хеш-суммы файлов и сигнатуры вредоносного программного обеспечения. Например, компания может обнаружить вредоносное программное обеспечение, которое пытается проникнуть в ее сеть, и сразу же поделиться информацией об этом программном обеспечении с другими участниками платформы. Это позволяет другим организациям быстро выявить и заблокировать это вредоносное программное обеспечение, предотвращая заражение их сетей. Кроме того, существуют специализированные сервисы, которые собирают и анализируют информацию об угрозах из различных источников, предоставляя организациям актуальные и проверенные данные.</w:t>
        <w:br/>
        <w:br/>
        <w:t>Важно понимать, что обмен информацией об угрозах – это не просто техническая задача, но и юридическая. Организации должны соблюдать правила конфиденциальности и защиты данных при обмене информацией об угрозах. Необходимо убедиться, что обмен информацией не нарушает никаких юридических обязательств и не представляет угрозы для конфиденциальности данных клиентов и сотрудников. Например, перед обменом информацией об инциденте необходимо убедиться, что в этой информации нет персональных данных, которые могут быть использованы злоумышленниками. Кроме того, организации должны четко определить, какую информацию они готовы обмениваться с другими участниками и какие требования предъявляются к другим участникам при получении информации. Тщательное соблюдение правил конфиденциальности и защиты данных является ключевым фактором успешного обмена информацией об угрозах.</w:t>
        <w:br/>
        <w:br/>
        <w:t>В конечном счете, участие в обмене информацией об угрозах – это инвестиция в будущее организации и в ее способность противостоять киберугрозам. Такой подход позволяет повысить уровень осведомленности об угрозах, улучшить эффективность защиты и сократить время реагирования на инциденты. В мире, где киберугрозы становятся все более сложными и изощренными, обмен информацией об угрозах является неотъемлемой частью современной стратегии кибербезопасности. Организации, которые активно участвуют в обмене информацией об угрозах, имеют больше шансов на успех в борьбе с киберпреступниками и на защиту своих ценных активов.</w:t>
        <w:br/>
        <w:br/>
        <w:br/>
        <w:t>В постоянно меняющемся ландшафте киберугроз, стагнация в подходах к безопасности – это гарантия поражения, а не просто риск. Киберпреступники не дремлют; они постоянно разрабатывают новые методы, совершенствуют инструменты и адаптируются к защитным мерам, которые вы внедряете сегодня. Поэтому, жизненно важной задачей для любой организации является внедрение культуры постоянной адаптации и обновления своих стратегий и технологий безопасности. Это требует отхода от устаревшего подхода "установи и забудь" к более динамичному и проактивному подходу, который позволяет предвидеть, обнаруживать и нейтрализовать новые угрозы, прежде чем они смогут нанести ущерб. Игнорирование этого принципа эквивалентно строительству крепости с устаревшими стенами и оружием в эпоху танков и авиации.</w:t>
        <w:br/>
        <w:br/>
        <w:t>Ключевым элементом адаптации является постоянный мониторинг и анализ новейших тенденций в области киберугроз. Это включает в себя отслеживание отчетов об уязвимостях, изучение информации об атаках из различных источников, участие в отраслевых форумах и конференциях, а также использование специализированных сервисов по анализу угроз. Представьте себе компанию, которая не обновляла свои антивирусные базы данных в течение нескольких месяцев. Она может быть хорошо защищена от известных угроз, но абсолютно уязвима к новым вирусным эпидемиям и целевым атакам, которые используют новейшие эксплойты и вредоносное программное обеспечение. Это все равно, что использовать старую карту местности, не отражающую изменения, произошедшие за последние годы. Недооценивая важность постоянного обновления, компании подвергают себя неоправданному риску и могут стать легкой добычей для киберпреступников.</w:t>
        <w:br/>
        <w:br/>
        <w:t>Важно понимать, что адаптация – это не только обновление программного обеспечения и оборудования, но и пересмотр процессов и процедур безопасности. Например, компания, использующая устаревшие методы аутентификации, такие как пароли, должна рассмотреть возможность внедрения многофакторной аутентификации (MFA) и биометрических технологий. MFA требует от пользователей подтверждения своей личности не только с помощью пароля, но и с помощью дополнительного метода аутентификации, например, отправки кода подтверждения на мобильный телефон или использования отпечатка пальца. Это значительно усложняет задачу для злоумышленников, пытающихся получить несанкционированный доступ к системам и данным компании. Кроме того, необходимо регулярно проводить оценку рисков и тестирование на проникновение, чтобы выявить слабые места в системе безопасности и устранить их до того, как они будут использованы злоумышленниками.</w:t>
        <w:br/>
        <w:br/>
        <w:t>Адаптация также требует от компаний гибкости и способности быстро реагировать на новые угрозы. Это означает, что необходимо иметь план действий в чрезвычайных ситуациях, который позволяет быстро и эффективно реагировать на кибератаки. План должен включать в себя четкие процедуры обнаружения, сдерживания, восстановления и анализа инцидентов. Кроме того, необходимо регулярно проводить тренировки и учения, чтобы убедиться, что сотрудники знают, что делать в случае кибератаки. Представьте себе компанию, которая не имеет плана действий в чрезвычайных ситуациях. В случае кибератаки она может запаниковать и принять неверные решения, что приведет к усугублению ситуации и большим убыткам. В то время как компания, имеющая четкий и отработанный план, сможет быстро и эффективно реагировать на атаку, минимизировать ущерб и восстановить нормальную работу.</w:t>
        <w:br/>
        <w:br/>
        <w:t>В конечном счете, адаптация к новым угрозам – это непрерывный процесс, требующий постоянных усилий и инвестиций. Это не просто техническая задача, но и культурная трансформация, требующая от всех сотрудников организации понимания важности кибербезопасности и готовности к изменениям. Компании, которые осознают важность адаптации и инвестируют в соответствующие меры, смогут значительно повысить свою устойчивость к киберугрозам и обеспечить долгосрочную безопасность своих активов. В мире, где киберугрозы становятся все более сложными и изощренными, адаптация – это не просто лучшая практика, а жизненно важная необходимость.</w:t>
        <w:br/>
        <w:br/>
        <w:br/>
        <w:t>В заключительных размышлениях о ландшафте кибербезопасности, необходимо признать, что защита от угроз – это не просто технический вопрос, а фундаментальный аспект современной жизни, пронизывающий все сферы деятельности, от личной приватности до национальной безопасности.  Мы, как общество, все больше зависим от цифровых технологий, а эта зависимость, к сожалению, создает новые возможности для злоумышленников.  Недостаточно просто устанавливать антивирусное программное обеспечение или строить сложные брандмауэры; необходимо культивировать осознанность и ответственную цифровую этику у каждого пользователя, от ребенка, впервые выходящего в интернет, до директора крупной корпорации.  Представьте себе ситуацию, когда весь город остается без электричества из-за хакерской атаки на электросеть – это уже не научная фантастика, а вполне реальная угроза, требующая комплексного подхода к обеспечению безопасности критической инфраструктуры.  Отсутствие внимания к даже самым незначительным деталям может привести к катастрофическим последствиям, поэтому бдительность и проактивность должны стать неотъемлемой частью нашей цифровой жизни.  Инвестиции в кибербезопасность – это инвестиции в будущее, в стабильность и процветание нашего общества.</w:t>
        <w:br/>
        <w:br/>
        <w:t>Кибербезопасность, в сущности, представляет собой коллективную ответственность, где каждый участник цифрового пространства играет свою роль.  Организации, правительства и частные лица должны объединить усилия для обмена информацией об угрозах, разработки эффективных стратегий защиты и повышения уровня осведомленности о кибербезопасности.  Недостаточно ждать, пока произойдет атака, необходимо предвидеть и предотвращать угрозы, активно сотрудничать и делиться опытом.  Представьте себе ситуацию, когда несколько компаний становятся жертвами одной и той же кибератаки – если бы они обменялись информацией об угрозе заранее, они могли бы предотвратить или минимизировать ущерб.  Поэтому важно создать открытую и прозрачную систему обмена информацией об угрозах, которая позволит всем участникам цифрового пространства быть в курсе последних тенденций и опасностей.  Международное сотрудничество в области кибербезопасности также имеет решающее значение, поскольку киберпреступники часто действуют через границы и используют сложные схемы для сокрытия своей деятельности.</w:t>
        <w:br/>
        <w:br/>
        <w:t>Взгляд в будущее кибербезопасности вселяет осторожный оптимизм.  Появление новых технологий, таких как искусственный интеллект и машинное обучение, открывает возможности для автоматизации процессов защиты, выявления аномалий и предотвращения кибератак.  Однако эти же технологии могут быть использованы злоумышленниками для разработки более изощренных и эффективных инструментов взлома.  Поэтому важно развивать технологии защиты и опережать злоумышленников, постоянно совершенствуя алгоритмы и методы обнаружения угроз.  Представьте себе ситуацию, когда система искусственного интеллекта может автоматически выявлять и блокировать кибератаки, не требуя вмешательства человека.  Это позволит значительно повысить уровень защиты и снизить риск успешных атак.  Важно также инвестировать в развитие квалифицированных кадров в области кибербезопасности, чтобы обеспечить наличие достаточного количества специалистов, способных разрабатывать, внедрять и поддерживать системы защиты.</w:t>
        <w:br/>
        <w:br/>
        <w:t>В конечном счете, кибербезопасность – это не просто набор технологий и процедур, а образ мышления, культура ответственности и осознанности.  Каждый из нас должен понимать, что наша цифровая деятельность имеет последствия, и что мы несем ответственность за защиту своей информации и информации других людей.  Необходимо повышать уровень цифровой грамотности, учить людей распознавать фишинговые письма, использовать надежные пароли и избегать подозрительных веб-сайтов.  Представьте себе ситуацию, когда каждый пользователь интернета осознает важность кибербезопасности и принимает необходимые меры для защиты своей информации.  Это позволит значительно снизить риск успешных кибератак и сделать цифровой мир более безопасным и надежным для всех.  Только объединив усилия, мы сможем создать цифровую среду, в которой инновации и безопасность идут рука об руку, обеспечивая устойчивое развитие и процветание нашего общества.</w:t>
        <w:br/>
        <w:br/>
        <w:br/>
        <w:t>В современном деловом мире, где информация является одним из самых ценных активов, рассматривать кибербезопасность как расход – это близорукая ошибка, чреватая серьезными последствиями.  Инвестиции в кибербезопасность – это не просто трата средств на программное обеспечение и оборудование; это стратегическое вложение в будущее организации, направленное на защиту репутации, поддержание непрерывности бизнеса и обеспечение финансовой стабильности. Представьте себе ситуацию, когда крупная розничная сеть подвергается масштабной утечке данных кредитных карт клиентов – ущерб от репутационных потерь, судебных исков и штрафов может исчерпать все прибыли компании за несколько лет, а доверие клиентов будет подорвано на долгое время.  Именно поэтому рассматривать кибербезопасность как расход – значит игнорировать потенциальные катастрофические риски, которые могут погубить даже самую успешную компанию.  Вместо этого, организации должны признать, что надежная киберзащита – это основа долгосрочной устойчивости и успеха.</w:t>
        <w:br/>
        <w:br/>
        <w:t>Рассмотрим пример, когда небольшая производственная компания пренебрегла инвестициями в базовые меры кибербезопасности, такие как регулярное обновление программного обеспечения и обучение сотрудников основам кибергигиены. В результате, злоумышленники получили доступ к системе управления производственным процессом и внесли изменения в настройки оборудования, что привело к браку продукции на сумму нескольких миллионов долларов.  Эта ситуация продемонстрировала, что кибератака может нанести прямой финансовый ущерб, парализовать производственные процессы и нарушить цепочку поставок.  Инвестиции в надежную систему киберзащиты, включающую в себя инструменты обнаружения угроз, системы предотвращения вторжений и квалифицированный персонал, могли бы предотвратить эту катастрофу и сохранить финансовые ресурсы компании.  Таким образом, инвестиции в кибербезопасность – это не просто защита от угроз, а страхование от потенциальных финансовых потерь и обеспечение непрерывности бизнеса.</w:t>
        <w:br/>
        <w:br/>
        <w:t>Более того, инвестиции в кибербезопасность способствуют укреплению репутации организации и повышению доверия со стороны клиентов, партнеров и инвесторов.  В современном мире, где утечки данных становятся все более распространенными, клиенты все больше ценят компании, которые заботятся о защите их персональной информации.  Организации, которые демонстрируют приверженность кибербезопасности, получают конкурентное преимущество и привлекают больше клиентов.  Например, компания, которая получила сертификат соответствия международным стандартам кибербезопасности, может использовать этот факт в своих маркетинговых материалах, чтобы подчеркнуть свою надежность и заслужить доверие клиентов.  Таким образом, инвестиции в кибербезопасность – это не только защита от угроз, но и инвестиции в бренд и репутацию компании.</w:t>
        <w:br/>
        <w:br/>
        <w:t>И наконец, следует отметить, что инвестиции в кибербезопасность – это инвестиции в будущее, которые обеспечивают долгосрочную устойчивость организации в условиях постоянно меняющегося ландшафта угроз. Киберпреступники постоянно разрабатывают новые методы атак, поэтому организациям необходимо постоянно обновлять свои системы защиты и инвестировать в новые технологии.  Инвестиции в обучение сотрудников, разработку планов реагирования на инциденты и проведение регулярных аудитов безопасности помогают организациям оставаться на шаг впереди киберпреступников и минимизировать риски.  В конечном счете, инвестиции в кибербезопасность – это не просто расход, а стратегическое вложение в будущее, которое обеспечивает долгосрочную устойчивость организации и ее успех в современном цифровом мире.</w:t>
        <w:br/>
        <w:br/>
        <w:br/>
        <w:t>В современном взаимосвязанном мире кибербезопасность уже не может быть задачей, возложенной исключительно на плечи одного субъекта, будь то правительство, корпорация или частное лицо. Это коллективная ответственность, требующая беспрецедентного уровня сотрудничества и обмена информацией между всеми заинтересованными сторонами. Представьте себе ситуацию, когда крупный банк успешно отражает кибератаку на свои системы, но злоумышленники одновременно используют ту же инфраструктуру для атак на цепочку поставщиков банка, поражая небольшие и средние предприятия, не имеющие достаточных ресурсов для защиты. В этом случае, даже успешная защита одной организации не может гарантировать безопасность всей экосистемы, подчеркивая важность совместных усилий.  Подобные сценарии подчеркивают, что киберпреступники не знают границ и могут использовать слабые места в любой части сети, чтобы достичь своих целей, поэтому защита требует общей стратегии.</w:t>
        <w:br/>
        <w:br/>
        <w:t>Правительства, с одной стороны, играют ключевую роль в установлении нормативно-правовой базы, обеспечивающей минимальный уровень кибербезопасности для критически важных инфраструктур и стимулирующей обмен информацией между государственными и частными структурами.  Например, принятие законов о защите персональных данных, таких как GDPR в Европейском Союзе, заставило организации уделять больше внимания кибербезопасности и внедрять соответствующие меры защиты.  Однако, этого недостаточно, и правительства должны также активно сотрудничать с международными партнерами для борьбы с трансграничной киберпреступностью и обмена опытом и лучшими практиками.  Совместные учения и обмен разведывательной информацией позволяют выявлять и нейтрализовать угрозы до того, как они причинят значительный ущерб.</w:t>
        <w:br/>
        <w:br/>
        <w:t>Корпорации, в свою очередь, должны нести ответственность за защиту своих систем, данных и клиентов.  Это включает в себя внедрение современных технологий безопасности, обучение сотрудников основам кибергигиены и проведение регулярных аудитов безопасности.  Однако, корпорации также должны активно делиться информацией об угрозах и инцидентах с другими организациями и государственными органами.  Например, создание отраслевых форумов и центров обмена информацией позволяет организациям быстро реагировать на новые угрозы и координировать свои действия.  Обмен данными об индикаторах компрометации (IOC) и тактиках, техниках и процедурах (TTP) злоумышленников позволяет другим организациям укрепить свою защиту и предотвратить атаки.</w:t>
        <w:br/>
        <w:br/>
        <w:t>И, наконец, частные лица также играют важную роль в обеспечении кибербезопасности.  Это включает в себя использование надежных паролей, включение двухфакторной аутентификации, обновление программного обеспечения и осторожность при открытии подозрительных писем или ссылок.  Обучение основам кибергигиены и повышение осведомленности о распространенных угрозах позволяют частным лицам защитить себя и свои данные.  Кроме того, частные лица должны сообщать о киберпреступлениях в соответствующие правоохранительные органы, чтобы помочь им расследовать и пресекать незаконную деятельность.   Без активного участия каждого члена общества, кибербезопасность останется неполной и уязвимой.</w:t>
        <w:br/>
        <w:br/>
        <w:br/>
        <w:t>Постоянное совершенствование – это не просто модное выражение, а жизненно важная необходимость в области кибербезопасности, особенно в условиях стремительно меняющегося ландшафта угроз. Мы живем в эпоху, когда злоумышленники адаптируются и совершенствуют свои методы с поразительной скоростью, используя новые технологии и уязвимости, о которых вчера даже не подозревали. Статичный подход к кибербезопасности, основанный на внедрении определенных мер и дальнейшем игнорировании изменений, обречен на провал, подобно строительству крепостной стены вокруг города, забывая при этом о возможности воздушного нападения. Представьте себе ситуацию, когда организация внедряет современную систему обнаружения вторжений, но пренебрегает регулярным обновлением сигнатур и анализом ложных срабатываний, что позволяет злоумышленнику беспрепятственно проникнуть в систему, замаскировавшись под легитимный трафик.  Без непрерывного совершенствования, даже самые передовые технологии защиты быстро устаревают и становятся бесполезными.</w:t>
        <w:br/>
        <w:br/>
        <w:t>Непрерывное совершенствование требует создания культуры обучения и адаптации внутри организации, где каждый сотрудник понимает важность повышения своей квалификации и готов к внедрению новых методов и инструментов. Это предполагает не только регулярное обучение специалистов по кибербезопасности, но и повышение осведомленности всех сотрудников о потенциальных угрозах и методах защиты.  Например, проведение регулярных фишинговых симуляций позволяет сотрудникам научиться распознавать и игнорировать подозрительные письма, тем самым снижая риск успешных атак.  Кроме того, важно постоянно анализировать результаты работы систем безопасности, выявлять слабые места и внедрять необходимые улучшения.  Этот процесс требует не только технических знаний, но и аналитических навыков, а также умения принимать обоснованные решения на основе полученных данных.  Простой пример – анализ журналов событий, чтобы выявить необычную активность, указывающую на потенциальную атаку или компрометацию.</w:t>
        <w:br/>
        <w:br/>
        <w:t>Более того, постоянное совершенствование требует активного отслеживания новых угроз, уязвимостей и технологий защиты. Это предполагает участие в отраслевых конференциях, чтение специализированной литературы, мониторинг блогов и форумов, посвященных кибербезопасности.  В эпоху повсеместного распространения информации, существует огромное количество ресурсов, которые могут помочь специалистам по кибербезопасности оставаться в курсе последних событий. Например, платформа MITRE ATT&amp;CK предоставляет подробную информацию о тактиках, техниках и процедурах, используемых злоумышленниками, что позволяет организациям эффективно противостоять этим атакам.  Важно не только отслеживать новые угрозы, но и анализировать их влияние на организацию, и принимать соответствующие меры для защиты от них.  Этот процесс требует тесного сотрудничества между различными отделами организации, такими как отдел IT, отдел безопасности и отдел управления рисками.</w:t>
        <w:br/>
        <w:br/>
        <w:t>Наконец, постоянное совершенствование требует внедрения автоматизированных инструментов и процессов, которые позволяют быстро и эффективно реагировать на новые угрозы и уязвимости.  Это может включать в себя автоматизированные системы сканирования уязвимостей, автоматизированные системы управления патчами, автоматизированные системы обнаружения вторжений и автоматизированные системы реагирования на инциденты.  Например, система SIEM (Security Information and Event Management) может собирать и анализировать данные из различных источников, выявлять подозрительную активность и автоматически оповещать специалистов по безопасности.  Внедрение автоматизации позволяет не только повысить эффективность работы систем безопасности, но и снизить риск человеческой ошибки.  Помните, что в области кибербезопасности, даже небольшая ошибка может привести к серьезным последствиям, поэтому автоматизация является важным инструментом для защиты от угроз.</w:t>
      </w:r>
    </w:p>
    <w:p>
      <w:r>
        <w:br w:type="page"/>
      </w:r>
    </w:p>
    <w:p>
      <w:pPr>
        <w:pStyle w:val="Heading1"/>
      </w:pPr>
      <w:r>
        <w:t xml:space="preserve">framework: </w:t>
      </w:r>
    </w:p>
    <w:p>
      <w:r>
        <w:t>#</w:t>
        <w:br/>
        <w:br/>
        <w:t>#</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ь</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й</w:t>
        <w:br/>
        <w:br/>
        <w:t xml:space="preserve"> </w:t>
        <w:br/>
        <w:br/>
        <w:t>о</w:t>
        <w:br/>
        <w:br/>
        <w:t>т</w:t>
        <w:br/>
        <w:br/>
        <w:t>р</w:t>
        <w:br/>
        <w:br/>
        <w:t>а</w:t>
        <w:br/>
        <w:br/>
        <w:t>с</w:t>
        <w:br/>
        <w:br/>
        <w:t>л</w:t>
        <w:br/>
        <w:br/>
        <w:t>и</w:t>
        <w:br/>
        <w:br/>
        <w:t>:</w:t>
        <w:br/>
        <w:br/>
        <w:t xml:space="preserve"> </w:t>
        <w:br/>
        <w:br/>
        <w:t>З</w:t>
        <w:br/>
        <w:br/>
        <w:t>а</w:t>
        <w:br/>
        <w:br/>
        <w:t>щ</w:t>
        <w:br/>
        <w:br/>
        <w:t>и</w:t>
        <w:br/>
        <w:br/>
        <w:t>т</w:t>
        <w:br/>
        <w:br/>
        <w:t>а</w:t>
        <w:br/>
        <w:br/>
        <w:t xml:space="preserve"> </w:t>
        <w:br/>
        <w:br/>
        <w:t>о</w:t>
        <w:br/>
        <w:br/>
        <w:t>т</w:t>
        <w:br/>
        <w:br/>
        <w:t xml:space="preserve"> </w:t>
        <w:br/>
        <w:br/>
        <w:t>у</w:t>
        <w:br/>
        <w:br/>
        <w:t>г</w:t>
        <w:br/>
        <w:br/>
        <w:t>р</w:t>
        <w:br/>
        <w:br/>
        <w:t>о</w:t>
        <w:br/>
        <w:br/>
        <w:t>з</w:t>
        <w:br/>
        <w:br/>
        <w:t xml:space="preserve"> </w:t>
        <w:br/>
        <w:br/>
        <w:t>и</w:t>
        <w:br/>
        <w:br/>
        <w:t xml:space="preserve"> </w:t>
        <w:br/>
        <w:br/>
        <w:t>о</w:t>
        <w:br/>
        <w:br/>
        <w:t>б</w:t>
        <w:br/>
        <w:br/>
        <w:t>е</w:t>
        <w:br/>
        <w:br/>
        <w:t>с</w:t>
        <w:br/>
        <w:br/>
        <w:t>п</w:t>
        <w:br/>
        <w:br/>
        <w:t>е</w:t>
        <w:br/>
        <w:br/>
        <w:t>ч</w:t>
        <w:br/>
        <w:br/>
        <w:t>е</w:t>
        <w:br/>
        <w:br/>
        <w:t>н</w:t>
        <w:br/>
        <w:br/>
        <w:t>и</w:t>
        <w:br/>
        <w:br/>
        <w:t>е</w:t>
        <w:br/>
        <w:br/>
        <w:t xml:space="preserve"> </w:t>
        <w:br/>
        <w:br/>
        <w:t>н</w:t>
        <w:br/>
        <w:br/>
        <w:t>е</w:t>
        <w:br/>
        <w:br/>
        <w:t>п</w:t>
        <w:br/>
        <w:br/>
        <w:t>р</w:t>
        <w:br/>
        <w:br/>
        <w:t>е</w:t>
        <w:br/>
        <w:br/>
        <w:t>р</w:t>
        <w:br/>
        <w:br/>
        <w:t>ы</w:t>
        <w:br/>
        <w:br/>
        <w:t>в</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 xml:space="preserve"> </w:t>
        <w:br/>
        <w:br/>
        <w:t>–</w:t>
        <w:br/>
        <w:br/>
        <w:t xml:space="preserve"> </w:t>
        <w:br/>
        <w:br/>
        <w:t>С</w:t>
        <w:br/>
        <w:br/>
        <w:t>т</w:t>
        <w:br/>
        <w:br/>
        <w:t>р</w:t>
        <w:br/>
        <w:br/>
        <w:t>у</w:t>
        <w:br/>
        <w:br/>
        <w:t>к</w:t>
        <w:br/>
        <w:br/>
        <w:t>т</w:t>
        <w:br/>
        <w:br/>
        <w:t>у</w:t>
        <w:br/>
        <w:br/>
        <w:t>р</w:t>
        <w:br/>
        <w:br/>
        <w:t>а</w:t>
        <w:br/>
        <w:br/>
        <w:br/>
        <w:br/>
        <w:br/>
        <w:br/>
        <w:br/>
        <w:br/>
        <w:t>*</w:t>
        <w:br/>
        <w:br/>
        <w:t>*</w:t>
        <w:br/>
        <w:br/>
        <w:t>В</w:t>
        <w:br/>
        <w:br/>
        <w:t>в</w:t>
        <w:br/>
        <w:br/>
        <w:t>е</w:t>
        <w:br/>
        <w:br/>
        <w:t>д</w:t>
        <w:br/>
        <w:br/>
        <w:t>е</w:t>
        <w:br/>
        <w:br/>
        <w:t>н</w:t>
        <w:br/>
        <w:br/>
        <w:t>и</w:t>
        <w:br/>
        <w:br/>
        <w:t>е</w:t>
        <w:br/>
        <w:br/>
        <w:t>*</w:t>
        <w:br/>
        <w:br/>
        <w:t>*</w:t>
        <w:br/>
        <w:br/>
        <w:br/>
        <w:br/>
        <w:br/>
        <w:br/>
        <w:br/>
        <w:br/>
        <w:t>*</w:t>
        <w:br/>
        <w:br/>
        <w:t xml:space="preserve"> </w:t>
        <w:br/>
        <w:br/>
        <w:t xml:space="preserve"> </w:t>
        <w:br/>
        <w:br/>
        <w:t xml:space="preserve"> </w:t>
        <w:br/>
        <w:br/>
        <w:t>А</w:t>
        <w:br/>
        <w:br/>
        <w:t>к</w:t>
        <w:br/>
        <w:br/>
        <w:t>т</w:t>
        <w:br/>
        <w:br/>
        <w:t>у</w:t>
        <w:br/>
        <w:br/>
        <w:t>а</w:t>
        <w:br/>
        <w:br/>
        <w:t>л</w:t>
        <w:br/>
        <w:br/>
        <w:t>ь</w:t>
        <w:br/>
        <w:br/>
        <w:t>н</w:t>
        <w:br/>
        <w:br/>
        <w:t>о</w:t>
        <w:br/>
        <w:br/>
        <w:t>с</w:t>
        <w:br/>
        <w:br/>
        <w:t>т</w:t>
        <w:br/>
        <w:br/>
        <w:t>ь</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br/>
        <w:br/>
        <w:br/>
        <w:t>*</w:t>
        <w:br/>
        <w:br/>
        <w:t xml:space="preserve"> </w:t>
        <w:br/>
        <w:br/>
        <w:t xml:space="preserve"> </w:t>
        <w:br/>
        <w:br/>
        <w:t xml:space="preserve"> </w:t>
        <w:br/>
        <w:br/>
        <w:t>С</w:t>
        <w:br/>
        <w:br/>
        <w:t>п</w:t>
        <w:br/>
        <w:br/>
        <w:t>е</w:t>
        <w:br/>
        <w:br/>
        <w:t>ц</w:t>
        <w:br/>
        <w:br/>
        <w:t>и</w:t>
        <w:br/>
        <w:br/>
        <w:t>ф</w:t>
        <w:br/>
        <w:br/>
        <w:t>и</w:t>
        <w:br/>
        <w:br/>
        <w:t>к</w:t>
        <w:br/>
        <w:br/>
        <w:t>а</w:t>
        <w:br/>
        <w:br/>
        <w:t xml:space="preserve"> </w:t>
        <w:br/>
        <w:br/>
        <w:t>о</w:t>
        <w:br/>
        <w:br/>
        <w:t>т</w:t>
        <w:br/>
        <w:br/>
        <w:t>р</w:t>
        <w:br/>
        <w:br/>
        <w:t>а</w:t>
        <w:br/>
        <w:br/>
        <w:t>с</w:t>
        <w:br/>
        <w:br/>
        <w:t>л</w:t>
        <w:br/>
        <w:br/>
        <w:t>и</w:t>
        <w:br/>
        <w:br/>
        <w:t xml:space="preserve"> </w:t>
        <w:br/>
        <w:br/>
        <w:t>и</w:t>
        <w:br/>
        <w:br/>
        <w:t xml:space="preserve"> </w:t>
        <w:br/>
        <w:br/>
        <w:t>п</w:t>
        <w:br/>
        <w:br/>
        <w:t>о</w:t>
        <w:br/>
        <w:br/>
        <w:t>в</w:t>
        <w:br/>
        <w:br/>
        <w:t>ы</w:t>
        <w:br/>
        <w:br/>
        <w:t>ш</w:t>
        <w:br/>
        <w:br/>
        <w:t>е</w:t>
        <w:br/>
        <w:br/>
        <w:t>н</w:t>
        <w:br/>
        <w:br/>
        <w:t>н</w:t>
        <w:br/>
        <w:br/>
        <w:t>ы</w:t>
        <w:br/>
        <w:br/>
        <w:t>е</w:t>
        <w:br/>
        <w:br/>
        <w:t xml:space="preserve"> </w:t>
        <w:br/>
        <w:br/>
        <w:t>р</w:t>
        <w:br/>
        <w:br/>
        <w:t>и</w:t>
        <w:br/>
        <w:br/>
        <w:t>с</w:t>
        <w:br/>
        <w:br/>
        <w:t>к</w:t>
        <w:br/>
        <w:br/>
        <w:t>и</w:t>
        <w:br/>
        <w:br/>
        <w:t>.</w:t>
        <w:br/>
        <w:br/>
        <w:br/>
        <w:br/>
        <w:br/>
        <w:t>*</w:t>
        <w:br/>
        <w:br/>
        <w:t xml:space="preserve"> </w:t>
        <w:br/>
        <w:br/>
        <w:t xml:space="preserve"> </w:t>
        <w:br/>
        <w:br/>
        <w:t xml:space="preserve"> </w:t>
        <w:br/>
        <w:br/>
        <w:t>Ц</w:t>
        <w:br/>
        <w:br/>
        <w:t>е</w:t>
        <w:br/>
        <w:br/>
        <w:t>л</w:t>
        <w:br/>
        <w:br/>
        <w:t>е</w:t>
        <w:br/>
        <w:br/>
        <w:t>в</w:t>
        <w:br/>
        <w:br/>
        <w:t>а</w:t>
        <w:br/>
        <w:br/>
        <w:t>я</w:t>
        <w:br/>
        <w:br/>
        <w:t xml:space="preserve"> </w:t>
        <w:br/>
        <w:br/>
        <w:t>а</w:t>
        <w:br/>
        <w:br/>
        <w:t>у</w:t>
        <w:br/>
        <w:br/>
        <w:t>д</w:t>
        <w:br/>
        <w:br/>
        <w:t>и</w:t>
        <w:br/>
        <w:br/>
        <w:t>т</w:t>
        <w:br/>
        <w:br/>
        <w:t>о</w:t>
        <w:br/>
        <w:br/>
        <w:t>р</w:t>
        <w:br/>
        <w:br/>
        <w:t>и</w:t>
        <w:br/>
        <w:br/>
        <w:t>я</w:t>
        <w:br/>
        <w:br/>
        <w:t xml:space="preserve"> </w:t>
        <w:br/>
        <w:br/>
        <w:t>и</w:t>
        <w:br/>
        <w:br/>
        <w:t xml:space="preserve"> </w:t>
        <w:br/>
        <w:br/>
        <w:t>ц</w:t>
        <w:br/>
        <w:br/>
        <w:t>е</w:t>
        <w:br/>
        <w:br/>
        <w:t>л</w:t>
        <w:br/>
        <w:br/>
        <w:t>и</w:t>
        <w:br/>
        <w:br/>
        <w:t xml:space="preserve"> </w:t>
        <w:br/>
        <w:br/>
        <w:t>к</w:t>
        <w:br/>
        <w:br/>
        <w:t>н</w:t>
        <w:br/>
        <w:br/>
        <w:t>и</w:t>
        <w:br/>
        <w:br/>
        <w:t>г</w:t>
        <w:br/>
        <w:br/>
        <w:t>и</w:t>
        <w:br/>
        <w:br/>
        <w:t>.</w:t>
        <w:br/>
        <w:br/>
        <w:br/>
        <w:br/>
        <w:br/>
        <w:t>*</w:t>
        <w:br/>
        <w:br/>
        <w:t xml:space="preserve"> </w:t>
        <w:br/>
        <w:br/>
        <w:t xml:space="preserve"> </w:t>
        <w:br/>
        <w:br/>
        <w:t xml:space="preserve"> </w:t>
        <w:br/>
        <w:br/>
        <w:t>О</w:t>
        <w:br/>
        <w:br/>
        <w:t>б</w:t>
        <w:br/>
        <w:br/>
        <w:t>з</w:t>
        <w:br/>
        <w:br/>
        <w:t>о</w:t>
        <w:br/>
        <w:br/>
        <w:t>р</w:t>
        <w:br/>
        <w:br/>
        <w:t xml:space="preserve"> </w:t>
        <w:br/>
        <w:br/>
        <w:t>с</w:t>
        <w:br/>
        <w:br/>
        <w:t>т</w:t>
        <w:br/>
        <w:br/>
        <w:t>р</w:t>
        <w:br/>
        <w:br/>
        <w:t>у</w:t>
        <w:br/>
        <w:br/>
        <w:t>к</w:t>
        <w:br/>
        <w:br/>
        <w:t>т</w:t>
        <w:br/>
        <w:br/>
        <w:t>у</w:t>
        <w:br/>
        <w:br/>
        <w:t>р</w:t>
        <w:br/>
        <w:br/>
        <w:t>ы</w:t>
        <w:br/>
        <w:br/>
        <w:t xml:space="preserve"> </w:t>
        <w:br/>
        <w:br/>
        <w:t>к</w:t>
        <w:br/>
        <w:br/>
        <w:t>н</w:t>
        <w:br/>
        <w:br/>
        <w:t>и</w:t>
        <w:br/>
        <w:br/>
        <w:t>г</w:t>
        <w:br/>
        <w:br/>
        <w:t>и</w:t>
        <w:br/>
        <w:br/>
        <w:t>.</w:t>
        <w:br/>
        <w:br/>
        <w:br/>
        <w:br/>
        <w:br/>
        <w:br/>
        <w:br/>
        <w:br/>
        <w:t>*</w:t>
        <w:br/>
        <w:br/>
        <w:t>*</w:t>
        <w:br/>
        <w:br/>
        <w:t>Ч</w:t>
        <w:br/>
        <w:br/>
        <w:t>а</w:t>
        <w:br/>
        <w:br/>
        <w:t>с</w:t>
        <w:br/>
        <w:br/>
        <w:t>т</w:t>
        <w:br/>
        <w:br/>
        <w:t>ь</w:t>
        <w:br/>
        <w:br/>
        <w:t xml:space="preserve"> </w:t>
        <w:br/>
        <w:br/>
        <w:t>1</w:t>
        <w:br/>
        <w:br/>
        <w:t>.</w:t>
        <w:br/>
        <w:br/>
        <w:t xml:space="preserve"> </w:t>
        <w:br/>
        <w:br/>
        <w:t>О</w:t>
        <w:br/>
        <w:br/>
        <w:t>с</w:t>
        <w:br/>
        <w:br/>
        <w:t>н</w:t>
        <w:br/>
        <w:br/>
        <w:t>о</w:t>
        <w:br/>
        <w:br/>
        <w:t>в</w:t>
        <w:br/>
        <w:br/>
        <w:t>ы</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br/>
        <w:br/>
        <w:br/>
        <w:br/>
        <w:br/>
        <w:br/>
        <w:t>*</w:t>
        <w:br/>
        <w:br/>
        <w:t xml:space="preserve"> </w:t>
        <w:br/>
        <w:br/>
        <w:t xml:space="preserve"> </w:t>
        <w:br/>
        <w:br/>
        <w:t xml:space="preserve"> </w:t>
        <w:br/>
        <w:br/>
        <w:t>*</w:t>
        <w:br/>
        <w:br/>
        <w:t>*</w:t>
        <w:br/>
        <w:br/>
        <w:t>Г</w:t>
        <w:br/>
        <w:br/>
        <w:t>л</w:t>
        <w:br/>
        <w:br/>
        <w:t>а</w:t>
        <w:br/>
        <w:br/>
        <w:t>в</w:t>
        <w:br/>
        <w:br/>
        <w:t>а</w:t>
        <w:br/>
        <w:br/>
        <w:t xml:space="preserve"> </w:t>
        <w:br/>
        <w:br/>
        <w:t>1</w:t>
        <w:br/>
        <w:br/>
        <w:t>.</w:t>
        <w:br/>
        <w:br/>
        <w:t xml:space="preserve"> </w:t>
        <w:br/>
        <w:br/>
        <w:t>У</w:t>
        <w:br/>
        <w:br/>
        <w:t>г</w:t>
        <w:br/>
        <w:br/>
        <w:t>р</w:t>
        <w:br/>
        <w:br/>
        <w:t>о</w:t>
        <w:br/>
        <w:br/>
        <w:t>з</w:t>
        <w:br/>
        <w:br/>
        <w:t>ы</w:t>
        <w:br/>
        <w:br/>
        <w:t xml:space="preserve"> </w:t>
        <w:br/>
        <w:br/>
        <w:t>и</w:t>
        <w:br/>
        <w:br/>
        <w:t xml:space="preserve"> </w:t>
        <w:br/>
        <w:br/>
        <w:t>а</w:t>
        <w:br/>
        <w:br/>
        <w:t>т</w:t>
        <w:br/>
        <w:br/>
        <w:t>а</w:t>
        <w:br/>
        <w:br/>
        <w:t>к</w:t>
        <w:br/>
        <w:br/>
        <w:t>и</w:t>
        <w:br/>
        <w:br/>
        <w:t xml:space="preserve"> </w:t>
        <w:br/>
        <w:br/>
        <w:t>н</w:t>
        <w:br/>
        <w:br/>
        <w:t>а</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е</w:t>
        <w:br/>
        <w:br/>
        <w:t xml:space="preserve"> </w:t>
        <w:br/>
        <w:br/>
        <w:t>п</w:t>
        <w:br/>
        <w:br/>
        <w:t>р</w:t>
        <w:br/>
        <w:br/>
        <w:t>е</w:t>
        <w:br/>
        <w:br/>
        <w:t>д</w:t>
        <w:br/>
        <w:br/>
        <w:t>п</w:t>
        <w:br/>
        <w:br/>
        <w:t>р</w:t>
        <w:br/>
        <w:br/>
        <w:t>и</w:t>
        <w:br/>
        <w:br/>
        <w:t>я</w:t>
        <w:br/>
        <w:br/>
        <w:t>т</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1</w:t>
        <w:br/>
        <w:br/>
        <w:t>.</w:t>
        <w:br/>
        <w:br/>
        <w:t xml:space="preserve"> </w:t>
        <w:br/>
        <w:br/>
        <w:t>К</w:t>
        <w:br/>
        <w:br/>
        <w:t>л</w:t>
        <w:br/>
        <w:br/>
        <w:t>а</w:t>
        <w:br/>
        <w:br/>
        <w:t>с</w:t>
        <w:br/>
        <w:br/>
        <w:t>с</w:t>
        <w:br/>
        <w:br/>
        <w:t>и</w:t>
        <w:br/>
        <w:br/>
        <w:t>ф</w:t>
        <w:br/>
        <w:br/>
        <w:t>и</w:t>
        <w:br/>
        <w:br/>
        <w:t>к</w:t>
        <w:br/>
        <w:br/>
        <w:t>а</w:t>
        <w:br/>
        <w:br/>
        <w:t>ц</w:t>
        <w:br/>
        <w:br/>
        <w:t>и</w:t>
        <w:br/>
        <w:br/>
        <w:t>я</w:t>
        <w:br/>
        <w:br/>
        <w:t xml:space="preserve"> </w:t>
        <w:br/>
        <w:br/>
        <w:t>у</w:t>
        <w:br/>
        <w:br/>
        <w:t>г</w:t>
        <w:br/>
        <w:br/>
        <w:t>р</w:t>
        <w:br/>
        <w:br/>
        <w:t>о</w:t>
        <w:br/>
        <w:br/>
        <w:t>з</w:t>
        <w:br/>
        <w:br/>
        <w:t>:</w:t>
        <w:br/>
        <w:br/>
        <w:t xml:space="preserve"> </w:t>
        <w:br/>
        <w:br/>
        <w:t>в</w:t>
        <w:br/>
        <w:br/>
        <w:t>н</w:t>
        <w:br/>
        <w:br/>
        <w:t>е</w:t>
        <w:br/>
        <w:br/>
        <w:t>ш</w:t>
        <w:br/>
        <w:br/>
        <w:t>н</w:t>
        <w:br/>
        <w:br/>
        <w:t>и</w:t>
        <w:br/>
        <w:br/>
        <w:t>е</w:t>
        <w:br/>
        <w:br/>
        <w:t xml:space="preserve"> </w:t>
        <w:br/>
        <w:br/>
        <w:t>и</w:t>
        <w:br/>
        <w:br/>
        <w:t xml:space="preserve"> </w:t>
        <w:br/>
        <w:br/>
        <w:t>в</w:t>
        <w:br/>
        <w:br/>
        <w:t>н</w:t>
        <w:br/>
        <w:br/>
        <w:t>у</w:t>
        <w:br/>
        <w:br/>
        <w:t>т</w:t>
        <w:br/>
        <w:br/>
        <w:t>р</w:t>
        <w:br/>
        <w:br/>
        <w:t>е</w:t>
        <w:br/>
        <w:br/>
        <w:t>н</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2</w:t>
        <w:br/>
        <w:br/>
        <w:t>.</w:t>
        <w:br/>
        <w:br/>
        <w:t xml:space="preserve"> </w:t>
        <w:br/>
        <w:br/>
        <w:t>О</w:t>
        <w:br/>
        <w:br/>
        <w:t>с</w:t>
        <w:br/>
        <w:br/>
        <w:t>н</w:t>
        <w:br/>
        <w:br/>
        <w:t>о</w:t>
        <w:br/>
        <w:br/>
        <w:t>в</w:t>
        <w:br/>
        <w:br/>
        <w:t>н</w:t>
        <w:br/>
        <w:br/>
        <w:t>ы</w:t>
        <w:br/>
        <w:br/>
        <w:t>е</w:t>
        <w:br/>
        <w:br/>
        <w:t xml:space="preserve"> </w:t>
        <w:br/>
        <w:br/>
        <w:t>т</w:t>
        <w:br/>
        <w:br/>
        <w:t>и</w:t>
        <w:br/>
        <w:br/>
        <w:t>п</w:t>
        <w:br/>
        <w:br/>
        <w:t>ы</w:t>
        <w:br/>
        <w:br/>
        <w:t xml:space="preserve"> </w:t>
        <w:br/>
        <w:br/>
        <w:t>а</w:t>
        <w:br/>
        <w:br/>
        <w:t>т</w:t>
        <w:br/>
        <w:br/>
        <w:t>а</w:t>
        <w:br/>
        <w:br/>
        <w:t>к</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2</w:t>
        <w:br/>
        <w:br/>
        <w:t>.</w:t>
        <w:br/>
        <w:br/>
        <w:t>1</w:t>
        <w:br/>
        <w:br/>
        <w:t>.</w:t>
        <w:br/>
        <w:br/>
        <w:t xml:space="preserve"> </w:t>
        <w:br/>
        <w:br/>
        <w:t>M</w:t>
        <w:br/>
        <w:br/>
        <w:t>a</w:t>
        <w:br/>
        <w:br/>
        <w:t>l</w:t>
        <w:br/>
        <w:br/>
        <w:t>w</w:t>
        <w:br/>
        <w:br/>
        <w:t>a</w:t>
        <w:br/>
        <w:br/>
        <w:t>r</w:t>
        <w:br/>
        <w:br/>
        <w:t>e</w:t>
        <w:br/>
        <w:br/>
        <w:t xml:space="preserve"> </w:t>
        <w:br/>
        <w:br/>
        <w:t>(</w:t>
        <w:br/>
        <w:br/>
        <w:t>в</w:t>
        <w:br/>
        <w:br/>
        <w:t>и</w:t>
        <w:br/>
        <w:br/>
        <w:t>р</w:t>
        <w:br/>
        <w:br/>
        <w:t>у</w:t>
        <w:br/>
        <w:br/>
        <w:t>с</w:t>
        <w:br/>
        <w:br/>
        <w:t>ы</w:t>
        <w:br/>
        <w:br/>
        <w:t>,</w:t>
        <w:br/>
        <w:br/>
        <w:t xml:space="preserve"> </w:t>
        <w:br/>
        <w:br/>
        <w:t>т</w:t>
        <w:br/>
        <w:br/>
        <w:t>р</w:t>
        <w:br/>
        <w:br/>
        <w:t>о</w:t>
        <w:br/>
        <w:br/>
        <w:t>я</w:t>
        <w:br/>
        <w:br/>
        <w:t>н</w:t>
        <w:br/>
        <w:br/>
        <w:t>ы</w:t>
        <w:br/>
        <w:br/>
        <w:t>,</w:t>
        <w:br/>
        <w:br/>
        <w:t xml:space="preserve"> </w:t>
        <w:br/>
        <w:br/>
        <w:t>r</w:t>
        <w:br/>
        <w:br/>
        <w:t>a</w:t>
        <w:br/>
        <w:br/>
        <w:t>n</w:t>
        <w:br/>
        <w:br/>
        <w:t>s</w:t>
        <w:br/>
        <w:br/>
        <w:t>o</w:t>
        <w:br/>
        <w:br/>
        <w:t>m</w:t>
        <w:br/>
        <w:br/>
        <w:t>w</w:t>
        <w:br/>
        <w:br/>
        <w:t>a</w:t>
        <w:br/>
        <w:br/>
        <w:t>r</w:t>
        <w:br/>
        <w:br/>
        <w:t>e</w:t>
        <w:br/>
        <w:br/>
        <w:t>)</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2</w:t>
        <w:br/>
        <w:br/>
        <w:t>.</w:t>
        <w:br/>
        <w:br/>
        <w:t>2</w:t>
        <w:br/>
        <w:br/>
        <w:t>.</w:t>
        <w:br/>
        <w:br/>
        <w:t xml:space="preserve"> </w:t>
        <w:br/>
        <w:br/>
        <w:t>P</w:t>
        <w:br/>
        <w:br/>
        <w:t>h</w:t>
        <w:br/>
        <w:br/>
        <w:t>i</w:t>
        <w:br/>
        <w:br/>
        <w:t>s</w:t>
        <w:br/>
        <w:br/>
        <w:t>h</w:t>
        <w:br/>
        <w:br/>
        <w:t>i</w:t>
        <w:br/>
        <w:br/>
        <w:t>n</w:t>
        <w:br/>
        <w:br/>
        <w:t>g</w:t>
        <w:br/>
        <w:br/>
        <w:t xml:space="preserve"> </w:t>
        <w:br/>
        <w:br/>
        <w:t>и</w:t>
        <w:br/>
        <w:br/>
        <w:t xml:space="preserve"> </w:t>
        <w:br/>
        <w:br/>
        <w:t>с</w:t>
        <w:br/>
        <w:br/>
        <w:t>о</w:t>
        <w:br/>
        <w:br/>
        <w:t>ц</w:t>
        <w:br/>
        <w:br/>
        <w:t>и</w:t>
        <w:br/>
        <w:br/>
        <w:t>а</w:t>
        <w:br/>
        <w:br/>
        <w:t>л</w:t>
        <w:br/>
        <w:br/>
        <w:t>ь</w:t>
        <w:br/>
        <w:br/>
        <w:t>н</w:t>
        <w:br/>
        <w:br/>
        <w:t>а</w:t>
        <w:br/>
        <w:br/>
        <w:t>я</w:t>
        <w:br/>
        <w:br/>
        <w:t xml:space="preserve"> </w:t>
        <w:br/>
        <w:br/>
        <w:t>и</w:t>
        <w:br/>
        <w:br/>
        <w:t>н</w:t>
        <w:br/>
        <w:br/>
        <w:t>ж</w:t>
        <w:br/>
        <w:br/>
        <w:t>е</w:t>
        <w:br/>
        <w:br/>
        <w:t>н</w:t>
        <w:br/>
        <w:br/>
        <w:t>е</w:t>
        <w:br/>
        <w:br/>
        <w:t>р</w:t>
        <w:br/>
        <w:br/>
        <w:t>и</w:t>
        <w:br/>
        <w:br/>
        <w:t>я</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2</w:t>
        <w:br/>
        <w:br/>
        <w:t>.</w:t>
        <w:br/>
        <w:br/>
        <w:t>3</w:t>
        <w:br/>
        <w:br/>
        <w:t>.</w:t>
        <w:br/>
        <w:br/>
        <w:t xml:space="preserve"> </w:t>
        <w:br/>
        <w:br/>
        <w:t>D</w:t>
        <w:br/>
        <w:br/>
        <w:t>D</w:t>
        <w:br/>
        <w:br/>
        <w:t>o</w:t>
        <w:br/>
        <w:br/>
        <w:t>S</w:t>
        <w:br/>
        <w:br/>
        <w:t>-</w:t>
        <w:br/>
        <w:br/>
        <w:t>а</w:t>
        <w:br/>
        <w:br/>
        <w:t>т</w:t>
        <w:br/>
        <w:br/>
        <w:t>а</w:t>
        <w:br/>
        <w:br/>
        <w:t>к</w:t>
        <w:br/>
        <w:br/>
        <w:t>и</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2</w:t>
        <w:br/>
        <w:br/>
        <w:t>.</w:t>
        <w:br/>
        <w:br/>
        <w:t>4</w:t>
        <w:br/>
        <w:br/>
        <w:t>.</w:t>
        <w:br/>
        <w:br/>
        <w:t xml:space="preserve"> </w:t>
        <w:br/>
        <w:br/>
        <w:t>А</w:t>
        <w:br/>
        <w:br/>
        <w:t>т</w:t>
        <w:br/>
        <w:br/>
        <w:t>а</w:t>
        <w:br/>
        <w:br/>
        <w:t>к</w:t>
        <w:br/>
        <w:br/>
        <w:t>и</w:t>
        <w:br/>
        <w:br/>
        <w:t xml:space="preserve"> </w:t>
        <w:br/>
        <w:br/>
        <w:t>н</w:t>
        <w:br/>
        <w:br/>
        <w:t>а</w:t>
        <w:br/>
        <w:br/>
        <w:t xml:space="preserve"> </w:t>
        <w:br/>
        <w:br/>
        <w:t>ц</w:t>
        <w:br/>
        <w:br/>
        <w:t>е</w:t>
        <w:br/>
        <w:br/>
        <w:t>п</w:t>
        <w:br/>
        <w:br/>
        <w:t>о</w:t>
        <w:br/>
        <w:br/>
        <w:t>ч</w:t>
        <w:br/>
        <w:br/>
        <w:t>к</w:t>
        <w:br/>
        <w:br/>
        <w:t>у</w:t>
        <w:br/>
        <w:br/>
        <w:t xml:space="preserve"> </w:t>
        <w:br/>
        <w:br/>
        <w:t>п</w:t>
        <w:br/>
        <w:br/>
        <w:t>о</w:t>
        <w:br/>
        <w:br/>
        <w:t>с</w:t>
        <w:br/>
        <w:br/>
        <w:t>т</w:t>
        <w:br/>
        <w:br/>
        <w:t>а</w:t>
        <w:br/>
        <w:br/>
        <w:t>в</w:t>
        <w:br/>
        <w:br/>
        <w:t>о</w:t>
        <w:br/>
        <w:br/>
        <w:t>к</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2</w:t>
        <w:br/>
        <w:br/>
        <w:t>.</w:t>
        <w:br/>
        <w:br/>
        <w:t>5</w:t>
        <w:br/>
        <w:br/>
        <w:t>.</w:t>
        <w:br/>
        <w:br/>
        <w:t xml:space="preserve"> </w:t>
        <w:br/>
        <w:br/>
        <w:t>А</w:t>
        <w:br/>
        <w:br/>
        <w:t>т</w:t>
        <w:br/>
        <w:br/>
        <w:t>а</w:t>
        <w:br/>
        <w:br/>
        <w:t>к</w:t>
        <w:br/>
        <w:br/>
        <w:t>и</w:t>
        <w:br/>
        <w:br/>
        <w:t xml:space="preserve"> </w:t>
        <w:br/>
        <w:br/>
        <w:t>н</w:t>
        <w:br/>
        <w:br/>
        <w:t>а</w:t>
        <w:br/>
        <w:br/>
        <w:t xml:space="preserve"> </w:t>
        <w:br/>
        <w:br/>
        <w:t>п</w:t>
        <w:br/>
        <w:br/>
        <w:t>р</w:t>
        <w:br/>
        <w:br/>
        <w:t>о</w:t>
        <w:br/>
        <w:br/>
        <w:t>м</w:t>
        <w:br/>
        <w:br/>
        <w:t>ы</w:t>
        <w:br/>
        <w:br/>
        <w:t>ш</w:t>
        <w:br/>
        <w:br/>
        <w:t>л</w:t>
        <w:br/>
        <w:br/>
        <w:t>е</w:t>
        <w:br/>
        <w:br/>
        <w:t>н</w:t>
        <w:br/>
        <w:br/>
        <w:t>н</w:t>
        <w:br/>
        <w:br/>
        <w:t>ы</w:t>
        <w:br/>
        <w:br/>
        <w:t>е</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w:t>
        <w:br/>
        <w:br/>
        <w:t>I</w:t>
        <w:br/>
        <w:br/>
        <w:t>C</w:t>
        <w:br/>
        <w:br/>
        <w:t>S</w:t>
        <w:br/>
        <w:br/>
        <w:t>/</w:t>
        <w:br/>
        <w:br/>
        <w:t>S</w:t>
        <w:br/>
        <w:br/>
        <w:t>C</w:t>
        <w:br/>
        <w:br/>
        <w:t>A</w:t>
        <w:br/>
        <w:br/>
        <w:t>D</w:t>
        <w:br/>
        <w:br/>
        <w:t>A</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3</w:t>
        <w:br/>
        <w:br/>
        <w:t>.</w:t>
        <w:br/>
        <w:br/>
        <w:t xml:space="preserve"> </w:t>
        <w:br/>
        <w:br/>
        <w:t xml:space="preserve"> </w:t>
        <w:br/>
        <w:br/>
        <w:t>П</w:t>
        <w:br/>
        <w:br/>
        <w:t>р</w:t>
        <w:br/>
        <w:br/>
        <w:t>и</w:t>
        <w:br/>
        <w:br/>
        <w:t>м</w:t>
        <w:br/>
        <w:br/>
        <w:t>е</w:t>
        <w:br/>
        <w:br/>
        <w:t>р</w:t>
        <w:br/>
        <w:br/>
        <w:t>ы</w:t>
        <w:br/>
        <w:br/>
        <w:t xml:space="preserve"> </w:t>
        <w:br/>
        <w:br/>
        <w:t>р</w:t>
        <w:br/>
        <w:br/>
        <w:t>е</w:t>
        <w:br/>
        <w:br/>
        <w:t>а</w:t>
        <w:br/>
        <w:br/>
        <w:t>л</w:t>
        <w:br/>
        <w:br/>
        <w:t>ь</w:t>
        <w:br/>
        <w:br/>
        <w:t>н</w:t>
        <w:br/>
        <w:br/>
        <w:t>ы</w:t>
        <w:br/>
        <w:br/>
        <w:t>х</w:t>
        <w:br/>
        <w:br/>
        <w:t xml:space="preserve"> </w:t>
        <w:br/>
        <w:br/>
        <w:t>а</w:t>
        <w:br/>
        <w:br/>
        <w:t>т</w:t>
        <w:br/>
        <w:br/>
        <w:t>а</w:t>
        <w:br/>
        <w:br/>
        <w:t>к</w:t>
        <w:br/>
        <w:br/>
        <w:t xml:space="preserve"> </w:t>
        <w:br/>
        <w:br/>
        <w:t>н</w:t>
        <w:br/>
        <w:br/>
        <w:t>а</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е</w:t>
        <w:br/>
        <w:br/>
        <w:t xml:space="preserve"> </w:t>
        <w:br/>
        <w:br/>
        <w:t>п</w:t>
        <w:br/>
        <w:br/>
        <w:t>р</w:t>
        <w:br/>
        <w:br/>
        <w:t>е</w:t>
        <w:br/>
        <w:br/>
        <w:t>д</w:t>
        <w:br/>
        <w:br/>
        <w:t>п</w:t>
        <w:br/>
        <w:br/>
        <w:t>р</w:t>
        <w:br/>
        <w:br/>
        <w:t>и</w:t>
        <w:br/>
        <w:br/>
        <w:t>я</w:t>
        <w:br/>
        <w:br/>
        <w:t>т</w:t>
        <w:br/>
        <w:br/>
        <w:t>и</w:t>
        <w:br/>
        <w:br/>
        <w:t>я</w:t>
        <w:br/>
        <w:br/>
        <w:t xml:space="preserve"> </w:t>
        <w:br/>
        <w:br/>
        <w:t>(</w:t>
        <w:br/>
        <w:br/>
        <w:t>к</w:t>
        <w:br/>
        <w:br/>
        <w:t>е</w:t>
        <w:br/>
        <w:br/>
        <w:t>й</w:t>
        <w:br/>
        <w:br/>
        <w:t>с</w:t>
        <w:br/>
        <w:br/>
        <w:t>ы</w:t>
        <w:br/>
        <w:br/>
        <w:t>)</w:t>
        <w:br/>
        <w:br/>
        <w:t>.</w:t>
        <w:br/>
        <w:br/>
        <w:br/>
        <w:br/>
        <w:br/>
        <w:t>*</w:t>
        <w:br/>
        <w:br/>
        <w:t xml:space="preserve"> </w:t>
        <w:br/>
        <w:br/>
        <w:t xml:space="preserve"> </w:t>
        <w:br/>
        <w:br/>
        <w:t xml:space="preserve"> </w:t>
        <w:br/>
        <w:br/>
        <w:t>*</w:t>
        <w:br/>
        <w:br/>
        <w:t>*</w:t>
        <w:br/>
        <w:br/>
        <w:t>Г</w:t>
        <w:br/>
        <w:br/>
        <w:t>л</w:t>
        <w:br/>
        <w:br/>
        <w:t>а</w:t>
        <w:br/>
        <w:br/>
        <w:t>в</w:t>
        <w:br/>
        <w:br/>
        <w:t>а</w:t>
        <w:br/>
        <w:br/>
        <w:t xml:space="preserve"> </w:t>
        <w:br/>
        <w:br/>
        <w:t>2</w:t>
        <w:br/>
        <w:br/>
        <w:t>.</w:t>
        <w:br/>
        <w:br/>
        <w:t xml:space="preserve"> </w:t>
        <w:br/>
        <w:br/>
        <w:t>О</w:t>
        <w:br/>
        <w:br/>
        <w:t>с</w:t>
        <w:br/>
        <w:br/>
        <w:t>о</w:t>
        <w:br/>
        <w:br/>
        <w:t>б</w:t>
        <w:br/>
        <w:br/>
        <w:t>е</w:t>
        <w:br/>
        <w:br/>
        <w:t>н</w:t>
        <w:br/>
        <w:br/>
        <w:t>н</w:t>
        <w:br/>
        <w:br/>
        <w:t>о</w:t>
        <w:br/>
        <w:br/>
        <w:t>с</w:t>
        <w:br/>
        <w:br/>
        <w:t>т</w:t>
        <w:br/>
        <w:br/>
        <w:t>и</w:t>
        <w:br/>
        <w:br/>
        <w:t xml:space="preserve"> </w:t>
        <w:br/>
        <w:br/>
        <w:t>и</w:t>
        <w:br/>
        <w:br/>
        <w:t>н</w:t>
        <w:br/>
        <w:br/>
        <w:t>ф</w:t>
        <w:br/>
        <w:br/>
        <w:t>р</w:t>
        <w:br/>
        <w:br/>
        <w:t>а</w:t>
        <w:br/>
        <w:br/>
        <w:t>с</w:t>
        <w:br/>
        <w:br/>
        <w:t>т</w:t>
        <w:br/>
        <w:br/>
        <w:t>р</w:t>
        <w:br/>
        <w:br/>
        <w:t>у</w:t>
        <w:br/>
        <w:br/>
        <w:t>к</w:t>
        <w:br/>
        <w:br/>
        <w:t>т</w:t>
        <w:br/>
        <w:br/>
        <w:t>у</w:t>
        <w:br/>
        <w:br/>
        <w:t>р</w:t>
        <w:br/>
        <w:br/>
        <w:t>ы</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 xml:space="preserve"> </w:t>
        <w:br/>
        <w:br/>
        <w:t>и</w:t>
        <w:br/>
        <w:br/>
        <w:t xml:space="preserve"> </w:t>
        <w:br/>
        <w:br/>
        <w:t>е</w:t>
        <w:br/>
        <w:br/>
        <w:t>е</w:t>
        <w:br/>
        <w:br/>
        <w:t xml:space="preserve"> </w:t>
        <w:br/>
        <w:br/>
        <w:t>у</w:t>
        <w:br/>
        <w:br/>
        <w:t>я</w:t>
        <w:br/>
        <w:br/>
        <w:t>з</w:t>
        <w:br/>
        <w:br/>
        <w:t>в</w:t>
        <w:br/>
        <w:br/>
        <w:t>и</w:t>
        <w:br/>
        <w:br/>
        <w:t>м</w:t>
        <w:br/>
        <w:br/>
        <w:t>о</w:t>
        <w:br/>
        <w:br/>
        <w:t>с</w:t>
        <w:br/>
        <w:br/>
        <w:t>т</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1</w:t>
        <w:br/>
        <w:br/>
        <w:t>.</w:t>
        <w:br/>
        <w:br/>
        <w:t xml:space="preserve"> </w:t>
        <w:br/>
        <w:br/>
        <w:t>О</w:t>
        <w:br/>
        <w:br/>
        <w:t>б</w:t>
        <w:br/>
        <w:br/>
        <w:t>з</w:t>
        <w:br/>
        <w:br/>
        <w:t>о</w:t>
        <w:br/>
        <w:br/>
        <w:t>р</w:t>
        <w:br/>
        <w:br/>
        <w:t xml:space="preserve"> </w:t>
        <w:br/>
        <w:br/>
        <w:t>т</w:t>
        <w:br/>
        <w:br/>
        <w:t>и</w:t>
        <w:br/>
        <w:br/>
        <w:t>п</w:t>
        <w:br/>
        <w:br/>
        <w:t>и</w:t>
        <w:br/>
        <w:br/>
        <w:t>ч</w:t>
        <w:br/>
        <w:br/>
        <w:t>н</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 xml:space="preserve"> </w:t>
        <w:br/>
        <w:br/>
        <w:t>Н</w:t>
        <w:br/>
        <w:br/>
        <w:t>П</w:t>
        <w:br/>
        <w:br/>
        <w:t>З</w:t>
        <w:br/>
        <w:br/>
        <w:t xml:space="preserve"> </w:t>
        <w:br/>
        <w:br/>
        <w:t>(</w:t>
        <w:br/>
        <w:br/>
        <w:t>т</w:t>
        <w:br/>
        <w:br/>
        <w:t>е</w:t>
        <w:br/>
        <w:br/>
        <w:t>х</w:t>
        <w:br/>
        <w:br/>
        <w:t>н</w:t>
        <w:br/>
        <w:br/>
        <w:t>о</w:t>
        <w:br/>
        <w:br/>
        <w:t>л</w:t>
        <w:br/>
        <w:br/>
        <w:t>о</w:t>
        <w:br/>
        <w:br/>
        <w:t>г</w:t>
        <w:br/>
        <w:br/>
        <w:t>и</w:t>
        <w:br/>
        <w:br/>
        <w:t>ч</w:t>
        <w:br/>
        <w:br/>
        <w:t>е</w:t>
        <w:br/>
        <w:br/>
        <w:t>с</w:t>
        <w:br/>
        <w:br/>
        <w:t>к</w:t>
        <w:br/>
        <w:br/>
        <w:t>и</w:t>
        <w:br/>
        <w:br/>
        <w:t>е</w:t>
        <w:br/>
        <w:br/>
        <w:t xml:space="preserve"> </w:t>
        <w:br/>
        <w:br/>
        <w:t>п</w:t>
        <w:br/>
        <w:br/>
        <w:t>р</w:t>
        <w:br/>
        <w:br/>
        <w:t>о</w:t>
        <w:br/>
        <w:br/>
        <w:t>ц</w:t>
        <w:br/>
        <w:br/>
        <w:t>е</w:t>
        <w:br/>
        <w:br/>
        <w:t>с</w:t>
        <w:br/>
        <w:br/>
        <w:t>с</w:t>
        <w:br/>
        <w:br/>
        <w:t>ы</w:t>
        <w:br/>
        <w:br/>
        <w:t>,</w:t>
        <w:br/>
        <w:br/>
        <w:t xml:space="preserve"> </w:t>
        <w:br/>
        <w:br/>
        <w:t>с</w:t>
        <w:br/>
        <w:br/>
        <w:t>и</w:t>
        <w:br/>
        <w:br/>
        <w:t>с</w:t>
        <w:br/>
        <w:br/>
        <w:t>т</w:t>
        <w:br/>
        <w:br/>
        <w:t>е</w:t>
        <w:br/>
        <w:br/>
        <w:t>м</w:t>
        <w:br/>
        <w:br/>
        <w:t>ы</w:t>
        <w:br/>
        <w:br/>
        <w:t xml:space="preserve"> </w:t>
        <w:br/>
        <w:br/>
        <w:t>а</w:t>
        <w:br/>
        <w:br/>
        <w:t>в</w:t>
        <w:br/>
        <w:br/>
        <w:t>т</w:t>
        <w:br/>
        <w:br/>
        <w:t>о</w:t>
        <w:br/>
        <w:br/>
        <w:t>м</w:t>
        <w:br/>
        <w:br/>
        <w:t>а</w:t>
        <w:br/>
        <w:br/>
        <w:t>т</w:t>
        <w:br/>
        <w:br/>
        <w:t>и</w:t>
        <w:br/>
        <w:br/>
        <w:t>з</w:t>
        <w:br/>
        <w:br/>
        <w:t>а</w:t>
        <w:br/>
        <w:br/>
        <w:t>ц</w:t>
        <w:br/>
        <w:br/>
        <w:t>и</w:t>
        <w:br/>
        <w:br/>
        <w:t>и</w:t>
        <w:br/>
        <w:br/>
        <w:t>,</w:t>
        <w:br/>
        <w:br/>
        <w:t xml:space="preserve"> </w:t>
        <w:br/>
        <w:br/>
        <w:t>с</w:t>
        <w:br/>
        <w:br/>
        <w:t>е</w:t>
        <w:br/>
        <w:br/>
        <w:t>т</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2</w:t>
        <w:br/>
        <w:br/>
        <w:t>.</w:t>
        <w:br/>
        <w:br/>
        <w:t xml:space="preserve"> </w:t>
        <w:br/>
        <w:br/>
        <w:t>У</w:t>
        <w:br/>
        <w:br/>
        <w:t>я</w:t>
        <w:br/>
        <w:br/>
        <w:t>з</w:t>
        <w:br/>
        <w:br/>
        <w:t>в</w:t>
        <w:br/>
        <w:br/>
        <w:t>и</w:t>
        <w:br/>
        <w:br/>
        <w:t>м</w:t>
        <w:br/>
        <w:br/>
        <w:t>о</w:t>
        <w:br/>
        <w:br/>
        <w:t>с</w:t>
        <w:br/>
        <w:br/>
        <w:t>т</w:t>
        <w:br/>
        <w:br/>
        <w:t>и</w:t>
        <w:br/>
        <w:br/>
        <w:t xml:space="preserve"> </w:t>
        <w:br/>
        <w:br/>
        <w:t>в</w:t>
        <w:br/>
        <w:br/>
        <w:t xml:space="preserve"> </w:t>
        <w:br/>
        <w:br/>
        <w:t>I</w:t>
        <w:br/>
        <w:br/>
        <w:t>C</w:t>
        <w:br/>
        <w:br/>
        <w:t>S</w:t>
        <w:br/>
        <w:br/>
        <w:t>/</w:t>
        <w:br/>
        <w:br/>
        <w:t>S</w:t>
        <w:br/>
        <w:br/>
        <w:t>C</w:t>
        <w:br/>
        <w:br/>
        <w:t>A</w:t>
        <w:br/>
        <w:br/>
        <w:t>D</w:t>
        <w:br/>
        <w:br/>
        <w:t>A</w:t>
        <w:br/>
        <w:br/>
        <w:t xml:space="preserve"> </w:t>
        <w:br/>
        <w:br/>
        <w:t>с</w:t>
        <w:br/>
        <w:br/>
        <w:t>и</w:t>
        <w:br/>
        <w:br/>
        <w:t>с</w:t>
        <w:br/>
        <w:br/>
        <w:t>т</w:t>
        <w:br/>
        <w:br/>
        <w:t>е</w:t>
        <w:br/>
        <w:br/>
        <w:t>м</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3</w:t>
        <w:br/>
        <w:br/>
        <w:t>.</w:t>
        <w:br/>
        <w:br/>
        <w:t xml:space="preserve"> </w:t>
        <w:br/>
        <w:br/>
        <w:t>У</w:t>
        <w:br/>
        <w:br/>
        <w:t>я</w:t>
        <w:br/>
        <w:br/>
        <w:t>з</w:t>
        <w:br/>
        <w:br/>
        <w:t>в</w:t>
        <w:br/>
        <w:br/>
        <w:t>и</w:t>
        <w:br/>
        <w:br/>
        <w:t>м</w:t>
        <w:br/>
        <w:br/>
        <w:t>о</w:t>
        <w:br/>
        <w:br/>
        <w:t>с</w:t>
        <w:br/>
        <w:br/>
        <w:t>т</w:t>
        <w:br/>
        <w:br/>
        <w:t>и</w:t>
        <w:br/>
        <w:br/>
        <w:t xml:space="preserve"> </w:t>
        <w:br/>
        <w:br/>
        <w:t>в</w:t>
        <w:br/>
        <w:br/>
        <w:t xml:space="preserve"> </w:t>
        <w:br/>
        <w:br/>
        <w:t>к</w:t>
        <w:br/>
        <w:br/>
        <w:t>о</w:t>
        <w:br/>
        <w:br/>
        <w:t>р</w:t>
        <w:br/>
        <w:br/>
        <w:t>п</w:t>
        <w:br/>
        <w:br/>
        <w:t>о</w:t>
        <w:br/>
        <w:br/>
        <w:t>р</w:t>
        <w:br/>
        <w:br/>
        <w:t>а</w:t>
        <w:br/>
        <w:br/>
        <w:t>т</w:t>
        <w:br/>
        <w:br/>
        <w:t>и</w:t>
        <w:br/>
        <w:br/>
        <w:t>в</w:t>
        <w:br/>
        <w:br/>
        <w:t>н</w:t>
        <w:br/>
        <w:br/>
        <w:t>ы</w:t>
        <w:br/>
        <w:br/>
        <w:t>х</w:t>
        <w:br/>
        <w:br/>
        <w:t xml:space="preserve"> </w:t>
        <w:br/>
        <w:br/>
        <w:t>с</w:t>
        <w:br/>
        <w:br/>
        <w:t>е</w:t>
        <w:br/>
        <w:br/>
        <w:t>т</w:t>
        <w:br/>
        <w:br/>
        <w:t>я</w:t>
        <w:br/>
        <w:br/>
        <w:t>х</w:t>
        <w:br/>
        <w:br/>
        <w:t xml:space="preserve"> </w:t>
        <w:br/>
        <w:br/>
        <w:t>и</w:t>
        <w:br/>
        <w:br/>
        <w:t xml:space="preserve"> </w:t>
        <w:br/>
        <w:br/>
        <w:t>с</w:t>
        <w:br/>
        <w:br/>
        <w:t>и</w:t>
        <w:br/>
        <w:br/>
        <w:t>с</w:t>
        <w:br/>
        <w:br/>
        <w:t>т</w:t>
        <w:br/>
        <w:br/>
        <w:t>е</w:t>
        <w:br/>
        <w:br/>
        <w:t>м</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4</w:t>
        <w:br/>
        <w:br/>
        <w:t>.</w:t>
        <w:br/>
        <w:br/>
        <w:t xml:space="preserve"> </w:t>
        <w:br/>
        <w:br/>
        <w:t>У</w:t>
        <w:br/>
        <w:br/>
        <w:t>я</w:t>
        <w:br/>
        <w:br/>
        <w:t>з</w:t>
        <w:br/>
        <w:br/>
        <w:t>в</w:t>
        <w:br/>
        <w:br/>
        <w:t>и</w:t>
        <w:br/>
        <w:br/>
        <w:t>м</w:t>
        <w:br/>
        <w:br/>
        <w:t>о</w:t>
        <w:br/>
        <w:br/>
        <w:t>с</w:t>
        <w:br/>
        <w:br/>
        <w:t>т</w:t>
        <w:br/>
        <w:br/>
        <w:t>и</w:t>
        <w:br/>
        <w:br/>
        <w:t>,</w:t>
        <w:br/>
        <w:br/>
        <w:t xml:space="preserve"> </w:t>
        <w:br/>
        <w:br/>
        <w:t>с</w:t>
        <w:br/>
        <w:br/>
        <w:t>в</w:t>
        <w:br/>
        <w:br/>
        <w:t>я</w:t>
        <w:br/>
        <w:br/>
        <w:t>з</w:t>
        <w:br/>
        <w:br/>
        <w:t>а</w:t>
        <w:br/>
        <w:br/>
        <w:t>н</w:t>
        <w:br/>
        <w:br/>
        <w:t>н</w:t>
        <w:br/>
        <w:br/>
        <w:t>ы</w:t>
        <w:br/>
        <w:br/>
        <w:t>е</w:t>
        <w:br/>
        <w:br/>
        <w:t xml:space="preserve"> </w:t>
        <w:br/>
        <w:br/>
        <w:t>с</w:t>
        <w:br/>
        <w:br/>
        <w:t xml:space="preserve"> </w:t>
        <w:br/>
        <w:br/>
        <w:t>у</w:t>
        <w:br/>
        <w:br/>
        <w:t>д</w:t>
        <w:br/>
        <w:br/>
        <w:t>а</w:t>
        <w:br/>
        <w:br/>
        <w:t>л</w:t>
        <w:br/>
        <w:br/>
        <w:t>е</w:t>
        <w:br/>
        <w:br/>
        <w:t>н</w:t>
        <w:br/>
        <w:br/>
        <w:t>н</w:t>
        <w:br/>
        <w:br/>
        <w:t>ы</w:t>
        <w:br/>
        <w:br/>
        <w:t>м</w:t>
        <w:br/>
        <w:br/>
        <w:t xml:space="preserve"> </w:t>
        <w:br/>
        <w:br/>
        <w:t>д</w:t>
        <w:br/>
        <w:br/>
        <w:t>о</w:t>
        <w:br/>
        <w:br/>
        <w:t>с</w:t>
        <w:br/>
        <w:br/>
        <w:t>т</w:t>
        <w:br/>
        <w:br/>
        <w:t>у</w:t>
        <w:br/>
        <w:br/>
        <w:t>п</w:t>
        <w:br/>
        <w:br/>
        <w:t>о</w:t>
        <w:br/>
        <w:br/>
        <w:t>м</w:t>
        <w:br/>
        <w:br/>
        <w:t xml:space="preserve"> </w:t>
        <w:br/>
        <w:br/>
        <w:t>и</w:t>
        <w:br/>
        <w:br/>
        <w:t xml:space="preserve"> </w:t>
        <w:br/>
        <w:br/>
        <w:t>м</w:t>
        <w:br/>
        <w:br/>
        <w:t>о</w:t>
        <w:br/>
        <w:br/>
        <w:t>б</w:t>
        <w:br/>
        <w:br/>
        <w:t>и</w:t>
        <w:br/>
        <w:br/>
        <w:t>л</w:t>
        <w:br/>
        <w:br/>
        <w:t>ь</w:t>
        <w:br/>
        <w:br/>
        <w:t>н</w:t>
        <w:br/>
        <w:br/>
        <w:t>ы</w:t>
        <w:br/>
        <w:br/>
        <w:t>м</w:t>
        <w:br/>
        <w:br/>
        <w:t>и</w:t>
        <w:br/>
        <w:br/>
        <w:t xml:space="preserve"> </w:t>
        <w:br/>
        <w:br/>
        <w:t>у</w:t>
        <w:br/>
        <w:br/>
        <w:t>с</w:t>
        <w:br/>
        <w:br/>
        <w:t>т</w:t>
        <w:br/>
        <w:br/>
        <w:t>р</w:t>
        <w:br/>
        <w:br/>
        <w:t>о</w:t>
        <w:br/>
        <w:br/>
        <w:t>й</w:t>
        <w:br/>
        <w:br/>
        <w:t>с</w:t>
        <w:br/>
        <w:br/>
        <w:t>т</w:t>
        <w:br/>
        <w:br/>
        <w:t>в</w:t>
        <w:br/>
        <w:br/>
        <w:t>а</w:t>
        <w:br/>
        <w:br/>
        <w:t>м</w:t>
        <w:br/>
        <w:br/>
        <w:t>и</w:t>
        <w:br/>
        <w:br/>
        <w:t>.</w:t>
        <w:br/>
        <w:br/>
        <w:br/>
        <w:br/>
        <w:br/>
        <w:t>*</w:t>
        <w:br/>
        <w:br/>
        <w:t xml:space="preserve"> </w:t>
        <w:br/>
        <w:br/>
        <w:t xml:space="preserve"> </w:t>
        <w:br/>
        <w:br/>
        <w:t xml:space="preserve"> </w:t>
        <w:br/>
        <w:br/>
        <w:t>*</w:t>
        <w:br/>
        <w:br/>
        <w:t>*</w:t>
        <w:br/>
        <w:br/>
        <w:t>Г</w:t>
        <w:br/>
        <w:br/>
        <w:t>л</w:t>
        <w:br/>
        <w:br/>
        <w:t>а</w:t>
        <w:br/>
        <w:br/>
        <w:t>в</w:t>
        <w:br/>
        <w:br/>
        <w:t>а</w:t>
        <w:br/>
        <w:br/>
        <w:t xml:space="preserve"> </w:t>
        <w:br/>
        <w:br/>
        <w:t>3</w:t>
        <w:br/>
        <w:br/>
        <w:t>.</w:t>
        <w:br/>
        <w:br/>
        <w:t xml:space="preserve"> </w:t>
        <w:br/>
        <w:br/>
        <w:t>Н</w:t>
        <w:br/>
        <w:br/>
        <w:t>о</w:t>
        <w:br/>
        <w:br/>
        <w:t>р</w:t>
        <w:br/>
        <w:br/>
        <w:t>м</w:t>
        <w:br/>
        <w:br/>
        <w:t>а</w:t>
        <w:br/>
        <w:br/>
        <w:t>т</w:t>
        <w:br/>
        <w:br/>
        <w:t>и</w:t>
        <w:br/>
        <w:br/>
        <w:t>в</w:t>
        <w:br/>
        <w:br/>
        <w:t>н</w:t>
        <w:br/>
        <w:br/>
        <w:t>ы</w:t>
        <w:br/>
        <w:br/>
        <w:t>е</w:t>
        <w:br/>
        <w:br/>
        <w:t xml:space="preserve"> </w:t>
        <w:br/>
        <w:br/>
        <w:t>т</w:t>
        <w:br/>
        <w:br/>
        <w:t>р</w:t>
        <w:br/>
        <w:br/>
        <w:t>е</w:t>
        <w:br/>
        <w:br/>
        <w:t>б</w:t>
        <w:br/>
        <w:br/>
        <w:t>о</w:t>
        <w:br/>
        <w:br/>
        <w:t>в</w:t>
        <w:br/>
        <w:br/>
        <w:t>а</w:t>
        <w:br/>
        <w:br/>
        <w:t>н</w:t>
        <w:br/>
        <w:br/>
        <w:t>и</w:t>
        <w:br/>
        <w:br/>
        <w:t>я</w:t>
        <w:br/>
        <w:br/>
        <w:t xml:space="preserve"> </w:t>
        <w:br/>
        <w:br/>
        <w:t>и</w:t>
        <w:br/>
        <w:br/>
        <w:t xml:space="preserve"> </w:t>
        <w:br/>
        <w:br/>
        <w:t>с</w:t>
        <w:br/>
        <w:br/>
        <w:t>т</w:t>
        <w:br/>
        <w:br/>
        <w:t>а</w:t>
        <w:br/>
        <w:br/>
        <w:t>н</w:t>
        <w:br/>
        <w:br/>
        <w:t>д</w:t>
        <w:br/>
        <w:br/>
        <w:t>а</w:t>
        <w:br/>
        <w:br/>
        <w:t>р</w:t>
        <w:br/>
        <w:br/>
        <w:t>т</w:t>
        <w:br/>
        <w:br/>
        <w:t>ы</w:t>
        <w:br/>
        <w:br/>
        <w:t xml:space="preserve"> </w:t>
        <w:br/>
        <w:br/>
        <w:t>в</w:t>
        <w:br/>
        <w:br/>
        <w:t xml:space="preserve"> </w:t>
        <w:br/>
        <w:br/>
        <w:t>о</w:t>
        <w:br/>
        <w:br/>
        <w:t>б</w:t>
        <w:br/>
        <w:br/>
        <w:t>л</w:t>
        <w:br/>
        <w:br/>
        <w:t>а</w:t>
        <w:br/>
        <w:br/>
        <w:t>с</w:t>
        <w:br/>
        <w:br/>
        <w:t>т</w:t>
        <w:br/>
        <w:br/>
        <w:t>и</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1</w:t>
        <w:br/>
        <w:br/>
        <w:t>.</w:t>
        <w:br/>
        <w:br/>
        <w:t xml:space="preserve"> </w:t>
        <w:br/>
        <w:br/>
        <w:t>О</w:t>
        <w:br/>
        <w:br/>
        <w:t>б</w:t>
        <w:br/>
        <w:br/>
        <w:t>з</w:t>
        <w:br/>
        <w:br/>
        <w:t>о</w:t>
        <w:br/>
        <w:br/>
        <w:t>р</w:t>
        <w:br/>
        <w:br/>
        <w:t xml:space="preserve"> </w:t>
        <w:br/>
        <w:br/>
        <w:t>м</w:t>
        <w:br/>
        <w:br/>
        <w:t>е</w:t>
        <w:br/>
        <w:br/>
        <w:t>ж</w:t>
        <w:br/>
        <w:br/>
        <w:t>д</w:t>
        <w:br/>
        <w:br/>
        <w:t>у</w:t>
        <w:br/>
        <w:br/>
        <w:t>н</w:t>
        <w:br/>
        <w:br/>
        <w:t>а</w:t>
        <w:br/>
        <w:br/>
        <w:t>р</w:t>
        <w:br/>
        <w:br/>
        <w:t>о</w:t>
        <w:br/>
        <w:br/>
        <w:t>д</w:t>
        <w:br/>
        <w:br/>
        <w:t>н</w:t>
        <w:br/>
        <w:br/>
        <w:t>ы</w:t>
        <w:br/>
        <w:br/>
        <w:t>х</w:t>
        <w:br/>
        <w:br/>
        <w:t xml:space="preserve"> </w:t>
        <w:br/>
        <w:br/>
        <w:t>с</w:t>
        <w:br/>
        <w:br/>
        <w:t>т</w:t>
        <w:br/>
        <w:br/>
        <w:t>а</w:t>
        <w:br/>
        <w:br/>
        <w:t>н</w:t>
        <w:br/>
        <w:br/>
        <w:t>д</w:t>
        <w:br/>
        <w:br/>
        <w:t>а</w:t>
        <w:br/>
        <w:br/>
        <w:t>р</w:t>
        <w:br/>
        <w:br/>
        <w:t>т</w:t>
        <w:br/>
        <w:br/>
        <w:t>о</w:t>
        <w:br/>
        <w:br/>
        <w:t>в</w:t>
        <w:br/>
        <w:br/>
        <w:t xml:space="preserve"> </w:t>
        <w:br/>
        <w:br/>
        <w:t>(</w:t>
        <w:br/>
        <w:br/>
        <w:t>I</w:t>
        <w:br/>
        <w:br/>
        <w:t>S</w:t>
        <w:br/>
        <w:br/>
        <w:t>A</w:t>
        <w:br/>
        <w:br/>
        <w:t>/</w:t>
        <w:br/>
        <w:br/>
        <w:t>I</w:t>
        <w:br/>
        <w:br/>
        <w:t>E</w:t>
        <w:br/>
        <w:br/>
        <w:t>C</w:t>
        <w:br/>
        <w:br/>
        <w:t xml:space="preserve"> </w:t>
        <w:br/>
        <w:br/>
        <w:t>6</w:t>
        <w:br/>
        <w:br/>
        <w:t>2</w:t>
        <w:br/>
        <w:br/>
        <w:t>4</w:t>
        <w:br/>
        <w:br/>
        <w:t>4</w:t>
        <w:br/>
        <w:br/>
        <w:t>3</w:t>
        <w:br/>
        <w:br/>
        <w:t>,</w:t>
        <w:br/>
        <w:br/>
        <w:t xml:space="preserve"> </w:t>
        <w:br/>
        <w:br/>
        <w:t>N</w:t>
        <w:br/>
        <w:br/>
        <w:t>I</w:t>
        <w:br/>
        <w:br/>
        <w:t>S</w:t>
        <w:br/>
        <w:br/>
        <w:t>T</w:t>
        <w:br/>
        <w:br/>
        <w:t xml:space="preserve"> </w:t>
        <w:br/>
        <w:br/>
        <w:t>C</w:t>
        <w:br/>
        <w:br/>
        <w:t>y</w:t>
        <w:br/>
        <w:br/>
        <w:t>b</w:t>
        <w:br/>
        <w:br/>
        <w:t>e</w:t>
        <w:br/>
        <w:br/>
        <w:t>r</w:t>
        <w:br/>
        <w:br/>
        <w:t>s</w:t>
        <w:br/>
        <w:br/>
        <w:t>e</w:t>
        <w:br/>
        <w:br/>
        <w:t>c</w:t>
        <w:br/>
        <w:br/>
        <w:t>u</w:t>
        <w:br/>
        <w:br/>
        <w:t>r</w:t>
        <w:br/>
        <w:br/>
        <w:t>i</w:t>
        <w:br/>
        <w:br/>
        <w:t>t</w:t>
        <w:br/>
        <w:br/>
        <w:t>y</w:t>
        <w:br/>
        <w:br/>
        <w:t xml:space="preserve"> </w:t>
        <w:br/>
        <w:br/>
        <w:t>F</w:t>
        <w:br/>
        <w:br/>
        <w:t>r</w:t>
        <w:br/>
        <w:br/>
        <w:t>a</w:t>
        <w:br/>
        <w:br/>
        <w:t>m</w:t>
        <w:br/>
        <w:br/>
        <w:t>e</w:t>
        <w:br/>
        <w:br/>
        <w:t>w</w:t>
        <w:br/>
        <w:br/>
        <w:t>o</w:t>
        <w:br/>
        <w:br/>
        <w:t>r</w:t>
        <w:br/>
        <w:br/>
        <w:t>k</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2</w:t>
        <w:br/>
        <w:br/>
        <w:t>.</w:t>
        <w:br/>
        <w:br/>
        <w:t xml:space="preserve"> </w:t>
        <w:br/>
        <w:br/>
        <w:t>Р</w:t>
        <w:br/>
        <w:br/>
        <w:t>о</w:t>
        <w:br/>
        <w:br/>
        <w:t>с</w:t>
        <w:br/>
        <w:br/>
        <w:t>с</w:t>
        <w:br/>
        <w:br/>
        <w:t>и</w:t>
        <w:br/>
        <w:br/>
        <w:t>й</w:t>
        <w:br/>
        <w:br/>
        <w:t>с</w:t>
        <w:br/>
        <w:br/>
        <w:t>к</w:t>
        <w:br/>
        <w:br/>
        <w:t>и</w:t>
        <w:br/>
        <w:br/>
        <w:t>е</w:t>
        <w:br/>
        <w:br/>
        <w:t xml:space="preserve"> </w:t>
        <w:br/>
        <w:br/>
        <w:t>н</w:t>
        <w:br/>
        <w:br/>
        <w:t>о</w:t>
        <w:br/>
        <w:br/>
        <w:t>р</w:t>
        <w:br/>
        <w:br/>
        <w:t>м</w:t>
        <w:br/>
        <w:br/>
        <w:t>а</w:t>
        <w:br/>
        <w:br/>
        <w:t>т</w:t>
        <w:br/>
        <w:br/>
        <w:t>и</w:t>
        <w:br/>
        <w:br/>
        <w:t>в</w:t>
        <w:br/>
        <w:br/>
        <w:t>н</w:t>
        <w:br/>
        <w:br/>
        <w:t>ы</w:t>
        <w:br/>
        <w:br/>
        <w:t>е</w:t>
        <w:br/>
        <w:br/>
        <w:t xml:space="preserve"> </w:t>
        <w:br/>
        <w:br/>
        <w:t>а</w:t>
        <w:br/>
        <w:br/>
        <w:t>к</w:t>
        <w:br/>
        <w:br/>
        <w:t>т</w:t>
        <w:br/>
        <w:br/>
        <w:t>ы</w:t>
        <w:br/>
        <w:br/>
        <w:t xml:space="preserve"> </w:t>
        <w:br/>
        <w:br/>
        <w:t>в</w:t>
        <w:br/>
        <w:br/>
        <w:t xml:space="preserve"> </w:t>
        <w:br/>
        <w:br/>
        <w:t>о</w:t>
        <w:br/>
        <w:br/>
        <w:t>б</w:t>
        <w:br/>
        <w:br/>
        <w:t>л</w:t>
        <w:br/>
        <w:br/>
        <w:t>а</w:t>
        <w:br/>
        <w:br/>
        <w:t>с</w:t>
        <w:br/>
        <w:br/>
        <w:t>т</w:t>
        <w:br/>
        <w:br/>
        <w:t>и</w:t>
        <w:br/>
        <w:br/>
        <w:t xml:space="preserve"> </w:t>
        <w:br/>
        <w:br/>
        <w:t>з</w:t>
        <w:br/>
        <w:br/>
        <w:t>а</w:t>
        <w:br/>
        <w:br/>
        <w:t>щ</w:t>
        <w:br/>
        <w:br/>
        <w:t>и</w:t>
        <w:br/>
        <w:br/>
        <w:t>т</w:t>
        <w:br/>
        <w:br/>
        <w:t>ы</w:t>
        <w:br/>
        <w:br/>
        <w:t xml:space="preserve"> </w:t>
        <w:br/>
        <w:br/>
        <w:t>к</w:t>
        <w:br/>
        <w:br/>
        <w:t>р</w:t>
        <w:br/>
        <w:br/>
        <w:t>и</w:t>
        <w:br/>
        <w:br/>
        <w:t>т</w:t>
        <w:br/>
        <w:br/>
        <w:t>и</w:t>
        <w:br/>
        <w:br/>
        <w:t>ч</w:t>
        <w:br/>
        <w:br/>
        <w:t>е</w:t>
        <w:br/>
        <w:br/>
        <w:t>с</w:t>
        <w:br/>
        <w:br/>
        <w:t>к</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3</w:t>
        <w:br/>
        <w:br/>
        <w:t>.</w:t>
        <w:br/>
        <w:br/>
        <w:t xml:space="preserve"> </w:t>
        <w:br/>
        <w:br/>
        <w:t>Т</w:t>
        <w:br/>
        <w:br/>
        <w:t>р</w:t>
        <w:br/>
        <w:br/>
        <w:t>е</w:t>
        <w:br/>
        <w:br/>
        <w:t>б</w:t>
        <w:br/>
        <w:br/>
        <w:t>о</w:t>
        <w:br/>
        <w:br/>
        <w:t>в</w:t>
        <w:br/>
        <w:br/>
        <w:t>а</w:t>
        <w:br/>
        <w:br/>
        <w:t>н</w:t>
        <w:br/>
        <w:br/>
        <w:t>и</w:t>
        <w:br/>
        <w:br/>
        <w:t>я</w:t>
        <w:br/>
        <w:br/>
        <w:t xml:space="preserve"> </w:t>
        <w:br/>
        <w:br/>
        <w:t>р</w:t>
        <w:br/>
        <w:br/>
        <w:t>е</w:t>
        <w:br/>
        <w:br/>
        <w:t>г</w:t>
        <w:br/>
        <w:br/>
        <w:t>у</w:t>
        <w:br/>
        <w:br/>
        <w:t>л</w:t>
        <w:br/>
        <w:br/>
        <w:t>я</w:t>
        <w:br/>
        <w:br/>
        <w:t>т</w:t>
        <w:br/>
        <w:br/>
        <w:t>о</w:t>
        <w:br/>
        <w:br/>
        <w:t>р</w:t>
        <w:br/>
        <w:br/>
        <w:t>о</w:t>
        <w:br/>
        <w:br/>
        <w:t>в</w:t>
        <w:br/>
        <w:br/>
        <w:t xml:space="preserve"> </w:t>
        <w:br/>
        <w:br/>
        <w:t>и</w:t>
        <w:br/>
        <w:br/>
        <w:t xml:space="preserve"> </w:t>
        <w:br/>
        <w:br/>
        <w:t>о</w:t>
        <w:br/>
        <w:br/>
        <w:t>т</w:t>
        <w:br/>
        <w:br/>
        <w:t>р</w:t>
        <w:br/>
        <w:br/>
        <w:t>а</w:t>
        <w:br/>
        <w:br/>
        <w:t>с</w:t>
        <w:br/>
        <w:br/>
        <w:t>л</w:t>
        <w:br/>
        <w:br/>
        <w:t>е</w:t>
        <w:br/>
        <w:br/>
        <w:t>в</w:t>
        <w:br/>
        <w:br/>
        <w:t>ы</w:t>
        <w:br/>
        <w:br/>
        <w:t>е</w:t>
        <w:br/>
        <w:br/>
        <w:t xml:space="preserve"> </w:t>
        <w:br/>
        <w:br/>
        <w:t>р</w:t>
        <w:br/>
        <w:br/>
        <w:t>е</w:t>
        <w:br/>
        <w:br/>
        <w:t>к</w:t>
        <w:br/>
        <w:br/>
        <w:t>о</w:t>
        <w:br/>
        <w:br/>
        <w:t>м</w:t>
        <w:br/>
        <w:br/>
        <w:t>е</w:t>
        <w:br/>
        <w:br/>
        <w:t>н</w:t>
        <w:br/>
        <w:br/>
        <w:t>д</w:t>
        <w:br/>
        <w:br/>
        <w:t>а</w:t>
        <w:br/>
        <w:br/>
        <w:t>ц</w:t>
        <w:br/>
        <w:br/>
        <w:t>и</w:t>
        <w:br/>
        <w:br/>
        <w:t>и</w:t>
        <w:br/>
        <w:br/>
        <w:t>.</w:t>
        <w:br/>
        <w:br/>
        <w:br/>
        <w:br/>
        <w:br/>
        <w:br/>
        <w:br/>
        <w:br/>
        <w:t>*</w:t>
        <w:br/>
        <w:br/>
        <w:t>*</w:t>
        <w:br/>
        <w:br/>
        <w:t>Ч</w:t>
        <w:br/>
        <w:br/>
        <w:t>а</w:t>
        <w:br/>
        <w:br/>
        <w:t>с</w:t>
        <w:br/>
        <w:br/>
        <w:t>т</w:t>
        <w:br/>
        <w:br/>
        <w:t>ь</w:t>
        <w:br/>
        <w:br/>
        <w:t xml:space="preserve"> </w:t>
        <w:br/>
        <w:br/>
        <w:t>2</w:t>
        <w:br/>
        <w:br/>
        <w:t>.</w:t>
        <w:br/>
        <w:br/>
        <w:t xml:space="preserve"> </w:t>
        <w:br/>
        <w:br/>
        <w:t>В</w:t>
        <w:br/>
        <w:br/>
        <w:t>ы</w:t>
        <w:br/>
        <w:br/>
        <w:t>я</w:t>
        <w:br/>
        <w:br/>
        <w:t>в</w:t>
        <w:br/>
        <w:br/>
        <w:t>л</w:t>
        <w:br/>
        <w:br/>
        <w:t>е</w:t>
        <w:br/>
        <w:br/>
        <w:t>н</w:t>
        <w:br/>
        <w:br/>
        <w:t>и</w:t>
        <w:br/>
        <w:br/>
        <w:t>е</w:t>
        <w:br/>
        <w:br/>
        <w:t>,</w:t>
        <w:br/>
        <w:br/>
        <w:t xml:space="preserve"> </w:t>
        <w:br/>
        <w:br/>
        <w:t>о</w:t>
        <w:br/>
        <w:br/>
        <w:t>ц</w:t>
        <w:br/>
        <w:br/>
        <w:t>е</w:t>
        <w:br/>
        <w:br/>
        <w:t>н</w:t>
        <w:br/>
        <w:br/>
        <w:t>к</w:t>
        <w:br/>
        <w:br/>
        <w:t>а</w:t>
        <w:br/>
        <w:br/>
        <w:t xml:space="preserve"> </w:t>
        <w:br/>
        <w:br/>
        <w:t>и</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w:t>
        <w:br/>
        <w:br/>
        <w:t>*</w:t>
        <w:br/>
        <w:br/>
        <w:br/>
        <w:br/>
        <w:br/>
        <w:br/>
        <w:br/>
        <w:br/>
        <w:t>*</w:t>
        <w:br/>
        <w:br/>
        <w:t xml:space="preserve"> </w:t>
        <w:br/>
        <w:br/>
        <w:t xml:space="preserve"> </w:t>
        <w:br/>
        <w:br/>
        <w:t xml:space="preserve"> </w:t>
        <w:br/>
        <w:br/>
        <w:t>*</w:t>
        <w:br/>
        <w:br/>
        <w:t>*</w:t>
        <w:br/>
        <w:br/>
        <w:t>Г</w:t>
        <w:br/>
        <w:br/>
        <w:t>л</w:t>
        <w:br/>
        <w:br/>
        <w:t>а</w:t>
        <w:br/>
        <w:br/>
        <w:t>в</w:t>
        <w:br/>
        <w:br/>
        <w:t>а</w:t>
        <w:br/>
        <w:br/>
        <w:t xml:space="preserve"> </w:t>
        <w:br/>
        <w:br/>
        <w:t>4</w:t>
        <w:br/>
        <w:br/>
        <w:t>.</w:t>
        <w:br/>
        <w:br/>
        <w:t xml:space="preserve"> </w:t>
        <w:br/>
        <w:br/>
        <w:t>В</w:t>
        <w:br/>
        <w:br/>
        <w:t>ы</w:t>
        <w:br/>
        <w:br/>
        <w:t>я</w:t>
        <w:br/>
        <w:br/>
        <w:t>в</w:t>
        <w:br/>
        <w:br/>
        <w:t>л</w:t>
        <w:br/>
        <w:br/>
        <w:t>е</w:t>
        <w:br/>
        <w:br/>
        <w:t>н</w:t>
        <w:br/>
        <w:br/>
        <w:t>и</w:t>
        <w:br/>
        <w:br/>
        <w:t>е</w:t>
        <w:br/>
        <w:br/>
        <w:t xml:space="preserve"> </w:t>
        <w:br/>
        <w:br/>
        <w:t>и</w:t>
        <w:br/>
        <w:br/>
        <w:t xml:space="preserve"> </w:t>
        <w:br/>
        <w:br/>
        <w:t>д</w:t>
        <w:br/>
        <w:br/>
        <w:t>о</w:t>
        <w:br/>
        <w:br/>
        <w:t>к</w:t>
        <w:br/>
        <w:br/>
        <w:t>у</w:t>
        <w:br/>
        <w:br/>
        <w:t>м</w:t>
        <w:br/>
        <w:br/>
        <w:t>е</w:t>
        <w:br/>
        <w:br/>
        <w:t>н</w:t>
        <w:br/>
        <w:br/>
        <w:t>т</w:t>
        <w:br/>
        <w:br/>
        <w:t>и</w:t>
        <w:br/>
        <w:br/>
        <w:t>р</w:t>
        <w:br/>
        <w:br/>
        <w:t>о</w:t>
        <w:br/>
        <w:br/>
        <w:t>в</w:t>
        <w:br/>
        <w:br/>
        <w:t>а</w:t>
        <w:br/>
        <w:br/>
        <w:t>н</w:t>
        <w:br/>
        <w:br/>
        <w:t>и</w:t>
        <w:br/>
        <w:br/>
        <w:t>е</w:t>
        <w:br/>
        <w:br/>
        <w:t xml:space="preserve"> </w:t>
        <w:br/>
        <w:br/>
        <w:t>у</w:t>
        <w:br/>
        <w:br/>
        <w:t>г</w:t>
        <w:br/>
        <w:br/>
        <w:t>р</w:t>
        <w:br/>
        <w:br/>
        <w:t>о</w:t>
        <w:br/>
        <w:br/>
        <w:t>з</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4</w:t>
        <w:br/>
        <w:br/>
        <w:t>.</w:t>
        <w:br/>
        <w:br/>
        <w:t>1</w:t>
        <w:br/>
        <w:br/>
        <w:t>.</w:t>
        <w:br/>
        <w:br/>
        <w:t xml:space="preserve"> </w:t>
        <w:br/>
        <w:br/>
        <w:t>М</w:t>
        <w:br/>
        <w:br/>
        <w:t>е</w:t>
        <w:br/>
        <w:br/>
        <w:t>т</w:t>
        <w:br/>
        <w:br/>
        <w:t>о</w:t>
        <w:br/>
        <w:br/>
        <w:t>д</w:t>
        <w:br/>
        <w:br/>
        <w:t>ы</w:t>
        <w:br/>
        <w:br/>
        <w:t xml:space="preserve"> </w:t>
        <w:br/>
        <w:br/>
        <w:t>с</w:t>
        <w:br/>
        <w:br/>
        <w:t>б</w:t>
        <w:br/>
        <w:br/>
        <w:t>о</w:t>
        <w:br/>
        <w:br/>
        <w:t>р</w:t>
        <w:br/>
        <w:br/>
        <w:t>а</w:t>
        <w:br/>
        <w:br/>
        <w:t xml:space="preserve"> </w:t>
        <w:br/>
        <w:br/>
        <w:t>и</w:t>
        <w:br/>
        <w:br/>
        <w:t>н</w:t>
        <w:br/>
        <w:br/>
        <w:t>ф</w:t>
        <w:br/>
        <w:br/>
        <w:t>о</w:t>
        <w:br/>
        <w:br/>
        <w:t>р</w:t>
        <w:br/>
        <w:br/>
        <w:t>м</w:t>
        <w:br/>
        <w:br/>
        <w:t>а</w:t>
        <w:br/>
        <w:br/>
        <w:t>ц</w:t>
        <w:br/>
        <w:br/>
        <w:t>и</w:t>
        <w:br/>
        <w:br/>
        <w:t>и</w:t>
        <w:br/>
        <w:br/>
        <w:t xml:space="preserve"> </w:t>
        <w:br/>
        <w:br/>
        <w:t>о</w:t>
        <w:br/>
        <w:br/>
        <w:t>б</w:t>
        <w:br/>
        <w:br/>
        <w:t xml:space="preserve"> </w:t>
        <w:br/>
        <w:br/>
        <w:t>у</w:t>
        <w:br/>
        <w:br/>
        <w:t>г</w:t>
        <w:br/>
        <w:br/>
        <w:t>р</w:t>
        <w:br/>
        <w:br/>
        <w:t>о</w:t>
        <w:br/>
        <w:br/>
        <w:t>з</w:t>
        <w:br/>
        <w:br/>
        <w:t>а</w:t>
        <w:br/>
        <w:br/>
        <w:t>х</w:t>
        <w:br/>
        <w:br/>
        <w:t xml:space="preserve"> </w:t>
        <w:br/>
        <w:br/>
        <w:t>(</w:t>
        <w:br/>
        <w:br/>
        <w:t>T</w:t>
        <w:br/>
        <w:br/>
        <w:t>h</w:t>
        <w:br/>
        <w:br/>
        <w:t>r</w:t>
        <w:br/>
        <w:br/>
        <w:t>e</w:t>
        <w:br/>
        <w:br/>
        <w:t>a</w:t>
        <w:br/>
        <w:br/>
        <w:t>t</w:t>
        <w:br/>
        <w:br/>
        <w:t xml:space="preserve"> </w:t>
        <w:br/>
        <w:br/>
        <w:t>I</w:t>
        <w:br/>
        <w:br/>
        <w:t>n</w:t>
        <w:br/>
        <w:br/>
        <w:t>t</w:t>
        <w:br/>
        <w:br/>
        <w:t>e</w:t>
        <w:br/>
        <w:br/>
        <w:t>l</w:t>
        <w:br/>
        <w:br/>
        <w:t>l</w:t>
        <w:br/>
        <w:br/>
        <w:t>i</w:t>
        <w:br/>
        <w:br/>
        <w:t>g</w:t>
        <w:br/>
        <w:br/>
        <w:t>e</w:t>
        <w:br/>
        <w:br/>
        <w:t>n</w:t>
        <w:br/>
        <w:br/>
        <w:t>c</w:t>
        <w:br/>
        <w:br/>
        <w:t>e</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4</w:t>
        <w:br/>
        <w:br/>
        <w:t>.</w:t>
        <w:br/>
        <w:br/>
        <w:t>2</w:t>
        <w:br/>
        <w:br/>
        <w:t>.</w:t>
        <w:br/>
        <w:br/>
        <w:t xml:space="preserve"> </w:t>
        <w:br/>
        <w:br/>
        <w:t>А</w:t>
        <w:br/>
        <w:br/>
        <w:t>н</w:t>
        <w:br/>
        <w:br/>
        <w:t>а</w:t>
        <w:br/>
        <w:br/>
        <w:t>л</w:t>
        <w:br/>
        <w:br/>
        <w:t>и</w:t>
        <w:br/>
        <w:br/>
        <w:t>з</w:t>
        <w:br/>
        <w:br/>
        <w:t xml:space="preserve"> </w:t>
        <w:br/>
        <w:br/>
        <w:t>у</w:t>
        <w:br/>
        <w:br/>
        <w:t>я</w:t>
        <w:br/>
        <w:br/>
        <w:t>з</w:t>
        <w:br/>
        <w:br/>
        <w:t>в</w:t>
        <w:br/>
        <w:br/>
        <w:t>и</w:t>
        <w:br/>
        <w:br/>
        <w:t>м</w:t>
        <w:br/>
        <w:br/>
        <w:t>о</w:t>
        <w:br/>
        <w:br/>
        <w:t>с</w:t>
        <w:br/>
        <w:br/>
        <w:t>т</w:t>
        <w:br/>
        <w:br/>
        <w:t>е</w:t>
        <w:br/>
        <w:br/>
        <w:t>й</w:t>
        <w:br/>
        <w:br/>
        <w:t xml:space="preserve"> </w:t>
        <w:br/>
        <w:br/>
        <w:t>и</w:t>
        <w:br/>
        <w:br/>
        <w:t xml:space="preserve"> </w:t>
        <w:br/>
        <w:br/>
        <w:t>о</w:t>
        <w:br/>
        <w:br/>
        <w:t>ц</w:t>
        <w:br/>
        <w:br/>
        <w:t>е</w:t>
        <w:br/>
        <w:br/>
        <w:t>н</w:t>
        <w:br/>
        <w:br/>
        <w:t>к</w:t>
        <w:br/>
        <w:br/>
        <w:t>а</w:t>
        <w:br/>
        <w:br/>
        <w:t xml:space="preserve"> </w:t>
        <w:br/>
        <w:br/>
        <w:t>р</w:t>
        <w:br/>
        <w:br/>
        <w:t>и</w:t>
        <w:br/>
        <w:br/>
        <w:t>с</w:t>
        <w:br/>
        <w:br/>
        <w:t>к</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4</w:t>
        <w:br/>
        <w:br/>
        <w:t>.</w:t>
        <w:br/>
        <w:br/>
        <w:t>3</w:t>
        <w:br/>
        <w:br/>
        <w:t>.</w:t>
        <w:br/>
        <w:br/>
        <w:t xml:space="preserve"> </w:t>
        <w:br/>
        <w:br/>
        <w:t>С</w:t>
        <w:br/>
        <w:br/>
        <w:t>о</w:t>
        <w:br/>
        <w:br/>
        <w:t>з</w:t>
        <w:br/>
        <w:br/>
        <w:t>д</w:t>
        <w:br/>
        <w:br/>
        <w:t>а</w:t>
        <w:br/>
        <w:br/>
        <w:t>н</w:t>
        <w:br/>
        <w:br/>
        <w:t>и</w:t>
        <w:br/>
        <w:br/>
        <w:t>е</w:t>
        <w:br/>
        <w:br/>
        <w:t xml:space="preserve"> </w:t>
        <w:br/>
        <w:br/>
        <w:t>р</w:t>
        <w:br/>
        <w:br/>
        <w:t>е</w:t>
        <w:br/>
        <w:br/>
        <w:t>е</w:t>
        <w:br/>
        <w:br/>
        <w:t>с</w:t>
        <w:br/>
        <w:br/>
        <w:t>т</w:t>
        <w:br/>
        <w:br/>
        <w:t>р</w:t>
        <w:br/>
        <w:br/>
        <w:t>а</w:t>
        <w:br/>
        <w:br/>
        <w:t xml:space="preserve"> </w:t>
        <w:br/>
        <w:br/>
        <w:t>у</w:t>
        <w:br/>
        <w:br/>
        <w:t>г</w:t>
        <w:br/>
        <w:br/>
        <w:t>р</w:t>
        <w:br/>
        <w:br/>
        <w:t>о</w:t>
        <w:br/>
        <w:br/>
        <w:t>з</w:t>
        <w:br/>
        <w:br/>
        <w:t xml:space="preserve"> </w:t>
        <w:br/>
        <w:br/>
        <w:t>и</w:t>
        <w:br/>
        <w:br/>
        <w:t xml:space="preserve"> </w:t>
        <w:br/>
        <w:br/>
        <w:t>у</w:t>
        <w:br/>
        <w:br/>
        <w:t>я</w:t>
        <w:br/>
        <w:br/>
        <w:t>з</w:t>
        <w:br/>
        <w:br/>
        <w:t>в</w:t>
        <w:br/>
        <w:br/>
        <w:t>и</w:t>
        <w:br/>
        <w:br/>
        <w:t>м</w:t>
        <w:br/>
        <w:br/>
        <w:t>о</w:t>
        <w:br/>
        <w:br/>
        <w:t>с</w:t>
        <w:br/>
        <w:br/>
        <w:t>т</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4</w:t>
        <w:br/>
        <w:br/>
        <w:t>.</w:t>
        <w:br/>
        <w:br/>
        <w:t>4</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ф</w:t>
        <w:br/>
        <w:br/>
        <w:t>р</w:t>
        <w:br/>
        <w:br/>
        <w:t>е</w:t>
        <w:br/>
        <w:br/>
        <w:t>й</w:t>
        <w:br/>
        <w:br/>
        <w:t>м</w:t>
        <w:br/>
        <w:br/>
        <w:t>в</w:t>
        <w:br/>
        <w:br/>
        <w:t>о</w:t>
        <w:br/>
        <w:br/>
        <w:t>р</w:t>
        <w:br/>
        <w:br/>
        <w:t>к</w:t>
        <w:br/>
        <w:br/>
        <w:t>о</w:t>
        <w:br/>
        <w:br/>
        <w:t>в</w:t>
        <w:br/>
        <w:br/>
        <w:t xml:space="preserve"> </w:t>
        <w:br/>
        <w:br/>
        <w:t>д</w:t>
        <w:br/>
        <w:br/>
        <w:t>л</w:t>
        <w:br/>
        <w:br/>
        <w:t>я</w:t>
        <w:br/>
        <w:br/>
        <w:t xml:space="preserve"> </w:t>
        <w:br/>
        <w:br/>
        <w:t>о</w:t>
        <w:br/>
        <w:br/>
        <w:t>ц</w:t>
        <w:br/>
        <w:br/>
        <w:t>е</w:t>
        <w:br/>
        <w:br/>
        <w:t>н</w:t>
        <w:br/>
        <w:br/>
        <w:t>к</w:t>
        <w:br/>
        <w:br/>
        <w:t>и</w:t>
        <w:br/>
        <w:br/>
        <w:t xml:space="preserve"> </w:t>
        <w:br/>
        <w:br/>
        <w:t>р</w:t>
        <w:br/>
        <w:br/>
        <w:t>и</w:t>
        <w:br/>
        <w:br/>
        <w:t>с</w:t>
        <w:br/>
        <w:br/>
        <w:t>к</w:t>
        <w:br/>
        <w:br/>
        <w:t>о</w:t>
        <w:br/>
        <w:br/>
        <w:t>в</w:t>
        <w:br/>
        <w:br/>
        <w:t>.</w:t>
        <w:br/>
        <w:br/>
        <w:br/>
        <w:br/>
        <w:br/>
        <w:t>*</w:t>
        <w:br/>
        <w:br/>
        <w:t xml:space="preserve"> </w:t>
        <w:br/>
        <w:br/>
        <w:t xml:space="preserve"> </w:t>
        <w:br/>
        <w:br/>
        <w:t xml:space="preserve"> </w:t>
        <w:br/>
        <w:br/>
        <w:t>*</w:t>
        <w:br/>
        <w:br/>
        <w:t>*</w:t>
        <w:br/>
        <w:br/>
        <w:t>Г</w:t>
        <w:br/>
        <w:br/>
        <w:t>л</w:t>
        <w:br/>
        <w:br/>
        <w:t>а</w:t>
        <w:br/>
        <w:br/>
        <w:t>в</w:t>
        <w:br/>
        <w:br/>
        <w:t>а</w:t>
        <w:br/>
        <w:br/>
        <w:t xml:space="preserve"> </w:t>
        <w:br/>
        <w:br/>
        <w:t>5</w:t>
        <w:br/>
        <w:br/>
        <w:t>.</w:t>
        <w:br/>
        <w:br/>
        <w:t xml:space="preserve"> </w:t>
        <w:br/>
        <w:br/>
        <w:t>М</w:t>
        <w:br/>
        <w:br/>
        <w:t>о</w:t>
        <w:br/>
        <w:br/>
        <w:t>н</w:t>
        <w:br/>
        <w:br/>
        <w:t>и</w:t>
        <w:br/>
        <w:br/>
        <w:t>т</w:t>
        <w:br/>
        <w:br/>
        <w:t>о</w:t>
        <w:br/>
        <w:br/>
        <w:t>р</w:t>
        <w:br/>
        <w:br/>
        <w:t>и</w:t>
        <w:br/>
        <w:br/>
        <w:t>н</w:t>
        <w:br/>
        <w:br/>
        <w:t>г</w:t>
        <w:br/>
        <w:br/>
        <w:t xml:space="preserve"> </w:t>
        <w:br/>
        <w:br/>
        <w:t>и</w:t>
        <w:br/>
        <w:br/>
        <w:t xml:space="preserve"> </w:t>
        <w:br/>
        <w:br/>
        <w:t>о</w:t>
        <w:br/>
        <w:br/>
        <w:t>б</w:t>
        <w:br/>
        <w:br/>
        <w:t>н</w:t>
        <w:br/>
        <w:br/>
        <w:t>а</w:t>
        <w:br/>
        <w:br/>
        <w:t>р</w:t>
        <w:br/>
        <w:br/>
        <w:t>у</w:t>
        <w:br/>
        <w:br/>
        <w:t>ж</w:t>
        <w:br/>
        <w:br/>
        <w:t>е</w:t>
        <w:br/>
        <w:br/>
        <w:t>н</w:t>
        <w:br/>
        <w:br/>
        <w:t>и</w:t>
        <w:br/>
        <w:br/>
        <w:t>е</w:t>
        <w:br/>
        <w:br/>
        <w:t xml:space="preserve"> </w:t>
        <w:br/>
        <w:br/>
        <w:t>у</w:t>
        <w:br/>
        <w:br/>
        <w:t>г</w:t>
        <w:br/>
        <w:br/>
        <w:t>р</w:t>
        <w:br/>
        <w:br/>
        <w:t>о</w:t>
        <w:br/>
        <w:br/>
        <w:t>з</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5</w:t>
        <w:br/>
        <w:br/>
        <w:t>.</w:t>
        <w:br/>
        <w:br/>
        <w:t>1</w:t>
        <w:br/>
        <w:br/>
        <w:t>.</w:t>
        <w:br/>
        <w:br/>
        <w:t xml:space="preserve"> </w:t>
        <w:br/>
        <w:br/>
        <w:t>С</w:t>
        <w:br/>
        <w:br/>
        <w:t>и</w:t>
        <w:br/>
        <w:br/>
        <w:t>с</w:t>
        <w:br/>
        <w:br/>
        <w:t>т</w:t>
        <w:br/>
        <w:br/>
        <w:t>е</w:t>
        <w:br/>
        <w:br/>
        <w:t>м</w:t>
        <w:br/>
        <w:br/>
        <w:t>ы</w:t>
        <w:br/>
        <w:br/>
        <w:t xml:space="preserve"> </w:t>
        <w:br/>
        <w:br/>
        <w:t>о</w:t>
        <w:br/>
        <w:br/>
        <w:t>б</w:t>
        <w:br/>
        <w:br/>
        <w:t>н</w:t>
        <w:br/>
        <w:br/>
        <w:t>а</w:t>
        <w:br/>
        <w:br/>
        <w:t>р</w:t>
        <w:br/>
        <w:br/>
        <w:t>у</w:t>
        <w:br/>
        <w:br/>
        <w:t>ж</w:t>
        <w:br/>
        <w:br/>
        <w:t>е</w:t>
        <w:br/>
        <w:br/>
        <w:t>н</w:t>
        <w:br/>
        <w:br/>
        <w:t>и</w:t>
        <w:br/>
        <w:br/>
        <w:t>я</w:t>
        <w:br/>
        <w:br/>
        <w:t xml:space="preserve"> </w:t>
        <w:br/>
        <w:br/>
        <w:t>в</w:t>
        <w:br/>
        <w:br/>
        <w:t>т</w:t>
        <w:br/>
        <w:br/>
        <w:t>о</w:t>
        <w:br/>
        <w:br/>
        <w:t>р</w:t>
        <w:br/>
        <w:br/>
        <w:t>ж</w:t>
        <w:br/>
        <w:br/>
        <w:t>е</w:t>
        <w:br/>
        <w:br/>
        <w:t>н</w:t>
        <w:br/>
        <w:br/>
        <w:t>и</w:t>
        <w:br/>
        <w:br/>
        <w:t>й</w:t>
        <w:br/>
        <w:br/>
        <w:t xml:space="preserve"> </w:t>
        <w:br/>
        <w:br/>
        <w:t>(</w:t>
        <w:br/>
        <w:br/>
        <w:t>I</w:t>
        <w:br/>
        <w:br/>
        <w:t>D</w:t>
        <w:br/>
        <w:br/>
        <w:t>S</w:t>
        <w:br/>
        <w:br/>
        <w:t>)</w:t>
        <w:br/>
        <w:br/>
        <w:t xml:space="preserve"> </w:t>
        <w:br/>
        <w:br/>
        <w:t>и</w:t>
        <w:br/>
        <w:br/>
        <w:t xml:space="preserve"> </w:t>
        <w:br/>
        <w:br/>
        <w:t>п</w:t>
        <w:br/>
        <w:br/>
        <w:t>р</w:t>
        <w:br/>
        <w:br/>
        <w:t>е</w:t>
        <w:br/>
        <w:br/>
        <w:t>д</w:t>
        <w:br/>
        <w:br/>
        <w:t>о</w:t>
        <w:br/>
        <w:br/>
        <w:t>т</w:t>
        <w:br/>
        <w:br/>
        <w:t>в</w:t>
        <w:br/>
        <w:br/>
        <w:t>р</w:t>
        <w:br/>
        <w:br/>
        <w:t>а</w:t>
        <w:br/>
        <w:br/>
        <w:t>щ</w:t>
        <w:br/>
        <w:br/>
        <w:t>е</w:t>
        <w:br/>
        <w:br/>
        <w:t>н</w:t>
        <w:br/>
        <w:br/>
        <w:t>и</w:t>
        <w:br/>
        <w:br/>
        <w:t>я</w:t>
        <w:br/>
        <w:br/>
        <w:t xml:space="preserve"> </w:t>
        <w:br/>
        <w:br/>
        <w:t>в</w:t>
        <w:br/>
        <w:br/>
        <w:t>т</w:t>
        <w:br/>
        <w:br/>
        <w:t>о</w:t>
        <w:br/>
        <w:br/>
        <w:t>р</w:t>
        <w:br/>
        <w:br/>
        <w:t>ж</w:t>
        <w:br/>
        <w:br/>
        <w:t>е</w:t>
        <w:br/>
        <w:br/>
        <w:t>н</w:t>
        <w:br/>
        <w:br/>
        <w:t>и</w:t>
        <w:br/>
        <w:br/>
        <w:t>й</w:t>
        <w:br/>
        <w:br/>
        <w:t xml:space="preserve"> </w:t>
        <w:br/>
        <w:br/>
        <w:t>(</w:t>
        <w:br/>
        <w:br/>
        <w:t>I</w:t>
        <w:br/>
        <w:br/>
        <w:t>P</w:t>
        <w:br/>
        <w:br/>
        <w:t>S</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5</w:t>
        <w:br/>
        <w:br/>
        <w:t>.</w:t>
        <w:br/>
        <w:br/>
        <w:t>2</w:t>
        <w:br/>
        <w:br/>
        <w:t>.</w:t>
        <w:br/>
        <w:br/>
        <w:t xml:space="preserve"> </w:t>
        <w:br/>
        <w:br/>
        <w:t>А</w:t>
        <w:br/>
        <w:br/>
        <w:t>н</w:t>
        <w:br/>
        <w:br/>
        <w:t>а</w:t>
        <w:br/>
        <w:br/>
        <w:t>л</w:t>
        <w:br/>
        <w:br/>
        <w:t>и</w:t>
        <w:br/>
        <w:br/>
        <w:t>з</w:t>
        <w:br/>
        <w:br/>
        <w:t xml:space="preserve"> </w:t>
        <w:br/>
        <w:br/>
        <w:t>ж</w:t>
        <w:br/>
        <w:br/>
        <w:t>у</w:t>
        <w:br/>
        <w:br/>
        <w:t>р</w:t>
        <w:br/>
        <w:br/>
        <w:t>н</w:t>
        <w:br/>
        <w:br/>
        <w:t>а</w:t>
        <w:br/>
        <w:br/>
        <w:t>л</w:t>
        <w:br/>
        <w:br/>
        <w:t>о</w:t>
        <w:br/>
        <w:br/>
        <w:t>в</w:t>
        <w:br/>
        <w:br/>
        <w:t xml:space="preserve"> </w:t>
        <w:br/>
        <w:br/>
        <w:t>с</w:t>
        <w:br/>
        <w:br/>
        <w:t>о</w:t>
        <w:br/>
        <w:br/>
        <w:t>б</w:t>
        <w:br/>
        <w:br/>
        <w:t>ы</w:t>
        <w:br/>
        <w:br/>
        <w:t>т</w:t>
        <w:br/>
        <w:br/>
        <w:t>и</w:t>
        <w:br/>
        <w:br/>
        <w:t>й</w:t>
        <w:br/>
        <w:br/>
        <w:t xml:space="preserve"> </w:t>
        <w:br/>
        <w:br/>
        <w:t>(</w:t>
        <w:br/>
        <w:br/>
        <w:t>S</w:t>
        <w:br/>
        <w:br/>
        <w:t>I</w:t>
        <w:br/>
        <w:br/>
        <w:t>E</w:t>
        <w:br/>
        <w:br/>
        <w:t>M</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5</w:t>
        <w:br/>
        <w:br/>
        <w:t>.</w:t>
        <w:br/>
        <w:br/>
        <w:t>3</w:t>
        <w:br/>
        <w:br/>
        <w:t>.</w:t>
        <w:br/>
        <w:br/>
        <w:t xml:space="preserve"> </w:t>
        <w:br/>
        <w:br/>
        <w:t>М</w:t>
        <w:br/>
        <w:br/>
        <w:t>о</w:t>
        <w:br/>
        <w:br/>
        <w:t>н</w:t>
        <w:br/>
        <w:br/>
        <w:t>и</w:t>
        <w:br/>
        <w:br/>
        <w:t>т</w:t>
        <w:br/>
        <w:br/>
        <w:t>о</w:t>
        <w:br/>
        <w:br/>
        <w:t>р</w:t>
        <w:br/>
        <w:br/>
        <w:t>и</w:t>
        <w:br/>
        <w:br/>
        <w:t>н</w:t>
        <w:br/>
        <w:br/>
        <w:t>г</w:t>
        <w:br/>
        <w:br/>
        <w:t xml:space="preserve"> </w:t>
        <w:br/>
        <w:br/>
        <w:t>с</w:t>
        <w:br/>
        <w:br/>
        <w:t>е</w:t>
        <w:br/>
        <w:br/>
        <w:t>т</w:t>
        <w:br/>
        <w:br/>
        <w:t>е</w:t>
        <w:br/>
        <w:br/>
        <w:t>в</w:t>
        <w:br/>
        <w:br/>
        <w:t>о</w:t>
        <w:br/>
        <w:br/>
        <w:t>г</w:t>
        <w:br/>
        <w:br/>
        <w:t>о</w:t>
        <w:br/>
        <w:br/>
        <w:t xml:space="preserve"> </w:t>
        <w:br/>
        <w:br/>
        <w:t>т</w:t>
        <w:br/>
        <w:br/>
        <w:t>р</w:t>
        <w:br/>
        <w:br/>
        <w:t>а</w:t>
        <w:br/>
        <w:br/>
        <w:t>ф</w:t>
        <w:br/>
        <w:br/>
        <w:t>и</w:t>
        <w:br/>
        <w:br/>
        <w:t>к</w:t>
        <w:br/>
        <w:br/>
        <w:t>а</w:t>
        <w:br/>
        <w:br/>
        <w:t xml:space="preserve"> </w:t>
        <w:br/>
        <w:br/>
        <w:t>(</w:t>
        <w:br/>
        <w:br/>
        <w:t>N</w:t>
        <w:br/>
        <w:br/>
        <w:t>e</w:t>
        <w:br/>
        <w:br/>
        <w:t>t</w:t>
        <w:br/>
        <w:br/>
        <w:t>w</w:t>
        <w:br/>
        <w:br/>
        <w:t>o</w:t>
        <w:br/>
        <w:br/>
        <w:t>r</w:t>
        <w:br/>
        <w:br/>
        <w:t>k</w:t>
        <w:br/>
        <w:br/>
        <w:t xml:space="preserve"> </w:t>
        <w:br/>
        <w:br/>
        <w:t>T</w:t>
        <w:br/>
        <w:br/>
        <w:t>r</w:t>
        <w:br/>
        <w:br/>
        <w:t>a</w:t>
        <w:br/>
        <w:br/>
        <w:t>f</w:t>
        <w:br/>
        <w:br/>
        <w:t>f</w:t>
        <w:br/>
        <w:br/>
        <w:t>i</w:t>
        <w:br/>
        <w:br/>
        <w:t>c</w:t>
        <w:br/>
        <w:br/>
        <w:t xml:space="preserve"> </w:t>
        <w:br/>
        <w:br/>
        <w:t>A</w:t>
        <w:br/>
        <w:br/>
        <w:t>n</w:t>
        <w:br/>
        <w:br/>
        <w:t>a</w:t>
        <w:br/>
        <w:br/>
        <w:t>l</w:t>
        <w:br/>
        <w:br/>
        <w:t>y</w:t>
        <w:br/>
        <w:br/>
        <w:t>s</w:t>
        <w:br/>
        <w:br/>
        <w:t>i</w:t>
        <w:br/>
        <w:br/>
        <w:t>s</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5</w:t>
        <w:br/>
        <w:br/>
        <w:t>.</w:t>
        <w:br/>
        <w:br/>
        <w:t>4</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и</w:t>
        <w:br/>
        <w:br/>
        <w:t>н</w:t>
        <w:br/>
        <w:br/>
        <w:t>д</w:t>
        <w:br/>
        <w:br/>
        <w:t>и</w:t>
        <w:br/>
        <w:br/>
        <w:t>к</w:t>
        <w:br/>
        <w:br/>
        <w:t>а</w:t>
        <w:br/>
        <w:br/>
        <w:t>т</w:t>
        <w:br/>
        <w:br/>
        <w:t>о</w:t>
        <w:br/>
        <w:br/>
        <w:t>р</w:t>
        <w:br/>
        <w:br/>
        <w:t>о</w:t>
        <w:br/>
        <w:br/>
        <w:t>в</w:t>
        <w:br/>
        <w:br/>
        <w:t xml:space="preserve"> </w:t>
        <w:br/>
        <w:br/>
        <w:t>к</w:t>
        <w:br/>
        <w:br/>
        <w:t>о</w:t>
        <w:br/>
        <w:br/>
        <w:t>м</w:t>
        <w:br/>
        <w:br/>
        <w:t>п</w:t>
        <w:br/>
        <w:br/>
        <w:t>р</w:t>
        <w:br/>
        <w:br/>
        <w:t>о</w:t>
        <w:br/>
        <w:br/>
        <w:t>м</w:t>
        <w:br/>
        <w:br/>
        <w:t>е</w:t>
        <w:br/>
        <w:br/>
        <w:t>т</w:t>
        <w:br/>
        <w:br/>
        <w:t>а</w:t>
        <w:br/>
        <w:br/>
        <w:t>ц</w:t>
        <w:br/>
        <w:br/>
        <w:t>и</w:t>
        <w:br/>
        <w:br/>
        <w:t>и</w:t>
        <w:br/>
        <w:br/>
        <w:t xml:space="preserve"> </w:t>
        <w:br/>
        <w:br/>
        <w:t>(</w:t>
        <w:br/>
        <w:br/>
        <w:t>I</w:t>
        <w:br/>
        <w:br/>
        <w:t>o</w:t>
        <w:br/>
        <w:br/>
        <w:t>C</w:t>
        <w:br/>
        <w:br/>
        <w:t>)</w:t>
        <w:br/>
        <w:br/>
        <w:t>.</w:t>
        <w:br/>
        <w:br/>
        <w:br/>
        <w:br/>
        <w:br/>
        <w:t>*</w:t>
        <w:br/>
        <w:br/>
        <w:t xml:space="preserve"> </w:t>
        <w:br/>
        <w:br/>
        <w:t xml:space="preserve"> </w:t>
        <w:br/>
        <w:br/>
        <w:t xml:space="preserve"> </w:t>
        <w:br/>
        <w:br/>
        <w:t>*</w:t>
        <w:br/>
        <w:br/>
        <w:t>*</w:t>
        <w:br/>
        <w:br/>
        <w:t>Г</w:t>
        <w:br/>
        <w:br/>
        <w:t>л</w:t>
        <w:br/>
        <w:br/>
        <w:t>а</w:t>
        <w:br/>
        <w:br/>
        <w:t>в</w:t>
        <w:br/>
        <w:br/>
        <w:t>а</w:t>
        <w:br/>
        <w:br/>
        <w:t xml:space="preserve"> </w:t>
        <w:br/>
        <w:br/>
        <w:t>6</w:t>
        <w:br/>
        <w:br/>
        <w:t>.</w:t>
        <w:br/>
        <w:br/>
        <w:t xml:space="preserve"> </w:t>
        <w:br/>
        <w:br/>
        <w:t>С</w:t>
        <w:br/>
        <w:br/>
        <w:t>н</w:t>
        <w:br/>
        <w:br/>
        <w:t>и</w:t>
        <w:br/>
        <w:br/>
        <w:t>ж</w:t>
        <w:br/>
        <w:br/>
        <w:t>е</w:t>
        <w:br/>
        <w:br/>
        <w:t>н</w:t>
        <w:br/>
        <w:br/>
        <w:t>и</w:t>
        <w:br/>
        <w:br/>
        <w:t>е</w:t>
        <w:br/>
        <w:br/>
        <w:t xml:space="preserve"> </w:t>
        <w:br/>
        <w:br/>
        <w:t>п</w:t>
        <w:br/>
        <w:br/>
        <w:t>о</w:t>
        <w:br/>
        <w:br/>
        <w:t>с</w:t>
        <w:br/>
        <w:br/>
        <w:t>л</w:t>
        <w:br/>
        <w:br/>
        <w:t>е</w:t>
        <w:br/>
        <w:br/>
        <w:t>д</w:t>
        <w:br/>
        <w:br/>
        <w:t>с</w:t>
        <w:br/>
        <w:br/>
        <w:t>т</w:t>
        <w:br/>
        <w:br/>
        <w:t>в</w:t>
        <w:br/>
        <w:br/>
        <w:t>и</w:t>
        <w:br/>
        <w:br/>
        <w:t>й</w:t>
        <w:br/>
        <w:br/>
        <w:t xml:space="preserve"> </w:t>
        <w:br/>
        <w:br/>
        <w:t>и</w:t>
        <w:br/>
        <w:br/>
        <w:t xml:space="preserve"> </w:t>
        <w:br/>
        <w:br/>
        <w:t>р</w:t>
        <w:br/>
        <w:br/>
        <w:t>е</w:t>
        <w:br/>
        <w:br/>
        <w:t>а</w:t>
        <w:br/>
        <w:br/>
        <w:t>г</w:t>
        <w:br/>
        <w:br/>
        <w:t>и</w:t>
        <w:br/>
        <w:br/>
        <w:t>р</w:t>
        <w:br/>
        <w:br/>
        <w:t>о</w:t>
        <w:br/>
        <w:br/>
        <w:t>в</w:t>
        <w:br/>
        <w:br/>
        <w:t>а</w:t>
        <w:br/>
        <w:br/>
        <w:t>н</w:t>
        <w:br/>
        <w:br/>
        <w:t>и</w:t>
        <w:br/>
        <w:br/>
        <w:t>е</w:t>
        <w:br/>
        <w:br/>
        <w:t xml:space="preserve"> </w:t>
        <w:br/>
        <w:br/>
        <w:t>н</w:t>
        <w:br/>
        <w:br/>
        <w:t>а</w:t>
        <w:br/>
        <w:br/>
        <w:t xml:space="preserve"> </w:t>
        <w:br/>
        <w:br/>
        <w:t>и</w:t>
        <w:br/>
        <w:br/>
        <w:t>н</w:t>
        <w:br/>
        <w:br/>
        <w:t>ц</w:t>
        <w:br/>
        <w:br/>
        <w:t>и</w:t>
        <w:br/>
        <w:br/>
        <w:t>д</w:t>
        <w:br/>
        <w:br/>
        <w:t>е</w:t>
        <w:br/>
        <w:br/>
        <w:t>н</w:t>
        <w:br/>
        <w:br/>
        <w:t>т</w:t>
        <w:br/>
        <w:br/>
        <w:t>ы</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6</w:t>
        <w:br/>
        <w:br/>
        <w:t>.</w:t>
        <w:br/>
        <w:br/>
        <w:t>1</w:t>
        <w:br/>
        <w:br/>
        <w:t>.</w:t>
        <w:br/>
        <w:br/>
        <w:t xml:space="preserve"> </w:t>
        <w:br/>
        <w:br/>
        <w:t>Р</w:t>
        <w:br/>
        <w:br/>
        <w:t>а</w:t>
        <w:br/>
        <w:br/>
        <w:t>з</w:t>
        <w:br/>
        <w:br/>
        <w:t>р</w:t>
        <w:br/>
        <w:br/>
        <w:t>а</w:t>
        <w:br/>
        <w:br/>
        <w:t>б</w:t>
        <w:br/>
        <w:br/>
        <w:t>о</w:t>
        <w:br/>
        <w:br/>
        <w:t>т</w:t>
        <w:br/>
        <w:br/>
        <w:t>к</w:t>
        <w:br/>
        <w:br/>
        <w:t>а</w:t>
        <w:br/>
        <w:br/>
        <w:t xml:space="preserve"> </w:t>
        <w:br/>
        <w:br/>
        <w:t>п</w:t>
        <w:br/>
        <w:br/>
        <w:t>л</w:t>
        <w:br/>
        <w:br/>
        <w:t>а</w:t>
        <w:br/>
        <w:br/>
        <w:t>н</w:t>
        <w:br/>
        <w:br/>
        <w:t>а</w:t>
        <w:br/>
        <w:br/>
        <w:t xml:space="preserve"> </w:t>
        <w:br/>
        <w:br/>
        <w:t>р</w:t>
        <w:br/>
        <w:br/>
        <w:t>е</w:t>
        <w:br/>
        <w:br/>
        <w:t>а</w:t>
        <w:br/>
        <w:br/>
        <w:t>г</w:t>
        <w:br/>
        <w:br/>
        <w:t>и</w:t>
        <w:br/>
        <w:br/>
        <w:t>р</w:t>
        <w:br/>
        <w:br/>
        <w:t>о</w:t>
        <w:br/>
        <w:br/>
        <w:t>в</w:t>
        <w:br/>
        <w:br/>
        <w:t>а</w:t>
        <w:br/>
        <w:br/>
        <w:t>н</w:t>
        <w:br/>
        <w:br/>
        <w:t>и</w:t>
        <w:br/>
        <w:br/>
        <w:t>я</w:t>
        <w:br/>
        <w:br/>
        <w:t xml:space="preserve"> </w:t>
        <w:br/>
        <w:br/>
        <w:t>н</w:t>
        <w:br/>
        <w:br/>
        <w:t>а</w:t>
        <w:br/>
        <w:br/>
        <w:t xml:space="preserve"> </w:t>
        <w:br/>
        <w:br/>
        <w:t>и</w:t>
        <w:br/>
        <w:br/>
        <w:t>н</w:t>
        <w:br/>
        <w:br/>
        <w:t>ц</w:t>
        <w:br/>
        <w:br/>
        <w:t>и</w:t>
        <w:br/>
        <w:br/>
        <w:t>д</w:t>
        <w:br/>
        <w:br/>
        <w:t>е</w:t>
        <w:br/>
        <w:br/>
        <w:t>н</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6</w:t>
        <w:br/>
        <w:br/>
        <w:t>.</w:t>
        <w:br/>
        <w:br/>
        <w:t>2</w:t>
        <w:br/>
        <w:br/>
        <w:t>.</w:t>
        <w:br/>
        <w:br/>
        <w:t xml:space="preserve"> </w:t>
        <w:br/>
        <w:br/>
        <w:t>П</w:t>
        <w:br/>
        <w:br/>
        <w:t>р</w:t>
        <w:br/>
        <w:br/>
        <w:t>о</w:t>
        <w:br/>
        <w:br/>
        <w:t>ц</w:t>
        <w:br/>
        <w:br/>
        <w:t>е</w:t>
        <w:br/>
        <w:br/>
        <w:t>д</w:t>
        <w:br/>
        <w:br/>
        <w:t>у</w:t>
        <w:br/>
        <w:br/>
        <w:t>р</w:t>
        <w:br/>
        <w:br/>
        <w:t>ы</w:t>
        <w:br/>
        <w:br/>
        <w:t xml:space="preserve"> </w:t>
        <w:br/>
        <w:br/>
        <w:t>л</w:t>
        <w:br/>
        <w:br/>
        <w:t>о</w:t>
        <w:br/>
        <w:br/>
        <w:t>к</w:t>
        <w:br/>
        <w:br/>
        <w:t>а</w:t>
        <w:br/>
        <w:br/>
        <w:t>л</w:t>
        <w:br/>
        <w:br/>
        <w:t>и</w:t>
        <w:br/>
        <w:br/>
        <w:t>з</w:t>
        <w:br/>
        <w:br/>
        <w:t>а</w:t>
        <w:br/>
        <w:br/>
        <w:t>ц</w:t>
        <w:br/>
        <w:br/>
        <w:t>и</w:t>
        <w:br/>
        <w:br/>
        <w:t>и</w:t>
        <w:br/>
        <w:br/>
        <w:t xml:space="preserve"> </w:t>
        <w:br/>
        <w:br/>
        <w:t>и</w:t>
        <w:br/>
        <w:br/>
        <w:t xml:space="preserve"> </w:t>
        <w:br/>
        <w:br/>
        <w:t>у</w:t>
        <w:br/>
        <w:br/>
        <w:t>с</w:t>
        <w:br/>
        <w:br/>
        <w:t>т</w:t>
        <w:br/>
        <w:br/>
        <w:t>р</w:t>
        <w:br/>
        <w:br/>
        <w:t>а</w:t>
        <w:br/>
        <w:br/>
        <w:t>н</w:t>
        <w:br/>
        <w:br/>
        <w:t>е</w:t>
        <w:br/>
        <w:br/>
        <w:t>н</w:t>
        <w:br/>
        <w:br/>
        <w:t>и</w:t>
        <w:br/>
        <w:br/>
        <w:t>я</w:t>
        <w:br/>
        <w:br/>
        <w:t xml:space="preserve"> </w:t>
        <w:br/>
        <w:br/>
        <w:t>п</w:t>
        <w:br/>
        <w:br/>
        <w:t>о</w:t>
        <w:br/>
        <w:br/>
        <w:t>с</w:t>
        <w:br/>
        <w:br/>
        <w:t>л</w:t>
        <w:br/>
        <w:br/>
        <w:t>е</w:t>
        <w:br/>
        <w:br/>
        <w:t>д</w:t>
        <w:br/>
        <w:br/>
        <w:t>с</w:t>
        <w:br/>
        <w:br/>
        <w:t>т</w:t>
        <w:br/>
        <w:br/>
        <w:t>в</w:t>
        <w:br/>
        <w:br/>
        <w:t>и</w:t>
        <w:br/>
        <w:br/>
        <w:t>й</w:t>
        <w:br/>
        <w:br/>
        <w:t xml:space="preserve"> </w:t>
        <w:br/>
        <w:br/>
        <w:t>а</w:t>
        <w:br/>
        <w:br/>
        <w:t>т</w:t>
        <w:br/>
        <w:br/>
        <w:t>а</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6</w:t>
        <w:br/>
        <w:br/>
        <w:t>.</w:t>
        <w:br/>
        <w:br/>
        <w:t>3</w:t>
        <w:br/>
        <w:br/>
        <w:t>.</w:t>
        <w:br/>
        <w:br/>
        <w:t xml:space="preserve"> </w:t>
        <w:br/>
        <w:br/>
        <w:t>В</w:t>
        <w:br/>
        <w:br/>
        <w:t>о</w:t>
        <w:br/>
        <w:br/>
        <w:t>с</w:t>
        <w:br/>
        <w:br/>
        <w:t>с</w:t>
        <w:br/>
        <w:br/>
        <w:t>т</w:t>
        <w:br/>
        <w:br/>
        <w:t>а</w:t>
        <w:br/>
        <w:br/>
        <w:t>н</w:t>
        <w:br/>
        <w:br/>
        <w:t>о</w:t>
        <w:br/>
        <w:br/>
        <w:t>в</w:t>
        <w:br/>
        <w:br/>
        <w:t>л</w:t>
        <w:br/>
        <w:br/>
        <w:t>е</w:t>
        <w:br/>
        <w:br/>
        <w:t>н</w:t>
        <w:br/>
        <w:br/>
        <w:t>и</w:t>
        <w:br/>
        <w:br/>
        <w:t>е</w:t>
        <w:br/>
        <w:br/>
        <w:t xml:space="preserve"> </w:t>
        <w:br/>
        <w:br/>
        <w:t>п</w:t>
        <w:br/>
        <w:br/>
        <w:t>о</w:t>
        <w:br/>
        <w:br/>
        <w:t>с</w:t>
        <w:br/>
        <w:br/>
        <w:t>л</w:t>
        <w:br/>
        <w:br/>
        <w:t>е</w:t>
        <w:br/>
        <w:br/>
        <w:t xml:space="preserve"> </w:t>
        <w:br/>
        <w:br/>
        <w:t>и</w:t>
        <w:br/>
        <w:br/>
        <w:t>н</w:t>
        <w:br/>
        <w:br/>
        <w:t>ц</w:t>
        <w:br/>
        <w:br/>
        <w:t>и</w:t>
        <w:br/>
        <w:br/>
        <w:t>д</w:t>
        <w:br/>
        <w:br/>
        <w:t>е</w:t>
        <w:br/>
        <w:br/>
        <w:t>н</w:t>
        <w:br/>
        <w:br/>
        <w:t>т</w:t>
        <w:br/>
        <w:br/>
        <w:t>о</w:t>
        <w:br/>
        <w:br/>
        <w:t>в</w:t>
        <w:br/>
        <w:br/>
        <w:t xml:space="preserve"> </w:t>
        <w:br/>
        <w:br/>
        <w:t>(</w:t>
        <w:br/>
        <w:br/>
        <w:t>D</w:t>
        <w:br/>
        <w:br/>
        <w:t>i</w:t>
        <w:br/>
        <w:br/>
        <w:t>s</w:t>
        <w:br/>
        <w:br/>
        <w:t>a</w:t>
        <w:br/>
        <w:br/>
        <w:t>s</w:t>
        <w:br/>
        <w:br/>
        <w:t>t</w:t>
        <w:br/>
        <w:br/>
        <w:t>e</w:t>
        <w:br/>
        <w:br/>
        <w:t>r</w:t>
        <w:br/>
        <w:br/>
        <w:t xml:space="preserve"> </w:t>
        <w:br/>
        <w:br/>
        <w:t>R</w:t>
        <w:br/>
        <w:br/>
        <w:t>e</w:t>
        <w:br/>
        <w:br/>
        <w:t>c</w:t>
        <w:br/>
        <w:br/>
        <w:t>o</w:t>
        <w:br/>
        <w:br/>
        <w:t>v</w:t>
        <w:br/>
        <w:br/>
        <w:t>e</w:t>
        <w:br/>
        <w:br/>
        <w:t>r</w:t>
        <w:br/>
        <w:br/>
        <w:t>y</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6</w:t>
        <w:br/>
        <w:br/>
        <w:t>.</w:t>
        <w:br/>
        <w:br/>
        <w:t>4</w:t>
        <w:br/>
        <w:br/>
        <w:t>.</w:t>
        <w:br/>
        <w:br/>
        <w:t xml:space="preserve"> </w:t>
        <w:br/>
        <w:br/>
        <w:t>К</w:t>
        <w:br/>
        <w:br/>
        <w:t>и</w:t>
        <w:br/>
        <w:br/>
        <w:t>б</w:t>
        <w:br/>
        <w:br/>
        <w:t>е</w:t>
        <w:br/>
        <w:br/>
        <w:t>р</w:t>
        <w:br/>
        <w:br/>
        <w:t>с</w:t>
        <w:br/>
        <w:br/>
        <w:t>т</w:t>
        <w:br/>
        <w:br/>
        <w:t>р</w:t>
        <w:br/>
        <w:br/>
        <w:t>а</w:t>
        <w:br/>
        <w:br/>
        <w:t>х</w:t>
        <w:br/>
        <w:br/>
        <w:t>о</w:t>
        <w:br/>
        <w:br/>
        <w:t>в</w:t>
        <w:br/>
        <w:br/>
        <w:t>а</w:t>
        <w:br/>
        <w:br/>
        <w:t>н</w:t>
        <w:br/>
        <w:br/>
        <w:t>и</w:t>
        <w:br/>
        <w:br/>
        <w:t>е</w:t>
        <w:br/>
        <w:br/>
        <w:t>.</w:t>
        <w:br/>
        <w:br/>
        <w:br/>
        <w:br/>
        <w:br/>
        <w:br/>
        <w:br/>
        <w:br/>
        <w:t>*</w:t>
        <w:br/>
        <w:br/>
        <w:t>*</w:t>
        <w:br/>
        <w:br/>
        <w:t>Ч</w:t>
        <w:br/>
        <w:br/>
        <w:t>а</w:t>
        <w:br/>
        <w:br/>
        <w:t>с</w:t>
        <w:br/>
        <w:br/>
        <w:t>т</w:t>
        <w:br/>
        <w:br/>
        <w:t>ь</w:t>
        <w:br/>
        <w:br/>
        <w:t xml:space="preserve"> </w:t>
        <w:br/>
        <w:br/>
        <w:t>3</w:t>
        <w:br/>
        <w:br/>
        <w:t>.</w:t>
        <w:br/>
        <w:br/>
        <w:t xml:space="preserve"> </w:t>
        <w:br/>
        <w:br/>
        <w:t>Т</w:t>
        <w:br/>
        <w:br/>
        <w:t>е</w:t>
        <w:br/>
        <w:br/>
        <w:t>х</w:t>
        <w:br/>
        <w:br/>
        <w:t>н</w:t>
        <w:br/>
        <w:br/>
        <w:t>и</w:t>
        <w:br/>
        <w:br/>
        <w:t>ч</w:t>
        <w:br/>
        <w:br/>
        <w:t>е</w:t>
        <w:br/>
        <w:br/>
        <w:t>с</w:t>
        <w:br/>
        <w:br/>
        <w:t>к</w:t>
        <w:br/>
        <w:br/>
        <w:t>и</w:t>
        <w:br/>
        <w:br/>
        <w:t>е</w:t>
        <w:br/>
        <w:br/>
        <w:t xml:space="preserve"> </w:t>
        <w:br/>
        <w:br/>
        <w:t>и</w:t>
        <w:br/>
        <w:br/>
        <w:t xml:space="preserve"> </w:t>
        <w:br/>
        <w:br/>
        <w:t>о</w:t>
        <w:br/>
        <w:br/>
        <w:t>р</w:t>
        <w:br/>
        <w:br/>
        <w:t>г</w:t>
        <w:br/>
        <w:br/>
        <w:t>а</w:t>
        <w:br/>
        <w:br/>
        <w:t>н</w:t>
        <w:br/>
        <w:br/>
        <w:t>и</w:t>
        <w:br/>
        <w:br/>
        <w:t>з</w:t>
        <w:br/>
        <w:br/>
        <w:t>а</w:t>
        <w:br/>
        <w:br/>
        <w:t>ц</w:t>
        <w:br/>
        <w:br/>
        <w:t>и</w:t>
        <w:br/>
        <w:br/>
        <w:t>о</w:t>
        <w:br/>
        <w:br/>
        <w:t>н</w:t>
        <w:br/>
        <w:br/>
        <w:t>н</w:t>
        <w:br/>
        <w:br/>
        <w:t>ы</w:t>
        <w:br/>
        <w:br/>
        <w:t>е</w:t>
        <w:br/>
        <w:br/>
        <w:t xml:space="preserve"> </w:t>
        <w:br/>
        <w:br/>
        <w:t>м</w:t>
        <w:br/>
        <w:br/>
        <w:t>е</w:t>
        <w:br/>
        <w:br/>
        <w:t>р</w:t>
        <w:br/>
        <w:br/>
        <w:t>ы</w:t>
        <w:br/>
        <w:br/>
        <w:t xml:space="preserve"> </w:t>
        <w:br/>
        <w:br/>
        <w:t>з</w:t>
        <w:br/>
        <w:br/>
        <w:t>а</w:t>
        <w:br/>
        <w:br/>
        <w:t>щ</w:t>
        <w:br/>
        <w:br/>
        <w:t>и</w:t>
        <w:br/>
        <w:br/>
        <w:t>т</w:t>
        <w:br/>
        <w:br/>
        <w:t>ы</w:t>
        <w:br/>
        <w:br/>
        <w:t>*</w:t>
        <w:br/>
        <w:br/>
        <w:t>*</w:t>
        <w:br/>
        <w:br/>
        <w:br/>
        <w:br/>
        <w:br/>
        <w:br/>
        <w:br/>
        <w:br/>
        <w:t>*</w:t>
        <w:br/>
        <w:br/>
        <w:t xml:space="preserve"> </w:t>
        <w:br/>
        <w:br/>
        <w:t xml:space="preserve"> </w:t>
        <w:br/>
        <w:br/>
        <w:t xml:space="preserve"> </w:t>
        <w:br/>
        <w:br/>
        <w:t>*</w:t>
        <w:br/>
        <w:br/>
        <w:t>*</w:t>
        <w:br/>
        <w:br/>
        <w:t>Г</w:t>
        <w:br/>
        <w:br/>
        <w:t>л</w:t>
        <w:br/>
        <w:br/>
        <w:t>а</w:t>
        <w:br/>
        <w:br/>
        <w:t>в</w:t>
        <w:br/>
        <w:br/>
        <w:t>а</w:t>
        <w:br/>
        <w:br/>
        <w:t xml:space="preserve"> </w:t>
        <w:br/>
        <w:br/>
        <w:t>7</w:t>
        <w:br/>
        <w:br/>
        <w:t>.</w:t>
        <w:br/>
        <w:br/>
        <w:t xml:space="preserve"> </w:t>
        <w:br/>
        <w:br/>
        <w:t>О</w:t>
        <w:br/>
        <w:br/>
        <w:t>с</w:t>
        <w:br/>
        <w:br/>
        <w:t>н</w:t>
        <w:br/>
        <w:br/>
        <w:t>о</w:t>
        <w:br/>
        <w:br/>
        <w:t>в</w:t>
        <w:br/>
        <w:br/>
        <w:t>н</w:t>
        <w:br/>
        <w:br/>
        <w:t>ы</w:t>
        <w:br/>
        <w:br/>
        <w:t>е</w:t>
        <w:br/>
        <w:br/>
        <w:t xml:space="preserve"> </w:t>
        <w:br/>
        <w:br/>
        <w:t>п</w:t>
        <w:br/>
        <w:br/>
        <w:t>р</w:t>
        <w:br/>
        <w:br/>
        <w:t>и</w:t>
        <w:br/>
        <w:br/>
        <w:t>н</w:t>
        <w:br/>
        <w:br/>
        <w:t>ц</w:t>
        <w:br/>
        <w:br/>
        <w:t>и</w:t>
        <w:br/>
        <w:br/>
        <w:t>п</w:t>
        <w:br/>
        <w:br/>
        <w:t>ы</w:t>
        <w:br/>
        <w:br/>
        <w:t xml:space="preserve"> </w:t>
        <w:br/>
        <w:br/>
        <w:t>р</w:t>
        <w:br/>
        <w:br/>
        <w:t>а</w:t>
        <w:br/>
        <w:br/>
        <w:t>б</w:t>
        <w:br/>
        <w:br/>
        <w:t>о</w:t>
        <w:br/>
        <w:br/>
        <w:t>т</w:t>
        <w:br/>
        <w:br/>
        <w:t>ы</w:t>
        <w:br/>
        <w:br/>
        <w:t xml:space="preserve"> </w:t>
        <w:br/>
        <w:br/>
        <w:t>т</w:t>
        <w:br/>
        <w:br/>
        <w:t>е</w:t>
        <w:br/>
        <w:br/>
        <w:t>х</w:t>
        <w:br/>
        <w:br/>
        <w:t>н</w:t>
        <w:br/>
        <w:br/>
        <w:t>и</w:t>
        <w:br/>
        <w:br/>
        <w:t>ч</w:t>
        <w:br/>
        <w:br/>
        <w:t>е</w:t>
        <w:br/>
        <w:br/>
        <w:t>с</w:t>
        <w:br/>
        <w:br/>
        <w:t>к</w:t>
        <w:br/>
        <w:br/>
        <w:t>и</w:t>
        <w:br/>
        <w:br/>
        <w:t>х</w:t>
        <w:br/>
        <w:br/>
        <w:t xml:space="preserve"> </w:t>
        <w:br/>
        <w:br/>
        <w:t>с</w:t>
        <w:br/>
        <w:br/>
        <w:t>р</w:t>
        <w:br/>
        <w:br/>
        <w:t>е</w:t>
        <w:br/>
        <w:br/>
        <w:t>д</w:t>
        <w:br/>
        <w:br/>
        <w:t>с</w:t>
        <w:br/>
        <w:br/>
        <w:t>т</w:t>
        <w:br/>
        <w:br/>
        <w:t>в</w:t>
        <w:br/>
        <w:br/>
        <w:t xml:space="preserve"> </w:t>
        <w:br/>
        <w:br/>
        <w:t>о</w:t>
        <w:br/>
        <w:br/>
        <w:t>б</w:t>
        <w:br/>
        <w:br/>
        <w:t>е</w:t>
        <w:br/>
        <w:br/>
        <w:t>с</w:t>
        <w:br/>
        <w:br/>
        <w:t>п</w:t>
        <w:br/>
        <w:br/>
        <w:t>е</w:t>
        <w:br/>
        <w:br/>
        <w:t>ч</w:t>
        <w:br/>
        <w:br/>
        <w:t>е</w:t>
        <w:br/>
        <w:br/>
        <w:t>н</w:t>
        <w:br/>
        <w:br/>
        <w:t>и</w:t>
        <w:br/>
        <w:br/>
        <w:t>я</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7</w:t>
        <w:br/>
        <w:br/>
        <w:t>.</w:t>
        <w:br/>
        <w:br/>
        <w:t>1</w:t>
        <w:br/>
        <w:br/>
        <w:t>.</w:t>
        <w:br/>
        <w:br/>
        <w:t xml:space="preserve"> </w:t>
        <w:br/>
        <w:br/>
        <w:t>М</w:t>
        <w:br/>
        <w:br/>
        <w:t>е</w:t>
        <w:br/>
        <w:br/>
        <w:t>ж</w:t>
        <w:br/>
        <w:br/>
        <w:t>с</w:t>
        <w:br/>
        <w:br/>
        <w:t>е</w:t>
        <w:br/>
        <w:br/>
        <w:t>т</w:t>
        <w:br/>
        <w:br/>
        <w:t>е</w:t>
        <w:br/>
        <w:br/>
        <w:t>в</w:t>
        <w:br/>
        <w:br/>
        <w:t>ы</w:t>
        <w:br/>
        <w:br/>
        <w:t>е</w:t>
        <w:br/>
        <w:br/>
        <w:t xml:space="preserve"> </w:t>
        <w:br/>
        <w:br/>
        <w:t>э</w:t>
        <w:br/>
        <w:br/>
        <w:t>к</w:t>
        <w:br/>
        <w:br/>
        <w:t>р</w:t>
        <w:br/>
        <w:br/>
        <w:t>а</w:t>
        <w:br/>
        <w:br/>
        <w:t>н</w:t>
        <w:br/>
        <w:br/>
        <w:t>ы</w:t>
        <w:br/>
        <w:br/>
        <w:t xml:space="preserve"> </w:t>
        <w:br/>
        <w:br/>
        <w:t>(</w:t>
        <w:br/>
        <w:br/>
        <w:t>F</w:t>
        <w:br/>
        <w:br/>
        <w:t>i</w:t>
        <w:br/>
        <w:br/>
        <w:t>r</w:t>
        <w:br/>
        <w:br/>
        <w:t>e</w:t>
        <w:br/>
        <w:br/>
        <w:t>w</w:t>
        <w:br/>
        <w:br/>
        <w:t>a</w:t>
        <w:br/>
        <w:br/>
        <w:t>l</w:t>
        <w:br/>
        <w:br/>
        <w:t>l</w:t>
        <w:br/>
        <w:br/>
        <w:t>s</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7</w:t>
        <w:br/>
        <w:br/>
        <w:t>.</w:t>
        <w:br/>
        <w:br/>
        <w:t>2</w:t>
        <w:br/>
        <w:br/>
        <w:t>.</w:t>
        <w:br/>
        <w:br/>
        <w:t xml:space="preserve"> </w:t>
        <w:br/>
        <w:br/>
        <w:t>С</w:t>
        <w:br/>
        <w:br/>
        <w:t>и</w:t>
        <w:br/>
        <w:br/>
        <w:t>с</w:t>
        <w:br/>
        <w:br/>
        <w:t>т</w:t>
        <w:br/>
        <w:br/>
        <w:t>е</w:t>
        <w:br/>
        <w:br/>
        <w:t>м</w:t>
        <w:br/>
        <w:br/>
        <w:t>ы</w:t>
        <w:br/>
        <w:br/>
        <w:t xml:space="preserve"> </w:t>
        <w:br/>
        <w:br/>
        <w:t>а</w:t>
        <w:br/>
        <w:br/>
        <w:t>у</w:t>
        <w:br/>
        <w:br/>
        <w:t>т</w:t>
        <w:br/>
        <w:br/>
        <w:t>е</w:t>
        <w:br/>
        <w:br/>
        <w:t>н</w:t>
        <w:br/>
        <w:br/>
        <w:t>т</w:t>
        <w:br/>
        <w:br/>
        <w:t>и</w:t>
        <w:br/>
        <w:br/>
        <w:t>ф</w:t>
        <w:br/>
        <w:br/>
        <w:t>и</w:t>
        <w:br/>
        <w:br/>
        <w:t>к</w:t>
        <w:br/>
        <w:br/>
        <w:t>а</w:t>
        <w:br/>
        <w:br/>
        <w:t>ц</w:t>
        <w:br/>
        <w:br/>
        <w:t>и</w:t>
        <w:br/>
        <w:br/>
        <w:t>и</w:t>
        <w:br/>
        <w:br/>
        <w:t xml:space="preserve"> </w:t>
        <w:br/>
        <w:br/>
        <w:t>и</w:t>
        <w:br/>
        <w:br/>
        <w:t xml:space="preserve"> </w:t>
        <w:br/>
        <w:br/>
        <w:t>а</w:t>
        <w:br/>
        <w:br/>
        <w:t>в</w:t>
        <w:br/>
        <w:br/>
        <w:t>т</w:t>
        <w:br/>
        <w:br/>
        <w:t>о</w:t>
        <w:br/>
        <w:br/>
        <w:t>р</w:t>
        <w:br/>
        <w:br/>
        <w:t>и</w:t>
        <w:br/>
        <w:br/>
        <w:t>з</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7</w:t>
        <w:br/>
        <w:br/>
        <w:t>.</w:t>
        <w:br/>
        <w:br/>
        <w:t>3</w:t>
        <w:br/>
        <w:br/>
        <w:t>.</w:t>
        <w:br/>
        <w:br/>
        <w:t xml:space="preserve"> </w:t>
        <w:br/>
        <w:br/>
        <w:t>А</w:t>
        <w:br/>
        <w:br/>
        <w:t>н</w:t>
        <w:br/>
        <w:br/>
        <w:t>т</w:t>
        <w:br/>
        <w:br/>
        <w:t>и</w:t>
        <w:br/>
        <w:br/>
        <w:t>в</w:t>
        <w:br/>
        <w:br/>
        <w:t>и</w:t>
        <w:br/>
        <w:br/>
        <w:t>р</w:t>
        <w:br/>
        <w:br/>
        <w:t>у</w:t>
        <w:br/>
        <w:br/>
        <w:t>с</w:t>
        <w:br/>
        <w:br/>
        <w:t>н</w:t>
        <w:br/>
        <w:br/>
        <w:t>о</w:t>
        <w:br/>
        <w:br/>
        <w:t>е</w:t>
        <w:br/>
        <w:br/>
        <w:t xml:space="preserve"> </w:t>
        <w:br/>
        <w:br/>
        <w:t>п</w:t>
        <w:br/>
        <w:br/>
        <w:t>р</w:t>
        <w:br/>
        <w:br/>
        <w:t>о</w:t>
        <w:br/>
        <w:br/>
        <w:t>г</w:t>
        <w:br/>
        <w:br/>
        <w:t>р</w:t>
        <w:br/>
        <w:br/>
        <w:t>а</w:t>
        <w:br/>
        <w:br/>
        <w:t>м</w:t>
        <w:br/>
        <w:br/>
        <w:t>м</w:t>
        <w:br/>
        <w:br/>
        <w:t>н</w:t>
        <w:br/>
        <w:br/>
        <w:t>о</w:t>
        <w:br/>
        <w:br/>
        <w:t>е</w:t>
        <w:br/>
        <w:br/>
        <w:t xml:space="preserve"> </w:t>
        <w:br/>
        <w:br/>
        <w:t>о</w:t>
        <w:br/>
        <w:br/>
        <w:t>б</w:t>
        <w:br/>
        <w:br/>
        <w:t>е</w:t>
        <w:br/>
        <w:br/>
        <w:t>с</w:t>
        <w:br/>
        <w:br/>
        <w:t>п</w:t>
        <w:br/>
        <w:br/>
        <w:t>е</w:t>
        <w:br/>
        <w:br/>
        <w:t>ч</w:t>
        <w:br/>
        <w:br/>
        <w:t>е</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7</w:t>
        <w:br/>
        <w:br/>
        <w:t>.</w:t>
        <w:br/>
        <w:br/>
        <w:t>4</w:t>
        <w:br/>
        <w:br/>
        <w:t>.</w:t>
        <w:br/>
        <w:br/>
        <w:t xml:space="preserve"> </w:t>
        <w:br/>
        <w:br/>
        <w:t>Ш</w:t>
        <w:br/>
        <w:br/>
        <w:t>и</w:t>
        <w:br/>
        <w:br/>
        <w:t>ф</w:t>
        <w:br/>
        <w:br/>
        <w:t>р</w:t>
        <w:br/>
        <w:br/>
        <w:t>о</w:t>
        <w:br/>
        <w:br/>
        <w:t>в</w:t>
        <w:br/>
        <w:br/>
        <w:t>а</w:t>
        <w:br/>
        <w:br/>
        <w:t>н</w:t>
        <w:br/>
        <w:br/>
        <w:t>и</w:t>
        <w:br/>
        <w:br/>
        <w:t>е</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7</w:t>
        <w:br/>
        <w:br/>
        <w:t>.</w:t>
        <w:br/>
        <w:br/>
        <w:t>5</w:t>
        <w:br/>
        <w:br/>
        <w:t>.</w:t>
        <w:br/>
        <w:br/>
        <w:t xml:space="preserve"> </w:t>
        <w:br/>
        <w:br/>
        <w:t>С</w:t>
        <w:br/>
        <w:br/>
        <w:t>е</w:t>
        <w:br/>
        <w:br/>
        <w:t>г</w:t>
        <w:br/>
        <w:br/>
        <w:t>м</w:t>
        <w:br/>
        <w:br/>
        <w:t>е</w:t>
        <w:br/>
        <w:br/>
        <w:t>н</w:t>
        <w:br/>
        <w:br/>
        <w:t>т</w:t>
        <w:br/>
        <w:br/>
        <w:t>а</w:t>
        <w:br/>
        <w:br/>
        <w:t>ц</w:t>
        <w:br/>
        <w:br/>
        <w:t>и</w:t>
        <w:br/>
        <w:br/>
        <w:t>я</w:t>
        <w:br/>
        <w:br/>
        <w:t xml:space="preserve"> </w:t>
        <w:br/>
        <w:br/>
        <w:t>с</w:t>
        <w:br/>
        <w:br/>
        <w:t>е</w:t>
        <w:br/>
        <w:br/>
        <w:t>т</w:t>
        <w:br/>
        <w:br/>
        <w:t>и</w:t>
        <w:br/>
        <w:br/>
        <w:t>.</w:t>
        <w:br/>
        <w:br/>
        <w:br/>
        <w:br/>
        <w:br/>
        <w:t>*</w:t>
        <w:br/>
        <w:br/>
        <w:t xml:space="preserve"> </w:t>
        <w:br/>
        <w:br/>
        <w:t xml:space="preserve"> </w:t>
        <w:br/>
        <w:br/>
        <w:t xml:space="preserve"> </w:t>
        <w:br/>
        <w:br/>
        <w:t>*</w:t>
        <w:br/>
        <w:br/>
        <w:t>*</w:t>
        <w:br/>
        <w:br/>
        <w:t>Г</w:t>
        <w:br/>
        <w:br/>
        <w:t>л</w:t>
        <w:br/>
        <w:br/>
        <w:t>а</w:t>
        <w:br/>
        <w:br/>
        <w:t>в</w:t>
        <w:br/>
        <w:br/>
        <w:t>а</w:t>
        <w:br/>
        <w:br/>
        <w:t xml:space="preserve"> </w:t>
        <w:br/>
        <w:br/>
        <w:t>8</w:t>
        <w:br/>
        <w:br/>
        <w:t>.</w:t>
        <w:br/>
        <w:br/>
        <w:t xml:space="preserve"> </w:t>
        <w:br/>
        <w:br/>
        <w:t>З</w:t>
        <w:br/>
        <w:br/>
        <w:t>а</w:t>
        <w:br/>
        <w:br/>
        <w:t>щ</w:t>
        <w:br/>
        <w:br/>
        <w:t>и</w:t>
        <w:br/>
        <w:br/>
        <w:t>т</w:t>
        <w:br/>
        <w:br/>
        <w:t>а</w:t>
        <w:br/>
        <w:br/>
        <w:t xml:space="preserve"> </w:t>
        <w:br/>
        <w:br/>
        <w:t>п</w:t>
        <w:br/>
        <w:br/>
        <w:t>р</w:t>
        <w:br/>
        <w:br/>
        <w:t>о</w:t>
        <w:br/>
        <w:br/>
        <w:t>м</w:t>
        <w:br/>
        <w:br/>
        <w:t>ы</w:t>
        <w:br/>
        <w:br/>
        <w:t>ш</w:t>
        <w:br/>
        <w:br/>
        <w:t>л</w:t>
        <w:br/>
        <w:br/>
        <w:t>е</w:t>
        <w:br/>
        <w:br/>
        <w:t>н</w:t>
        <w:br/>
        <w:br/>
        <w:t>н</w:t>
        <w:br/>
        <w:br/>
        <w:t>ы</w:t>
        <w:br/>
        <w:br/>
        <w:t>х</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 xml:space="preserve"> </w:t>
        <w:br/>
        <w:br/>
        <w:t>(</w:t>
        <w:br/>
        <w:br/>
        <w:t>I</w:t>
        <w:br/>
        <w:br/>
        <w:t>C</w:t>
        <w:br/>
        <w:br/>
        <w:t>S</w:t>
        <w:br/>
        <w:br/>
        <w:t>/</w:t>
        <w:br/>
        <w:br/>
        <w:t>S</w:t>
        <w:br/>
        <w:br/>
        <w:t>C</w:t>
        <w:br/>
        <w:br/>
        <w:t>A</w:t>
        <w:br/>
        <w:br/>
        <w:t>D</w:t>
        <w:br/>
        <w:br/>
        <w:t>A</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8</w:t>
        <w:br/>
        <w:br/>
        <w:t>.</w:t>
        <w:br/>
        <w:br/>
        <w:t>1</w:t>
        <w:br/>
        <w:br/>
        <w:t>.</w:t>
        <w:br/>
        <w:br/>
        <w:t xml:space="preserve"> </w:t>
        <w:br/>
        <w:br/>
        <w:t>З</w:t>
        <w:br/>
        <w:br/>
        <w:t>о</w:t>
        <w:br/>
        <w:br/>
        <w:t>н</w:t>
        <w:br/>
        <w:br/>
        <w:t>ы</w:t>
        <w:br/>
        <w:br/>
        <w:t xml:space="preserve"> </w:t>
        <w:br/>
        <w:br/>
        <w:t>и</w:t>
        <w:br/>
        <w:br/>
        <w:t xml:space="preserve"> </w:t>
        <w:br/>
        <w:br/>
        <w:t>к</w:t>
        <w:br/>
        <w:br/>
        <w:t>о</w:t>
        <w:br/>
        <w:br/>
        <w:t>н</w:t>
        <w:br/>
        <w:br/>
        <w:t>т</w:t>
        <w:br/>
        <w:br/>
        <w:t>у</w:t>
        <w:br/>
        <w:br/>
        <w:t>р</w:t>
        <w:br/>
        <w:br/>
        <w:t>ы</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8</w:t>
        <w:br/>
        <w:br/>
        <w:t>.</w:t>
        <w:br/>
        <w:br/>
        <w:t>2</w:t>
        <w:br/>
        <w:br/>
        <w:t>.</w:t>
        <w:br/>
        <w:br/>
        <w:t xml:space="preserve"> </w:t>
        <w:br/>
        <w:br/>
        <w:t>Б</w:t>
        <w:br/>
        <w:br/>
        <w:t>е</w:t>
        <w:br/>
        <w:br/>
        <w:t>з</w:t>
        <w:br/>
        <w:br/>
        <w:t>о</w:t>
        <w:br/>
        <w:br/>
        <w:t>п</w:t>
        <w:br/>
        <w:br/>
        <w:t>а</w:t>
        <w:br/>
        <w:br/>
        <w:t>с</w:t>
        <w:br/>
        <w:br/>
        <w:t>н</w:t>
        <w:br/>
        <w:br/>
        <w:t>а</w:t>
        <w:br/>
        <w:br/>
        <w:t>я</w:t>
        <w:br/>
        <w:br/>
        <w:t xml:space="preserve"> </w:t>
        <w:br/>
        <w:br/>
        <w:t>к</w:t>
        <w:br/>
        <w:br/>
        <w:t>о</w:t>
        <w:br/>
        <w:br/>
        <w:t>н</w:t>
        <w:br/>
        <w:br/>
        <w:t>ф</w:t>
        <w:br/>
        <w:br/>
        <w:t>и</w:t>
        <w:br/>
        <w:br/>
        <w:t>г</w:t>
        <w:br/>
        <w:br/>
        <w:t>у</w:t>
        <w:br/>
        <w:br/>
        <w:t>р</w:t>
        <w:br/>
        <w:br/>
        <w:t>а</w:t>
        <w:br/>
        <w:br/>
        <w:t>ц</w:t>
        <w:br/>
        <w:br/>
        <w:t>и</w:t>
        <w:br/>
        <w:br/>
        <w:t>я</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п</w:t>
        <w:br/>
        <w:br/>
        <w:t>р</w:t>
        <w:br/>
        <w:br/>
        <w:t>о</w:t>
        <w:br/>
        <w:br/>
        <w:t>г</w:t>
        <w:br/>
        <w:br/>
        <w:t>р</w:t>
        <w:br/>
        <w:br/>
        <w:t>а</w:t>
        <w:br/>
        <w:br/>
        <w:t>м</w:t>
        <w:br/>
        <w:br/>
        <w:t>м</w:t>
        <w:br/>
        <w:br/>
        <w:t>н</w:t>
        <w:br/>
        <w:br/>
        <w:t>о</w:t>
        <w:br/>
        <w:br/>
        <w:t>г</w:t>
        <w:br/>
        <w:br/>
        <w:t>о</w:t>
        <w:br/>
        <w:br/>
        <w:t xml:space="preserve"> </w:t>
        <w:br/>
        <w:br/>
        <w:t>о</w:t>
        <w:br/>
        <w:br/>
        <w:t>б</w:t>
        <w:br/>
        <w:br/>
        <w:t>е</w:t>
        <w:br/>
        <w:br/>
        <w:t>с</w:t>
        <w:br/>
        <w:br/>
        <w:t>п</w:t>
        <w:br/>
        <w:br/>
        <w:t>е</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8</w:t>
        <w:br/>
        <w:br/>
        <w:t>.</w:t>
        <w:br/>
        <w:br/>
        <w:t>3</w:t>
        <w:br/>
        <w:br/>
        <w:t>.</w:t>
        <w:br/>
        <w:br/>
        <w:t xml:space="preserve"> </w:t>
        <w:br/>
        <w:br/>
        <w:t>М</w:t>
        <w:br/>
        <w:br/>
        <w:t>о</w:t>
        <w:br/>
        <w:br/>
        <w:t>н</w:t>
        <w:br/>
        <w:br/>
        <w:t>и</w:t>
        <w:br/>
        <w:br/>
        <w:t>т</w:t>
        <w:br/>
        <w:br/>
        <w:t>о</w:t>
        <w:br/>
        <w:br/>
        <w:t>р</w:t>
        <w:br/>
        <w:br/>
        <w:t>и</w:t>
        <w:br/>
        <w:br/>
        <w:t>н</w:t>
        <w:br/>
        <w:br/>
        <w:t>г</w:t>
        <w:br/>
        <w:br/>
        <w:t xml:space="preserve"> </w:t>
        <w:br/>
        <w:br/>
        <w:t>ц</w:t>
        <w:br/>
        <w:br/>
        <w:t>е</w:t>
        <w:br/>
        <w:br/>
        <w:t>л</w:t>
        <w:br/>
        <w:br/>
        <w:t>о</w:t>
        <w:br/>
        <w:br/>
        <w:t>с</w:t>
        <w:br/>
        <w:br/>
        <w:t>т</w:t>
        <w:br/>
        <w:br/>
        <w:t>н</w:t>
        <w:br/>
        <w:br/>
        <w:t>о</w:t>
        <w:br/>
        <w:br/>
        <w:t>с</w:t>
        <w:br/>
        <w:br/>
        <w:t>т</w:t>
        <w:br/>
        <w:br/>
        <w:t>и</w:t>
        <w:br/>
        <w:br/>
        <w:t xml:space="preserve"> </w:t>
        <w:br/>
        <w:br/>
        <w:t>с</w:t>
        <w:br/>
        <w:br/>
        <w:t>и</w:t>
        <w:br/>
        <w:br/>
        <w:t>с</w:t>
        <w:br/>
        <w:br/>
        <w:t>т</w:t>
        <w:br/>
        <w:br/>
        <w:t>е</w:t>
        <w:br/>
        <w:br/>
        <w:t>м</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8</w:t>
        <w:br/>
        <w:br/>
        <w:t>.</w:t>
        <w:br/>
        <w:br/>
        <w:t>4</w:t>
        <w:br/>
        <w:br/>
        <w:t>.</w:t>
        <w:br/>
        <w:br/>
        <w:t xml:space="preserve"> </w:t>
        <w:br/>
        <w:br/>
        <w:t>У</w:t>
        <w:br/>
        <w:br/>
        <w:t>п</w:t>
        <w:br/>
        <w:br/>
        <w:t>р</w:t>
        <w:br/>
        <w:br/>
        <w:t>а</w:t>
        <w:br/>
        <w:br/>
        <w:t>в</w:t>
        <w:br/>
        <w:br/>
        <w:t>л</w:t>
        <w:br/>
        <w:br/>
        <w:t>е</w:t>
        <w:br/>
        <w:br/>
        <w:t>н</w:t>
        <w:br/>
        <w:br/>
        <w:t>и</w:t>
        <w:br/>
        <w:br/>
        <w:t>е</w:t>
        <w:br/>
        <w:br/>
        <w:t xml:space="preserve"> </w:t>
        <w:br/>
        <w:br/>
        <w:t>д</w:t>
        <w:br/>
        <w:br/>
        <w:t>о</w:t>
        <w:br/>
        <w:br/>
        <w:t>с</w:t>
        <w:br/>
        <w:br/>
        <w:t>т</w:t>
        <w:br/>
        <w:br/>
        <w:t>у</w:t>
        <w:br/>
        <w:br/>
        <w:t>п</w:t>
        <w:br/>
        <w:br/>
        <w:t>о</w:t>
        <w:br/>
        <w:br/>
        <w:t>м</w:t>
        <w:br/>
        <w:br/>
        <w:t xml:space="preserve"> </w:t>
        <w:br/>
        <w:br/>
        <w:t>к</w:t>
        <w:br/>
        <w:br/>
        <w:t xml:space="preserve"> </w:t>
        <w:br/>
        <w:br/>
        <w:t>I</w:t>
        <w:br/>
        <w:br/>
        <w:t>C</w:t>
        <w:br/>
        <w:br/>
        <w:t>S</w:t>
        <w:br/>
        <w:br/>
        <w:t>/</w:t>
        <w:br/>
        <w:br/>
        <w:t>S</w:t>
        <w:br/>
        <w:br/>
        <w:t>C</w:t>
        <w:br/>
        <w:br/>
        <w:t>A</w:t>
        <w:br/>
        <w:br/>
        <w:t>D</w:t>
        <w:br/>
        <w:br/>
        <w:t>A</w:t>
        <w:br/>
        <w:br/>
        <w:t xml:space="preserve"> </w:t>
        <w:br/>
        <w:br/>
        <w:t>с</w:t>
        <w:br/>
        <w:br/>
        <w:t>и</w:t>
        <w:br/>
        <w:br/>
        <w:t>с</w:t>
        <w:br/>
        <w:br/>
        <w:t>т</w:t>
        <w:br/>
        <w:br/>
        <w:t>е</w:t>
        <w:br/>
        <w:br/>
        <w:t>м</w:t>
        <w:br/>
        <w:br/>
        <w:t>а</w:t>
        <w:br/>
        <w:br/>
        <w:t>м</w:t>
        <w:br/>
        <w:br/>
        <w:t>.</w:t>
        <w:br/>
        <w:br/>
        <w:br/>
        <w:br/>
        <w:br/>
        <w:t>*</w:t>
        <w:br/>
        <w:br/>
        <w:t xml:space="preserve"> </w:t>
        <w:br/>
        <w:br/>
        <w:t xml:space="preserve"> </w:t>
        <w:br/>
        <w:br/>
        <w:t xml:space="preserve"> </w:t>
        <w:br/>
        <w:br/>
        <w:t>*</w:t>
        <w:br/>
        <w:br/>
        <w:t>*</w:t>
        <w:br/>
        <w:br/>
        <w:t>Г</w:t>
        <w:br/>
        <w:br/>
        <w:t>л</w:t>
        <w:br/>
        <w:br/>
        <w:t>а</w:t>
        <w:br/>
        <w:br/>
        <w:t>в</w:t>
        <w:br/>
        <w:br/>
        <w:t>а</w:t>
        <w:br/>
        <w:br/>
        <w:t xml:space="preserve"> </w:t>
        <w:br/>
        <w:br/>
        <w:t>9</w:t>
        <w:br/>
        <w:br/>
        <w:t>.</w:t>
        <w:br/>
        <w:br/>
        <w:t xml:space="preserve"> </w:t>
        <w:br/>
        <w:br/>
        <w:t>О</w:t>
        <w:br/>
        <w:br/>
        <w:t>р</w:t>
        <w:br/>
        <w:br/>
        <w:t>г</w:t>
        <w:br/>
        <w:br/>
        <w:t>а</w:t>
        <w:br/>
        <w:br/>
        <w:t>н</w:t>
        <w:br/>
        <w:br/>
        <w:t>и</w:t>
        <w:br/>
        <w:br/>
        <w:t>з</w:t>
        <w:br/>
        <w:br/>
        <w:t>а</w:t>
        <w:br/>
        <w:br/>
        <w:t>ц</w:t>
        <w:br/>
        <w:br/>
        <w:t>и</w:t>
        <w:br/>
        <w:br/>
        <w:t>о</w:t>
        <w:br/>
        <w:br/>
        <w:t>н</w:t>
        <w:br/>
        <w:br/>
        <w:t>н</w:t>
        <w:br/>
        <w:br/>
        <w:t>ы</w:t>
        <w:br/>
        <w:br/>
        <w:t>е</w:t>
        <w:br/>
        <w:br/>
        <w:t xml:space="preserve"> </w:t>
        <w:br/>
        <w:br/>
        <w:t>м</w:t>
        <w:br/>
        <w:br/>
        <w:t>е</w:t>
        <w:br/>
        <w:br/>
        <w:t>р</w:t>
        <w:br/>
        <w:br/>
        <w:t>ы</w:t>
        <w:br/>
        <w:br/>
        <w:t xml:space="preserve"> </w:t>
        <w:br/>
        <w:br/>
        <w:t>п</w:t>
        <w:br/>
        <w:br/>
        <w:t>о</w:t>
        <w:br/>
        <w:br/>
        <w:t xml:space="preserve"> </w:t>
        <w:br/>
        <w:br/>
        <w:t>о</w:t>
        <w:br/>
        <w:br/>
        <w:t>б</w:t>
        <w:br/>
        <w:br/>
        <w:t>е</w:t>
        <w:br/>
        <w:br/>
        <w:t>с</w:t>
        <w:br/>
        <w:br/>
        <w:t>п</w:t>
        <w:br/>
        <w:br/>
        <w:t>е</w:t>
        <w:br/>
        <w:br/>
        <w:t>ч</w:t>
        <w:br/>
        <w:br/>
        <w:t>е</w:t>
        <w:br/>
        <w:br/>
        <w:t>н</w:t>
        <w:br/>
        <w:br/>
        <w:t>и</w:t>
        <w:br/>
        <w:br/>
        <w:t>ю</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9</w:t>
        <w:br/>
        <w:br/>
        <w:t>.</w:t>
        <w:br/>
        <w:br/>
        <w:t>1</w:t>
        <w:br/>
        <w:br/>
        <w:t>.</w:t>
        <w:br/>
        <w:br/>
        <w:t xml:space="preserve"> </w:t>
        <w:br/>
        <w:br/>
        <w:t>Р</w:t>
        <w:br/>
        <w:br/>
        <w:t>а</w:t>
        <w:br/>
        <w:br/>
        <w:t>з</w:t>
        <w:br/>
        <w:br/>
        <w:t>р</w:t>
        <w:br/>
        <w:br/>
        <w:t>а</w:t>
        <w:br/>
        <w:br/>
        <w:t>б</w:t>
        <w:br/>
        <w:br/>
        <w:t>о</w:t>
        <w:br/>
        <w:br/>
        <w:t>т</w:t>
        <w:br/>
        <w:br/>
        <w:t>к</w:t>
        <w:br/>
        <w:br/>
        <w:t>а</w:t>
        <w:br/>
        <w:br/>
        <w:t xml:space="preserve"> </w:t>
        <w:br/>
        <w:br/>
        <w:t>и</w:t>
        <w:br/>
        <w:br/>
        <w:t xml:space="preserve"> </w:t>
        <w:br/>
        <w:br/>
        <w:t>в</w:t>
        <w:br/>
        <w:br/>
        <w:t>н</w:t>
        <w:br/>
        <w:br/>
        <w:t>е</w:t>
        <w:br/>
        <w:br/>
        <w:t>д</w:t>
        <w:br/>
        <w:br/>
        <w:t>р</w:t>
        <w:br/>
        <w:br/>
        <w:t>е</w:t>
        <w:br/>
        <w:br/>
        <w:t>н</w:t>
        <w:br/>
        <w:br/>
        <w:t>и</w:t>
        <w:br/>
        <w:br/>
        <w:t>е</w:t>
        <w:br/>
        <w:br/>
        <w:t xml:space="preserve"> </w:t>
        <w:br/>
        <w:br/>
        <w:t>п</w:t>
        <w:br/>
        <w:br/>
        <w:t>о</w:t>
        <w:br/>
        <w:br/>
        <w:t>л</w:t>
        <w:br/>
        <w:br/>
        <w:t>и</w:t>
        <w:br/>
        <w:br/>
        <w:t>т</w:t>
        <w:br/>
        <w:br/>
        <w:t>и</w:t>
        <w:br/>
        <w:br/>
        <w:t>к</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9</w:t>
        <w:br/>
        <w:br/>
        <w:t>.</w:t>
        <w:br/>
        <w:br/>
        <w:t>2</w:t>
        <w:br/>
        <w:br/>
        <w:t>.</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9</w:t>
        <w:br/>
        <w:br/>
        <w:t>.</w:t>
        <w:br/>
        <w:br/>
        <w:t>3</w:t>
        <w:br/>
        <w:br/>
        <w:t>.</w:t>
        <w:br/>
        <w:br/>
        <w:t xml:space="preserve"> </w:t>
        <w:br/>
        <w:br/>
        <w:t>П</w:t>
        <w:br/>
        <w:br/>
        <w:t>р</w:t>
        <w:br/>
        <w:br/>
        <w:t>о</w:t>
        <w:br/>
        <w:br/>
        <w:t>в</w:t>
        <w:br/>
        <w:br/>
        <w:t>е</w:t>
        <w:br/>
        <w:br/>
        <w:t>д</w:t>
        <w:br/>
        <w:br/>
        <w:t>е</w:t>
        <w:br/>
        <w:br/>
        <w:t>н</w:t>
        <w:br/>
        <w:br/>
        <w:t>и</w:t>
        <w:br/>
        <w:br/>
        <w:t>е</w:t>
        <w:br/>
        <w:br/>
        <w:t xml:space="preserve"> </w:t>
        <w:br/>
        <w:br/>
        <w:t>а</w:t>
        <w:br/>
        <w:br/>
        <w:t>у</w:t>
        <w:br/>
        <w:br/>
        <w:t>д</w:t>
        <w:br/>
        <w:br/>
        <w:t>и</w:t>
        <w:br/>
        <w:br/>
        <w:t>т</w:t>
        <w:br/>
        <w:br/>
        <w:t>о</w:t>
        <w:br/>
        <w:br/>
        <w:t>в</w:t>
        <w:br/>
        <w:br/>
        <w:t xml:space="preserve"> </w:t>
        <w:br/>
        <w:br/>
        <w:t>и</w:t>
        <w:br/>
        <w:br/>
        <w:t xml:space="preserve"> </w:t>
        <w:br/>
        <w:br/>
        <w:t>т</w:t>
        <w:br/>
        <w:br/>
        <w:t>е</w:t>
        <w:br/>
        <w:br/>
        <w:t>с</w:t>
        <w:br/>
        <w:br/>
        <w:t>т</w:t>
        <w:br/>
        <w:br/>
        <w:t>о</w:t>
        <w:br/>
        <w:br/>
        <w:t>в</w:t>
        <w:br/>
        <w:br/>
        <w:t xml:space="preserve"> </w:t>
        <w:br/>
        <w:br/>
        <w:t>н</w:t>
        <w:br/>
        <w:br/>
        <w:t>а</w:t>
        <w:br/>
        <w:br/>
        <w:t xml:space="preserve"> </w:t>
        <w:br/>
        <w:br/>
        <w:t>п</w:t>
        <w:br/>
        <w:br/>
        <w:t>р</w:t>
        <w:br/>
        <w:br/>
        <w:t>о</w:t>
        <w:br/>
        <w:br/>
        <w:t>н</w:t>
        <w:br/>
        <w:br/>
        <w:t>и</w:t>
        <w:br/>
        <w:br/>
        <w:t>к</w:t>
        <w:br/>
        <w:br/>
        <w:t>н</w:t>
        <w:br/>
        <w:br/>
        <w:t>о</w:t>
        <w:br/>
        <w:br/>
        <w:t>в</w:t>
        <w:br/>
        <w:br/>
        <w:t>е</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9</w:t>
        <w:br/>
        <w:br/>
        <w:t>.</w:t>
        <w:br/>
        <w:br/>
        <w:t>4</w:t>
        <w:br/>
        <w:br/>
        <w:t>.</w:t>
        <w:br/>
        <w:br/>
        <w:t xml:space="preserve"> </w:t>
        <w:br/>
        <w:br/>
        <w:t>У</w:t>
        <w:br/>
        <w:br/>
        <w:t>п</w:t>
        <w:br/>
        <w:br/>
        <w:t>р</w:t>
        <w:br/>
        <w:br/>
        <w:t>а</w:t>
        <w:br/>
        <w:br/>
        <w:t>в</w:t>
        <w:br/>
        <w:br/>
        <w:t>л</w:t>
        <w:br/>
        <w:br/>
        <w:t>е</w:t>
        <w:br/>
        <w:br/>
        <w:t>н</w:t>
        <w:br/>
        <w:br/>
        <w:t>и</w:t>
        <w:br/>
        <w:br/>
        <w:t>е</w:t>
        <w:br/>
        <w:br/>
        <w:t xml:space="preserve"> </w:t>
        <w:br/>
        <w:br/>
        <w:t>у</w:t>
        <w:br/>
        <w:br/>
        <w:t>я</w:t>
        <w:br/>
        <w:br/>
        <w:t>з</w:t>
        <w:br/>
        <w:br/>
        <w:t>в</w:t>
        <w:br/>
        <w:br/>
        <w:t>и</w:t>
        <w:br/>
        <w:br/>
        <w:t>м</w:t>
        <w:br/>
        <w:br/>
        <w:t>о</w:t>
        <w:br/>
        <w:br/>
        <w:t>с</w:t>
        <w:br/>
        <w:br/>
        <w:t>т</w:t>
        <w:br/>
        <w:br/>
        <w:t>я</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9</w:t>
        <w:br/>
        <w:br/>
        <w:t>.</w:t>
        <w:br/>
        <w:br/>
        <w:t>5</w:t>
        <w:br/>
        <w:br/>
        <w:t>.</w:t>
        <w:br/>
        <w:br/>
        <w:t xml:space="preserve"> </w:t>
        <w:br/>
        <w:br/>
        <w:t>С</w:t>
        <w:br/>
        <w:br/>
        <w:t>о</w:t>
        <w:br/>
        <w:br/>
        <w:t>т</w:t>
        <w:br/>
        <w:br/>
        <w:t>р</w:t>
        <w:br/>
        <w:br/>
        <w:t>у</w:t>
        <w:br/>
        <w:br/>
        <w:t>д</w:t>
        <w:br/>
        <w:br/>
        <w:t>н</w:t>
        <w:br/>
        <w:br/>
        <w:t>и</w:t>
        <w:br/>
        <w:br/>
        <w:t>ч</w:t>
        <w:br/>
        <w:br/>
        <w:t>е</w:t>
        <w:br/>
        <w:br/>
        <w:t>с</w:t>
        <w:br/>
        <w:br/>
        <w:t>т</w:t>
        <w:br/>
        <w:br/>
        <w:t>в</w:t>
        <w:br/>
        <w:br/>
        <w:t>о</w:t>
        <w:br/>
        <w:br/>
        <w:t xml:space="preserve"> </w:t>
        <w:br/>
        <w:br/>
        <w:t>и</w:t>
        <w:br/>
        <w:br/>
        <w:t xml:space="preserve"> </w:t>
        <w:br/>
        <w:br/>
        <w:t>о</w:t>
        <w:br/>
        <w:br/>
        <w:t>б</w:t>
        <w:br/>
        <w:br/>
        <w:t>м</w:t>
        <w:br/>
        <w:br/>
        <w:t>е</w:t>
        <w:br/>
        <w:br/>
        <w:t>н</w:t>
        <w:br/>
        <w:br/>
        <w:t xml:space="preserve"> </w:t>
        <w:br/>
        <w:br/>
        <w:t>и</w:t>
        <w:br/>
        <w:br/>
        <w:t>н</w:t>
        <w:br/>
        <w:br/>
        <w:t>ф</w:t>
        <w:br/>
        <w:br/>
        <w:t>о</w:t>
        <w:br/>
        <w:br/>
        <w:t>р</w:t>
        <w:br/>
        <w:br/>
        <w:t>м</w:t>
        <w:br/>
        <w:br/>
        <w:t>а</w:t>
        <w:br/>
        <w:br/>
        <w:t>ц</w:t>
        <w:br/>
        <w:br/>
        <w:t>и</w:t>
        <w:br/>
        <w:br/>
        <w:t>е</w:t>
        <w:br/>
        <w:br/>
        <w:t>й</w:t>
        <w:br/>
        <w:br/>
        <w:t xml:space="preserve"> </w:t>
        <w:br/>
        <w:br/>
        <w:t>о</w:t>
        <w:br/>
        <w:br/>
        <w:t>б</w:t>
        <w:br/>
        <w:br/>
        <w:t xml:space="preserve"> </w:t>
        <w:br/>
        <w:br/>
        <w:t>у</w:t>
        <w:br/>
        <w:br/>
        <w:t>г</w:t>
        <w:br/>
        <w:br/>
        <w:t>р</w:t>
        <w:br/>
        <w:br/>
        <w:t>о</w:t>
        <w:br/>
        <w:br/>
        <w:t>з</w:t>
        <w:br/>
        <w:br/>
        <w:t>а</w:t>
        <w:br/>
        <w:br/>
        <w:t>х</w:t>
        <w:br/>
        <w:br/>
        <w:t>.</w:t>
        <w:br/>
        <w:br/>
        <w:br/>
        <w:br/>
        <w:br/>
        <w:br/>
        <w:br/>
        <w:br/>
        <w:t>*</w:t>
        <w:br/>
        <w:br/>
        <w:t>*</w:t>
        <w:br/>
        <w:br/>
        <w:t>З</w:t>
        <w:br/>
        <w:br/>
        <w:t>а</w:t>
        <w:br/>
        <w:br/>
        <w:t>к</w:t>
        <w:br/>
        <w:br/>
        <w:t>л</w:t>
        <w:br/>
        <w:br/>
        <w:t>ю</w:t>
        <w:br/>
        <w:br/>
        <w:t>ч</w:t>
        <w:br/>
        <w:br/>
        <w:t>е</w:t>
        <w:br/>
        <w:br/>
        <w:t>н</w:t>
        <w:br/>
        <w:br/>
        <w:t>и</w:t>
        <w:br/>
        <w:br/>
        <w:t>е</w:t>
        <w:br/>
        <w:br/>
        <w:t>*</w:t>
        <w:br/>
        <w:br/>
        <w:t>*</w:t>
        <w:br/>
        <w:br/>
        <w:br/>
        <w:br/>
        <w:br/>
        <w:br/>
        <w:br/>
        <w:br/>
        <w:t>*</w:t>
        <w:br/>
        <w:br/>
        <w:t xml:space="preserve"> </w:t>
        <w:br/>
        <w:br/>
        <w:t xml:space="preserve"> </w:t>
        <w:br/>
        <w:br/>
        <w:t xml:space="preserve"> </w:t>
        <w:br/>
        <w:br/>
        <w:t>О</w:t>
        <w:br/>
        <w:br/>
        <w:t>с</w:t>
        <w:br/>
        <w:br/>
        <w:t>н</w:t>
        <w:br/>
        <w:br/>
        <w:t>о</w:t>
        <w:br/>
        <w:br/>
        <w:t>в</w:t>
        <w:br/>
        <w:br/>
        <w:t>н</w:t>
        <w:br/>
        <w:br/>
        <w:t>ы</w:t>
        <w:br/>
        <w:br/>
        <w:t>е</w:t>
        <w:br/>
        <w:br/>
        <w:t xml:space="preserve"> </w:t>
        <w:br/>
        <w:br/>
        <w:t>в</w:t>
        <w:br/>
        <w:br/>
        <w:t>ы</w:t>
        <w:br/>
        <w:br/>
        <w:t>в</w:t>
        <w:br/>
        <w:br/>
        <w:t>о</w:t>
        <w:br/>
        <w:br/>
        <w:t>д</w:t>
        <w:br/>
        <w:br/>
        <w:t>ы</w:t>
        <w:br/>
        <w:br/>
        <w:t xml:space="preserve"> </w:t>
        <w:br/>
        <w:br/>
        <w:t>и</w:t>
        <w:br/>
        <w:br/>
        <w:t xml:space="preserve"> </w:t>
        <w:br/>
        <w:br/>
        <w:t>р</w:t>
        <w:br/>
        <w:br/>
        <w:t>е</w:t>
        <w:br/>
        <w:br/>
        <w:t>к</w:t>
        <w:br/>
        <w:br/>
        <w:t>о</w:t>
        <w:br/>
        <w:br/>
        <w:t>м</w:t>
        <w:br/>
        <w:br/>
        <w:t>е</w:t>
        <w:br/>
        <w:br/>
        <w:t>н</w:t>
        <w:br/>
        <w:br/>
        <w:t>д</w:t>
        <w:br/>
        <w:br/>
        <w:t>а</w:t>
        <w:br/>
        <w:br/>
        <w:t>ц</w:t>
        <w:br/>
        <w:br/>
        <w:t>и</w:t>
        <w:br/>
        <w:br/>
        <w:t>и</w:t>
        <w:br/>
        <w:br/>
        <w:t>.</w:t>
        <w:br/>
        <w:br/>
        <w:br/>
        <w:br/>
        <w:br/>
        <w:t>*</w:t>
        <w:br/>
        <w:br/>
        <w:t xml:space="preserve"> </w:t>
        <w:br/>
        <w:br/>
        <w:t xml:space="preserve"> </w:t>
        <w:br/>
        <w:br/>
        <w:t xml:space="preserve"> </w:t>
        <w:br/>
        <w:br/>
        <w:t>Т</w:t>
        <w:br/>
        <w:br/>
        <w:t>е</w:t>
        <w:br/>
        <w:br/>
        <w:t>н</w:t>
        <w:br/>
        <w:br/>
        <w:t>д</w:t>
        <w:br/>
        <w:br/>
        <w:t>е</w:t>
        <w:br/>
        <w:br/>
        <w:t>н</w:t>
        <w:br/>
        <w:br/>
        <w:t>ц</w:t>
        <w:br/>
        <w:br/>
        <w:t>и</w:t>
        <w:br/>
        <w:br/>
        <w:t>и</w:t>
        <w:br/>
        <w:br/>
        <w:t xml:space="preserve"> </w:t>
        <w:br/>
        <w:br/>
        <w:t>р</w:t>
        <w:br/>
        <w:br/>
        <w:t>а</w:t>
        <w:br/>
        <w:br/>
        <w:t>з</w:t>
        <w:br/>
        <w:br/>
        <w:t>в</w:t>
        <w:br/>
        <w:br/>
        <w:t>и</w:t>
        <w:br/>
        <w:br/>
        <w:t>т</w:t>
        <w:br/>
        <w:br/>
        <w:t>и</w:t>
        <w:br/>
        <w:br/>
        <w:t>я</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br/>
        <w:br/>
        <w:br/>
        <w:t>*</w:t>
        <w:br/>
        <w:br/>
        <w:t xml:space="preserve"> </w:t>
        <w:br/>
        <w:br/>
        <w:t xml:space="preserve"> </w:t>
        <w:br/>
        <w:br/>
        <w:t xml:space="preserve"> </w:t>
        <w:br/>
        <w:br/>
        <w:t>П</w:t>
        <w:br/>
        <w:br/>
        <w:t>е</w:t>
        <w:br/>
        <w:br/>
        <w:t>р</w:t>
        <w:br/>
        <w:br/>
        <w:t>с</w:t>
        <w:br/>
        <w:br/>
        <w:t>п</w:t>
        <w:br/>
        <w:br/>
        <w:t>е</w:t>
        <w:br/>
        <w:br/>
        <w:t>к</w:t>
        <w:br/>
        <w:br/>
        <w:t>т</w:t>
        <w:br/>
        <w:br/>
        <w:t>и</w:t>
        <w:br/>
        <w:br/>
        <w:t>в</w:t>
        <w:br/>
        <w:br/>
        <w:t>ы</w:t>
        <w:br/>
        <w:br/>
        <w:t xml:space="preserve"> </w:t>
        <w:br/>
        <w:br/>
        <w:t>и</w:t>
        <w:br/>
        <w:br/>
        <w:t xml:space="preserve"> </w:t>
        <w:br/>
        <w:br/>
        <w:t>в</w:t>
        <w:br/>
        <w:br/>
        <w:t>ы</w:t>
        <w:br/>
        <w:br/>
        <w:t>з</w:t>
        <w:br/>
        <w:br/>
        <w:t>о</w:t>
        <w:br/>
        <w:br/>
        <w:t>в</w:t>
        <w:br/>
        <w:br/>
        <w:t>ы</w:t>
        <w:br/>
        <w:br/>
        <w:t>.</w:t>
        <w:br/>
        <w:br/>
        <w:br/>
        <w:br/>
        <w:br/>
        <w:br/>
        <w:br/>
        <w:br/>
        <w:t>*</w:t>
        <w:br/>
        <w:br/>
        <w:t>*</w:t>
        <w:br/>
        <w:br/>
        <w:t>П</w:t>
        <w:br/>
        <w:br/>
        <w:t>р</w:t>
        <w:br/>
        <w:br/>
        <w:t>и</w:t>
        <w:br/>
        <w:br/>
        <w:t>л</w:t>
        <w:br/>
        <w:br/>
        <w:t>о</w:t>
        <w:br/>
        <w:br/>
        <w:t>ж</w:t>
        <w:br/>
        <w:br/>
        <w:t>е</w:t>
        <w:br/>
        <w:br/>
        <w:t>н</w:t>
        <w:br/>
        <w:br/>
        <w:t>и</w:t>
        <w:br/>
        <w:br/>
        <w:t>я</w:t>
        <w:br/>
        <w:br/>
        <w:t>*</w:t>
        <w:br/>
        <w:br/>
        <w:t>*</w:t>
        <w:br/>
        <w:br/>
        <w:br/>
        <w:br/>
        <w:br/>
        <w:br/>
        <w:br/>
        <w:br/>
        <w:t>*</w:t>
        <w:br/>
        <w:br/>
        <w:t xml:space="preserve"> </w:t>
        <w:br/>
        <w:br/>
        <w:t xml:space="preserve"> </w:t>
        <w:br/>
        <w:br/>
        <w:t xml:space="preserve"> </w:t>
        <w:br/>
        <w:br/>
        <w:t>Г</w:t>
        <w:br/>
        <w:br/>
        <w:t>л</w:t>
        <w:br/>
        <w:br/>
        <w:t>о</w:t>
        <w:br/>
        <w:br/>
        <w:t>с</w:t>
        <w:br/>
        <w:br/>
        <w:t>с</w:t>
        <w:br/>
        <w:br/>
        <w:t>а</w:t>
        <w:br/>
        <w:br/>
        <w:t>р</w:t>
        <w:br/>
        <w:br/>
        <w:t>и</w:t>
        <w:br/>
        <w:br/>
        <w:t>й</w:t>
        <w:br/>
        <w:br/>
        <w:t xml:space="preserve"> </w:t>
        <w:br/>
        <w:br/>
        <w:t>т</w:t>
        <w:br/>
        <w:br/>
        <w:t>е</w:t>
        <w:br/>
        <w:br/>
        <w:t>р</w:t>
        <w:br/>
        <w:br/>
        <w:t>м</w:t>
        <w:br/>
        <w:br/>
        <w:t>и</w:t>
        <w:br/>
        <w:br/>
        <w:t>н</w:t>
        <w:br/>
        <w:br/>
        <w:t>о</w:t>
        <w:br/>
        <w:br/>
        <w:t>в</w:t>
        <w:br/>
        <w:br/>
        <w:t>.</w:t>
        <w:br/>
        <w:br/>
        <w:br/>
        <w:br/>
        <w:br/>
        <w:t>*</w:t>
        <w:br/>
        <w:br/>
        <w:t xml:space="preserve"> </w:t>
        <w:br/>
        <w:br/>
        <w:t xml:space="preserve"> </w:t>
        <w:br/>
        <w:br/>
        <w:t xml:space="preserve"> </w:t>
        <w:br/>
        <w:br/>
        <w:t>С</w:t>
        <w:br/>
        <w:br/>
        <w:t>п</w:t>
        <w:br/>
        <w:br/>
        <w:t>и</w:t>
        <w:br/>
        <w:br/>
        <w:t>с</w:t>
        <w:br/>
        <w:br/>
        <w:t>о</w:t>
        <w:br/>
        <w:br/>
        <w:t>к</w:t>
        <w:br/>
        <w:br/>
        <w:t xml:space="preserve"> </w:t>
        <w:br/>
        <w:br/>
        <w:t>п</w:t>
        <w:br/>
        <w:br/>
        <w:t>о</w:t>
        <w:br/>
        <w:br/>
        <w:t>л</w:t>
        <w:br/>
        <w:br/>
        <w:t>е</w:t>
        <w:br/>
        <w:br/>
        <w:t>з</w:t>
        <w:br/>
        <w:br/>
        <w:t>н</w:t>
        <w:br/>
        <w:br/>
        <w:t>ы</w:t>
        <w:br/>
        <w:br/>
        <w:t>х</w:t>
        <w:br/>
        <w:br/>
        <w:t xml:space="preserve"> </w:t>
        <w:br/>
        <w:br/>
        <w:t>р</w:t>
        <w:br/>
        <w:br/>
        <w:t>е</w:t>
        <w:br/>
        <w:br/>
        <w:t>с</w:t>
        <w:br/>
        <w:br/>
        <w:t>у</w:t>
        <w:br/>
        <w:br/>
        <w:t>р</w:t>
        <w:br/>
        <w:br/>
        <w:t>с</w:t>
        <w:br/>
        <w:br/>
        <w:t>о</w:t>
        <w:br/>
        <w:br/>
        <w:t>в</w:t>
        <w:br/>
        <w:br/>
        <w:t xml:space="preserve"> </w:t>
        <w:br/>
        <w:br/>
        <w:t>и</w:t>
        <w:br/>
        <w:br/>
        <w:t xml:space="preserve"> </w:t>
        <w:br/>
        <w:br/>
        <w:t>с</w:t>
        <w:br/>
        <w:br/>
        <w:t>с</w:t>
        <w:br/>
        <w:br/>
        <w:t>ы</w:t>
        <w:br/>
        <w:br/>
        <w:t>л</w:t>
        <w:br/>
        <w:br/>
        <w:t>о</w:t>
        <w:br/>
        <w:br/>
        <w:t>к</w:t>
        <w:br/>
        <w:br/>
        <w:t>.</w:t>
        <w:br/>
        <w:br/>
        <w:br/>
        <w:br/>
        <w:br/>
        <w:t>*</w:t>
        <w:br/>
        <w:br/>
        <w:t xml:space="preserve"> </w:t>
        <w:br/>
        <w:br/>
        <w:t xml:space="preserve"> </w:t>
        <w:br/>
        <w:br/>
        <w:t xml:space="preserve"> </w:t>
        <w:br/>
        <w:br/>
        <w:t>П</w:t>
        <w:br/>
        <w:br/>
        <w:t>р</w:t>
        <w:br/>
        <w:br/>
        <w:t>и</w:t>
        <w:br/>
        <w:br/>
        <w:t>м</w:t>
        <w:br/>
        <w:br/>
        <w:t>е</w:t>
        <w:br/>
        <w:br/>
        <w:t>р</w:t>
        <w:br/>
        <w:br/>
        <w:t>ы</w:t>
        <w:br/>
        <w:br/>
        <w:t xml:space="preserve"> </w:t>
        <w:br/>
        <w:br/>
        <w:t>п</w:t>
        <w:br/>
        <w:br/>
        <w:t>о</w:t>
        <w:br/>
        <w:br/>
        <w:t>л</w:t>
        <w:br/>
        <w:br/>
        <w:t>и</w:t>
        <w:br/>
        <w:br/>
        <w:t>т</w:t>
        <w:br/>
        <w:br/>
        <w:t>и</w:t>
        <w:br/>
        <w:br/>
        <w:t>к</w:t>
        <w:br/>
        <w:br/>
        <w:t xml:space="preserve"> </w:t>
        <w:br/>
        <w:br/>
        <w:t>б</w:t>
        <w:br/>
        <w:br/>
        <w:t>е</w:t>
        <w:br/>
        <w:br/>
        <w:t>з</w:t>
        <w:br/>
        <w:br/>
        <w:t>о</w:t>
        <w:br/>
        <w:br/>
        <w:t>п</w:t>
        <w:br/>
        <w:br/>
        <w:t>а</w:t>
        <w:br/>
        <w:br/>
        <w:t>с</w:t>
        <w:br/>
        <w:br/>
        <w:t>н</w:t>
        <w:br/>
        <w:br/>
        <w:t>о</w:t>
        <w:br/>
        <w:br/>
        <w:t>с</w:t>
        <w:br/>
        <w:br/>
        <w:t>т</w:t>
        <w:br/>
        <w:br/>
        <w:t>и</w:t>
        <w:br/>
        <w:br/>
        <w:t>.</w:t>
        <w:br/>
        <w:br/>
        <w:br/>
        <w:br/>
        <w:br/>
        <w:t>*</w:t>
        <w:br/>
        <w:br/>
        <w:t xml:space="preserve"> </w:t>
        <w:br/>
        <w:br/>
        <w:t xml:space="preserve"> </w:t>
        <w:br/>
        <w:br/>
        <w:t xml:space="preserve"> </w:t>
        <w:br/>
        <w:br/>
        <w:t>Ч</w:t>
        <w:br/>
        <w:br/>
        <w:t>е</w:t>
        <w:br/>
        <w:br/>
        <w:t>к</w:t>
        <w:br/>
        <w:br/>
        <w:t>-</w:t>
        <w:br/>
        <w:br/>
        <w:t>л</w:t>
        <w:br/>
        <w:br/>
        <w:t>и</w:t>
        <w:br/>
        <w:br/>
        <w:t>с</w:t>
        <w:br/>
        <w:br/>
        <w:t>т</w:t>
        <w:br/>
        <w:br/>
        <w:t>ы</w:t>
        <w:br/>
        <w:br/>
        <w:t xml:space="preserve"> </w:t>
        <w:br/>
        <w:br/>
        <w:t>д</w:t>
        <w:br/>
        <w:br/>
        <w:t>л</w:t>
        <w:br/>
        <w:br/>
        <w:t>я</w:t>
        <w:br/>
        <w:br/>
        <w:t xml:space="preserve"> </w:t>
        <w:br/>
        <w:br/>
        <w:t>п</w:t>
        <w:br/>
        <w:br/>
        <w:t>р</w:t>
        <w:br/>
        <w:br/>
        <w:t>о</w:t>
        <w:br/>
        <w:br/>
        <w:t>в</w:t>
        <w:br/>
        <w:br/>
        <w:t>е</w:t>
        <w:br/>
        <w:br/>
        <w:t>д</w:t>
        <w:br/>
        <w:br/>
        <w:t>е</w:t>
        <w:br/>
        <w:br/>
        <w:t>н</w:t>
        <w:br/>
        <w:br/>
        <w:t>и</w:t>
        <w:br/>
        <w:br/>
        <w:t>я</w:t>
        <w:br/>
        <w:br/>
        <w:t xml:space="preserve"> </w:t>
        <w:br/>
        <w:br/>
        <w:t>а</w:t>
        <w:br/>
        <w:br/>
        <w:t>у</w:t>
        <w:br/>
        <w:br/>
        <w:t>д</w:t>
        <w:br/>
        <w:br/>
        <w:t>и</w:t>
        <w:br/>
        <w:br/>
        <w:t>т</w:t>
        <w:br/>
        <w:br/>
        <w:t>о</w:t>
        <w:br/>
        <w:br/>
        <w:t>в</w:t>
        <w:br/>
        <w:br/>
        <w:t>.</w:t>
        <w:br/>
        <w:br/>
        <w:br/>
      </w:r>
    </w:p>
    <w:p>
      <w:r>
        <w:br w:type="page"/>
      </w:r>
    </w:p>
    <w:p>
      <w:pPr>
        <w:pStyle w:val="Heading1"/>
      </w:pPr>
      <w:r>
        <w:t xml:space="preserve">Введение ideas: </w:t>
      </w:r>
    </w:p>
    <w:p>
      <w:r>
        <w:t>Выявление и документирование угроз: важность понимания ландшафта угроз в нефтепереработке.</w:t>
        <w:br/>
        <w:br/>
        <w:t>Использование Threat Intelligence для сбора информации об угрозах и уязвимостях, специфичных для отрасли.</w:t>
        <w:br/>
        <w:br/>
        <w:t>Методы анализа уязвимостей, включая сканирование, тестирование на проникновение и анализ конфигураций.</w:t>
        <w:br/>
        <w:br/>
        <w:t>Создание и поддержание реестра угроз и уязвимостей: определение приоритетов и классификация.</w:t>
        <w:br/>
        <w:br/>
        <w:t>Использование фреймворков оценки рисков (например, NIST Cybersecurity Framework, ISA/IEC 62443) для структурированного подхода к оценке рисков.</w:t>
        <w:br/>
        <w:br/>
        <w:t>Важность документирования атак и инцидентов: сбор данных для анализа и улучшения защиты.</w:t>
        <w:br/>
        <w:br/>
        <w:t>Определение типов акторов угроз (хакеры, конкуренты, внутренние угрозы) и их мотивации.</w:t>
        <w:br/>
        <w:br/>
        <w:t>Анализ векторов атак (фишинг, вредоносное ПО, эксплуатация уязвимостей) для понимания путей проникновения злоумышленников.</w:t>
        <w:br/>
        <w:br/>
        <w:t>Использование Threat Modeling для визуализации потенциальных угроз и уязвимостей в инфраструктуре НПЗ.</w:t>
        <w:br/>
        <w:br/>
        <w:t>Роль обмена информацией об угрозах с другими организациями в отрасли для повышения осведомленности и коллективной защиты.</w:t>
        <w:br/>
        <w:br/>
        <w:t>Важность интеграции данных об угрозах из различных источников (SIEM, IDS/IPS, Threat Intelligence feeds) для создания целостной картины угроз.</w:t>
        <w:br/>
        <w:br/>
        <w:t>Использование MITRE ATT&amp;CK framework для классификации тактик, техник и процедур злоумышленников, используемых в атаках на нефтеперерабатывающие предприятия.</w:t>
        <w:br/>
        <w:br/>
        <w:t>Разработка критериев для оценки серьезности угроз и определения приоритетов для реагирования на инциденты.</w:t>
        <w:br/>
        <w:br/>
        <w:t>Необходимость регулярного обновления реестра угроз и уязвимостей с учетом новых угроз и изменений в инфраструктуре НПЗ.</w:t>
        <w:br/>
        <w:br/>
        <w:t>Важность обучения персонала методам выявления и документирования угроз.</w:t>
        <w:br/>
        <w:br/>
        <w:t>Внедрение процесса управления уязвимостями, включающего идентификацию, оценку и устранение уязвимостей в инфраструктуре НПЗ.</w:t>
        <w:br/>
        <w:br/>
        <w:t>Использование автоматизированных инструментов для сканирования уязвимостей и управления патчами.</w:t>
        <w:br/>
        <w:br/>
        <w:t>Важность проведения регулярных аудитов безопасности для оценки эффективности мер защиты и выявления новых уязвимостей.</w:t>
        <w:br/>
        <w:br/>
        <w:t>Роль системы управления информацией о безопасности (SIM) в сборе, анализе и хранении данных об угрозах и уязвимостях.</w:t>
        <w:br/>
        <w:br/>
        <w:t>Необходимость интеграции системы управления информацией о безопасности с другими системами безопасности (SIEM, IDS/IPS) для обеспечения комплексной защиты.</w:t>
        <w:br/>
        <w:br/>
        <w:t>Внедрение системы оповещения об инцидентах безопасности для своевременного реагирования на угрозы.</w:t>
        <w:br/>
        <w:br/>
        <w:t>Разработка плана коммуникации для информирования заинтересованных сторон об инцидентах безопасности.</w:t>
        <w:br/>
        <w:br/>
        <w:t>Важность проведения анализа первопричин инцидентов безопасности для предотвращения повторения подобных ситуаций в будущем.</w:t>
        <w:br/>
        <w:br/>
        <w:t>Использование метрик безопасности для оценки эффективности мер защиты и выявления областей для улучшения.</w:t>
        <w:br/>
        <w:br/>
        <w:t>Регулярное обновление политик безопасности с учетом новых угроз и изменений в инфраструктуре НПЗ.</w:t>
        <w:br/>
        <w:br/>
        <w:t>Обучение персонала лучшим практикам безопасности и повышение осведомленности об угрозах.</w:t>
        <w:br/>
        <w:br/>
        <w:t>Проведение учений и симуляций инцидентов безопасности для проверки готовности персонала к реагированию на угрозы.</w:t>
        <w:br/>
        <w:br/>
        <w:t>Внедрение культуры безопасности, которая поощряет сотрудников сообщать о подозрительной активности и участвовать в обеспечении безопасности предприятия.</w:t>
      </w:r>
    </w:p>
    <w:p>
      <w:r>
        <w:br w:type="page"/>
      </w:r>
    </w:p>
    <w:p>
      <w:pPr>
        <w:pStyle w:val="Heading1"/>
      </w:pPr>
      <w:r>
        <w:t xml:space="preserve">Введение summaries: </w:t>
      </w:r>
    </w:p>
    <w:p>
      <w:r>
        <w:t>#</w:t>
        <w:br/>
        <w:br/>
        <w:t>#</w:t>
        <w:br/>
        <w:br/>
        <w:t xml:space="preserve"> </w:t>
        <w:br/>
        <w:br/>
        <w:t>В</w:t>
        <w:br/>
        <w:br/>
        <w:t>в</w:t>
        <w:br/>
        <w:br/>
        <w:t>е</w:t>
        <w:br/>
        <w:br/>
        <w:t>д</w:t>
        <w:br/>
        <w:br/>
        <w:t>е</w:t>
        <w:br/>
        <w:br/>
        <w:t>н</w:t>
        <w:br/>
        <w:br/>
        <w:t>и</w:t>
        <w:br/>
        <w:br/>
        <w:t>е</w:t>
        <w:br/>
        <w:br/>
        <w:t>:</w:t>
        <w:br/>
        <w:br/>
        <w:t xml:space="preserve"> </w:t>
        <w:br/>
        <w:br/>
        <w:t>С</w:t>
        <w:br/>
        <w:br/>
        <w:t>т</w:t>
        <w:br/>
        <w:br/>
        <w:t>р</w:t>
        <w:br/>
        <w:br/>
        <w:t>у</w:t>
        <w:br/>
        <w:br/>
        <w:t>к</w:t>
        <w:br/>
        <w:br/>
        <w:t>т</w:t>
        <w:br/>
        <w:br/>
        <w:t>у</w:t>
        <w:br/>
        <w:br/>
        <w:t>р</w:t>
        <w:br/>
        <w:br/>
        <w:t>а</w:t>
        <w:br/>
        <w:br/>
        <w:t xml:space="preserve"> </w:t>
        <w:br/>
        <w:br/>
        <w:t>и</w:t>
        <w:br/>
        <w:br/>
        <w:t>д</w:t>
        <w:br/>
        <w:br/>
        <w:t>е</w:t>
        <w:br/>
        <w:br/>
        <w:t>й</w:t>
        <w:br/>
        <w:br/>
        <w:t xml:space="preserve"> </w:t>
        <w:br/>
        <w:br/>
        <w:t>и</w:t>
        <w:br/>
        <w:br/>
        <w:t xml:space="preserve"> </w:t>
        <w:br/>
        <w:br/>
        <w:t>а</w:t>
        <w:br/>
        <w:br/>
        <w:t>р</w:t>
        <w:br/>
        <w:br/>
        <w:t>г</w:t>
        <w:br/>
        <w:br/>
        <w:t>у</w:t>
        <w:br/>
        <w:br/>
        <w:t>м</w:t>
        <w:br/>
        <w:br/>
        <w:t>е</w:t>
        <w:br/>
        <w:br/>
        <w:t>н</w:t>
        <w:br/>
        <w:br/>
        <w:t>т</w:t>
        <w:br/>
        <w:br/>
        <w:t>о</w:t>
        <w:br/>
        <w:br/>
        <w:t>в</w:t>
        <w:br/>
        <w:br/>
        <w:br/>
        <w:br/>
        <w:br/>
        <w:br/>
        <w:br/>
        <w:br/>
        <w:t>*</w:t>
        <w:br/>
        <w:br/>
        <w:t>*</w:t>
        <w:br/>
        <w:br/>
        <w:t>I</w:t>
        <w:br/>
        <w:br/>
        <w:t>.</w:t>
        <w:br/>
        <w:br/>
        <w:t xml:space="preserve"> </w:t>
        <w:br/>
        <w:br/>
        <w:t>З</w:t>
        <w:br/>
        <w:br/>
        <w:t>н</w:t>
        <w:br/>
        <w:br/>
        <w:t>а</w:t>
        <w:br/>
        <w:br/>
        <w:t>ч</w:t>
        <w:br/>
        <w:br/>
        <w:t>и</w:t>
        <w:br/>
        <w:br/>
        <w:t>м</w:t>
        <w:br/>
        <w:br/>
        <w:t>о</w:t>
        <w:br/>
        <w:br/>
        <w:t>с</w:t>
        <w:br/>
        <w:br/>
        <w:t>т</w:t>
        <w:br/>
        <w:br/>
        <w:t>ь</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 xml:space="preserve"> </w:t>
        <w:br/>
        <w:br/>
        <w:t>д</w:t>
        <w:br/>
        <w:br/>
        <w:t>л</w:t>
        <w:br/>
        <w:br/>
        <w:t>я</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й</w:t>
        <w:br/>
        <w:br/>
        <w:t xml:space="preserve"> </w:t>
        <w:br/>
        <w:br/>
        <w:t>о</w:t>
        <w:br/>
        <w:br/>
        <w:t>т</w:t>
        <w:br/>
        <w:br/>
        <w:t>р</w:t>
        <w:br/>
        <w:br/>
        <w:t>а</w:t>
        <w:br/>
        <w:br/>
        <w:t>с</w:t>
        <w:br/>
        <w:br/>
        <w:t>л</w:t>
        <w:br/>
        <w:br/>
        <w:t>и</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К</w:t>
        <w:br/>
        <w:br/>
        <w:t>р</w:t>
        <w:br/>
        <w:br/>
        <w:t>и</w:t>
        <w:br/>
        <w:br/>
        <w:t>т</w:t>
        <w:br/>
        <w:br/>
        <w:t>и</w:t>
        <w:br/>
        <w:br/>
        <w:t>ч</w:t>
        <w:br/>
        <w:br/>
        <w:t>е</w:t>
        <w:br/>
        <w:br/>
        <w:t>с</w:t>
        <w:br/>
        <w:br/>
        <w:t>к</w:t>
        <w:br/>
        <w:br/>
        <w:t>а</w:t>
        <w:br/>
        <w:br/>
        <w:t>я</w:t>
        <w:br/>
        <w:br/>
        <w:t xml:space="preserve"> </w:t>
        <w:br/>
        <w:br/>
        <w:t>и</w:t>
        <w:br/>
        <w:br/>
        <w:t>н</w:t>
        <w:br/>
        <w:br/>
        <w:t>ф</w:t>
        <w:br/>
        <w:br/>
        <w:t>р</w:t>
        <w:br/>
        <w:br/>
        <w:t>а</w:t>
        <w:br/>
        <w:br/>
        <w:t>с</w:t>
        <w:br/>
        <w:br/>
        <w:t>т</w:t>
        <w:br/>
        <w:br/>
        <w:t>р</w:t>
        <w:br/>
        <w:br/>
        <w:t>у</w:t>
        <w:br/>
        <w:br/>
        <w:t>к</w:t>
        <w:br/>
        <w:br/>
        <w:t>т</w:t>
        <w:br/>
        <w:br/>
        <w:t>у</w:t>
        <w:br/>
        <w:br/>
        <w:t>р</w:t>
        <w:br/>
        <w:br/>
        <w:t>а</w:t>
        <w:br/>
        <w:br/>
        <w:t>,</w:t>
        <w:br/>
        <w:br/>
        <w:t xml:space="preserve"> </w:t>
        <w:br/>
        <w:br/>
        <w:t>к</w:t>
        <w:br/>
        <w:br/>
        <w:t xml:space="preserve"> </w:t>
        <w:br/>
        <w:br/>
        <w:t>к</w:t>
        <w:br/>
        <w:br/>
        <w:t>о</w:t>
        <w:br/>
        <w:br/>
        <w:t>т</w:t>
        <w:br/>
        <w:br/>
        <w:t>о</w:t>
        <w:br/>
        <w:br/>
        <w:t>р</w:t>
        <w:br/>
        <w:br/>
        <w:t>о</w:t>
        <w:br/>
        <w:br/>
        <w:t>й</w:t>
        <w:br/>
        <w:br/>
        <w:t xml:space="preserve"> </w:t>
        <w:br/>
        <w:br/>
        <w:t>о</w:t>
        <w:br/>
        <w:br/>
        <w:t>т</w:t>
        <w:br/>
        <w:br/>
        <w:t>н</w:t>
        <w:br/>
        <w:br/>
        <w:t>о</w:t>
        <w:br/>
        <w:br/>
        <w:t>с</w:t>
        <w:br/>
        <w:br/>
        <w:t>и</w:t>
        <w:br/>
        <w:br/>
        <w:t>т</w:t>
        <w:br/>
        <w:br/>
        <w:t>с</w:t>
        <w:br/>
        <w:br/>
        <w:t>я</w:t>
        <w:br/>
        <w:br/>
        <w:t xml:space="preserve"> </w:t>
        <w:br/>
        <w:br/>
        <w:t>н</w:t>
        <w:br/>
        <w:br/>
        <w:t>е</w:t>
        <w:br/>
        <w:br/>
        <w:t>ф</w:t>
        <w:br/>
        <w:br/>
        <w:t>т</w:t>
        <w:br/>
        <w:br/>
        <w:t>е</w:t>
        <w:br/>
        <w:br/>
        <w:t>п</w:t>
        <w:br/>
        <w:br/>
        <w:t>е</w:t>
        <w:br/>
        <w:br/>
        <w:t>р</w:t>
        <w:br/>
        <w:br/>
        <w:t>е</w:t>
        <w:br/>
        <w:br/>
        <w:t>р</w:t>
        <w:br/>
        <w:br/>
        <w:t>а</w:t>
        <w:br/>
        <w:br/>
        <w:t>б</w:t>
        <w:br/>
        <w:br/>
        <w:t>о</w:t>
        <w:br/>
        <w:br/>
        <w:t>т</w:t>
        <w:br/>
        <w:br/>
        <w:t>к</w:t>
        <w:br/>
        <w:br/>
        <w:t>а</w:t>
        <w:br/>
        <w:br/>
        <w:t>,</w:t>
        <w:br/>
        <w:br/>
        <w:t xml:space="preserve"> </w:t>
        <w:br/>
        <w:br/>
        <w:t>я</w:t>
        <w:br/>
        <w:br/>
        <w:t>в</w:t>
        <w:br/>
        <w:br/>
        <w:t>л</w:t>
        <w:br/>
        <w:br/>
        <w:t>я</w:t>
        <w:br/>
        <w:br/>
        <w:t>е</w:t>
        <w:br/>
        <w:br/>
        <w:t>т</w:t>
        <w:br/>
        <w:br/>
        <w:t>с</w:t>
        <w:br/>
        <w:br/>
        <w:t>я</w:t>
        <w:br/>
        <w:br/>
        <w:t xml:space="preserve"> </w:t>
        <w:br/>
        <w:br/>
        <w:t>п</w:t>
        <w:br/>
        <w:br/>
        <w:t>р</w:t>
        <w:br/>
        <w:br/>
        <w:t>и</w:t>
        <w:br/>
        <w:br/>
        <w:t>в</w:t>
        <w:br/>
        <w:br/>
        <w:t>л</w:t>
        <w:br/>
        <w:br/>
        <w:t>е</w:t>
        <w:br/>
        <w:br/>
        <w:t>к</w:t>
        <w:br/>
        <w:br/>
        <w:t>а</w:t>
        <w:br/>
        <w:br/>
        <w:t>т</w:t>
        <w:br/>
        <w:br/>
        <w:t>е</w:t>
        <w:br/>
        <w:br/>
        <w:t>л</w:t>
        <w:br/>
        <w:br/>
        <w:t>ь</w:t>
        <w:br/>
        <w:br/>
        <w:t>н</w:t>
        <w:br/>
        <w:br/>
        <w:t>о</w:t>
        <w:br/>
        <w:br/>
        <w:t>й</w:t>
        <w:br/>
        <w:br/>
        <w:t xml:space="preserve"> </w:t>
        <w:br/>
        <w:br/>
        <w:t>ц</w:t>
        <w:br/>
        <w:br/>
        <w:t>е</w:t>
        <w:br/>
        <w:br/>
        <w:t>л</w:t>
        <w:br/>
        <w:br/>
        <w:t>ь</w:t>
        <w:br/>
        <w:br/>
        <w:t>ю</w:t>
        <w:br/>
        <w:br/>
        <w:t xml:space="preserve"> </w:t>
        <w:br/>
        <w:br/>
        <w:t>д</w:t>
        <w:br/>
        <w:br/>
        <w:t>л</w:t>
        <w:br/>
        <w:br/>
        <w:t>я</w:t>
        <w:br/>
        <w:br/>
        <w:t xml:space="preserve"> </w:t>
        <w:br/>
        <w:br/>
        <w:t>а</w:t>
        <w:br/>
        <w:br/>
        <w:t>т</w:t>
        <w:br/>
        <w:br/>
        <w:t>а</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О</w:t>
        <w:br/>
        <w:br/>
        <w:t>с</w:t>
        <w:br/>
        <w:br/>
        <w:t>т</w:t>
        <w:br/>
        <w:br/>
        <w:t>а</w:t>
        <w:br/>
        <w:br/>
        <w:t>н</w:t>
        <w:br/>
        <w:br/>
        <w:t>о</w:t>
        <w:br/>
        <w:br/>
        <w:t>в</w:t>
        <w:br/>
        <w:br/>
        <w:t>к</w:t>
        <w:br/>
        <w:br/>
        <w:t>а</w:t>
        <w:br/>
        <w:br/>
        <w:t xml:space="preserve"> </w:t>
        <w:br/>
        <w:br/>
        <w:t>и</w:t>
        <w:br/>
        <w:br/>
        <w:t>л</w:t>
        <w:br/>
        <w:br/>
        <w:t>и</w:t>
        <w:br/>
        <w:br/>
        <w:t xml:space="preserve"> </w:t>
        <w:br/>
        <w:br/>
        <w:t>п</w:t>
        <w:br/>
        <w:br/>
        <w:t>о</w:t>
        <w:br/>
        <w:br/>
        <w:t>в</w:t>
        <w:br/>
        <w:br/>
        <w:t>р</w:t>
        <w:br/>
        <w:br/>
        <w:t>е</w:t>
        <w:br/>
        <w:br/>
        <w:t>ж</w:t>
        <w:br/>
        <w:br/>
        <w:t>д</w:t>
        <w:br/>
        <w:br/>
        <w:t>е</w:t>
        <w:br/>
        <w:br/>
        <w:t>н</w:t>
        <w:br/>
        <w:br/>
        <w:t>и</w:t>
        <w:br/>
        <w:br/>
        <w:t>е</w:t>
        <w:br/>
        <w:br/>
        <w:t xml:space="preserve"> </w:t>
        <w:br/>
        <w:br/>
        <w:t>Н</w:t>
        <w:br/>
        <w:br/>
        <w:t>П</w:t>
        <w:br/>
        <w:br/>
        <w:t>З</w:t>
        <w:br/>
        <w:br/>
        <w:t xml:space="preserve"> </w:t>
        <w:br/>
        <w:br/>
        <w:t>п</w:t>
        <w:br/>
        <w:br/>
        <w:t>р</w:t>
        <w:br/>
        <w:br/>
        <w:t>и</w:t>
        <w:br/>
        <w:br/>
        <w:t>в</w:t>
        <w:br/>
        <w:br/>
        <w:t>о</w:t>
        <w:br/>
        <w:br/>
        <w:t>д</w:t>
        <w:br/>
        <w:br/>
        <w:t>и</w:t>
        <w:br/>
        <w:br/>
        <w:t>т</w:t>
        <w:br/>
        <w:br/>
        <w:t xml:space="preserve"> </w:t>
        <w:br/>
        <w:br/>
        <w:t>к</w:t>
        <w:br/>
        <w:br/>
        <w:t xml:space="preserve"> </w:t>
        <w:br/>
        <w:br/>
        <w:t>с</w:t>
        <w:br/>
        <w:br/>
        <w:t>е</w:t>
        <w:br/>
        <w:br/>
        <w:t>р</w:t>
        <w:br/>
        <w:br/>
        <w:t>ь</w:t>
        <w:br/>
        <w:br/>
        <w:t>е</w:t>
        <w:br/>
        <w:br/>
        <w:t>з</w:t>
        <w:br/>
        <w:br/>
        <w:t>н</w:t>
        <w:br/>
        <w:br/>
        <w:t>ы</w:t>
        <w:br/>
        <w:br/>
        <w:t>м</w:t>
        <w:br/>
        <w:br/>
        <w:t xml:space="preserve"> </w:t>
        <w:br/>
        <w:br/>
        <w:t>э</w:t>
        <w:br/>
        <w:br/>
        <w:t>к</w:t>
        <w:br/>
        <w:br/>
        <w:t>о</w:t>
        <w:br/>
        <w:br/>
        <w:t>н</w:t>
        <w:br/>
        <w:br/>
        <w:t>о</w:t>
        <w:br/>
        <w:br/>
        <w:t>м</w:t>
        <w:br/>
        <w:br/>
        <w:t>и</w:t>
        <w:br/>
        <w:br/>
        <w:t>ч</w:t>
        <w:br/>
        <w:br/>
        <w:t>е</w:t>
        <w:br/>
        <w:br/>
        <w:t>с</w:t>
        <w:br/>
        <w:br/>
        <w:t>к</w:t>
        <w:br/>
        <w:br/>
        <w:t>и</w:t>
        <w:br/>
        <w:br/>
        <w:t>м</w:t>
        <w:br/>
        <w:br/>
        <w:t xml:space="preserve"> </w:t>
        <w:br/>
        <w:br/>
        <w:t>п</w:t>
        <w:br/>
        <w:br/>
        <w:t>о</w:t>
        <w:br/>
        <w:br/>
        <w:t>с</w:t>
        <w:br/>
        <w:br/>
        <w:t>л</w:t>
        <w:br/>
        <w:br/>
        <w:t>е</w:t>
        <w:br/>
        <w:br/>
        <w:t>д</w:t>
        <w:br/>
        <w:br/>
        <w:t>с</w:t>
        <w:br/>
        <w:br/>
        <w:t>т</w:t>
        <w:br/>
        <w:br/>
        <w:t>в</w:t>
        <w:br/>
        <w:br/>
        <w:t>и</w:t>
        <w:br/>
        <w:br/>
        <w:t>я</w:t>
        <w:br/>
        <w:br/>
        <w:t>м</w:t>
        <w:br/>
        <w:br/>
        <w:t>,</w:t>
        <w:br/>
        <w:br/>
        <w:t xml:space="preserve"> </w:t>
        <w:br/>
        <w:br/>
        <w:t>д</w:t>
        <w:br/>
        <w:br/>
        <w:t>е</w:t>
        <w:br/>
        <w:br/>
        <w:t>ф</w:t>
        <w:br/>
        <w:br/>
        <w:t>и</w:t>
        <w:br/>
        <w:br/>
        <w:t>ц</w:t>
        <w:br/>
        <w:br/>
        <w:t>и</w:t>
        <w:br/>
        <w:br/>
        <w:t>т</w:t>
        <w:br/>
        <w:br/>
        <w:t>у</w:t>
        <w:br/>
        <w:br/>
        <w:t xml:space="preserve"> </w:t>
        <w:br/>
        <w:br/>
        <w:t>т</w:t>
        <w:br/>
        <w:br/>
        <w:t>о</w:t>
        <w:br/>
        <w:br/>
        <w:t>п</w:t>
        <w:br/>
        <w:br/>
        <w:t>л</w:t>
        <w:br/>
        <w:br/>
        <w:t>и</w:t>
        <w:br/>
        <w:br/>
        <w:t>в</w:t>
        <w:br/>
        <w:br/>
        <w:t>а</w:t>
        <w:br/>
        <w:br/>
        <w:t xml:space="preserve"> </w:t>
        <w:br/>
        <w:br/>
        <w:t>и</w:t>
        <w:br/>
        <w:br/>
        <w:t xml:space="preserve"> </w:t>
        <w:br/>
        <w:br/>
        <w:t>н</w:t>
        <w:br/>
        <w:br/>
        <w:t>а</w:t>
        <w:br/>
        <w:br/>
        <w:t>р</w:t>
        <w:br/>
        <w:br/>
        <w:t>у</w:t>
        <w:br/>
        <w:br/>
        <w:t>ш</w:t>
        <w:br/>
        <w:br/>
        <w:t>е</w:t>
        <w:br/>
        <w:br/>
        <w:t>н</w:t>
        <w:br/>
        <w:br/>
        <w:t>и</w:t>
        <w:br/>
        <w:br/>
        <w:t>ю</w:t>
        <w:br/>
        <w:br/>
        <w:t xml:space="preserve"> </w:t>
        <w:br/>
        <w:br/>
        <w:t>ж</w:t>
        <w:br/>
        <w:br/>
        <w:t>и</w:t>
        <w:br/>
        <w:br/>
        <w:t>з</w:t>
        <w:br/>
        <w:br/>
        <w:t>н</w:t>
        <w:br/>
        <w:br/>
        <w:t>е</w:t>
        <w:br/>
        <w:br/>
        <w:t>д</w:t>
        <w:br/>
        <w:br/>
        <w:t>е</w:t>
        <w:br/>
        <w:br/>
        <w:t>я</w:t>
        <w:br/>
        <w:br/>
        <w:t>т</w:t>
        <w:br/>
        <w:br/>
        <w:t>е</w:t>
        <w:br/>
        <w:br/>
        <w:t>л</w:t>
        <w:br/>
        <w:br/>
        <w:t>ь</w:t>
        <w:br/>
        <w:br/>
        <w:t>н</w:t>
        <w:br/>
        <w:br/>
        <w:t>о</w:t>
        <w:br/>
        <w:br/>
        <w:t>с</w:t>
        <w:br/>
        <w:br/>
        <w:t>т</w:t>
        <w:br/>
        <w:br/>
        <w:t>и</w:t>
        <w:br/>
        <w:br/>
        <w:t xml:space="preserve"> </w:t>
        <w:br/>
        <w:br/>
        <w:t>н</w:t>
        <w:br/>
        <w:br/>
        <w:t>а</w:t>
        <w:br/>
        <w:br/>
        <w:t>с</w:t>
        <w:br/>
        <w:br/>
        <w:t>е</w:t>
        <w:br/>
        <w:br/>
        <w:t>л</w:t>
        <w:br/>
        <w:br/>
        <w:t>е</w:t>
        <w:br/>
        <w:br/>
        <w:t>н</w:t>
        <w:br/>
        <w:br/>
        <w:t>и</w:t>
        <w:br/>
        <w:br/>
        <w:t>я</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Р</w:t>
        <w:br/>
        <w:br/>
        <w:t>о</w:t>
        <w:br/>
        <w:br/>
        <w:t>с</w:t>
        <w:br/>
        <w:br/>
        <w:t>т</w:t>
        <w:br/>
        <w:br/>
        <w:t xml:space="preserve"> </w:t>
        <w:br/>
        <w:br/>
        <w:t>ц</w:t>
        <w:br/>
        <w:br/>
        <w:t>и</w:t>
        <w:br/>
        <w:br/>
        <w:t>ф</w:t>
        <w:br/>
        <w:br/>
        <w:t>р</w:t>
        <w:br/>
        <w:br/>
        <w:t>о</w:t>
        <w:br/>
        <w:br/>
        <w:t>в</w:t>
        <w:br/>
        <w:br/>
        <w:t>и</w:t>
        <w:br/>
        <w:br/>
        <w:t>з</w:t>
        <w:br/>
        <w:br/>
        <w:t>а</w:t>
        <w:br/>
        <w:br/>
        <w:t>ц</w:t>
        <w:br/>
        <w:br/>
        <w:t>и</w:t>
        <w:br/>
        <w:br/>
        <w:t>и</w:t>
        <w:br/>
        <w:br/>
        <w:t xml:space="preserve"> </w:t>
        <w:br/>
        <w:br/>
        <w:t>и</w:t>
        <w:br/>
        <w:br/>
        <w:t xml:space="preserve"> </w:t>
        <w:br/>
        <w:br/>
        <w:t>а</w:t>
        <w:br/>
        <w:br/>
        <w:t>в</w:t>
        <w:br/>
        <w:br/>
        <w:t>т</w:t>
        <w:br/>
        <w:br/>
        <w:t>о</w:t>
        <w:br/>
        <w:br/>
        <w:t>м</w:t>
        <w:br/>
        <w:br/>
        <w:t>а</w:t>
        <w:br/>
        <w:br/>
        <w:t>т</w:t>
        <w:br/>
        <w:br/>
        <w:t>и</w:t>
        <w:br/>
        <w:br/>
        <w:t>з</w:t>
        <w:br/>
        <w:br/>
        <w:t>а</w:t>
        <w:br/>
        <w:br/>
        <w:t>ц</w:t>
        <w:br/>
        <w:br/>
        <w:t>и</w:t>
        <w:br/>
        <w:br/>
        <w:t>и</w:t>
        <w:br/>
        <w:br/>
        <w:t xml:space="preserve"> </w:t>
        <w:br/>
        <w:br/>
        <w:t>Н</w:t>
        <w:br/>
        <w:br/>
        <w:t>П</w:t>
        <w:br/>
        <w:br/>
        <w:t>З</w:t>
        <w:br/>
        <w:br/>
        <w:t xml:space="preserve"> </w:t>
        <w:br/>
        <w:br/>
        <w:t>у</w:t>
        <w:br/>
        <w:br/>
        <w:t>в</w:t>
        <w:br/>
        <w:br/>
        <w:t>е</w:t>
        <w:br/>
        <w:br/>
        <w:t>л</w:t>
        <w:br/>
        <w:br/>
        <w:t>и</w:t>
        <w:br/>
        <w:br/>
        <w:t>ч</w:t>
        <w:br/>
        <w:br/>
        <w:t>и</w:t>
        <w:br/>
        <w:br/>
        <w:t>в</w:t>
        <w:br/>
        <w:br/>
        <w:t>а</w:t>
        <w:br/>
        <w:br/>
        <w:t>е</w:t>
        <w:br/>
        <w:br/>
        <w:t>т</w:t>
        <w:br/>
        <w:br/>
        <w:t xml:space="preserve"> </w:t>
        <w:br/>
        <w:br/>
        <w:t>п</w:t>
        <w:br/>
        <w:br/>
        <w:t>о</w:t>
        <w:br/>
        <w:br/>
        <w:t>в</w:t>
        <w:br/>
        <w:br/>
        <w:t>е</w:t>
        <w:br/>
        <w:br/>
        <w:t>р</w:t>
        <w:br/>
        <w:br/>
        <w:t>х</w:t>
        <w:br/>
        <w:br/>
        <w:t>н</w:t>
        <w:br/>
        <w:br/>
        <w:t>о</w:t>
        <w:br/>
        <w:br/>
        <w:t>с</w:t>
        <w:br/>
        <w:br/>
        <w:t>т</w:t>
        <w:br/>
        <w:br/>
        <w:t>ь</w:t>
        <w:br/>
        <w:br/>
        <w:t xml:space="preserve"> </w:t>
        <w:br/>
        <w:br/>
        <w:t>а</w:t>
        <w:br/>
        <w:br/>
        <w:t>т</w:t>
        <w:br/>
        <w:br/>
        <w:t>а</w:t>
        <w:br/>
        <w:br/>
        <w:t>к</w:t>
        <w:br/>
        <w:br/>
        <w:t>и</w:t>
        <w:br/>
        <w:br/>
        <w:t xml:space="preserve"> </w:t>
        <w:br/>
        <w:br/>
        <w:t>и</w:t>
        <w:br/>
        <w:br/>
        <w:t xml:space="preserve"> </w:t>
        <w:br/>
        <w:br/>
        <w:t>у</w:t>
        <w:br/>
        <w:br/>
        <w:t>с</w:t>
        <w:br/>
        <w:br/>
        <w:t>л</w:t>
        <w:br/>
        <w:br/>
        <w:t>о</w:t>
        <w:br/>
        <w:br/>
        <w:t>ж</w:t>
        <w:br/>
        <w:br/>
        <w:t>н</w:t>
        <w:br/>
        <w:br/>
        <w:t>я</w:t>
        <w:br/>
        <w:br/>
        <w:t>е</w:t>
        <w:br/>
        <w:br/>
        <w:t>т</w:t>
        <w:br/>
        <w:br/>
        <w:t xml:space="preserve"> </w:t>
        <w:br/>
        <w:br/>
        <w:t>з</w:t>
        <w:br/>
        <w:br/>
        <w:t>а</w:t>
        <w:br/>
        <w:br/>
        <w:t>щ</w:t>
        <w:br/>
        <w:br/>
        <w:t>и</w:t>
        <w:br/>
        <w:br/>
        <w:t>т</w:t>
        <w:br/>
        <w:br/>
        <w:t>у</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В</w:t>
        <w:br/>
        <w:br/>
        <w:t>н</w:t>
        <w:br/>
        <w:br/>
        <w:t>е</w:t>
        <w:br/>
        <w:br/>
        <w:t>д</w:t>
        <w:br/>
        <w:br/>
        <w:t>р</w:t>
        <w:br/>
        <w:br/>
        <w:t>е</w:t>
        <w:br/>
        <w:br/>
        <w:t>н</w:t>
        <w:br/>
        <w:br/>
        <w:t>и</w:t>
        <w:br/>
        <w:br/>
        <w:t>е</w:t>
        <w:br/>
        <w:br/>
        <w:t xml:space="preserve"> </w:t>
        <w:br/>
        <w:br/>
        <w:t>п</w:t>
        <w:br/>
        <w:br/>
        <w:t>р</w:t>
        <w:br/>
        <w:br/>
        <w:t>о</w:t>
        <w:br/>
        <w:br/>
        <w:t>м</w:t>
        <w:br/>
        <w:br/>
        <w:t>ы</w:t>
        <w:br/>
        <w:br/>
        <w:t>ш</w:t>
        <w:br/>
        <w:br/>
        <w:t>л</w:t>
        <w:br/>
        <w:br/>
        <w:t>е</w:t>
        <w:br/>
        <w:br/>
        <w:t>н</w:t>
        <w:br/>
        <w:br/>
        <w:t>н</w:t>
        <w:br/>
        <w:br/>
        <w:t>ы</w:t>
        <w:br/>
        <w:br/>
        <w:t>х</w:t>
        <w:br/>
        <w:br/>
        <w:t xml:space="preserve"> </w:t>
        <w:br/>
        <w:br/>
        <w:t>с</w:t>
        <w:br/>
        <w:br/>
        <w:t>е</w:t>
        <w:br/>
        <w:br/>
        <w:t>т</w:t>
        <w:br/>
        <w:br/>
        <w:t>е</w:t>
        <w:br/>
        <w:br/>
        <w:t>й</w:t>
        <w:br/>
        <w:br/>
        <w:t>,</w:t>
        <w:br/>
        <w:br/>
        <w:t xml:space="preserve"> </w:t>
        <w:br/>
        <w:br/>
        <w:t>с</w:t>
        <w:br/>
        <w:br/>
        <w:t>и</w:t>
        <w:br/>
        <w:br/>
        <w:t>с</w:t>
        <w:br/>
        <w:br/>
        <w:t>т</w:t>
        <w:br/>
        <w:br/>
        <w:t>е</w:t>
        <w:br/>
        <w:br/>
        <w:t>м</w:t>
        <w:br/>
        <w:br/>
        <w:t xml:space="preserve"> </w:t>
        <w:br/>
        <w:br/>
        <w:t>S</w:t>
        <w:br/>
        <w:br/>
        <w:t>C</w:t>
        <w:br/>
        <w:br/>
        <w:t>A</w:t>
        <w:br/>
        <w:br/>
        <w:t>D</w:t>
        <w:br/>
        <w:br/>
        <w:t>A</w:t>
        <w:br/>
        <w:br/>
        <w:t xml:space="preserve"> </w:t>
        <w:br/>
        <w:br/>
        <w:t>и</w:t>
        <w:br/>
        <w:br/>
        <w:t xml:space="preserve"> </w:t>
        <w:br/>
        <w:br/>
        <w:t>у</w:t>
        <w:br/>
        <w:br/>
        <w:t>д</w:t>
        <w:br/>
        <w:br/>
        <w:t>а</w:t>
        <w:br/>
        <w:br/>
        <w:t>л</w:t>
        <w:br/>
        <w:br/>
        <w:t>е</w:t>
        <w:br/>
        <w:br/>
        <w:t>н</w:t>
        <w:br/>
        <w:br/>
        <w:t>н</w:t>
        <w:br/>
        <w:br/>
        <w:t>о</w:t>
        <w:br/>
        <w:br/>
        <w:t>г</w:t>
        <w:br/>
        <w:br/>
        <w:t>о</w:t>
        <w:br/>
        <w:br/>
        <w:t xml:space="preserve"> </w:t>
        <w:br/>
        <w:br/>
        <w:t>д</w:t>
        <w:br/>
        <w:br/>
        <w:t>о</w:t>
        <w:br/>
        <w:br/>
        <w:t>с</w:t>
        <w:br/>
        <w:br/>
        <w:t>т</w:t>
        <w:br/>
        <w:br/>
        <w:t>у</w:t>
        <w:br/>
        <w:br/>
        <w:t>п</w:t>
        <w:br/>
        <w:br/>
        <w:t>а</w:t>
        <w:br/>
        <w:br/>
        <w:t xml:space="preserve"> </w:t>
        <w:br/>
        <w:br/>
        <w:t>с</w:t>
        <w:br/>
        <w:br/>
        <w:t>о</w:t>
        <w:br/>
        <w:br/>
        <w:t>з</w:t>
        <w:br/>
        <w:br/>
        <w:t>д</w:t>
        <w:br/>
        <w:br/>
        <w:t>а</w:t>
        <w:br/>
        <w:br/>
        <w:t>е</w:t>
        <w:br/>
        <w:br/>
        <w:t>т</w:t>
        <w:br/>
        <w:br/>
        <w:t xml:space="preserve"> </w:t>
        <w:br/>
        <w:br/>
        <w:t>н</w:t>
        <w:br/>
        <w:br/>
        <w:t>о</w:t>
        <w:br/>
        <w:br/>
        <w:t>в</w:t>
        <w:br/>
        <w:br/>
        <w:t>ы</w:t>
        <w:br/>
        <w:br/>
        <w:t>е</w:t>
        <w:br/>
        <w:br/>
        <w:t xml:space="preserve"> </w:t>
        <w:br/>
        <w:br/>
        <w:t>у</w:t>
        <w:br/>
        <w:br/>
        <w:t>я</w:t>
        <w:br/>
        <w:br/>
        <w:t>з</w:t>
        <w:br/>
        <w:br/>
        <w:t>в</w:t>
        <w:br/>
        <w:br/>
        <w:t>и</w:t>
        <w:br/>
        <w:br/>
        <w:t>м</w:t>
        <w:br/>
        <w:br/>
        <w:t>о</w:t>
        <w:br/>
        <w:br/>
        <w:t>с</w:t>
        <w:br/>
        <w:br/>
        <w:t>т</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У</w:t>
        <w:br/>
        <w:br/>
        <w:t>с</w:t>
        <w:br/>
        <w:br/>
        <w:t>п</w:t>
        <w:br/>
        <w:br/>
        <w:t>е</w:t>
        <w:br/>
        <w:br/>
        <w:t>ш</w:t>
        <w:br/>
        <w:br/>
        <w:t>н</w:t>
        <w:br/>
        <w:br/>
        <w:t>а</w:t>
        <w:br/>
        <w:br/>
        <w:t>я</w:t>
        <w:br/>
        <w:br/>
        <w:t xml:space="preserve"> </w:t>
        <w:br/>
        <w:br/>
        <w:t>а</w:t>
        <w:br/>
        <w:br/>
        <w:t>т</w:t>
        <w:br/>
        <w:br/>
        <w:t>а</w:t>
        <w:br/>
        <w:br/>
        <w:t>к</w:t>
        <w:br/>
        <w:br/>
        <w:t>а</w:t>
        <w:br/>
        <w:br/>
        <w:t xml:space="preserve"> </w:t>
        <w:br/>
        <w:br/>
        <w:t>н</w:t>
        <w:br/>
        <w:br/>
        <w:t>а</w:t>
        <w:br/>
        <w:br/>
        <w:t xml:space="preserve"> </w:t>
        <w:br/>
        <w:br/>
        <w:t>Н</w:t>
        <w:br/>
        <w:br/>
        <w:t>П</w:t>
        <w:br/>
        <w:br/>
        <w:t>З</w:t>
        <w:br/>
        <w:br/>
        <w:t xml:space="preserve"> </w:t>
        <w:br/>
        <w:br/>
        <w:t>м</w:t>
        <w:br/>
        <w:br/>
        <w:t>о</w:t>
        <w:br/>
        <w:br/>
        <w:t>ж</w:t>
        <w:br/>
        <w:br/>
        <w:t>е</w:t>
        <w:br/>
        <w:br/>
        <w:t>т</w:t>
        <w:br/>
        <w:br/>
        <w:t xml:space="preserve"> </w:t>
        <w:br/>
        <w:br/>
        <w:t>п</w:t>
        <w:br/>
        <w:br/>
        <w:t>р</w:t>
        <w:br/>
        <w:br/>
        <w:t>и</w:t>
        <w:br/>
        <w:br/>
        <w:t>в</w:t>
        <w:br/>
        <w:br/>
        <w:t>е</w:t>
        <w:br/>
        <w:br/>
        <w:t>с</w:t>
        <w:br/>
        <w:br/>
        <w:t>т</w:t>
        <w:br/>
        <w:br/>
        <w:t>и</w:t>
        <w:br/>
        <w:br/>
        <w:t xml:space="preserve"> </w:t>
        <w:br/>
        <w:br/>
        <w:t>к</w:t>
        <w:br/>
        <w:br/>
        <w:t xml:space="preserve"> </w:t>
        <w:br/>
        <w:br/>
        <w:t>с</w:t>
        <w:br/>
        <w:br/>
        <w:t>е</w:t>
        <w:br/>
        <w:br/>
        <w:t>р</w:t>
        <w:br/>
        <w:br/>
        <w:t>ь</w:t>
        <w:br/>
        <w:br/>
        <w:t>е</w:t>
        <w:br/>
        <w:br/>
        <w:t>з</w:t>
        <w:br/>
        <w:br/>
        <w:t>н</w:t>
        <w:br/>
        <w:br/>
        <w:t>ы</w:t>
        <w:br/>
        <w:br/>
        <w:t>м</w:t>
        <w:br/>
        <w:br/>
        <w:t xml:space="preserve"> </w:t>
        <w:br/>
        <w:br/>
        <w:t>п</w:t>
        <w:br/>
        <w:br/>
        <w:t>о</w:t>
        <w:br/>
        <w:br/>
        <w:t>с</w:t>
        <w:br/>
        <w:br/>
        <w:t>л</w:t>
        <w:br/>
        <w:br/>
        <w:t>е</w:t>
        <w:br/>
        <w:br/>
        <w:t>д</w:t>
        <w:br/>
        <w:br/>
        <w:t>с</w:t>
        <w:br/>
        <w:br/>
        <w:t>т</w:t>
        <w:br/>
        <w:br/>
        <w:t>в</w:t>
        <w:br/>
        <w:br/>
        <w:t>и</w:t>
        <w:br/>
        <w:br/>
        <w:t>я</w:t>
        <w:br/>
        <w:br/>
        <w:t>м</w:t>
        <w:br/>
        <w:br/>
        <w:t xml:space="preserve"> </w:t>
        <w:br/>
        <w:br/>
        <w:t>д</w:t>
        <w:br/>
        <w:br/>
        <w:t>л</w:t>
        <w:br/>
        <w:br/>
        <w:t>я</w:t>
        <w:br/>
        <w:br/>
        <w:t xml:space="preserve"> </w:t>
        <w:br/>
        <w:br/>
        <w:t>б</w:t>
        <w:br/>
        <w:br/>
        <w:t>е</w:t>
        <w:br/>
        <w:br/>
        <w:t>з</w:t>
        <w:br/>
        <w:br/>
        <w:t>о</w:t>
        <w:br/>
        <w:br/>
        <w:t>п</w:t>
        <w:br/>
        <w:br/>
        <w:t>а</w:t>
        <w:br/>
        <w:br/>
        <w:t>с</w:t>
        <w:br/>
        <w:br/>
        <w:t>н</w:t>
        <w:br/>
        <w:br/>
        <w:t>о</w:t>
        <w:br/>
        <w:br/>
        <w:t>с</w:t>
        <w:br/>
        <w:br/>
        <w:t>т</w:t>
        <w:br/>
        <w:br/>
        <w:t>и</w:t>
        <w:br/>
        <w:br/>
        <w:t xml:space="preserve"> </w:t>
        <w:br/>
        <w:br/>
        <w:t>п</w:t>
        <w:br/>
        <w:br/>
        <w:t>е</w:t>
        <w:br/>
        <w:br/>
        <w:t>р</w:t>
        <w:br/>
        <w:br/>
        <w:t>с</w:t>
        <w:br/>
        <w:br/>
        <w:t>о</w:t>
        <w:br/>
        <w:br/>
        <w:t>н</w:t>
        <w:br/>
        <w:br/>
        <w:t>а</w:t>
        <w:br/>
        <w:br/>
        <w:t>л</w:t>
        <w:br/>
        <w:br/>
        <w:t>а</w:t>
        <w:br/>
        <w:br/>
        <w:t xml:space="preserve"> </w:t>
        <w:br/>
        <w:br/>
        <w:t>и</w:t>
        <w:br/>
        <w:br/>
        <w:t xml:space="preserve"> </w:t>
        <w:br/>
        <w:br/>
        <w:t>о</w:t>
        <w:br/>
        <w:br/>
        <w:t>к</w:t>
        <w:br/>
        <w:br/>
        <w:t>р</w:t>
        <w:br/>
        <w:br/>
        <w:t>у</w:t>
        <w:br/>
        <w:br/>
        <w:t>ж</w:t>
        <w:br/>
        <w:br/>
        <w:t>а</w:t>
        <w:br/>
        <w:br/>
        <w:t>ю</w:t>
        <w:br/>
        <w:br/>
        <w:t>щ</w:t>
        <w:br/>
        <w:br/>
        <w:t>е</w:t>
        <w:br/>
        <w:br/>
        <w:t>й</w:t>
        <w:br/>
        <w:br/>
        <w:t xml:space="preserve"> </w:t>
        <w:br/>
        <w:br/>
        <w:t>с</w:t>
        <w:br/>
        <w:br/>
        <w:t>р</w:t>
        <w:br/>
        <w:br/>
        <w:t>е</w:t>
        <w:br/>
        <w:br/>
        <w:t>д</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А</w:t>
        <w:br/>
        <w:br/>
        <w:t>т</w:t>
        <w:br/>
        <w:br/>
        <w:t>а</w:t>
        <w:br/>
        <w:br/>
        <w:t>к</w:t>
        <w:br/>
        <w:br/>
        <w:t>а</w:t>
        <w:br/>
        <w:br/>
        <w:t xml:space="preserve"> </w:t>
        <w:br/>
        <w:br/>
        <w:t>н</w:t>
        <w:br/>
        <w:br/>
        <w:t>а</w:t>
        <w:br/>
        <w:br/>
        <w:t xml:space="preserve"> </w:t>
        <w:br/>
        <w:br/>
        <w:t>с</w:t>
        <w:br/>
        <w:br/>
        <w:t>и</w:t>
        <w:br/>
        <w:br/>
        <w:t>с</w:t>
        <w:br/>
        <w:br/>
        <w:t>т</w:t>
        <w:br/>
        <w:br/>
        <w:t>е</w:t>
        <w:br/>
        <w:br/>
        <w:t>м</w:t>
        <w:br/>
        <w:br/>
        <w:t>ы</w:t>
        <w:br/>
        <w:br/>
        <w:t xml:space="preserve"> </w:t>
        <w:br/>
        <w:br/>
        <w:t>к</w:t>
        <w:br/>
        <w:br/>
        <w:t>о</w:t>
        <w:br/>
        <w:br/>
        <w:t>н</w:t>
        <w:br/>
        <w:br/>
        <w:t>т</w:t>
        <w:br/>
        <w:br/>
        <w:t>р</w:t>
        <w:br/>
        <w:br/>
        <w:t>о</w:t>
        <w:br/>
        <w:br/>
        <w:t>л</w:t>
        <w:br/>
        <w:br/>
        <w:t>я</w:t>
        <w:br/>
        <w:br/>
        <w:t xml:space="preserve"> </w:t>
        <w:br/>
        <w:br/>
        <w:t>и</w:t>
        <w:br/>
        <w:br/>
        <w:t xml:space="preserve"> </w:t>
        <w:br/>
        <w:br/>
        <w:t>б</w:t>
        <w:br/>
        <w:br/>
        <w:t>е</w:t>
        <w:br/>
        <w:br/>
        <w:t>з</w:t>
        <w:br/>
        <w:br/>
        <w:t>о</w:t>
        <w:br/>
        <w:br/>
        <w:t>п</w:t>
        <w:br/>
        <w:br/>
        <w:t>а</w:t>
        <w:br/>
        <w:br/>
        <w:t>с</w:t>
        <w:br/>
        <w:br/>
        <w:t>н</w:t>
        <w:br/>
        <w:br/>
        <w:t>о</w:t>
        <w:br/>
        <w:br/>
        <w:t>с</w:t>
        <w:br/>
        <w:br/>
        <w:t>т</w:t>
        <w:br/>
        <w:br/>
        <w:t>и</w:t>
        <w:br/>
        <w:br/>
        <w:t xml:space="preserve"> </w:t>
        <w:br/>
        <w:br/>
        <w:t>м</w:t>
        <w:br/>
        <w:br/>
        <w:t>о</w:t>
        <w:br/>
        <w:br/>
        <w:t>ж</w:t>
        <w:br/>
        <w:br/>
        <w:t>е</w:t>
        <w:br/>
        <w:br/>
        <w:t>т</w:t>
        <w:br/>
        <w:br/>
        <w:t xml:space="preserve"> </w:t>
        <w:br/>
        <w:br/>
        <w:t>п</w:t>
        <w:br/>
        <w:br/>
        <w:t>р</w:t>
        <w:br/>
        <w:br/>
        <w:t>и</w:t>
        <w:br/>
        <w:br/>
        <w:t>в</w:t>
        <w:br/>
        <w:br/>
        <w:t>е</w:t>
        <w:br/>
        <w:br/>
        <w:t>с</w:t>
        <w:br/>
        <w:br/>
        <w:t>т</w:t>
        <w:br/>
        <w:br/>
        <w:t>и</w:t>
        <w:br/>
        <w:br/>
        <w:t xml:space="preserve"> </w:t>
        <w:br/>
        <w:br/>
        <w:t>к</w:t>
        <w:br/>
        <w:br/>
        <w:t xml:space="preserve"> </w:t>
        <w:br/>
        <w:br/>
        <w:t>а</w:t>
        <w:br/>
        <w:br/>
        <w:t>в</w:t>
        <w:br/>
        <w:br/>
        <w:t>а</w:t>
        <w:br/>
        <w:br/>
        <w:t>р</w:t>
        <w:br/>
        <w:br/>
        <w:t>и</w:t>
        <w:br/>
        <w:br/>
        <w:t>я</w:t>
        <w:br/>
        <w:br/>
        <w:t>м</w:t>
        <w:br/>
        <w:br/>
        <w:t>,</w:t>
        <w:br/>
        <w:br/>
        <w:t xml:space="preserve"> </w:t>
        <w:br/>
        <w:br/>
        <w:t>в</w:t>
        <w:br/>
        <w:br/>
        <w:t>з</w:t>
        <w:br/>
        <w:br/>
        <w:t>р</w:t>
        <w:br/>
        <w:br/>
        <w:t>ы</w:t>
        <w:br/>
        <w:br/>
        <w:t>в</w:t>
        <w:br/>
        <w:br/>
        <w:t>а</w:t>
        <w:br/>
        <w:br/>
        <w:t>м</w:t>
        <w:br/>
        <w:br/>
        <w:t xml:space="preserve"> </w:t>
        <w:br/>
        <w:br/>
        <w:t>и</w:t>
        <w:br/>
        <w:br/>
        <w:t xml:space="preserve"> </w:t>
        <w:br/>
        <w:br/>
        <w:t>в</w:t>
        <w:br/>
        <w:br/>
        <w:t>ы</w:t>
        <w:br/>
        <w:br/>
        <w:t>б</w:t>
        <w:br/>
        <w:br/>
        <w:t>р</w:t>
        <w:br/>
        <w:br/>
        <w:t>о</w:t>
        <w:br/>
        <w:br/>
        <w:t>с</w:t>
        <w:br/>
        <w:br/>
        <w:t>у</w:t>
        <w:br/>
        <w:br/>
        <w:t xml:space="preserve"> </w:t>
        <w:br/>
        <w:br/>
        <w:t>о</w:t>
        <w:br/>
        <w:br/>
        <w:t>п</w:t>
        <w:br/>
        <w:br/>
        <w:t>а</w:t>
        <w:br/>
        <w:br/>
        <w:t>с</w:t>
        <w:br/>
        <w:br/>
        <w:t>н</w:t>
        <w:br/>
        <w:br/>
        <w:t>ы</w:t>
        <w:br/>
        <w:br/>
        <w:t>х</w:t>
        <w:br/>
        <w:br/>
        <w:t xml:space="preserve"> </w:t>
        <w:br/>
        <w:br/>
        <w:t>в</w:t>
        <w:br/>
        <w:br/>
        <w:t>е</w:t>
        <w:br/>
        <w:br/>
        <w:t>щ</w:t>
        <w:br/>
        <w:br/>
        <w:t>е</w:t>
        <w:br/>
        <w:br/>
        <w:t>с</w:t>
        <w:br/>
        <w:br/>
        <w:t>т</w:t>
        <w:br/>
        <w:br/>
        <w:t>в</w:t>
        <w:br/>
        <w:br/>
        <w:t>.</w:t>
        <w:br/>
        <w:br/>
        <w:br/>
        <w:br/>
        <w:br/>
        <w:br/>
        <w:br/>
        <w:br/>
        <w:t>*</w:t>
        <w:br/>
        <w:br/>
        <w:t>*</w:t>
        <w:br/>
        <w:br/>
        <w:t>I</w:t>
        <w:br/>
        <w:br/>
        <w:t>I</w:t>
        <w:br/>
        <w:br/>
        <w:t>.</w:t>
        <w:br/>
        <w:br/>
        <w:t xml:space="preserve"> </w:t>
        <w:br/>
        <w:br/>
        <w:t>С</w:t>
        <w:br/>
        <w:br/>
        <w:t>п</w:t>
        <w:br/>
        <w:br/>
        <w:t>е</w:t>
        <w:br/>
        <w:br/>
        <w:t>ц</w:t>
        <w:br/>
        <w:br/>
        <w:t>и</w:t>
        <w:br/>
        <w:br/>
        <w:t>ф</w:t>
        <w:br/>
        <w:br/>
        <w:t>и</w:t>
        <w:br/>
        <w:br/>
        <w:t>к</w:t>
        <w:br/>
        <w:br/>
        <w:t>а</w:t>
        <w:br/>
        <w:br/>
        <w:t xml:space="preserve"> </w:t>
        <w:br/>
        <w:br/>
        <w:t>у</w:t>
        <w:br/>
        <w:br/>
        <w:t>г</w:t>
        <w:br/>
        <w:br/>
        <w:t>р</w:t>
        <w:br/>
        <w:br/>
        <w:t>о</w:t>
        <w:br/>
        <w:br/>
        <w:t>з</w:t>
        <w:br/>
        <w:br/>
        <w:t xml:space="preserve"> </w:t>
        <w:br/>
        <w:br/>
        <w:t>д</w:t>
        <w:br/>
        <w:br/>
        <w:t>л</w:t>
        <w:br/>
        <w:br/>
        <w:t>я</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й</w:t>
        <w:br/>
        <w:br/>
        <w:t xml:space="preserve"> </w:t>
        <w:br/>
        <w:br/>
        <w:t>о</w:t>
        <w:br/>
        <w:br/>
        <w:t>т</w:t>
        <w:br/>
        <w:br/>
        <w:t>р</w:t>
        <w:br/>
        <w:br/>
        <w:t>а</w:t>
        <w:br/>
        <w:br/>
        <w:t>с</w:t>
        <w:br/>
        <w:br/>
        <w:t>л</w:t>
        <w:br/>
        <w:br/>
        <w:t>и</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А</w:t>
        <w:br/>
        <w:br/>
        <w:t>т</w:t>
        <w:br/>
        <w:br/>
        <w:t>а</w:t>
        <w:br/>
        <w:br/>
        <w:t>к</w:t>
        <w:br/>
        <w:br/>
        <w:t>и</w:t>
        <w:br/>
        <w:br/>
        <w:t>,</w:t>
        <w:br/>
        <w:br/>
        <w:t xml:space="preserve"> </w:t>
        <w:br/>
        <w:br/>
        <w:t>н</w:t>
        <w:br/>
        <w:br/>
        <w:t>а</w:t>
        <w:br/>
        <w:br/>
        <w:t>п</w:t>
        <w:br/>
        <w:br/>
        <w:t>р</w:t>
        <w:br/>
        <w:br/>
        <w:t>а</w:t>
        <w:br/>
        <w:br/>
        <w:t>в</w:t>
        <w:br/>
        <w:br/>
        <w:t>л</w:t>
        <w:br/>
        <w:br/>
        <w:t>е</w:t>
        <w:br/>
        <w:br/>
        <w:t>н</w:t>
        <w:br/>
        <w:br/>
        <w:t>н</w:t>
        <w:br/>
        <w:br/>
        <w:t>ы</w:t>
        <w:br/>
        <w:br/>
        <w:t>е</w:t>
        <w:br/>
        <w:br/>
        <w:t xml:space="preserve"> </w:t>
        <w:br/>
        <w:br/>
        <w:t>н</w:t>
        <w:br/>
        <w:br/>
        <w:t>а</w:t>
        <w:br/>
        <w:br/>
        <w:t xml:space="preserve"> </w:t>
        <w:br/>
        <w:br/>
        <w:t>н</w:t>
        <w:br/>
        <w:br/>
        <w:t>а</w:t>
        <w:br/>
        <w:br/>
        <w:t>р</w:t>
        <w:br/>
        <w:br/>
        <w:t>у</w:t>
        <w:br/>
        <w:br/>
        <w:t>ш</w:t>
        <w:br/>
        <w:br/>
        <w:t>е</w:t>
        <w:br/>
        <w:br/>
        <w:t>н</w:t>
        <w:br/>
        <w:br/>
        <w:t>и</w:t>
        <w:br/>
        <w:br/>
        <w:t>е</w:t>
        <w:br/>
        <w:br/>
        <w:t xml:space="preserve"> </w:t>
        <w:br/>
        <w:br/>
        <w:t>ц</w:t>
        <w:br/>
        <w:br/>
        <w:t>е</w:t>
        <w:br/>
        <w:br/>
        <w:t>л</w:t>
        <w:br/>
        <w:br/>
        <w:t>о</w:t>
        <w:br/>
        <w:br/>
        <w:t>с</w:t>
        <w:br/>
        <w:br/>
        <w:t>т</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р</w:t>
        <w:br/>
        <w:br/>
        <w:t>о</w:t>
        <w:br/>
        <w:br/>
        <w:t>ц</w:t>
        <w:br/>
        <w:br/>
        <w:t>е</w:t>
        <w:br/>
        <w:br/>
        <w:t>с</w:t>
        <w:br/>
        <w:br/>
        <w:t>с</w:t>
        <w:br/>
        <w:br/>
        <w:t>о</w:t>
        <w:br/>
        <w:br/>
        <w:t>в</w:t>
        <w:br/>
        <w:br/>
        <w:t xml:space="preserve"> </w:t>
        <w:br/>
        <w:br/>
        <w:t>и</w:t>
        <w:br/>
        <w:br/>
        <w:t xml:space="preserve"> </w:t>
        <w:br/>
        <w:br/>
        <w:t>н</w:t>
        <w:br/>
        <w:br/>
        <w:t>а</w:t>
        <w:br/>
        <w:br/>
        <w:t>р</w:t>
        <w:br/>
        <w:br/>
        <w:t>у</w:t>
        <w:br/>
        <w:br/>
        <w:t>ш</w:t>
        <w:br/>
        <w:br/>
        <w:t>е</w:t>
        <w:br/>
        <w:br/>
        <w:t>н</w:t>
        <w:br/>
        <w:br/>
        <w:t>и</w:t>
        <w:br/>
        <w:br/>
        <w:t>е</w:t>
        <w:br/>
        <w:br/>
        <w:t xml:space="preserve"> </w:t>
        <w:br/>
        <w:br/>
        <w:t>т</w:t>
        <w:br/>
        <w:br/>
        <w:t>е</w:t>
        <w:br/>
        <w:br/>
        <w:t>х</w:t>
        <w:br/>
        <w:br/>
        <w:t>н</w:t>
        <w:br/>
        <w:br/>
        <w:t>о</w:t>
        <w:br/>
        <w:br/>
        <w:t>л</w:t>
        <w:br/>
        <w:br/>
        <w:t>о</w:t>
        <w:br/>
        <w:br/>
        <w:t>г</w:t>
        <w:br/>
        <w:br/>
        <w:t>и</w:t>
        <w:br/>
        <w:br/>
        <w:t>ч</w:t>
        <w:br/>
        <w:br/>
        <w:t>е</w:t>
        <w:br/>
        <w:br/>
        <w:t>с</w:t>
        <w:br/>
        <w:br/>
        <w:t>к</w:t>
        <w:br/>
        <w:br/>
        <w:t>о</w:t>
        <w:br/>
        <w:br/>
        <w:t>г</w:t>
        <w:br/>
        <w:br/>
        <w:t>о</w:t>
        <w:br/>
        <w:br/>
        <w:t xml:space="preserve"> </w:t>
        <w:br/>
        <w:br/>
        <w:t>р</w:t>
        <w:br/>
        <w:br/>
        <w:t>е</w:t>
        <w:br/>
        <w:br/>
        <w:t>ж</w:t>
        <w:br/>
        <w:br/>
        <w:t>и</w:t>
        <w:br/>
        <w:br/>
        <w:t>м</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Н</w:t>
        <w:br/>
        <w:br/>
        <w:t>а</w:t>
        <w:br/>
        <w:br/>
        <w:t>р</w:t>
        <w:br/>
        <w:br/>
        <w:t>у</w:t>
        <w:br/>
        <w:br/>
        <w:t>ш</w:t>
        <w:br/>
        <w:br/>
        <w:t>е</w:t>
        <w:br/>
        <w:br/>
        <w:t>н</w:t>
        <w:br/>
        <w:br/>
        <w:t>и</w:t>
        <w:br/>
        <w:br/>
        <w:t>е</w:t>
        <w:br/>
        <w:br/>
        <w:t xml:space="preserve"> </w:t>
        <w:br/>
        <w:br/>
        <w:t>р</w:t>
        <w:br/>
        <w:br/>
        <w:t>а</w:t>
        <w:br/>
        <w:br/>
        <w:t>б</w:t>
        <w:br/>
        <w:br/>
        <w:t>о</w:t>
        <w:br/>
        <w:br/>
        <w:t>т</w:t>
        <w:br/>
        <w:br/>
        <w:t>ы</w:t>
        <w:br/>
        <w:br/>
        <w:t xml:space="preserve"> </w:t>
        <w:br/>
        <w:br/>
        <w:t>к</w:t>
        <w:br/>
        <w:br/>
        <w:t>л</w:t>
        <w:br/>
        <w:br/>
        <w:t>ю</w:t>
        <w:br/>
        <w:br/>
        <w:t>ч</w:t>
        <w:br/>
        <w:br/>
        <w:t>е</w:t>
        <w:br/>
        <w:br/>
        <w:t>в</w:t>
        <w:br/>
        <w:br/>
        <w:t>о</w:t>
        <w:br/>
        <w:br/>
        <w:t>г</w:t>
        <w:br/>
        <w:br/>
        <w:t>о</w:t>
        <w:br/>
        <w:br/>
        <w:t xml:space="preserve"> </w:t>
        <w:br/>
        <w:br/>
        <w:t>о</w:t>
        <w:br/>
        <w:br/>
        <w:t>б</w:t>
        <w:br/>
        <w:br/>
        <w:t>о</w:t>
        <w:br/>
        <w:br/>
        <w:t>р</w:t>
        <w:br/>
        <w:br/>
        <w:t>у</w:t>
        <w:br/>
        <w:br/>
        <w:t>д</w:t>
        <w:br/>
        <w:br/>
        <w:t>о</w:t>
        <w:br/>
        <w:br/>
        <w:t>в</w:t>
        <w:br/>
        <w:br/>
        <w:t>а</w:t>
        <w:br/>
        <w:br/>
        <w:t>н</w:t>
        <w:br/>
        <w:br/>
        <w:t>и</w:t>
        <w:br/>
        <w:br/>
        <w:t>я</w:t>
        <w:br/>
        <w:br/>
        <w:t xml:space="preserve"> </w:t>
        <w:br/>
        <w:br/>
        <w:t>м</w:t>
        <w:br/>
        <w:br/>
        <w:t>о</w:t>
        <w:br/>
        <w:br/>
        <w:t>ж</w:t>
        <w:br/>
        <w:br/>
        <w:t>е</w:t>
        <w:br/>
        <w:br/>
        <w:t>т</w:t>
        <w:br/>
        <w:br/>
        <w:t xml:space="preserve"> </w:t>
        <w:br/>
        <w:br/>
        <w:t>п</w:t>
        <w:br/>
        <w:br/>
        <w:t>р</w:t>
        <w:br/>
        <w:br/>
        <w:t>и</w:t>
        <w:br/>
        <w:br/>
        <w:t>в</w:t>
        <w:br/>
        <w:br/>
        <w:t>е</w:t>
        <w:br/>
        <w:br/>
        <w:t>с</w:t>
        <w:br/>
        <w:br/>
        <w:t>т</w:t>
        <w:br/>
        <w:br/>
        <w:t>и</w:t>
        <w:br/>
        <w:br/>
        <w:t xml:space="preserve"> </w:t>
        <w:br/>
        <w:br/>
        <w:t>к</w:t>
        <w:br/>
        <w:br/>
        <w:t xml:space="preserve"> </w:t>
        <w:br/>
        <w:br/>
        <w:t>о</w:t>
        <w:br/>
        <w:br/>
        <w:t>с</w:t>
        <w:br/>
        <w:br/>
        <w:t>т</w:t>
        <w:br/>
        <w:br/>
        <w:t>а</w:t>
        <w:br/>
        <w:br/>
        <w:t>н</w:t>
        <w:br/>
        <w:br/>
        <w:t>о</w:t>
        <w:br/>
        <w:br/>
        <w:t>в</w:t>
        <w:br/>
        <w:br/>
        <w:t>к</w:t>
        <w:br/>
        <w:br/>
        <w:t>е</w:t>
        <w:br/>
        <w:br/>
        <w:t xml:space="preserve"> </w:t>
        <w:br/>
        <w:br/>
        <w:t>п</w:t>
        <w:br/>
        <w:br/>
        <w:t>р</w:t>
        <w:br/>
        <w:br/>
        <w:t>о</w:t>
        <w:br/>
        <w:br/>
        <w:t>и</w:t>
        <w:br/>
        <w:br/>
        <w:t>з</w:t>
        <w:br/>
        <w:br/>
        <w:t>в</w:t>
        <w:br/>
        <w:br/>
        <w:t>о</w:t>
        <w:br/>
        <w:br/>
        <w:t>д</w:t>
        <w:br/>
        <w:br/>
        <w:t>с</w:t>
        <w:br/>
        <w:br/>
        <w:t>т</w:t>
        <w:br/>
        <w:br/>
        <w:t>в</w:t>
        <w:br/>
        <w:br/>
        <w:t>а</w:t>
        <w:br/>
        <w:br/>
        <w:t xml:space="preserve"> </w:t>
        <w:br/>
        <w:br/>
        <w:t>и</w:t>
        <w:br/>
        <w:br/>
        <w:t xml:space="preserve"> </w:t>
        <w:br/>
        <w:br/>
        <w:t>п</w:t>
        <w:br/>
        <w:br/>
        <w:t>о</w:t>
        <w:br/>
        <w:br/>
        <w:t>в</w:t>
        <w:br/>
        <w:br/>
        <w:t>р</w:t>
        <w:br/>
        <w:br/>
        <w:t>е</w:t>
        <w:br/>
        <w:br/>
        <w:t>ж</w:t>
        <w:br/>
        <w:br/>
        <w:t>д</w:t>
        <w:br/>
        <w:br/>
        <w:t>е</w:t>
        <w:br/>
        <w:br/>
        <w:t>н</w:t>
        <w:br/>
        <w:br/>
        <w:t>и</w:t>
        <w:br/>
        <w:br/>
        <w:t>ю</w:t>
        <w:br/>
        <w:br/>
        <w:t xml:space="preserve"> </w:t>
        <w:br/>
        <w:br/>
        <w:t>о</w:t>
        <w:br/>
        <w:br/>
        <w:t>б</w:t>
        <w:br/>
        <w:br/>
        <w:t>о</w:t>
        <w:br/>
        <w:br/>
        <w:t>р</w:t>
        <w:br/>
        <w:br/>
        <w:t>у</w:t>
        <w:br/>
        <w:br/>
        <w:t>д</w:t>
        <w:br/>
        <w:br/>
        <w:t>о</w:t>
        <w:br/>
        <w:br/>
        <w:t>в</w:t>
        <w:br/>
        <w:br/>
        <w:t>а</w:t>
        <w:br/>
        <w:br/>
        <w:t>н</w:t>
        <w:br/>
        <w:br/>
        <w:t>и</w:t>
        <w:br/>
        <w:br/>
        <w:t>я</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А</w:t>
        <w:br/>
        <w:br/>
        <w:t>т</w:t>
        <w:br/>
        <w:br/>
        <w:t>а</w:t>
        <w:br/>
        <w:br/>
        <w:t>к</w:t>
        <w:br/>
        <w:br/>
        <w:t>и</w:t>
        <w:br/>
        <w:br/>
        <w:t>,</w:t>
        <w:br/>
        <w:br/>
        <w:t xml:space="preserve"> </w:t>
        <w:br/>
        <w:br/>
        <w:t>н</w:t>
        <w:br/>
        <w:br/>
        <w:t>а</w:t>
        <w:br/>
        <w:br/>
        <w:t>п</w:t>
        <w:br/>
        <w:br/>
        <w:t>р</w:t>
        <w:br/>
        <w:br/>
        <w:t>а</w:t>
        <w:br/>
        <w:br/>
        <w:t>в</w:t>
        <w:br/>
        <w:br/>
        <w:t>л</w:t>
        <w:br/>
        <w:br/>
        <w:t>е</w:t>
        <w:br/>
        <w:br/>
        <w:t>н</w:t>
        <w:br/>
        <w:br/>
        <w:t>н</w:t>
        <w:br/>
        <w:br/>
        <w:t>ы</w:t>
        <w:br/>
        <w:br/>
        <w:t>е</w:t>
        <w:br/>
        <w:br/>
        <w:t xml:space="preserve"> </w:t>
        <w:br/>
        <w:br/>
        <w:t>н</w:t>
        <w:br/>
        <w:br/>
        <w:t>а</w:t>
        <w:br/>
        <w:br/>
        <w:t xml:space="preserve"> </w:t>
        <w:br/>
        <w:br/>
        <w:t>к</w:t>
        <w:br/>
        <w:br/>
        <w:t>р</w:t>
        <w:br/>
        <w:br/>
        <w:t>а</w:t>
        <w:br/>
        <w:br/>
        <w:t>ж</w:t>
        <w:br/>
        <w:br/>
        <w:t>у</w:t>
        <w:br/>
        <w:br/>
        <w:t xml:space="preserve"> </w:t>
        <w:br/>
        <w:br/>
        <w:t>и</w:t>
        <w:br/>
        <w:br/>
        <w:t>н</w:t>
        <w:br/>
        <w:br/>
        <w:t>т</w:t>
        <w:br/>
        <w:br/>
        <w:t>е</w:t>
        <w:br/>
        <w:br/>
        <w:t>л</w:t>
        <w:br/>
        <w:br/>
        <w:t>л</w:t>
        <w:br/>
        <w:br/>
        <w:t>е</w:t>
        <w:br/>
        <w:br/>
        <w:t>к</w:t>
        <w:br/>
        <w:br/>
        <w:t>т</w:t>
        <w:br/>
        <w:br/>
        <w:t>у</w:t>
        <w:br/>
        <w:br/>
        <w:t>а</w:t>
        <w:br/>
        <w:br/>
        <w:t>л</w:t>
        <w:br/>
        <w:br/>
        <w:t>ь</w:t>
        <w:br/>
        <w:br/>
        <w:t>н</w:t>
        <w:br/>
        <w:br/>
        <w:t>о</w:t>
        <w:br/>
        <w:br/>
        <w:t>й</w:t>
        <w:br/>
        <w:br/>
        <w:t xml:space="preserve"> </w:t>
        <w:br/>
        <w:br/>
        <w:t>с</w:t>
        <w:br/>
        <w:br/>
        <w:t>о</w:t>
        <w:br/>
        <w:br/>
        <w:t>б</w:t>
        <w:br/>
        <w:br/>
        <w:t>с</w:t>
        <w:br/>
        <w:br/>
        <w:t>т</w:t>
        <w:br/>
        <w:br/>
        <w:t>в</w:t>
        <w:br/>
        <w:br/>
        <w:t>е</w:t>
        <w:br/>
        <w:br/>
        <w:t>н</w:t>
        <w:br/>
        <w:br/>
        <w:t>н</w:t>
        <w:br/>
        <w:br/>
        <w:t>о</w:t>
        <w:br/>
        <w:br/>
        <w:t>с</w:t>
        <w:br/>
        <w:br/>
        <w:t>т</w:t>
        <w:br/>
        <w:br/>
        <w:t>и</w:t>
        <w:br/>
        <w:br/>
        <w:t xml:space="preserve"> </w:t>
        <w:br/>
        <w:br/>
        <w:t>и</w:t>
        <w:br/>
        <w:br/>
        <w:t xml:space="preserve"> </w:t>
        <w:br/>
        <w:br/>
        <w:t>к</w:t>
        <w:br/>
        <w:br/>
        <w:t>о</w:t>
        <w:br/>
        <w:br/>
        <w:t>н</w:t>
        <w:br/>
        <w:br/>
        <w:t>ф</w:t>
        <w:br/>
        <w:br/>
        <w:t>и</w:t>
        <w:br/>
        <w:br/>
        <w:t>д</w:t>
        <w:br/>
        <w:br/>
        <w:t>е</w:t>
        <w:br/>
        <w:br/>
        <w:t>н</w:t>
        <w:br/>
        <w:br/>
        <w:t>ц</w:t>
        <w:br/>
        <w:br/>
        <w:t>и</w:t>
        <w:br/>
        <w:br/>
        <w:t>а</w:t>
        <w:br/>
        <w:br/>
        <w:t>л</w:t>
        <w:br/>
        <w:br/>
        <w:t>ь</w:t>
        <w:br/>
        <w:br/>
        <w:t>н</w:t>
        <w:br/>
        <w:br/>
        <w:t>о</w:t>
        <w:br/>
        <w:br/>
        <w:t>й</w:t>
        <w:br/>
        <w:br/>
        <w:t xml:space="preserve"> </w:t>
        <w:br/>
        <w:br/>
        <w:t>и</w:t>
        <w:br/>
        <w:br/>
        <w:t>н</w:t>
        <w:br/>
        <w:br/>
        <w:t>ф</w:t>
        <w:br/>
        <w:br/>
        <w:t>о</w:t>
        <w:br/>
        <w:br/>
        <w:t>р</w:t>
        <w:br/>
        <w:br/>
        <w:t>м</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К</w:t>
        <w:br/>
        <w:br/>
        <w:t>р</w:t>
        <w:br/>
        <w:br/>
        <w:t>а</w:t>
        <w:br/>
        <w:br/>
        <w:t>ж</w:t>
        <w:br/>
        <w:br/>
        <w:t>а</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д</w:t>
        <w:br/>
        <w:br/>
        <w:t>а</w:t>
        <w:br/>
        <w:br/>
        <w:t>н</w:t>
        <w:br/>
        <w:br/>
        <w:t>н</w:t>
        <w:br/>
        <w:br/>
        <w:t>ы</w:t>
        <w:br/>
        <w:br/>
        <w:t>х</w:t>
        <w:br/>
        <w:br/>
        <w:t xml:space="preserve"> </w:t>
        <w:br/>
        <w:br/>
        <w:t>и</w:t>
        <w:br/>
        <w:br/>
        <w:t xml:space="preserve"> </w:t>
        <w:br/>
        <w:br/>
        <w:t>к</w:t>
        <w:br/>
        <w:br/>
        <w:t>о</w:t>
        <w:br/>
        <w:br/>
        <w:t>м</w:t>
        <w:br/>
        <w:br/>
        <w:t>м</w:t>
        <w:br/>
        <w:br/>
        <w:t>е</w:t>
        <w:br/>
        <w:br/>
        <w:t>р</w:t>
        <w:br/>
        <w:br/>
        <w:t>ч</w:t>
        <w:br/>
        <w:br/>
        <w:t>е</w:t>
        <w:br/>
        <w:br/>
        <w:t>с</w:t>
        <w:br/>
        <w:br/>
        <w:t>к</w:t>
        <w:br/>
        <w:br/>
        <w:t>о</w:t>
        <w:br/>
        <w:br/>
        <w:t>й</w:t>
        <w:br/>
        <w:br/>
        <w:t xml:space="preserve"> </w:t>
        <w:br/>
        <w:br/>
        <w:t>т</w:t>
        <w:br/>
        <w:br/>
        <w:t>а</w:t>
        <w:br/>
        <w:br/>
        <w:t>й</w:t>
        <w:br/>
        <w:br/>
        <w:t>н</w:t>
        <w:br/>
        <w:br/>
        <w:t>ы</w:t>
        <w:br/>
        <w:br/>
        <w:t xml:space="preserve"> </w:t>
        <w:br/>
        <w:br/>
        <w:t>м</w:t>
        <w:br/>
        <w:br/>
        <w:t>о</w:t>
        <w:br/>
        <w:br/>
        <w:t>ж</w:t>
        <w:br/>
        <w:br/>
        <w:t>е</w:t>
        <w:br/>
        <w:br/>
        <w:t>т</w:t>
        <w:br/>
        <w:br/>
        <w:t xml:space="preserve"> </w:t>
        <w:br/>
        <w:br/>
        <w:t>п</w:t>
        <w:br/>
        <w:br/>
        <w:t>р</w:t>
        <w:br/>
        <w:br/>
        <w:t>и</w:t>
        <w:br/>
        <w:br/>
        <w:t>в</w:t>
        <w:br/>
        <w:br/>
        <w:t>е</w:t>
        <w:br/>
        <w:br/>
        <w:t>с</w:t>
        <w:br/>
        <w:br/>
        <w:t>т</w:t>
        <w:br/>
        <w:br/>
        <w:t>и</w:t>
        <w:br/>
        <w:br/>
        <w:t xml:space="preserve"> </w:t>
        <w:br/>
        <w:br/>
        <w:t>к</w:t>
        <w:br/>
        <w:br/>
        <w:t xml:space="preserve"> </w:t>
        <w:br/>
        <w:br/>
        <w:t>э</w:t>
        <w:br/>
        <w:br/>
        <w:t>к</w:t>
        <w:br/>
        <w:br/>
        <w:t>о</w:t>
        <w:br/>
        <w:br/>
        <w:t>н</w:t>
        <w:br/>
        <w:br/>
        <w:t>о</w:t>
        <w:br/>
        <w:br/>
        <w:t>м</w:t>
        <w:br/>
        <w:br/>
        <w:t>и</w:t>
        <w:br/>
        <w:br/>
        <w:t>ч</w:t>
        <w:br/>
        <w:br/>
        <w:t>е</w:t>
        <w:br/>
        <w:br/>
        <w:t>с</w:t>
        <w:br/>
        <w:br/>
        <w:t>к</w:t>
        <w:br/>
        <w:br/>
        <w:t>и</w:t>
        <w:br/>
        <w:br/>
        <w:t>м</w:t>
        <w:br/>
        <w:br/>
        <w:t xml:space="preserve"> </w:t>
        <w:br/>
        <w:br/>
        <w:t>п</w:t>
        <w:br/>
        <w:br/>
        <w:t>о</w:t>
        <w:br/>
        <w:br/>
        <w:t>т</w:t>
        <w:br/>
        <w:br/>
        <w:t>е</w:t>
        <w:br/>
        <w:br/>
        <w:t>р</w:t>
        <w:br/>
        <w:br/>
        <w:t>я</w:t>
        <w:br/>
        <w:br/>
        <w:t>м</w:t>
        <w:br/>
        <w:br/>
        <w:t xml:space="preserve"> </w:t>
        <w:br/>
        <w:br/>
        <w:t>и</w:t>
        <w:br/>
        <w:br/>
        <w:t xml:space="preserve"> </w:t>
        <w:br/>
        <w:br/>
        <w:t>п</w:t>
        <w:br/>
        <w:br/>
        <w:t>о</w:t>
        <w:br/>
        <w:br/>
        <w:t>т</w:t>
        <w:br/>
        <w:br/>
        <w:t>е</w:t>
        <w:br/>
        <w:br/>
        <w:t>р</w:t>
        <w:br/>
        <w:br/>
        <w:t>е</w:t>
        <w:br/>
        <w:br/>
        <w:t xml:space="preserve"> </w:t>
        <w:br/>
        <w:br/>
        <w:t>к</w:t>
        <w:br/>
        <w:br/>
        <w:t>о</w:t>
        <w:br/>
        <w:br/>
        <w:t>н</w:t>
        <w:br/>
        <w:br/>
        <w:t>к</w:t>
        <w:br/>
        <w:br/>
        <w:t>у</w:t>
        <w:br/>
        <w:br/>
        <w:t>р</w:t>
        <w:br/>
        <w:br/>
        <w:t>е</w:t>
        <w:br/>
        <w:br/>
        <w:t>н</w:t>
        <w:br/>
        <w:br/>
        <w:t>т</w:t>
        <w:br/>
        <w:br/>
        <w:t>о</w:t>
        <w:br/>
        <w:br/>
        <w:t>с</w:t>
        <w:br/>
        <w:br/>
        <w:t>п</w:t>
        <w:br/>
        <w:br/>
        <w:t>о</w:t>
        <w:br/>
        <w:br/>
        <w:t>с</w:t>
        <w:br/>
        <w:br/>
        <w:t>о</w:t>
        <w:br/>
        <w:br/>
        <w:t>б</w:t>
        <w:br/>
        <w:br/>
        <w:t>н</w:t>
        <w:br/>
        <w:br/>
        <w:t>о</w:t>
        <w:br/>
        <w:br/>
        <w:t>с</w:t>
        <w:br/>
        <w:br/>
        <w:t>т</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А</w:t>
        <w:br/>
        <w:br/>
        <w:t>т</w:t>
        <w:br/>
        <w:br/>
        <w:t>а</w:t>
        <w:br/>
        <w:br/>
        <w:t>к</w:t>
        <w:br/>
        <w:br/>
        <w:t>и</w:t>
        <w:br/>
        <w:br/>
        <w:t>,</w:t>
        <w:br/>
        <w:br/>
        <w:t xml:space="preserve"> </w:t>
        <w:br/>
        <w:br/>
        <w:t>н</w:t>
        <w:br/>
        <w:br/>
        <w:t>а</w:t>
        <w:br/>
        <w:br/>
        <w:t>п</w:t>
        <w:br/>
        <w:br/>
        <w:t>р</w:t>
        <w:br/>
        <w:br/>
        <w:t>а</w:t>
        <w:br/>
        <w:br/>
        <w:t>в</w:t>
        <w:br/>
        <w:br/>
        <w:t>л</w:t>
        <w:br/>
        <w:br/>
        <w:t>е</w:t>
        <w:br/>
        <w:br/>
        <w:t>н</w:t>
        <w:br/>
        <w:br/>
        <w:t>н</w:t>
        <w:br/>
        <w:br/>
        <w:t>ы</w:t>
        <w:br/>
        <w:br/>
        <w:t>е</w:t>
        <w:br/>
        <w:br/>
        <w:t xml:space="preserve"> </w:t>
        <w:br/>
        <w:br/>
        <w:t>н</w:t>
        <w:br/>
        <w:br/>
        <w:t>а</w:t>
        <w:br/>
        <w:br/>
        <w:t xml:space="preserve"> </w:t>
        <w:br/>
        <w:br/>
        <w:t>н</w:t>
        <w:br/>
        <w:br/>
        <w:t>а</w:t>
        <w:br/>
        <w:br/>
        <w:t>р</w:t>
        <w:br/>
        <w:br/>
        <w:t>у</w:t>
        <w:br/>
        <w:br/>
        <w:t>ш</w:t>
        <w:br/>
        <w:br/>
        <w:t>е</w:t>
        <w:br/>
        <w:br/>
        <w:t>н</w:t>
        <w:br/>
        <w:br/>
        <w:t>и</w:t>
        <w:br/>
        <w:br/>
        <w:t>е</w:t>
        <w:br/>
        <w:br/>
        <w:t xml:space="preserve"> </w:t>
        <w:br/>
        <w:br/>
        <w:t>р</w:t>
        <w:br/>
        <w:br/>
        <w:t>а</w:t>
        <w:br/>
        <w:br/>
        <w:t>б</w:t>
        <w:br/>
        <w:br/>
        <w:t>о</w:t>
        <w:br/>
        <w:br/>
        <w:t>т</w:t>
        <w:br/>
        <w:br/>
        <w:t>ы</w:t>
        <w:br/>
        <w:br/>
        <w:t xml:space="preserve"> </w:t>
        <w:br/>
        <w:br/>
        <w:t>к</w:t>
        <w:br/>
        <w:br/>
        <w:t>р</w:t>
        <w:br/>
        <w:br/>
        <w:t>и</w:t>
        <w:br/>
        <w:br/>
        <w:t>т</w:t>
        <w:br/>
        <w:br/>
        <w:t>и</w:t>
        <w:br/>
        <w:br/>
        <w:t>ч</w:t>
        <w:br/>
        <w:br/>
        <w:t>е</w:t>
        <w:br/>
        <w:br/>
        <w:t>с</w:t>
        <w:br/>
        <w:br/>
        <w:t>к</w:t>
        <w:br/>
        <w:br/>
        <w:t>и</w:t>
        <w:br/>
        <w:br/>
        <w:t xml:space="preserve"> </w:t>
        <w:br/>
        <w:br/>
        <w:t>в</w:t>
        <w:br/>
        <w:br/>
        <w:t>а</w:t>
        <w:br/>
        <w:br/>
        <w:t>ж</w:t>
        <w:br/>
        <w:br/>
        <w:t>н</w:t>
        <w:br/>
        <w:br/>
        <w:t>ы</w:t>
        <w:br/>
        <w:br/>
        <w:t>х</w:t>
        <w:br/>
        <w:br/>
        <w:t xml:space="preserve"> </w:t>
        <w:br/>
        <w:br/>
        <w:t>с</w:t>
        <w:br/>
        <w:br/>
        <w:t>и</w:t>
        <w:br/>
        <w:br/>
        <w:t>с</w:t>
        <w:br/>
        <w:br/>
        <w:t>т</w:t>
        <w:br/>
        <w:br/>
        <w:t>е</w:t>
        <w:br/>
        <w:br/>
        <w:t>м</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А</w:t>
        <w:br/>
        <w:br/>
        <w:t>т</w:t>
        <w:br/>
        <w:br/>
        <w:t>а</w:t>
        <w:br/>
        <w:br/>
        <w:t>к</w:t>
        <w:br/>
        <w:br/>
        <w:t>а</w:t>
        <w:br/>
        <w:br/>
        <w:t xml:space="preserve"> </w:t>
        <w:br/>
        <w:br/>
        <w:t>н</w:t>
        <w:br/>
        <w:br/>
        <w:t>а</w:t>
        <w:br/>
        <w:br/>
        <w:t xml:space="preserve"> </w:t>
        <w:br/>
        <w:br/>
        <w:t>с</w:t>
        <w:br/>
        <w:br/>
        <w:t>и</w:t>
        <w:br/>
        <w:br/>
        <w:t>с</w:t>
        <w:br/>
        <w:br/>
        <w:t>т</w:t>
        <w:br/>
        <w:br/>
        <w:t>е</w:t>
        <w:br/>
        <w:br/>
        <w:t>м</w:t>
        <w:br/>
        <w:br/>
        <w:t>ы</w:t>
        <w:br/>
        <w:br/>
        <w:t xml:space="preserve"> </w:t>
        <w:br/>
        <w:br/>
        <w:t>п</w:t>
        <w:br/>
        <w:br/>
        <w:t>о</w:t>
        <w:br/>
        <w:br/>
        <w:t>ж</w:t>
        <w:br/>
        <w:br/>
        <w:t>а</w:t>
        <w:br/>
        <w:br/>
        <w:t>р</w:t>
        <w:br/>
        <w:br/>
        <w:t>о</w:t>
        <w:br/>
        <w:br/>
        <w:t>т</w:t>
        <w:br/>
        <w:br/>
        <w:t>у</w:t>
        <w:br/>
        <w:br/>
        <w:t>ш</w:t>
        <w:br/>
        <w:br/>
        <w:t>е</w:t>
        <w:br/>
        <w:br/>
        <w:t>н</w:t>
        <w:br/>
        <w:br/>
        <w:t>и</w:t>
        <w:br/>
        <w:br/>
        <w:t>я</w:t>
        <w:br/>
        <w:br/>
        <w:t>,</w:t>
        <w:br/>
        <w:br/>
        <w:t xml:space="preserve"> </w:t>
        <w:br/>
        <w:br/>
        <w:t>о</w:t>
        <w:br/>
        <w:br/>
        <w:t>п</w:t>
        <w:br/>
        <w:br/>
        <w:t>о</w:t>
        <w:br/>
        <w:br/>
        <w:t>в</w:t>
        <w:br/>
        <w:br/>
        <w:t>е</w:t>
        <w:br/>
        <w:br/>
        <w:t>щ</w:t>
        <w:br/>
        <w:br/>
        <w:t>е</w:t>
        <w:br/>
        <w:br/>
        <w:t>н</w:t>
        <w:br/>
        <w:br/>
        <w:t>и</w:t>
        <w:br/>
        <w:br/>
        <w:t>я</w:t>
        <w:br/>
        <w:br/>
        <w:t xml:space="preserve"> </w:t>
        <w:br/>
        <w:br/>
        <w:t>и</w:t>
        <w:br/>
        <w:br/>
        <w:t xml:space="preserve"> </w:t>
        <w:br/>
        <w:br/>
        <w:t>э</w:t>
        <w:br/>
        <w:br/>
        <w:t>в</w:t>
        <w:br/>
        <w:br/>
        <w:t>а</w:t>
        <w:br/>
        <w:br/>
        <w:t>к</w:t>
        <w:br/>
        <w:br/>
        <w:t>у</w:t>
        <w:br/>
        <w:br/>
        <w:t>а</w:t>
        <w:br/>
        <w:br/>
        <w:t>ц</w:t>
        <w:br/>
        <w:br/>
        <w:t>и</w:t>
        <w:br/>
        <w:br/>
        <w:t>и</w:t>
        <w:br/>
        <w:br/>
        <w:t xml:space="preserve"> </w:t>
        <w:br/>
        <w:br/>
        <w:t>м</w:t>
        <w:br/>
        <w:br/>
        <w:t>о</w:t>
        <w:br/>
        <w:br/>
        <w:t>ж</w:t>
        <w:br/>
        <w:br/>
        <w:t>е</w:t>
        <w:br/>
        <w:br/>
        <w:t>т</w:t>
        <w:br/>
        <w:br/>
        <w:t xml:space="preserve"> </w:t>
        <w:br/>
        <w:br/>
        <w:t>п</w:t>
        <w:br/>
        <w:br/>
        <w:t>о</w:t>
        <w:br/>
        <w:br/>
        <w:t>с</w:t>
        <w:br/>
        <w:br/>
        <w:t>т</w:t>
        <w:br/>
        <w:br/>
        <w:t>а</w:t>
        <w:br/>
        <w:br/>
        <w:t>в</w:t>
        <w:br/>
        <w:br/>
        <w:t>и</w:t>
        <w:br/>
        <w:br/>
        <w:t>т</w:t>
        <w:br/>
        <w:br/>
        <w:t>ь</w:t>
        <w:br/>
        <w:br/>
        <w:t xml:space="preserve"> </w:t>
        <w:br/>
        <w:br/>
        <w:t>п</w:t>
        <w:br/>
        <w:br/>
        <w:t>о</w:t>
        <w:br/>
        <w:br/>
        <w:t>д</w:t>
        <w:br/>
        <w:br/>
        <w:t xml:space="preserve"> </w:t>
        <w:br/>
        <w:br/>
        <w:t>у</w:t>
        <w:br/>
        <w:br/>
        <w:t>г</w:t>
        <w:br/>
        <w:br/>
        <w:t>р</w:t>
        <w:br/>
        <w:br/>
        <w:t>о</w:t>
        <w:br/>
        <w:br/>
        <w:t>з</w:t>
        <w:br/>
        <w:br/>
        <w:t>у</w:t>
        <w:br/>
        <w:br/>
        <w:t xml:space="preserve"> </w:t>
        <w:br/>
        <w:br/>
        <w:t>ж</w:t>
        <w:br/>
        <w:br/>
        <w:t>и</w:t>
        <w:br/>
        <w:br/>
        <w:t>з</w:t>
        <w:br/>
        <w:br/>
        <w:t>н</w:t>
        <w:br/>
        <w:br/>
        <w:t>и</w:t>
        <w:br/>
        <w:br/>
        <w:t xml:space="preserve"> </w:t>
        <w:br/>
        <w:br/>
        <w:t>л</w:t>
        <w:br/>
        <w:br/>
        <w:t>ю</w:t>
        <w:br/>
        <w:br/>
        <w:t>д</w:t>
        <w:br/>
        <w:br/>
        <w:t>е</w:t>
        <w:br/>
        <w:br/>
        <w:t>й</w:t>
        <w:br/>
        <w:br/>
        <w:t>.</w:t>
        <w:br/>
        <w:br/>
        <w:br/>
        <w:br/>
        <w:br/>
        <w:br/>
        <w:br/>
        <w:br/>
        <w:t>*</w:t>
        <w:br/>
        <w:br/>
        <w:t>*</w:t>
        <w:br/>
        <w:br/>
        <w:t>I</w:t>
        <w:br/>
        <w:br/>
        <w:t>I</w:t>
        <w:br/>
        <w:br/>
        <w:t>I</w:t>
        <w:br/>
        <w:br/>
        <w:t>.</w:t>
        <w:br/>
        <w:br/>
        <w:t xml:space="preserve"> </w:t>
        <w:br/>
        <w:br/>
        <w:t>Ц</w:t>
        <w:br/>
        <w:br/>
        <w:t>е</w:t>
        <w:br/>
        <w:br/>
        <w:t>л</w:t>
        <w:br/>
        <w:br/>
        <w:t>и</w:t>
        <w:br/>
        <w:br/>
        <w:t xml:space="preserve"> </w:t>
        <w:br/>
        <w:br/>
        <w:t>и</w:t>
        <w:br/>
        <w:br/>
        <w:t xml:space="preserve"> </w:t>
        <w:br/>
        <w:br/>
        <w:t>з</w:t>
        <w:br/>
        <w:br/>
        <w:t>а</w:t>
        <w:br/>
        <w:br/>
        <w:t>д</w:t>
        <w:br/>
        <w:br/>
        <w:t>а</w:t>
        <w:br/>
        <w:br/>
        <w:t>ч</w:t>
        <w:br/>
        <w:br/>
        <w:t>и</w:t>
        <w:br/>
        <w:br/>
        <w:t xml:space="preserve"> </w:t>
        <w:br/>
        <w:br/>
        <w:t>к</w:t>
        <w:br/>
        <w:br/>
        <w:t>н</w:t>
        <w:br/>
        <w:br/>
        <w:t>и</w:t>
        <w:br/>
        <w:br/>
        <w:t>г</w:t>
        <w:br/>
        <w:br/>
        <w:t>и</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П</w:t>
        <w:br/>
        <w:br/>
        <w:t>р</w:t>
        <w:br/>
        <w:br/>
        <w:t>е</w:t>
        <w:br/>
        <w:br/>
        <w:t>д</w:t>
        <w:br/>
        <w:br/>
        <w:t>о</w:t>
        <w:br/>
        <w:br/>
        <w:t>с</w:t>
        <w:br/>
        <w:br/>
        <w:t>т</w:t>
        <w:br/>
        <w:br/>
        <w:t>а</w:t>
        <w:br/>
        <w:br/>
        <w:t>в</w:t>
        <w:br/>
        <w:br/>
        <w:t>и</w:t>
        <w:br/>
        <w:br/>
        <w:t>т</w:t>
        <w:br/>
        <w:br/>
        <w:t>ь</w:t>
        <w:br/>
        <w:br/>
        <w:t xml:space="preserve"> </w:t>
        <w:br/>
        <w:br/>
        <w:t>и</w:t>
        <w:br/>
        <w:br/>
        <w:t>с</w:t>
        <w:br/>
        <w:br/>
        <w:t>ч</w:t>
        <w:br/>
        <w:br/>
        <w:t>е</w:t>
        <w:br/>
        <w:br/>
        <w:t>р</w:t>
        <w:br/>
        <w:br/>
        <w:t>п</w:t>
        <w:br/>
        <w:br/>
        <w:t>ы</w:t>
        <w:br/>
        <w:br/>
        <w:t>в</w:t>
        <w:br/>
        <w:br/>
        <w:t>а</w:t>
        <w:br/>
        <w:br/>
        <w:t>ю</w:t>
        <w:br/>
        <w:br/>
        <w:t>щ</w:t>
        <w:br/>
        <w:br/>
        <w:t>у</w:t>
        <w:br/>
        <w:br/>
        <w:t>ю</w:t>
        <w:br/>
        <w:br/>
        <w:t xml:space="preserve"> </w:t>
        <w:br/>
        <w:br/>
        <w:t>и</w:t>
        <w:br/>
        <w:br/>
        <w:t>н</w:t>
        <w:br/>
        <w:br/>
        <w:t>ф</w:t>
        <w:br/>
        <w:br/>
        <w:t>о</w:t>
        <w:br/>
        <w:br/>
        <w:t>р</w:t>
        <w:br/>
        <w:br/>
        <w:t>м</w:t>
        <w:br/>
        <w:br/>
        <w:t>а</w:t>
        <w:br/>
        <w:br/>
        <w:t>ц</w:t>
        <w:br/>
        <w:br/>
        <w:t>и</w:t>
        <w:br/>
        <w:br/>
        <w:t>ю</w:t>
        <w:br/>
        <w:br/>
        <w:t xml:space="preserve"> </w:t>
        <w:br/>
        <w:br/>
        <w:t>о</w:t>
        <w:br/>
        <w:br/>
        <w:t xml:space="preserve"> </w:t>
        <w:br/>
        <w:br/>
        <w:t>с</w:t>
        <w:br/>
        <w:br/>
        <w:t>о</w:t>
        <w:br/>
        <w:br/>
        <w:t>в</w:t>
        <w:br/>
        <w:br/>
        <w:t>р</w:t>
        <w:br/>
        <w:br/>
        <w:t>е</w:t>
        <w:br/>
        <w:br/>
        <w:t>м</w:t>
        <w:br/>
        <w:br/>
        <w:t>е</w:t>
        <w:br/>
        <w:br/>
        <w:t>н</w:t>
        <w:br/>
        <w:br/>
        <w:t>н</w:t>
        <w:br/>
        <w:br/>
        <w:t>ы</w:t>
        <w:br/>
        <w:br/>
        <w:t>х</w:t>
        <w:br/>
        <w:br/>
        <w:t xml:space="preserve"> </w:t>
        <w:br/>
        <w:br/>
        <w:t>у</w:t>
        <w:br/>
        <w:br/>
        <w:t>г</w:t>
        <w:br/>
        <w:br/>
        <w:t>р</w:t>
        <w:br/>
        <w:br/>
        <w:t>о</w:t>
        <w:br/>
        <w:br/>
        <w:t>з</w:t>
        <w:br/>
        <w:br/>
        <w:t>а</w:t>
        <w:br/>
        <w:br/>
        <w:t>х</w:t>
        <w:br/>
        <w:br/>
        <w:t xml:space="preserve"> </w:t>
        <w:br/>
        <w:br/>
        <w:t>и</w:t>
        <w:br/>
        <w:br/>
        <w:t xml:space="preserve"> </w:t>
        <w:br/>
        <w:br/>
        <w:t>м</w:t>
        <w:br/>
        <w:br/>
        <w:t>е</w:t>
        <w:br/>
        <w:br/>
        <w:t>т</w:t>
        <w:br/>
        <w:br/>
        <w:t>о</w:t>
        <w:br/>
        <w:br/>
        <w:t>д</w:t>
        <w:br/>
        <w:br/>
        <w:t>а</w:t>
        <w:br/>
        <w:br/>
        <w:t>х</w:t>
        <w:br/>
        <w:br/>
        <w:t xml:space="preserve"> </w:t>
        <w:br/>
        <w:br/>
        <w:t>з</w:t>
        <w:br/>
        <w:br/>
        <w:t>а</w:t>
        <w:br/>
        <w:br/>
        <w:t>щ</w:t>
        <w:br/>
        <w:br/>
        <w:t>и</w:t>
        <w:br/>
        <w:br/>
        <w:t>т</w:t>
        <w:br/>
        <w:br/>
        <w:t>ы</w:t>
        <w:br/>
        <w:br/>
        <w:t xml:space="preserve"> </w:t>
        <w:br/>
        <w:br/>
        <w:t>д</w:t>
        <w:br/>
        <w:br/>
        <w:t>л</w:t>
        <w:br/>
        <w:br/>
        <w:t>я</w:t>
        <w:br/>
        <w:br/>
        <w:t xml:space="preserve"> </w:t>
        <w:br/>
        <w:br/>
        <w:t>с</w:t>
        <w:br/>
        <w:br/>
        <w:t>п</w:t>
        <w:br/>
        <w:br/>
        <w:t>е</w:t>
        <w:br/>
        <w:br/>
        <w:t>ц</w:t>
        <w:br/>
        <w:br/>
        <w:t>и</w:t>
        <w:br/>
        <w:br/>
        <w:t>а</w:t>
        <w:br/>
        <w:br/>
        <w:t>л</w:t>
        <w:br/>
        <w:br/>
        <w:t>и</w:t>
        <w:br/>
        <w:br/>
        <w:t>с</w:t>
        <w:br/>
        <w:br/>
        <w:t>т</w:t>
        <w:br/>
        <w:br/>
        <w:t>о</w:t>
        <w:br/>
        <w:br/>
        <w:t>в</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й</w:t>
        <w:br/>
        <w:br/>
        <w:t xml:space="preserve"> </w:t>
        <w:br/>
        <w:br/>
        <w:t>о</w:t>
        <w:br/>
        <w:br/>
        <w:t>т</w:t>
        <w:br/>
        <w:br/>
        <w:t>р</w:t>
        <w:br/>
        <w:br/>
        <w:t>а</w:t>
        <w:br/>
        <w:br/>
        <w:t>с</w:t>
        <w:br/>
        <w:br/>
        <w:t>л</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О</w:t>
        <w:br/>
        <w:br/>
        <w:t>х</w:t>
        <w:br/>
        <w:br/>
        <w:t>в</w:t>
        <w:br/>
        <w:br/>
        <w:t>а</w:t>
        <w:br/>
        <w:br/>
        <w:t>т</w:t>
        <w:br/>
        <w:br/>
        <w:t xml:space="preserve"> </w:t>
        <w:br/>
        <w:br/>
        <w:t>в</w:t>
        <w:br/>
        <w:br/>
        <w:t>с</w:t>
        <w:br/>
        <w:br/>
        <w:t>е</w:t>
        <w:br/>
        <w:br/>
        <w:t>х</w:t>
        <w:br/>
        <w:br/>
        <w:t xml:space="preserve"> </w:t>
        <w:br/>
        <w:br/>
        <w:t>а</w:t>
        <w:br/>
        <w:br/>
        <w:t>с</w:t>
        <w:br/>
        <w:br/>
        <w:t>п</w:t>
        <w:br/>
        <w:br/>
        <w:t>е</w:t>
        <w:br/>
        <w:br/>
        <w:t>к</w:t>
        <w:br/>
        <w:br/>
        <w:t>т</w:t>
        <w:br/>
        <w:br/>
        <w:t>о</w:t>
        <w:br/>
        <w:br/>
        <w:t>в</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 xml:space="preserve"> </w:t>
        <w:br/>
        <w:br/>
        <w:t>–</w:t>
        <w:br/>
        <w:br/>
        <w:t xml:space="preserve"> </w:t>
        <w:br/>
        <w:br/>
        <w:t>о</w:t>
        <w:br/>
        <w:br/>
        <w:t>т</w:t>
        <w:br/>
        <w:br/>
        <w:t xml:space="preserve"> </w:t>
        <w:br/>
        <w:br/>
        <w:t>т</w:t>
        <w:br/>
        <w:br/>
        <w:t>е</w:t>
        <w:br/>
        <w:br/>
        <w:t>х</w:t>
        <w:br/>
        <w:br/>
        <w:t>н</w:t>
        <w:br/>
        <w:br/>
        <w:t>и</w:t>
        <w:br/>
        <w:br/>
        <w:t>ч</w:t>
        <w:br/>
        <w:br/>
        <w:t>е</w:t>
        <w:br/>
        <w:br/>
        <w:t>с</w:t>
        <w:br/>
        <w:br/>
        <w:t>к</w:t>
        <w:br/>
        <w:br/>
        <w:t>и</w:t>
        <w:br/>
        <w:br/>
        <w:t>х</w:t>
        <w:br/>
        <w:br/>
        <w:t xml:space="preserve"> </w:t>
        <w:br/>
        <w:br/>
        <w:t>м</w:t>
        <w:br/>
        <w:br/>
        <w:t>е</w:t>
        <w:br/>
        <w:br/>
        <w:t>р</w:t>
        <w:br/>
        <w:br/>
        <w:t xml:space="preserve"> </w:t>
        <w:br/>
        <w:br/>
        <w:t>д</w:t>
        <w:br/>
        <w:br/>
        <w:t>о</w:t>
        <w:br/>
        <w:br/>
        <w:t xml:space="preserve"> </w:t>
        <w:br/>
        <w:br/>
        <w:t>о</w:t>
        <w:br/>
        <w:br/>
        <w:t>р</w:t>
        <w:br/>
        <w:br/>
        <w:t>г</w:t>
        <w:br/>
        <w:br/>
        <w:t>а</w:t>
        <w:br/>
        <w:br/>
        <w:t>н</w:t>
        <w:br/>
        <w:br/>
        <w:t>и</w:t>
        <w:br/>
        <w:br/>
        <w:t>з</w:t>
        <w:br/>
        <w:br/>
        <w:t>а</w:t>
        <w:br/>
        <w:br/>
        <w:t>ц</w:t>
        <w:br/>
        <w:br/>
        <w:t>и</w:t>
        <w:br/>
        <w:br/>
        <w:t>о</w:t>
        <w:br/>
        <w:br/>
        <w:t>н</w:t>
        <w:br/>
        <w:br/>
        <w:t>н</w:t>
        <w:br/>
        <w:br/>
        <w:t>ы</w:t>
        <w:br/>
        <w:br/>
        <w:t>х</w:t>
        <w:br/>
        <w:br/>
        <w:t xml:space="preserve"> </w:t>
        <w:br/>
        <w:br/>
        <w:t>п</w:t>
        <w:br/>
        <w:br/>
        <w:t>р</w:t>
        <w:br/>
        <w:br/>
        <w:t>о</w:t>
        <w:br/>
        <w:br/>
        <w:t>ц</w:t>
        <w:br/>
        <w:br/>
        <w:t>е</w:t>
        <w:br/>
        <w:br/>
        <w:t>д</w:t>
        <w:br/>
        <w:br/>
        <w:t>у</w:t>
        <w:br/>
        <w:br/>
        <w:t>р</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П</w:t>
        <w:br/>
        <w:br/>
        <w:t>о</w:t>
        <w:br/>
        <w:br/>
        <w:t>м</w:t>
        <w:br/>
        <w:br/>
        <w:t>о</w:t>
        <w:br/>
        <w:br/>
        <w:t>ч</w:t>
        <w:br/>
        <w:br/>
        <w:t>ь</w:t>
        <w:br/>
        <w:br/>
        <w:t xml:space="preserve"> </w:t>
        <w:br/>
        <w:br/>
        <w:t>с</w:t>
        <w:br/>
        <w:br/>
        <w:t>п</w:t>
        <w:br/>
        <w:br/>
        <w:t>е</w:t>
        <w:br/>
        <w:br/>
        <w:t>ц</w:t>
        <w:br/>
        <w:br/>
        <w:t>и</w:t>
        <w:br/>
        <w:br/>
        <w:t>а</w:t>
        <w:br/>
        <w:br/>
        <w:t>л</w:t>
        <w:br/>
        <w:br/>
        <w:t>и</w:t>
        <w:br/>
        <w:br/>
        <w:t>с</w:t>
        <w:br/>
        <w:br/>
        <w:t>т</w:t>
        <w:br/>
        <w:br/>
        <w:t>а</w:t>
        <w:br/>
        <w:br/>
        <w:t>м</w:t>
        <w:br/>
        <w:br/>
        <w:t xml:space="preserve"> </w:t>
        <w:br/>
        <w:br/>
        <w:t>о</w:t>
        <w:br/>
        <w:br/>
        <w:t>ц</w:t>
        <w:br/>
        <w:br/>
        <w:t>е</w:t>
        <w:br/>
        <w:br/>
        <w:t>н</w:t>
        <w:br/>
        <w:br/>
        <w:t>и</w:t>
        <w:br/>
        <w:br/>
        <w:t>т</w:t>
        <w:br/>
        <w:br/>
        <w:t>ь</w:t>
        <w:br/>
        <w:br/>
        <w:t xml:space="preserve"> </w:t>
        <w:br/>
        <w:br/>
        <w:t>р</w:t>
        <w:br/>
        <w:br/>
        <w:t>и</w:t>
        <w:br/>
        <w:br/>
        <w:t>с</w:t>
        <w:br/>
        <w:br/>
        <w:t>к</w:t>
        <w:br/>
        <w:br/>
        <w:t>и</w:t>
        <w:br/>
        <w:br/>
        <w:t xml:space="preserve"> </w:t>
        <w:br/>
        <w:br/>
        <w:t>и</w:t>
        <w:br/>
        <w:br/>
        <w:t xml:space="preserve"> </w:t>
        <w:br/>
        <w:br/>
        <w:t>р</w:t>
        <w:br/>
        <w:br/>
        <w:t>а</w:t>
        <w:br/>
        <w:br/>
        <w:t>з</w:t>
        <w:br/>
        <w:br/>
        <w:t>р</w:t>
        <w:br/>
        <w:br/>
        <w:t>а</w:t>
        <w:br/>
        <w:br/>
        <w:t>б</w:t>
        <w:br/>
        <w:br/>
        <w:t>о</w:t>
        <w:br/>
        <w:br/>
        <w:t>т</w:t>
        <w:br/>
        <w:br/>
        <w:t>а</w:t>
        <w:br/>
        <w:br/>
        <w:t>т</w:t>
        <w:br/>
        <w:br/>
        <w:t>ь</w:t>
        <w:br/>
        <w:br/>
        <w:t xml:space="preserve"> </w:t>
        <w:br/>
        <w:br/>
        <w:t>э</w:t>
        <w:br/>
        <w:br/>
        <w:t>ф</w:t>
        <w:br/>
        <w:br/>
        <w:t>ф</w:t>
        <w:br/>
        <w:br/>
        <w:t>е</w:t>
        <w:br/>
        <w:br/>
        <w:t>к</w:t>
        <w:br/>
        <w:br/>
        <w:t>т</w:t>
        <w:br/>
        <w:br/>
        <w:t>и</w:t>
        <w:br/>
        <w:br/>
        <w:t>в</w:t>
        <w:br/>
        <w:br/>
        <w:t>н</w:t>
        <w:br/>
        <w:br/>
        <w:t>ы</w:t>
        <w:br/>
        <w:br/>
        <w:t>е</w:t>
        <w:br/>
        <w:br/>
        <w:t xml:space="preserve"> </w:t>
        <w:br/>
        <w:br/>
        <w:t>с</w:t>
        <w:br/>
        <w:br/>
        <w:t>т</w:t>
        <w:br/>
        <w:br/>
        <w:t>р</w:t>
        <w:br/>
        <w:br/>
        <w:t>а</w:t>
        <w:br/>
        <w:br/>
        <w:t>т</w:t>
        <w:br/>
        <w:br/>
        <w:t>е</w:t>
        <w:br/>
        <w:br/>
        <w:t>г</w:t>
        <w:br/>
        <w:br/>
        <w:t>и</w:t>
        <w:br/>
        <w:br/>
        <w:t>и</w:t>
        <w:br/>
        <w:br/>
        <w:t xml:space="preserve"> </w:t>
        <w:br/>
        <w:br/>
        <w:t>з</w:t>
        <w:br/>
        <w:br/>
        <w:t>а</w:t>
        <w:br/>
        <w:br/>
        <w:t>щ</w:t>
        <w:br/>
        <w:br/>
        <w:t>и</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П</w:t>
        <w:br/>
        <w:br/>
        <w:t>р</w:t>
        <w:br/>
        <w:br/>
        <w:t>е</w:t>
        <w:br/>
        <w:br/>
        <w:t>д</w:t>
        <w:br/>
        <w:br/>
        <w:t>о</w:t>
        <w:br/>
        <w:br/>
        <w:t>с</w:t>
        <w:br/>
        <w:br/>
        <w:t>т</w:t>
        <w:br/>
        <w:br/>
        <w:t>а</w:t>
        <w:br/>
        <w:br/>
        <w:t>в</w:t>
        <w:br/>
        <w:br/>
        <w:t>л</w:t>
        <w:br/>
        <w:br/>
        <w:t>е</w:t>
        <w:br/>
        <w:br/>
        <w:t>н</w:t>
        <w:br/>
        <w:br/>
        <w:t>и</w:t>
        <w:br/>
        <w:br/>
        <w:t>е</w:t>
        <w:br/>
        <w:br/>
        <w:t xml:space="preserve"> </w:t>
        <w:br/>
        <w:br/>
        <w:t>п</w:t>
        <w:br/>
        <w:br/>
        <w:t>р</w:t>
        <w:br/>
        <w:br/>
        <w:t>а</w:t>
        <w:br/>
        <w:br/>
        <w:t>к</w:t>
        <w:br/>
        <w:br/>
        <w:t>т</w:t>
        <w:br/>
        <w:br/>
        <w:t>и</w:t>
        <w:br/>
        <w:br/>
        <w:t>ч</w:t>
        <w:br/>
        <w:br/>
        <w:t>е</w:t>
        <w:br/>
        <w:br/>
        <w:t>с</w:t>
        <w:br/>
        <w:br/>
        <w:t>к</w:t>
        <w:br/>
        <w:br/>
        <w:t>и</w:t>
        <w:br/>
        <w:br/>
        <w:t>х</w:t>
        <w:br/>
        <w:br/>
        <w:t xml:space="preserve"> </w:t>
        <w:br/>
        <w:br/>
        <w:t>р</w:t>
        <w:br/>
        <w:br/>
        <w:t>е</w:t>
        <w:br/>
        <w:br/>
        <w:t>к</w:t>
        <w:br/>
        <w:br/>
        <w:t>о</w:t>
        <w:br/>
        <w:br/>
        <w:t>м</w:t>
        <w:br/>
        <w:br/>
        <w:t>е</w:t>
        <w:br/>
        <w:br/>
        <w:t>н</w:t>
        <w:br/>
        <w:br/>
        <w:t>д</w:t>
        <w:br/>
        <w:br/>
        <w:t>а</w:t>
        <w:br/>
        <w:br/>
        <w:t>ц</w:t>
        <w:br/>
        <w:br/>
        <w:t>и</w:t>
        <w:br/>
        <w:br/>
        <w:t>й</w:t>
        <w:br/>
        <w:br/>
        <w:t xml:space="preserve"> </w:t>
        <w:br/>
        <w:br/>
        <w:t>и</w:t>
        <w:br/>
        <w:br/>
        <w:t xml:space="preserve"> </w:t>
        <w:br/>
        <w:br/>
        <w:t>п</w:t>
        <w:br/>
        <w:br/>
        <w:t>р</w:t>
        <w:br/>
        <w:br/>
        <w:t>и</w:t>
        <w:br/>
        <w:br/>
        <w:t>м</w:t>
        <w:br/>
        <w:br/>
        <w:t>е</w:t>
        <w:br/>
        <w:br/>
        <w:t>р</w:t>
        <w:br/>
        <w:br/>
        <w:t>о</w:t>
        <w:br/>
        <w:br/>
        <w:t>в</w:t>
        <w:br/>
        <w:br/>
        <w:t xml:space="preserve"> </w:t>
        <w:br/>
        <w:br/>
        <w:t>р</w:t>
        <w:br/>
        <w:br/>
        <w:t>е</w:t>
        <w:br/>
        <w:br/>
        <w:t>а</w:t>
        <w:br/>
        <w:br/>
        <w:t>л</w:t>
        <w:br/>
        <w:br/>
        <w:t>и</w:t>
        <w:br/>
        <w:br/>
        <w:t>з</w:t>
        <w:br/>
        <w:br/>
        <w:t>а</w:t>
        <w:br/>
        <w:br/>
        <w:t>ц</w:t>
        <w:br/>
        <w:br/>
        <w:t>и</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П</w:t>
        <w:br/>
        <w:br/>
        <w:t>о</w:t>
        <w:br/>
        <w:br/>
        <w:t>в</w:t>
        <w:br/>
        <w:br/>
        <w:t>ы</w:t>
        <w:br/>
        <w:br/>
        <w:t>с</w:t>
        <w:br/>
        <w:br/>
        <w:t>и</w:t>
        <w:br/>
        <w:br/>
        <w:t>т</w:t>
        <w:br/>
        <w:br/>
        <w:t>ь</w:t>
        <w:br/>
        <w:br/>
        <w:t xml:space="preserve"> </w:t>
        <w:br/>
        <w:br/>
        <w:t>о</w:t>
        <w:br/>
        <w:br/>
        <w:t>с</w:t>
        <w:br/>
        <w:br/>
        <w:t>в</w:t>
        <w:br/>
        <w:br/>
        <w:t>е</w:t>
        <w:br/>
        <w:br/>
        <w:t>д</w:t>
        <w:br/>
        <w:br/>
        <w:t>о</w:t>
        <w:br/>
        <w:br/>
        <w:t>м</w:t>
        <w:br/>
        <w:br/>
        <w:t>л</w:t>
        <w:br/>
        <w:br/>
        <w:t>е</w:t>
        <w:br/>
        <w:br/>
        <w:t>н</w:t>
        <w:br/>
        <w:br/>
        <w:t>н</w:t>
        <w:br/>
        <w:br/>
        <w:t>о</w:t>
        <w:br/>
        <w:br/>
        <w:t>с</w:t>
        <w:br/>
        <w:br/>
        <w:t>т</w:t>
        <w:br/>
        <w:br/>
        <w:t>ь</w:t>
        <w:br/>
        <w:br/>
        <w:t xml:space="preserve"> </w:t>
        <w:br/>
        <w:br/>
        <w:t>п</w:t>
        <w:br/>
        <w:br/>
        <w:t>е</w:t>
        <w:br/>
        <w:br/>
        <w:t>р</w:t>
        <w:br/>
        <w:br/>
        <w:t>с</w:t>
        <w:br/>
        <w:br/>
        <w:t>о</w:t>
        <w:br/>
        <w:br/>
        <w:t>н</w:t>
        <w:br/>
        <w:br/>
        <w:t>а</w:t>
        <w:br/>
        <w:br/>
        <w:t>л</w:t>
        <w:br/>
        <w:br/>
        <w:t>а</w:t>
        <w:br/>
        <w:br/>
        <w:t xml:space="preserve"> </w:t>
        <w:br/>
        <w:br/>
        <w:t>о</w:t>
        <w:br/>
        <w:br/>
        <w:t xml:space="preserve"> </w:t>
        <w:br/>
        <w:br/>
        <w:t>к</w:t>
        <w:br/>
        <w:br/>
        <w:t>и</w:t>
        <w:br/>
        <w:br/>
        <w:t>б</w:t>
        <w:br/>
        <w:br/>
        <w:t>е</w:t>
        <w:br/>
        <w:br/>
        <w:t>р</w:t>
        <w:br/>
        <w:br/>
        <w:t>у</w:t>
        <w:br/>
        <w:br/>
        <w:t>г</w:t>
        <w:br/>
        <w:br/>
        <w:t>р</w:t>
        <w:br/>
        <w:br/>
        <w:t>о</w:t>
        <w:br/>
        <w:br/>
        <w:t>з</w:t>
        <w:br/>
        <w:br/>
        <w:t>а</w:t>
        <w:br/>
        <w:br/>
        <w:t>х</w:t>
        <w:br/>
        <w:br/>
        <w:t xml:space="preserve"> </w:t>
        <w:br/>
        <w:br/>
        <w:t>и</w:t>
        <w:br/>
        <w:br/>
        <w:t xml:space="preserve"> </w:t>
        <w:br/>
        <w:br/>
        <w:t>с</w:t>
        <w:br/>
        <w:br/>
        <w:t>п</w:t>
        <w:br/>
        <w:br/>
        <w:t>о</w:t>
        <w:br/>
        <w:br/>
        <w:t>с</w:t>
        <w:br/>
        <w:br/>
        <w:t>о</w:t>
        <w:br/>
        <w:br/>
        <w:t>б</w:t>
        <w:br/>
        <w:br/>
        <w:t>а</w:t>
        <w:br/>
        <w:br/>
        <w:t>х</w:t>
        <w:br/>
        <w:br/>
        <w:t xml:space="preserve"> </w:t>
        <w:br/>
        <w:br/>
        <w:t>з</w:t>
        <w:br/>
        <w:br/>
        <w:t>а</w:t>
        <w:br/>
        <w:br/>
        <w:t>щ</w:t>
        <w:br/>
        <w:br/>
        <w:t>и</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О</w:t>
        <w:br/>
        <w:br/>
        <w:t>б</w:t>
        <w:br/>
        <w:br/>
        <w:t>у</w:t>
        <w:br/>
        <w:br/>
        <w:t>ч</w:t>
        <w:br/>
        <w:br/>
        <w:t>е</w:t>
        <w:br/>
        <w:br/>
        <w:t>н</w:t>
        <w:br/>
        <w:br/>
        <w:t>и</w:t>
        <w:br/>
        <w:br/>
        <w:t>е</w:t>
        <w:br/>
        <w:br/>
        <w:t xml:space="preserve"> </w:t>
        <w:br/>
        <w:br/>
        <w:t>л</w:t>
        <w:br/>
        <w:br/>
        <w:t>у</w:t>
        <w:br/>
        <w:br/>
        <w:t>ч</w:t>
        <w:br/>
        <w:br/>
        <w:t>ш</w:t>
        <w:br/>
        <w:br/>
        <w:t>и</w:t>
        <w:br/>
        <w:br/>
        <w:t>м</w:t>
        <w:br/>
        <w:br/>
        <w:t xml:space="preserve"> </w:t>
        <w:br/>
        <w:br/>
        <w:t>п</w:t>
        <w:br/>
        <w:br/>
        <w:t>р</w:t>
        <w:br/>
        <w:br/>
        <w:t>а</w:t>
        <w:br/>
        <w:br/>
        <w:t>к</w:t>
        <w:br/>
        <w:br/>
        <w:t>т</w:t>
        <w:br/>
        <w:br/>
        <w:t>и</w:t>
        <w:br/>
        <w:br/>
        <w:t>к</w:t>
        <w:br/>
        <w:br/>
        <w:t>а</w:t>
        <w:br/>
        <w:br/>
        <w:t>м</w:t>
        <w:br/>
        <w:br/>
        <w:t xml:space="preserve"> </w:t>
        <w:br/>
        <w:br/>
        <w:t>и</w:t>
        <w:br/>
        <w:br/>
        <w:t xml:space="preserve"> </w:t>
        <w:br/>
        <w:br/>
        <w:t>п</w:t>
        <w:br/>
        <w:br/>
        <w:t>о</w:t>
        <w:br/>
        <w:br/>
        <w:t>в</w:t>
        <w:br/>
        <w:br/>
        <w:t>ы</w:t>
        <w:br/>
        <w:br/>
        <w:t>ш</w:t>
        <w:br/>
        <w:br/>
        <w:t>е</w:t>
        <w:br/>
        <w:br/>
        <w:t>н</w:t>
        <w:br/>
        <w:br/>
        <w:t>и</w:t>
        <w:br/>
        <w:br/>
        <w:t>е</w:t>
        <w:br/>
        <w:br/>
        <w:t xml:space="preserve"> </w:t>
        <w:br/>
        <w:br/>
        <w:t>к</w:t>
        <w:br/>
        <w:br/>
        <w:t>у</w:t>
        <w:br/>
        <w:br/>
        <w:t>л</w:t>
        <w:br/>
        <w:br/>
        <w:t>ь</w:t>
        <w:br/>
        <w:br/>
        <w:t>т</w:t>
        <w:br/>
        <w:br/>
        <w:t>у</w:t>
        <w:br/>
        <w:br/>
        <w:t>р</w:t>
        <w:br/>
        <w:br/>
        <w:t>ы</w:t>
        <w:br/>
        <w:br/>
        <w:t xml:space="preserve"> </w:t>
        <w:br/>
        <w:br/>
        <w:t>б</w:t>
        <w:br/>
        <w:br/>
        <w:t>е</w:t>
        <w:br/>
        <w:br/>
        <w:t>з</w:t>
        <w:br/>
        <w:br/>
        <w:t>о</w:t>
        <w:br/>
        <w:br/>
        <w:t>п</w:t>
        <w:br/>
        <w:br/>
        <w:t>а</w:t>
        <w:br/>
        <w:br/>
        <w:t>с</w:t>
        <w:br/>
        <w:br/>
        <w:t>н</w:t>
        <w:br/>
        <w:br/>
        <w:t>о</w:t>
        <w:br/>
        <w:br/>
        <w:t>с</w:t>
        <w:br/>
        <w:br/>
        <w:t>т</w:t>
        <w:br/>
        <w:br/>
        <w:t>и</w:t>
        <w:br/>
        <w:br/>
        <w:t>.</w:t>
        <w:br/>
        <w:br/>
        <w:br/>
        <w:br/>
        <w:br/>
        <w:br/>
        <w:br/>
        <w:br/>
        <w:t>*</w:t>
        <w:br/>
        <w:br/>
        <w:t>*</w:t>
        <w:br/>
        <w:br/>
        <w:t>I</w:t>
        <w:br/>
        <w:br/>
        <w:t>V</w:t>
        <w:br/>
        <w:br/>
        <w:t>.</w:t>
        <w:br/>
        <w:br/>
        <w:t xml:space="preserve"> </w:t>
        <w:br/>
        <w:br/>
        <w:t>С</w:t>
        <w:br/>
        <w:br/>
        <w:t>т</w:t>
        <w:br/>
        <w:br/>
        <w:t>р</w:t>
        <w:br/>
        <w:br/>
        <w:t>у</w:t>
        <w:br/>
        <w:br/>
        <w:t>к</w:t>
        <w:br/>
        <w:br/>
        <w:t>т</w:t>
        <w:br/>
        <w:br/>
        <w:t>у</w:t>
        <w:br/>
        <w:br/>
        <w:t>р</w:t>
        <w:br/>
        <w:br/>
        <w:t>а</w:t>
        <w:br/>
        <w:br/>
        <w:t xml:space="preserve"> </w:t>
        <w:br/>
        <w:br/>
        <w:t>к</w:t>
        <w:br/>
        <w:br/>
        <w:t>н</w:t>
        <w:br/>
        <w:br/>
        <w:t>и</w:t>
        <w:br/>
        <w:br/>
        <w:t>г</w:t>
        <w:br/>
        <w:br/>
        <w:t>и</w:t>
        <w:br/>
        <w:br/>
        <w:t xml:space="preserve"> </w:t>
        <w:br/>
        <w:br/>
        <w:t>и</w:t>
        <w:br/>
        <w:br/>
        <w:t xml:space="preserve"> </w:t>
        <w:br/>
        <w:br/>
        <w:t>е</w:t>
        <w:br/>
        <w:br/>
        <w:t>е</w:t>
        <w:br/>
        <w:br/>
        <w:t xml:space="preserve"> </w:t>
        <w:br/>
        <w:br/>
        <w:t>о</w:t>
        <w:br/>
        <w:br/>
        <w:t>с</w:t>
        <w:br/>
        <w:br/>
        <w:t>о</w:t>
        <w:br/>
        <w:br/>
        <w:t>б</w:t>
        <w:br/>
        <w:br/>
        <w:t>е</w:t>
        <w:br/>
        <w:br/>
        <w:t>н</w:t>
        <w:br/>
        <w:br/>
        <w:t>н</w:t>
        <w:br/>
        <w:br/>
        <w:t>о</w:t>
        <w:br/>
        <w:br/>
        <w:t>с</w:t>
        <w:br/>
        <w:br/>
        <w:t>т</w:t>
        <w:br/>
        <w:br/>
        <w:t>и</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К</w:t>
        <w:br/>
        <w:br/>
        <w:t>н</w:t>
        <w:br/>
        <w:br/>
        <w:t>и</w:t>
        <w:br/>
        <w:br/>
        <w:t>г</w:t>
        <w:br/>
        <w:br/>
        <w:t>а</w:t>
        <w:br/>
        <w:br/>
        <w:t xml:space="preserve"> </w:t>
        <w:br/>
        <w:br/>
        <w:t>с</w:t>
        <w:br/>
        <w:br/>
        <w:t>т</w:t>
        <w:br/>
        <w:br/>
        <w:t>р</w:t>
        <w:br/>
        <w:br/>
        <w:t>у</w:t>
        <w:br/>
        <w:br/>
        <w:t>к</w:t>
        <w:br/>
        <w:br/>
        <w:t>т</w:t>
        <w:br/>
        <w:br/>
        <w:t>у</w:t>
        <w:br/>
        <w:br/>
        <w:t>р</w:t>
        <w:br/>
        <w:br/>
        <w:t>и</w:t>
        <w:br/>
        <w:br/>
        <w:t>р</w:t>
        <w:br/>
        <w:br/>
        <w:t>о</w:t>
        <w:br/>
        <w:br/>
        <w:t>в</w:t>
        <w:br/>
        <w:br/>
        <w:t>а</w:t>
        <w:br/>
        <w:br/>
        <w:t>н</w:t>
        <w:br/>
        <w:br/>
        <w:t>а</w:t>
        <w:br/>
        <w:br/>
        <w:t xml:space="preserve"> </w:t>
        <w:br/>
        <w:br/>
        <w:t>п</w:t>
        <w:br/>
        <w:br/>
        <w:t>о</w:t>
        <w:br/>
        <w:br/>
        <w:t xml:space="preserve"> </w:t>
        <w:br/>
        <w:br/>
        <w:t>п</w:t>
        <w:br/>
        <w:br/>
        <w:t>р</w:t>
        <w:br/>
        <w:br/>
        <w:t>и</w:t>
        <w:br/>
        <w:br/>
        <w:t>н</w:t>
        <w:br/>
        <w:br/>
        <w:t>ц</w:t>
        <w:br/>
        <w:br/>
        <w:t>и</w:t>
        <w:br/>
        <w:br/>
        <w:t>п</w:t>
        <w:br/>
        <w:br/>
        <w:t>у</w:t>
        <w:br/>
        <w:br/>
        <w:t xml:space="preserve"> </w:t>
        <w:br/>
        <w:br/>
        <w:t>о</w:t>
        <w:br/>
        <w:br/>
        <w:t>т</w:t>
        <w:br/>
        <w:br/>
        <w:t xml:space="preserve"> </w:t>
        <w:br/>
        <w:br/>
        <w:t>о</w:t>
        <w:br/>
        <w:br/>
        <w:t>б</w:t>
        <w:br/>
        <w:br/>
        <w:t>щ</w:t>
        <w:br/>
        <w:br/>
        <w:t>е</w:t>
        <w:br/>
        <w:br/>
        <w:t>г</w:t>
        <w:br/>
        <w:br/>
        <w:t>о</w:t>
        <w:br/>
        <w:br/>
        <w:t xml:space="preserve"> </w:t>
        <w:br/>
        <w:br/>
        <w:t>к</w:t>
        <w:br/>
        <w:br/>
        <w:t xml:space="preserve"> </w:t>
        <w:br/>
        <w:br/>
        <w:t>ч</w:t>
        <w:br/>
        <w:br/>
        <w:t>а</w:t>
        <w:br/>
        <w:br/>
        <w:t>с</w:t>
        <w:br/>
        <w:br/>
        <w:t>т</w:t>
        <w:br/>
        <w:br/>
        <w:t>н</w:t>
        <w:br/>
        <w:br/>
        <w:t>о</w:t>
        <w:br/>
        <w:br/>
        <w:t>м</w:t>
        <w:br/>
        <w:br/>
        <w:t>у</w:t>
        <w:br/>
        <w:br/>
        <w:t>,</w:t>
        <w:br/>
        <w:br/>
        <w:t xml:space="preserve"> </w:t>
        <w:br/>
        <w:br/>
        <w:t>н</w:t>
        <w:br/>
        <w:br/>
        <w:t>а</w:t>
        <w:br/>
        <w:br/>
        <w:t>ч</w:t>
        <w:br/>
        <w:br/>
        <w:t>и</w:t>
        <w:br/>
        <w:br/>
        <w:t>н</w:t>
        <w:br/>
        <w:br/>
        <w:t>а</w:t>
        <w:br/>
        <w:br/>
        <w:t>я</w:t>
        <w:br/>
        <w:br/>
        <w:t xml:space="preserve"> </w:t>
        <w:br/>
        <w:br/>
        <w:t>с</w:t>
        <w:br/>
        <w:br/>
        <w:t xml:space="preserve"> </w:t>
        <w:br/>
        <w:br/>
        <w:t>о</w:t>
        <w:br/>
        <w:br/>
        <w:t>б</w:t>
        <w:br/>
        <w:br/>
        <w:t>з</w:t>
        <w:br/>
        <w:br/>
        <w:t>о</w:t>
        <w:br/>
        <w:br/>
        <w:t>р</w:t>
        <w:br/>
        <w:br/>
        <w:t>а</w:t>
        <w:br/>
        <w:br/>
        <w:t xml:space="preserve"> </w:t>
        <w:br/>
        <w:br/>
        <w:t>у</w:t>
        <w:br/>
        <w:br/>
        <w:t>г</w:t>
        <w:br/>
        <w:br/>
        <w:t>р</w:t>
        <w:br/>
        <w:br/>
        <w:t>о</w:t>
        <w:br/>
        <w:br/>
        <w:t>з</w:t>
        <w:br/>
        <w:br/>
        <w:t xml:space="preserve"> </w:t>
        <w:br/>
        <w:br/>
        <w:t>и</w:t>
        <w:br/>
        <w:br/>
        <w:t xml:space="preserve"> </w:t>
        <w:br/>
        <w:br/>
        <w:t>з</w:t>
        <w:br/>
        <w:br/>
        <w:t>а</w:t>
        <w:br/>
        <w:br/>
        <w:t>к</w:t>
        <w:br/>
        <w:br/>
        <w:t>а</w:t>
        <w:br/>
        <w:br/>
        <w:t>н</w:t>
        <w:br/>
        <w:br/>
        <w:t>ч</w:t>
        <w:br/>
        <w:br/>
        <w:t>и</w:t>
        <w:br/>
        <w:br/>
        <w:t>в</w:t>
        <w:br/>
        <w:br/>
        <w:t>а</w:t>
        <w:br/>
        <w:br/>
        <w:t>я</w:t>
        <w:br/>
        <w:br/>
        <w:t xml:space="preserve"> </w:t>
        <w:br/>
        <w:br/>
        <w:t>к</w:t>
        <w:br/>
        <w:br/>
        <w:t>о</w:t>
        <w:br/>
        <w:br/>
        <w:t>н</w:t>
        <w:br/>
        <w:br/>
        <w:t>к</w:t>
        <w:br/>
        <w:br/>
        <w:t>р</w:t>
        <w:br/>
        <w:br/>
        <w:t>е</w:t>
        <w:br/>
        <w:br/>
        <w:t>т</w:t>
        <w:br/>
        <w:br/>
        <w:t>н</w:t>
        <w:br/>
        <w:br/>
        <w:t>ы</w:t>
        <w:br/>
        <w:br/>
        <w:t>м</w:t>
        <w:br/>
        <w:br/>
        <w:t>и</w:t>
        <w:br/>
        <w:br/>
        <w:t xml:space="preserve"> </w:t>
        <w:br/>
        <w:br/>
        <w:t>м</w:t>
        <w:br/>
        <w:br/>
        <w:t>е</w:t>
        <w:br/>
        <w:br/>
        <w:t>р</w:t>
        <w:br/>
        <w:br/>
        <w:t>а</w:t>
        <w:br/>
        <w:br/>
        <w:t>м</w:t>
        <w:br/>
        <w:br/>
        <w:t>и</w:t>
        <w:br/>
        <w:br/>
        <w:t xml:space="preserve"> </w:t>
        <w:br/>
        <w:br/>
        <w:t>з</w:t>
        <w:br/>
        <w:br/>
        <w:t>а</w:t>
        <w:br/>
        <w:br/>
        <w:t>щ</w:t>
        <w:br/>
        <w:br/>
        <w:t>и</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Р</w:t>
        <w:br/>
        <w:br/>
        <w:t>а</w:t>
        <w:br/>
        <w:br/>
        <w:t>з</w:t>
        <w:br/>
        <w:br/>
        <w:t>д</w:t>
        <w:br/>
        <w:br/>
        <w:t>е</w:t>
        <w:br/>
        <w:br/>
        <w:t>л</w:t>
        <w:br/>
        <w:br/>
        <w:t>е</w:t>
        <w:br/>
        <w:br/>
        <w:t>н</w:t>
        <w:br/>
        <w:br/>
        <w:t>и</w:t>
        <w:br/>
        <w:br/>
        <w:t>е</w:t>
        <w:br/>
        <w:br/>
        <w:t xml:space="preserve"> </w:t>
        <w:br/>
        <w:br/>
        <w:t>н</w:t>
        <w:br/>
        <w:br/>
        <w:t>а</w:t>
        <w:br/>
        <w:br/>
        <w:t xml:space="preserve"> </w:t>
        <w:br/>
        <w:br/>
        <w:t>ч</w:t>
        <w:br/>
        <w:br/>
        <w:t>а</w:t>
        <w:br/>
        <w:br/>
        <w:t>с</w:t>
        <w:br/>
        <w:br/>
        <w:t>т</w:t>
        <w:br/>
        <w:br/>
        <w:t>и</w:t>
        <w:br/>
        <w:br/>
        <w:t xml:space="preserve"> </w:t>
        <w:br/>
        <w:br/>
        <w:t>и</w:t>
        <w:br/>
        <w:br/>
        <w:t xml:space="preserve"> </w:t>
        <w:br/>
        <w:br/>
        <w:t>г</w:t>
        <w:br/>
        <w:br/>
        <w:t>л</w:t>
        <w:br/>
        <w:br/>
        <w:t>а</w:t>
        <w:br/>
        <w:br/>
        <w:t>в</w:t>
        <w:br/>
        <w:br/>
        <w:t>ы</w:t>
        <w:br/>
        <w:br/>
        <w:t>,</w:t>
        <w:br/>
        <w:br/>
        <w:t xml:space="preserve"> </w:t>
        <w:br/>
        <w:br/>
        <w:t>к</w:t>
        <w:br/>
        <w:br/>
        <w:t>а</w:t>
        <w:br/>
        <w:br/>
        <w:t>ж</w:t>
        <w:br/>
        <w:br/>
        <w:t>д</w:t>
        <w:br/>
        <w:br/>
        <w:t>а</w:t>
        <w:br/>
        <w:br/>
        <w:t>я</w:t>
        <w:br/>
        <w:br/>
        <w:t xml:space="preserve"> </w:t>
        <w:br/>
        <w:br/>
        <w:t>и</w:t>
        <w:br/>
        <w:br/>
        <w:t>з</w:t>
        <w:br/>
        <w:br/>
        <w:t xml:space="preserve"> </w:t>
        <w:br/>
        <w:br/>
        <w:t>к</w:t>
        <w:br/>
        <w:br/>
        <w:t>о</w:t>
        <w:br/>
        <w:br/>
        <w:t>т</w:t>
        <w:br/>
        <w:br/>
        <w:t>о</w:t>
        <w:br/>
        <w:br/>
        <w:t>р</w:t>
        <w:br/>
        <w:br/>
        <w:t>ы</w:t>
        <w:br/>
        <w:br/>
        <w:t>х</w:t>
        <w:br/>
        <w:br/>
        <w:t xml:space="preserve"> </w:t>
        <w:br/>
        <w:br/>
        <w:t>п</w:t>
        <w:br/>
        <w:br/>
        <w:t>о</w:t>
        <w:br/>
        <w:br/>
        <w:t>с</w:t>
        <w:br/>
        <w:br/>
        <w:t>в</w:t>
        <w:br/>
        <w:br/>
        <w:t>я</w:t>
        <w:br/>
        <w:br/>
        <w:t>щ</w:t>
        <w:br/>
        <w:br/>
        <w:t>е</w:t>
        <w:br/>
        <w:br/>
        <w:t>н</w:t>
        <w:br/>
        <w:br/>
        <w:t>а</w:t>
        <w:br/>
        <w:br/>
        <w:t xml:space="preserve"> </w:t>
        <w:br/>
        <w:br/>
        <w:t>о</w:t>
        <w:br/>
        <w:br/>
        <w:t>п</w:t>
        <w:br/>
        <w:br/>
        <w:t>р</w:t>
        <w:br/>
        <w:br/>
        <w:t>е</w:t>
        <w:br/>
        <w:br/>
        <w:t>д</w:t>
        <w:br/>
        <w:br/>
        <w:t>е</w:t>
        <w:br/>
        <w:br/>
        <w:t>л</w:t>
        <w:br/>
        <w:br/>
        <w:t>е</w:t>
        <w:br/>
        <w:br/>
        <w:t>н</w:t>
        <w:br/>
        <w:br/>
        <w:t>н</w:t>
        <w:br/>
        <w:br/>
        <w:t>о</w:t>
        <w:br/>
        <w:br/>
        <w:t>й</w:t>
        <w:br/>
        <w:br/>
        <w:t xml:space="preserve"> </w:t>
        <w:br/>
        <w:br/>
        <w:t>т</w:t>
        <w:br/>
        <w:br/>
        <w:t>е</w:t>
        <w:br/>
        <w:br/>
        <w:t>м</w:t>
        <w:br/>
        <w:br/>
        <w:t>е</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В</w:t>
        <w:br/>
        <w:br/>
        <w:t xml:space="preserve"> </w:t>
        <w:br/>
        <w:br/>
        <w:t>к</w:t>
        <w:br/>
        <w:br/>
        <w:t>н</w:t>
        <w:br/>
        <w:br/>
        <w:t>и</w:t>
        <w:br/>
        <w:br/>
        <w:t>г</w:t>
        <w:br/>
        <w:br/>
        <w:t>е</w:t>
        <w:br/>
        <w:br/>
        <w:t xml:space="preserve"> </w:t>
        <w:br/>
        <w:br/>
        <w:t>и</w:t>
        <w:br/>
        <w:br/>
        <w:t>с</w:t>
        <w:br/>
        <w:br/>
        <w:t>п</w:t>
        <w:br/>
        <w:br/>
        <w:t>о</w:t>
        <w:br/>
        <w:br/>
        <w:t>л</w:t>
        <w:br/>
        <w:br/>
        <w:t>ь</w:t>
        <w:br/>
        <w:br/>
        <w:t>з</w:t>
        <w:br/>
        <w:br/>
        <w:t>у</w:t>
        <w:br/>
        <w:br/>
        <w:t>ю</w:t>
        <w:br/>
        <w:br/>
        <w:t>т</w:t>
        <w:br/>
        <w:br/>
        <w:t>с</w:t>
        <w:br/>
        <w:br/>
        <w:t>я</w:t>
        <w:br/>
        <w:br/>
        <w:t xml:space="preserve"> </w:t>
        <w:br/>
        <w:br/>
        <w:t>с</w:t>
        <w:br/>
        <w:br/>
        <w:t>о</w:t>
        <w:br/>
        <w:br/>
        <w:t>в</w:t>
        <w:br/>
        <w:br/>
        <w:t>р</w:t>
        <w:br/>
        <w:br/>
        <w:t>е</w:t>
        <w:br/>
        <w:br/>
        <w:t>м</w:t>
        <w:br/>
        <w:br/>
        <w:t>е</w:t>
        <w:br/>
        <w:br/>
        <w:t>н</w:t>
        <w:br/>
        <w:br/>
        <w:t>н</w:t>
        <w:br/>
        <w:br/>
        <w:t>ы</w:t>
        <w:br/>
        <w:br/>
        <w:t>е</w:t>
        <w:br/>
        <w:br/>
        <w:t xml:space="preserve"> </w:t>
        <w:br/>
        <w:br/>
        <w:t>т</w:t>
        <w:br/>
        <w:br/>
        <w:t>е</w:t>
        <w:br/>
        <w:br/>
        <w:t>р</w:t>
        <w:br/>
        <w:br/>
        <w:t>м</w:t>
        <w:br/>
        <w:br/>
        <w:t>и</w:t>
        <w:br/>
        <w:br/>
        <w:t>н</w:t>
        <w:br/>
        <w:br/>
        <w:t>ы</w:t>
        <w:br/>
        <w:br/>
        <w:t xml:space="preserve"> </w:t>
        <w:br/>
        <w:br/>
        <w:t>и</w:t>
        <w:br/>
        <w:br/>
        <w:t xml:space="preserve"> </w:t>
        <w:br/>
        <w:br/>
        <w:t>п</w:t>
        <w:br/>
        <w:br/>
        <w:t>о</w:t>
        <w:br/>
        <w:br/>
        <w:t>д</w:t>
        <w:br/>
        <w:br/>
        <w:t>х</w:t>
        <w:br/>
        <w:br/>
        <w:t>о</w:t>
        <w:br/>
        <w:br/>
        <w:t>д</w:t>
        <w:br/>
        <w:br/>
        <w:t>ы</w:t>
        <w:br/>
        <w:br/>
        <w:t xml:space="preserve"> </w:t>
        <w:br/>
        <w:br/>
        <w:t>в</w:t>
        <w:br/>
        <w:br/>
        <w:t xml:space="preserve"> </w:t>
        <w:br/>
        <w:br/>
        <w:t>о</w:t>
        <w:br/>
        <w:br/>
        <w:t>б</w:t>
        <w:br/>
        <w:br/>
        <w:t>л</w:t>
        <w:br/>
        <w:br/>
        <w:t>а</w:t>
        <w:br/>
        <w:br/>
        <w:t>с</w:t>
        <w:br/>
        <w:br/>
        <w:t>т</w:t>
        <w:br/>
        <w:br/>
        <w:t>и</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а</w:t>
        <w:br/>
        <w:br/>
        <w:t>к</w:t>
        <w:br/>
        <w:br/>
        <w:t>т</w:t>
        <w:br/>
        <w:br/>
        <w:t>у</w:t>
        <w:br/>
        <w:br/>
        <w:t>а</w:t>
        <w:br/>
        <w:br/>
        <w:t>л</w:t>
        <w:br/>
        <w:br/>
        <w:t>ь</w:t>
        <w:br/>
        <w:br/>
        <w:t>н</w:t>
        <w:br/>
        <w:br/>
        <w:t>ы</w:t>
        <w:br/>
        <w:br/>
        <w:t>х</w:t>
        <w:br/>
        <w:br/>
        <w:t xml:space="preserve"> </w:t>
        <w:br/>
        <w:br/>
        <w:t>с</w:t>
        <w:br/>
        <w:br/>
        <w:t>т</w:t>
        <w:br/>
        <w:br/>
        <w:t>а</w:t>
        <w:br/>
        <w:br/>
        <w:t>н</w:t>
        <w:br/>
        <w:br/>
        <w:t>д</w:t>
        <w:br/>
        <w:br/>
        <w:t>а</w:t>
        <w:br/>
        <w:br/>
        <w:t>р</w:t>
        <w:br/>
        <w:br/>
        <w:t>т</w:t>
        <w:br/>
        <w:br/>
        <w:t>о</w:t>
        <w:br/>
        <w:br/>
        <w:t>в</w:t>
        <w:br/>
        <w:br/>
        <w:t>,</w:t>
        <w:br/>
        <w:br/>
        <w:t xml:space="preserve"> </w:t>
        <w:br/>
        <w:br/>
        <w:t>ф</w:t>
        <w:br/>
        <w:br/>
        <w:t>р</w:t>
        <w:br/>
        <w:br/>
        <w:t>е</w:t>
        <w:br/>
        <w:br/>
        <w:t>й</w:t>
        <w:br/>
        <w:br/>
        <w:t>м</w:t>
        <w:br/>
        <w:br/>
        <w:t>в</w:t>
        <w:br/>
        <w:br/>
        <w:t>о</w:t>
        <w:br/>
        <w:br/>
        <w:t>р</w:t>
        <w:br/>
        <w:br/>
        <w:t>к</w:t>
        <w:br/>
        <w:br/>
        <w:t>о</w:t>
        <w:br/>
        <w:br/>
        <w:t>в</w:t>
        <w:br/>
        <w:br/>
        <w:t xml:space="preserve"> </w:t>
        <w:br/>
        <w:br/>
        <w:t>и</w:t>
        <w:br/>
        <w:br/>
        <w:t xml:space="preserve"> </w:t>
        <w:br/>
        <w:br/>
        <w:t>р</w:t>
        <w:br/>
        <w:br/>
        <w:t>е</w:t>
        <w:br/>
        <w:br/>
        <w:t>к</w:t>
        <w:br/>
        <w:br/>
        <w:t>о</w:t>
        <w:br/>
        <w:br/>
        <w:t>м</w:t>
        <w:br/>
        <w:br/>
        <w:t>е</w:t>
        <w:br/>
        <w:br/>
        <w:t>н</w:t>
        <w:br/>
        <w:br/>
        <w:t>д</w:t>
        <w:br/>
        <w:br/>
        <w:t>а</w:t>
        <w:br/>
        <w:br/>
        <w:t>ц</w:t>
        <w:br/>
        <w:br/>
        <w:t>и</w:t>
        <w:br/>
        <w:br/>
        <w:t>й</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В</w:t>
        <w:br/>
        <w:br/>
        <w:t xml:space="preserve"> </w:t>
        <w:br/>
        <w:br/>
        <w:t>к</w:t>
        <w:br/>
        <w:br/>
        <w:t>н</w:t>
        <w:br/>
        <w:br/>
        <w:t>и</w:t>
        <w:br/>
        <w:br/>
        <w:t>г</w:t>
        <w:br/>
        <w:br/>
        <w:t>е</w:t>
        <w:br/>
        <w:br/>
        <w:t xml:space="preserve"> </w:t>
        <w:br/>
        <w:br/>
        <w:t>п</w:t>
        <w:br/>
        <w:br/>
        <w:t>р</w:t>
        <w:br/>
        <w:br/>
        <w:t>е</w:t>
        <w:br/>
        <w:br/>
        <w:t>д</w:t>
        <w:br/>
        <w:br/>
        <w:t>с</w:t>
        <w:br/>
        <w:br/>
        <w:t>т</w:t>
        <w:br/>
        <w:br/>
        <w:t>а</w:t>
        <w:br/>
        <w:br/>
        <w:t>в</w:t>
        <w:br/>
        <w:br/>
        <w:t>л</w:t>
        <w:br/>
        <w:br/>
        <w:t>е</w:t>
        <w:br/>
        <w:br/>
        <w:t>н</w:t>
        <w:br/>
        <w:br/>
        <w:t>ы</w:t>
        <w:br/>
        <w:br/>
        <w:t xml:space="preserve"> </w:t>
        <w:br/>
        <w:br/>
        <w:t>п</w:t>
        <w:br/>
        <w:br/>
        <w:t>р</w:t>
        <w:br/>
        <w:br/>
        <w:t>а</w:t>
        <w:br/>
        <w:br/>
        <w:t>к</w:t>
        <w:br/>
        <w:br/>
        <w:t>т</w:t>
        <w:br/>
        <w:br/>
        <w:t>и</w:t>
        <w:br/>
        <w:br/>
        <w:t>ч</w:t>
        <w:br/>
        <w:br/>
        <w:t>е</w:t>
        <w:br/>
        <w:br/>
        <w:t>с</w:t>
        <w:br/>
        <w:br/>
        <w:t>к</w:t>
        <w:br/>
        <w:br/>
        <w:t>и</w:t>
        <w:br/>
        <w:br/>
        <w:t>е</w:t>
        <w:br/>
        <w:br/>
        <w:t xml:space="preserve"> </w:t>
        <w:br/>
        <w:br/>
        <w:t>п</w:t>
        <w:br/>
        <w:br/>
        <w:t>р</w:t>
        <w:br/>
        <w:br/>
        <w:t>и</w:t>
        <w:br/>
        <w:br/>
        <w:t>м</w:t>
        <w:br/>
        <w:br/>
        <w:t>е</w:t>
        <w:br/>
        <w:br/>
        <w:t>р</w:t>
        <w:br/>
        <w:br/>
        <w:t>ы</w:t>
        <w:br/>
        <w:br/>
        <w:t xml:space="preserve"> </w:t>
        <w:br/>
        <w:br/>
        <w:t>и</w:t>
        <w:br/>
        <w:br/>
        <w:t xml:space="preserve"> </w:t>
        <w:br/>
        <w:br/>
        <w:t>к</w:t>
        <w:br/>
        <w:br/>
        <w:t>е</w:t>
        <w:br/>
        <w:br/>
        <w:t>й</w:t>
        <w:br/>
        <w:br/>
        <w:t>с</w:t>
        <w:br/>
        <w:br/>
        <w:t>ы</w:t>
        <w:br/>
        <w:br/>
        <w:t xml:space="preserve"> </w:t>
        <w:br/>
        <w:br/>
        <w:t>и</w:t>
        <w:br/>
        <w:br/>
        <w:t>з</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й</w:t>
        <w:br/>
        <w:br/>
        <w:t xml:space="preserve"> </w:t>
        <w:br/>
        <w:br/>
        <w:t>о</w:t>
        <w:br/>
        <w:br/>
        <w:t>т</w:t>
        <w:br/>
        <w:br/>
        <w:t>р</w:t>
        <w:br/>
        <w:br/>
        <w:t>а</w:t>
        <w:br/>
        <w:br/>
        <w:t>с</w:t>
        <w:br/>
        <w:br/>
        <w:t>л</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Р</w:t>
        <w:br/>
        <w:br/>
        <w:t>е</w:t>
        <w:br/>
        <w:br/>
        <w:t>а</w:t>
        <w:br/>
        <w:br/>
        <w:t>л</w:t>
        <w:br/>
        <w:br/>
        <w:t>ь</w:t>
        <w:br/>
        <w:br/>
        <w:t>н</w:t>
        <w:br/>
        <w:br/>
        <w:t>ы</w:t>
        <w:br/>
        <w:br/>
        <w:t>е</w:t>
        <w:br/>
        <w:br/>
        <w:t xml:space="preserve"> </w:t>
        <w:br/>
        <w:br/>
        <w:t>с</w:t>
        <w:br/>
        <w:br/>
        <w:t>л</w:t>
        <w:br/>
        <w:br/>
        <w:t>у</w:t>
        <w:br/>
        <w:br/>
        <w:t>ч</w:t>
        <w:br/>
        <w:br/>
        <w:t>а</w:t>
        <w:br/>
        <w:br/>
        <w:t>и</w:t>
        <w:br/>
        <w:br/>
        <w:t xml:space="preserve"> </w:t>
        <w:br/>
        <w:br/>
        <w:t>а</w:t>
        <w:br/>
        <w:br/>
        <w:t>т</w:t>
        <w:br/>
        <w:br/>
        <w:t>а</w:t>
        <w:br/>
        <w:br/>
        <w:t>к</w:t>
        <w:br/>
        <w:br/>
        <w:t xml:space="preserve"> </w:t>
        <w:br/>
        <w:br/>
        <w:t>и</w:t>
        <w:br/>
        <w:br/>
        <w:t xml:space="preserve"> </w:t>
        <w:br/>
        <w:br/>
        <w:t>у</w:t>
        <w:br/>
        <w:br/>
        <w:t>с</w:t>
        <w:br/>
        <w:br/>
        <w:t>п</w:t>
        <w:br/>
        <w:br/>
        <w:t>е</w:t>
        <w:br/>
        <w:br/>
        <w:t>ш</w:t>
        <w:br/>
        <w:br/>
        <w:t>н</w:t>
        <w:br/>
        <w:br/>
        <w:t>ы</w:t>
        <w:br/>
        <w:br/>
        <w:t>х</w:t>
        <w:br/>
        <w:br/>
        <w:t xml:space="preserve"> </w:t>
        <w:br/>
        <w:br/>
        <w:t>м</w:t>
        <w:br/>
        <w:br/>
        <w:t>е</w:t>
        <w:br/>
        <w:br/>
        <w:t>р</w:t>
        <w:br/>
        <w:br/>
        <w:t xml:space="preserve"> </w:t>
        <w:br/>
        <w:br/>
        <w:t>з</w:t>
        <w:br/>
        <w:br/>
        <w:t>а</w:t>
        <w:br/>
        <w:br/>
        <w:t>щ</w:t>
        <w:br/>
        <w:br/>
        <w:t>и</w:t>
        <w:br/>
        <w:br/>
        <w:t>т</w:t>
        <w:br/>
        <w:br/>
        <w:t>ы</w:t>
        <w:br/>
        <w:br/>
        <w:t>.</w:t>
        <w:br/>
        <w:br/>
        <w:br/>
      </w:r>
    </w:p>
    <w:p>
      <w:r>
        <w:br w:type="page"/>
      </w:r>
    </w:p>
    <w:p>
      <w:pPr>
        <w:pStyle w:val="Heading1"/>
      </w:pPr>
      <w:r>
        <w:t xml:space="preserve">Глава 1 ideas: </w:t>
      </w:r>
    </w:p>
    <w:p>
      <w:r>
        <w:t>Критичность Нефтеперерабатывающей Отрасли как Цели Атак</w:t>
        <w:br/>
        <w:br/>
        <w:t>Аргумент: Нефтеперерабатывающие предприятия (НПЗ) являются критически важной инфраструктурой, обеспечивающей энергоснабжение и функционирование экономики.</w:t>
        <w:br/>
        <w:br/>
        <w:t>Аргумент: Успешная атака на НПЗ может нанести значительный экономический ущерб.</w:t>
        <w:br/>
        <w:br/>
        <w:t>Аргумент: В силу своей критичности, НПЗ привлекают внимание как государственных, так и негосударственных злоумышленников.</w:t>
        <w:br/>
        <w:br/>
        <w:t>Классификация Угроз для НПЗ</w:t>
        <w:br/>
        <w:br/>
        <w:t>Аргумент: Угрозы для НПЗ можно разделить на несколько основных категорий.</w:t>
        <w:br/>
        <w:br/>
        <w:t>Аргумент: Киберугрозы представляют собой наиболее актуальную и быстро развивающуюся категорию.</w:t>
        <w:br/>
        <w:br/>
        <w:t>Аргумент: Комбинированные угрозы (например, физический саботаж в сочетании с кибератакой) представляют собой повышенный риск.</w:t>
        <w:br/>
        <w:br/>
        <w:t>Основные Типы Атак на НПЗ</w:t>
        <w:br/>
        <w:br/>
        <w:t>Аргумент: Атаки на системы управления производством (SCADA/DCS) представляют собой наибольшую опасность.</w:t>
        <w:br/>
        <w:br/>
        <w:t>Аргумент: Атаки на системы безопасности (видеонаблюдение, контроль доступа, пожарная сигнализация) могут привести к нарушению физической безопасности.</w:t>
        <w:br/>
        <w:br/>
        <w:t>Аргумент: Атаки на корпоративную инфраструктуру (IT-системы, сети) могут привести к краже конфиденциальной информации и нарушению бизнес-процессов.</w:t>
        <w:br/>
        <w:br/>
        <w:t>Аргумент: Вымогательские атаки (ransomware) представляют собой растущую угрозу для НПЗ.</w:t>
        <w:br/>
        <w:br/>
        <w:t>Примеры Реальных Атак на Промышленные Предприятия (включая НПЗ)</w:t>
        <w:br/>
        <w:br/>
        <w:t>Аргумент: Анализ реальных инцидентов позволяет оценить реальные угрозы и разработать эффективные меры защиты.</w:t>
        <w:br/>
        <w:br/>
        <w:t>Аргумент: Атаки на промышленные предприятия становятся все более сложными и изощренными.</w:t>
        <w:br/>
        <w:br/>
        <w:t>Аргумент: Атаки на промышленные предприятия часто направлены на нарушение непрерывности производства.</w:t>
        <w:br/>
        <w:br/>
        <w:t>Аргумент: Недостаточная осведомленность персонала о киберугрозах является одним из основных факторов, способствующих успешным атакам.</w:t>
      </w:r>
    </w:p>
    <w:p>
      <w:r>
        <w:br w:type="page"/>
      </w:r>
    </w:p>
    <w:p>
      <w:pPr>
        <w:pStyle w:val="Heading1"/>
      </w:pPr>
      <w:r>
        <w:t xml:space="preserve">Глава 1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 xml:space="preserve"> </w:t>
        <w:br/>
        <w:br/>
        <w:t>1</w:t>
        <w:br/>
        <w:br/>
        <w:t>:</w:t>
        <w:br/>
        <w:br/>
        <w:t xml:space="preserve"> </w:t>
        <w:br/>
        <w:br/>
        <w:t>У</w:t>
        <w:br/>
        <w:br/>
        <w:t>г</w:t>
        <w:br/>
        <w:br/>
        <w:t>р</w:t>
        <w:br/>
        <w:br/>
        <w:t>о</w:t>
        <w:br/>
        <w:br/>
        <w:t>з</w:t>
        <w:br/>
        <w:br/>
        <w:t>ы</w:t>
        <w:br/>
        <w:br/>
        <w:t xml:space="preserve"> </w:t>
        <w:br/>
        <w:br/>
        <w:t>и</w:t>
        <w:br/>
        <w:br/>
        <w:t xml:space="preserve"> </w:t>
        <w:br/>
        <w:br/>
        <w:t>А</w:t>
        <w:br/>
        <w:br/>
        <w:t>т</w:t>
        <w:br/>
        <w:br/>
        <w:t>а</w:t>
        <w:br/>
        <w:br/>
        <w:t>к</w:t>
        <w:br/>
        <w:br/>
        <w:t>и</w:t>
        <w:br/>
        <w:br/>
        <w:t xml:space="preserve"> </w:t>
        <w:br/>
        <w:br/>
        <w:t>н</w:t>
        <w:br/>
        <w:br/>
        <w:t>а</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е</w:t>
        <w:br/>
        <w:br/>
        <w:t xml:space="preserve"> </w:t>
        <w:br/>
        <w:br/>
        <w:t>П</w:t>
        <w:br/>
        <w:br/>
        <w:t>р</w:t>
        <w:br/>
        <w:br/>
        <w:t>е</w:t>
        <w:br/>
        <w:br/>
        <w:t>д</w:t>
        <w:br/>
        <w:br/>
        <w:t>п</w:t>
        <w:br/>
        <w:br/>
        <w:t>р</w:t>
        <w:br/>
        <w:br/>
        <w:t>и</w:t>
        <w:br/>
        <w:br/>
        <w:t>я</w:t>
        <w:br/>
        <w:br/>
        <w:t>т</w:t>
        <w:br/>
        <w:br/>
        <w:t>и</w:t>
        <w:br/>
        <w:br/>
        <w:t>я</w:t>
        <w:br/>
        <w:br/>
        <w:br/>
        <w:br/>
        <w:br/>
        <w:br/>
        <w:br/>
        <w:br/>
        <w:t>*</w:t>
        <w:br/>
        <w:br/>
        <w:t>*</w:t>
        <w:br/>
        <w:br/>
        <w:t>I</w:t>
        <w:br/>
        <w:br/>
        <w:t>.</w:t>
        <w:br/>
        <w:br/>
        <w:t xml:space="preserve"> </w:t>
        <w:br/>
        <w:br/>
        <w:t>К</w:t>
        <w:br/>
        <w:br/>
        <w:t>р</w:t>
        <w:br/>
        <w:br/>
        <w:t>и</w:t>
        <w:br/>
        <w:br/>
        <w:t>т</w:t>
        <w:br/>
        <w:br/>
        <w:t>и</w:t>
        <w:br/>
        <w:br/>
        <w:t>ч</w:t>
        <w:br/>
        <w:br/>
        <w:t>н</w:t>
        <w:br/>
        <w:br/>
        <w:t>о</w:t>
        <w:br/>
        <w:br/>
        <w:t>с</w:t>
        <w:br/>
        <w:br/>
        <w:t>т</w:t>
        <w:br/>
        <w:br/>
        <w:t>ь</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й</w:t>
        <w:br/>
        <w:br/>
        <w:t xml:space="preserve"> </w:t>
        <w:br/>
        <w:br/>
        <w:t>О</w:t>
        <w:br/>
        <w:br/>
        <w:t>т</w:t>
        <w:br/>
        <w:br/>
        <w:t>р</w:t>
        <w:br/>
        <w:br/>
        <w:t>а</w:t>
        <w:br/>
        <w:br/>
        <w:t>с</w:t>
        <w:br/>
        <w:br/>
        <w:t>л</w:t>
        <w:br/>
        <w:br/>
        <w:t>и</w:t>
        <w:br/>
        <w:br/>
        <w:t xml:space="preserve"> </w:t>
        <w:br/>
        <w:br/>
        <w:t>к</w:t>
        <w:br/>
        <w:br/>
        <w:t>а</w:t>
        <w:br/>
        <w:br/>
        <w:t>к</w:t>
        <w:br/>
        <w:br/>
        <w:t xml:space="preserve"> </w:t>
        <w:br/>
        <w:br/>
        <w:t>Ц</w:t>
        <w:br/>
        <w:br/>
        <w:t>е</w:t>
        <w:br/>
        <w:br/>
        <w:t>л</w:t>
        <w:br/>
        <w:br/>
        <w:t>и</w:t>
        <w:br/>
        <w:br/>
        <w:t xml:space="preserve"> </w:t>
        <w:br/>
        <w:br/>
        <w:t>А</w:t>
        <w:br/>
        <w:br/>
        <w:t>т</w:t>
        <w:br/>
        <w:br/>
        <w:t>а</w:t>
        <w:br/>
        <w:br/>
        <w:t>к</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е</w:t>
        <w:br/>
        <w:br/>
        <w:t xml:space="preserve"> </w:t>
        <w:br/>
        <w:br/>
        <w:t>п</w:t>
        <w:br/>
        <w:br/>
        <w:t>р</w:t>
        <w:br/>
        <w:br/>
        <w:t>е</w:t>
        <w:br/>
        <w:br/>
        <w:t>д</w:t>
        <w:br/>
        <w:br/>
        <w:t>п</w:t>
        <w:br/>
        <w:br/>
        <w:t>р</w:t>
        <w:br/>
        <w:br/>
        <w:t>и</w:t>
        <w:br/>
        <w:br/>
        <w:t>я</w:t>
        <w:br/>
        <w:br/>
        <w:t>т</w:t>
        <w:br/>
        <w:br/>
        <w:t>и</w:t>
        <w:br/>
        <w:br/>
        <w:t>я</w:t>
        <w:br/>
        <w:br/>
        <w:t xml:space="preserve"> </w:t>
        <w:br/>
        <w:br/>
        <w:t>(</w:t>
        <w:br/>
        <w:br/>
        <w:t>Н</w:t>
        <w:br/>
        <w:br/>
        <w:t>П</w:t>
        <w:br/>
        <w:br/>
        <w:t>З</w:t>
        <w:br/>
        <w:br/>
        <w:t>)</w:t>
        <w:br/>
        <w:br/>
        <w:t xml:space="preserve"> </w:t>
        <w:br/>
        <w:br/>
        <w:t>я</w:t>
        <w:br/>
        <w:br/>
        <w:t>в</w:t>
        <w:br/>
        <w:br/>
        <w:t>л</w:t>
        <w:br/>
        <w:br/>
        <w:t>я</w:t>
        <w:br/>
        <w:br/>
        <w:t>ю</w:t>
        <w:br/>
        <w:br/>
        <w:t>т</w:t>
        <w:br/>
        <w:br/>
        <w:t>с</w:t>
        <w:br/>
        <w:br/>
        <w:t>я</w:t>
        <w:br/>
        <w:br/>
        <w:t xml:space="preserve"> </w:t>
        <w:br/>
        <w:br/>
        <w:t>к</w:t>
        <w:br/>
        <w:br/>
        <w:t>р</w:t>
        <w:br/>
        <w:br/>
        <w:t>и</w:t>
        <w:br/>
        <w:br/>
        <w:t>т</w:t>
        <w:br/>
        <w:br/>
        <w:t>и</w:t>
        <w:br/>
        <w:br/>
        <w:t>ч</w:t>
        <w:br/>
        <w:br/>
        <w:t>е</w:t>
        <w:br/>
        <w:br/>
        <w:t>с</w:t>
        <w:br/>
        <w:br/>
        <w:t>к</w:t>
        <w:br/>
        <w:br/>
        <w:t>и</w:t>
        <w:br/>
        <w:br/>
        <w:t xml:space="preserve"> </w:t>
        <w:br/>
        <w:br/>
        <w:t>в</w:t>
        <w:br/>
        <w:br/>
        <w:t>а</w:t>
        <w:br/>
        <w:br/>
        <w:t>ж</w:t>
        <w:br/>
        <w:br/>
        <w:t>н</w:t>
        <w:br/>
        <w:br/>
        <w:t>о</w:t>
        <w:br/>
        <w:br/>
        <w:t>й</w:t>
        <w:br/>
        <w:br/>
        <w:t xml:space="preserve"> </w:t>
        <w:br/>
        <w:br/>
        <w:t>и</w:t>
        <w:br/>
        <w:br/>
        <w:t>н</w:t>
        <w:br/>
        <w:br/>
        <w:t>ф</w:t>
        <w:br/>
        <w:br/>
        <w:t>р</w:t>
        <w:br/>
        <w:br/>
        <w:t>а</w:t>
        <w:br/>
        <w:br/>
        <w:t>с</w:t>
        <w:br/>
        <w:br/>
        <w:t>т</w:t>
        <w:br/>
        <w:br/>
        <w:t>р</w:t>
        <w:br/>
        <w:br/>
        <w:t>у</w:t>
        <w:br/>
        <w:br/>
        <w:t>к</w:t>
        <w:br/>
        <w:br/>
        <w:t>т</w:t>
        <w:br/>
        <w:br/>
        <w:t>у</w:t>
        <w:br/>
        <w:br/>
        <w:t>р</w:t>
        <w:br/>
        <w:br/>
        <w:t>о</w:t>
        <w:br/>
        <w:br/>
        <w:t>й</w:t>
        <w:br/>
        <w:br/>
        <w:t>,</w:t>
        <w:br/>
        <w:br/>
        <w:t xml:space="preserve"> </w:t>
        <w:br/>
        <w:br/>
        <w:t>о</w:t>
        <w:br/>
        <w:br/>
        <w:t>б</w:t>
        <w:br/>
        <w:br/>
        <w:t>е</w:t>
        <w:br/>
        <w:br/>
        <w:t>с</w:t>
        <w:br/>
        <w:br/>
        <w:t>п</w:t>
        <w:br/>
        <w:br/>
        <w:t>е</w:t>
        <w:br/>
        <w:br/>
        <w:t>ч</w:t>
        <w:br/>
        <w:br/>
        <w:t>и</w:t>
        <w:br/>
        <w:br/>
        <w:t>в</w:t>
        <w:br/>
        <w:br/>
        <w:t>а</w:t>
        <w:br/>
        <w:br/>
        <w:t>ю</w:t>
        <w:br/>
        <w:br/>
        <w:t>щ</w:t>
        <w:br/>
        <w:br/>
        <w:t>е</w:t>
        <w:br/>
        <w:br/>
        <w:t>й</w:t>
        <w:br/>
        <w:br/>
        <w:t xml:space="preserve"> </w:t>
        <w:br/>
        <w:br/>
        <w:t>э</w:t>
        <w:br/>
        <w:br/>
        <w:t>н</w:t>
        <w:br/>
        <w:br/>
        <w:t>е</w:t>
        <w:br/>
        <w:br/>
        <w:t>р</w:t>
        <w:br/>
        <w:br/>
        <w:t>г</w:t>
        <w:br/>
        <w:br/>
        <w:t>о</w:t>
        <w:br/>
        <w:br/>
        <w:t>с</w:t>
        <w:br/>
        <w:br/>
        <w:t>н</w:t>
        <w:br/>
        <w:br/>
        <w:t>а</w:t>
        <w:br/>
        <w:br/>
        <w:t>б</w:t>
        <w:br/>
        <w:br/>
        <w:t>ж</w:t>
        <w:br/>
        <w:br/>
        <w:t>е</w:t>
        <w:br/>
        <w:br/>
        <w:t>н</w:t>
        <w:br/>
        <w:br/>
        <w:t>и</w:t>
        <w:br/>
        <w:br/>
        <w:t>е</w:t>
        <w:br/>
        <w:br/>
        <w:t xml:space="preserve"> </w:t>
        <w:br/>
        <w:br/>
        <w:t>и</w:t>
        <w:br/>
        <w:br/>
        <w:t xml:space="preserve"> </w:t>
        <w:br/>
        <w:br/>
        <w:t>ф</w:t>
        <w:br/>
        <w:br/>
        <w:t>у</w:t>
        <w:br/>
        <w:br/>
        <w:t>н</w:t>
        <w:br/>
        <w:br/>
        <w:t>к</w:t>
        <w:br/>
        <w:br/>
        <w:t>ц</w:t>
        <w:br/>
        <w:br/>
        <w:t>и</w:t>
        <w:br/>
        <w:br/>
        <w:t>о</w:t>
        <w:br/>
        <w:br/>
        <w:t>н</w:t>
        <w:br/>
        <w:br/>
        <w:t>и</w:t>
        <w:br/>
        <w:br/>
        <w:t>р</w:t>
        <w:br/>
        <w:br/>
        <w:t>о</w:t>
        <w:br/>
        <w:br/>
        <w:t>в</w:t>
        <w:br/>
        <w:br/>
        <w:t>а</w:t>
        <w:br/>
        <w:br/>
        <w:t>н</w:t>
        <w:br/>
        <w:br/>
        <w:t>и</w:t>
        <w:br/>
        <w:br/>
        <w:t>е</w:t>
        <w:br/>
        <w:br/>
        <w:t xml:space="preserve"> </w:t>
        <w:br/>
        <w:br/>
        <w:t>э</w:t>
        <w:br/>
        <w:br/>
        <w:t>к</w:t>
        <w:br/>
        <w:br/>
        <w:t>о</w:t>
        <w:br/>
        <w:br/>
        <w:t>н</w:t>
        <w:br/>
        <w:br/>
        <w:t>о</w:t>
        <w:br/>
        <w:br/>
        <w:t>м</w:t>
        <w:br/>
        <w:br/>
        <w:t>и</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Н</w:t>
        <w:br/>
        <w:br/>
        <w:t>а</w:t>
        <w:br/>
        <w:br/>
        <w:t>р</w:t>
        <w:br/>
        <w:br/>
        <w:t>у</w:t>
        <w:br/>
        <w:br/>
        <w:t>ш</w:t>
        <w:br/>
        <w:br/>
        <w:t>е</w:t>
        <w:br/>
        <w:br/>
        <w:t>н</w:t>
        <w:br/>
        <w:br/>
        <w:t>и</w:t>
        <w:br/>
        <w:br/>
        <w:t>е</w:t>
        <w:br/>
        <w:br/>
        <w:t xml:space="preserve"> </w:t>
        <w:br/>
        <w:br/>
        <w:t>р</w:t>
        <w:br/>
        <w:br/>
        <w:t>а</w:t>
        <w:br/>
        <w:br/>
        <w:t>б</w:t>
        <w:br/>
        <w:br/>
        <w:t>о</w:t>
        <w:br/>
        <w:br/>
        <w:t>т</w:t>
        <w:br/>
        <w:br/>
        <w:t>ы</w:t>
        <w:br/>
        <w:br/>
        <w:t xml:space="preserve"> </w:t>
        <w:br/>
        <w:br/>
        <w:t>Н</w:t>
        <w:br/>
        <w:br/>
        <w:t>П</w:t>
        <w:br/>
        <w:br/>
        <w:t>З</w:t>
        <w:br/>
        <w:br/>
        <w:t xml:space="preserve"> </w:t>
        <w:br/>
        <w:br/>
        <w:t>п</w:t>
        <w:br/>
        <w:br/>
        <w:t>р</w:t>
        <w:br/>
        <w:br/>
        <w:t>и</w:t>
        <w:br/>
        <w:br/>
        <w:t>в</w:t>
        <w:br/>
        <w:br/>
        <w:t>о</w:t>
        <w:br/>
        <w:br/>
        <w:t>д</w:t>
        <w:br/>
        <w:br/>
        <w:t>и</w:t>
        <w:br/>
        <w:br/>
        <w:t>т</w:t>
        <w:br/>
        <w:br/>
        <w:t xml:space="preserve"> </w:t>
        <w:br/>
        <w:br/>
        <w:t>к</w:t>
        <w:br/>
        <w:br/>
        <w:t xml:space="preserve"> </w:t>
        <w:br/>
        <w:br/>
        <w:t>д</w:t>
        <w:br/>
        <w:br/>
        <w:t>е</w:t>
        <w:br/>
        <w:br/>
        <w:t>ф</w:t>
        <w:br/>
        <w:br/>
        <w:t>и</w:t>
        <w:br/>
        <w:br/>
        <w:t>ц</w:t>
        <w:br/>
        <w:br/>
        <w:t>и</w:t>
        <w:br/>
        <w:br/>
        <w:t>т</w:t>
        <w:br/>
        <w:br/>
        <w:t>у</w:t>
        <w:br/>
        <w:br/>
        <w:t xml:space="preserve"> </w:t>
        <w:br/>
        <w:br/>
        <w:t>т</w:t>
        <w:br/>
        <w:br/>
        <w:t>о</w:t>
        <w:br/>
        <w:br/>
        <w:t>п</w:t>
        <w:br/>
        <w:br/>
        <w:t>л</w:t>
        <w:br/>
        <w:br/>
        <w:t>и</w:t>
        <w:br/>
        <w:br/>
        <w:t>в</w:t>
        <w:br/>
        <w:br/>
        <w:t>а</w:t>
        <w:br/>
        <w:br/>
        <w:t>,</w:t>
        <w:br/>
        <w:br/>
        <w:t xml:space="preserve"> </w:t>
        <w:br/>
        <w:br/>
        <w:t>п</w:t>
        <w:br/>
        <w:br/>
        <w:t>е</w:t>
        <w:br/>
        <w:br/>
        <w:t>р</w:t>
        <w:br/>
        <w:br/>
        <w:t>е</w:t>
        <w:br/>
        <w:br/>
        <w:t>б</w:t>
        <w:br/>
        <w:br/>
        <w:t>о</w:t>
        <w:br/>
        <w:br/>
        <w:t>я</w:t>
        <w:br/>
        <w:br/>
        <w:t>м</w:t>
        <w:br/>
        <w:br/>
        <w:t xml:space="preserve"> </w:t>
        <w:br/>
        <w:br/>
        <w:t>в</w:t>
        <w:br/>
        <w:br/>
        <w:t xml:space="preserve"> </w:t>
        <w:br/>
        <w:br/>
        <w:t>т</w:t>
        <w:br/>
        <w:br/>
        <w:t>р</w:t>
        <w:br/>
        <w:br/>
        <w:t>а</w:t>
        <w:br/>
        <w:br/>
        <w:t>н</w:t>
        <w:br/>
        <w:br/>
        <w:t>с</w:t>
        <w:br/>
        <w:br/>
        <w:t>п</w:t>
        <w:br/>
        <w:br/>
        <w:t>о</w:t>
        <w:br/>
        <w:br/>
        <w:t>р</w:t>
        <w:br/>
        <w:br/>
        <w:t>т</w:t>
        <w:br/>
        <w:br/>
        <w:t>е</w:t>
        <w:br/>
        <w:br/>
        <w:t>,</w:t>
        <w:br/>
        <w:br/>
        <w:t xml:space="preserve"> </w:t>
        <w:br/>
        <w:br/>
        <w:t>о</w:t>
        <w:br/>
        <w:br/>
        <w:t>с</w:t>
        <w:br/>
        <w:br/>
        <w:t>т</w:t>
        <w:br/>
        <w:br/>
        <w:t>а</w:t>
        <w:br/>
        <w:br/>
        <w:t>н</w:t>
        <w:br/>
        <w:br/>
        <w:t>о</w:t>
        <w:br/>
        <w:br/>
        <w:t>в</w:t>
        <w:br/>
        <w:br/>
        <w:t>к</w:t>
        <w:br/>
        <w:br/>
        <w:t>е</w:t>
        <w:br/>
        <w:br/>
        <w:t xml:space="preserve"> </w:t>
        <w:br/>
        <w:br/>
        <w:t>п</w:t>
        <w:br/>
        <w:br/>
        <w:t>р</w:t>
        <w:br/>
        <w:br/>
        <w:t>о</w:t>
        <w:br/>
        <w:br/>
        <w:t>и</w:t>
        <w:br/>
        <w:br/>
        <w:t>з</w:t>
        <w:br/>
        <w:br/>
        <w:t>в</w:t>
        <w:br/>
        <w:br/>
        <w:t>о</w:t>
        <w:br/>
        <w:br/>
        <w:t>д</w:t>
        <w:br/>
        <w:br/>
        <w:t>с</w:t>
        <w:br/>
        <w:br/>
        <w:t>т</w:t>
        <w:br/>
        <w:br/>
        <w:t>в</w:t>
        <w:br/>
        <w:br/>
        <w:t>а</w:t>
        <w:br/>
        <w:br/>
        <w:t xml:space="preserve"> </w:t>
        <w:br/>
        <w:br/>
        <w:t>и</w:t>
        <w:br/>
        <w:br/>
        <w:t xml:space="preserve"> </w:t>
        <w:br/>
        <w:br/>
        <w:t>н</w:t>
        <w:br/>
        <w:br/>
        <w:t>е</w:t>
        <w:br/>
        <w:br/>
        <w:t>г</w:t>
        <w:br/>
        <w:br/>
        <w:t>а</w:t>
        <w:br/>
        <w:br/>
        <w:t>т</w:t>
        <w:br/>
        <w:br/>
        <w:t>и</w:t>
        <w:br/>
        <w:br/>
        <w:t>в</w:t>
        <w:br/>
        <w:br/>
        <w:t>н</w:t>
        <w:br/>
        <w:br/>
        <w:t>ы</w:t>
        <w:br/>
        <w:br/>
        <w:t>м</w:t>
        <w:br/>
        <w:br/>
        <w:t xml:space="preserve"> </w:t>
        <w:br/>
        <w:br/>
        <w:t>с</w:t>
        <w:br/>
        <w:br/>
        <w:t>о</w:t>
        <w:br/>
        <w:br/>
        <w:t>ц</w:t>
        <w:br/>
        <w:br/>
        <w:t>и</w:t>
        <w:br/>
        <w:br/>
        <w:t>а</w:t>
        <w:br/>
        <w:br/>
        <w:t>л</w:t>
        <w:br/>
        <w:br/>
        <w:t>ь</w:t>
        <w:br/>
        <w:br/>
        <w:t>н</w:t>
        <w:br/>
        <w:br/>
        <w:t>ы</w:t>
        <w:br/>
        <w:br/>
        <w:t>м</w:t>
        <w:br/>
        <w:br/>
        <w:t xml:space="preserve"> </w:t>
        <w:br/>
        <w:br/>
        <w:t>п</w:t>
        <w:br/>
        <w:br/>
        <w:t>о</w:t>
        <w:br/>
        <w:br/>
        <w:t>с</w:t>
        <w:br/>
        <w:br/>
        <w:t>л</w:t>
        <w:br/>
        <w:br/>
        <w:t>е</w:t>
        <w:br/>
        <w:br/>
        <w:t>д</w:t>
        <w:br/>
        <w:br/>
        <w:t>с</w:t>
        <w:br/>
        <w:br/>
        <w:t>т</w:t>
        <w:br/>
        <w:br/>
        <w:t>в</w:t>
        <w:br/>
        <w:br/>
        <w:t>и</w:t>
        <w:br/>
        <w:br/>
        <w:t>я</w:t>
        <w:br/>
        <w:br/>
        <w:t>м</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У</w:t>
        <w:br/>
        <w:br/>
        <w:t>с</w:t>
        <w:br/>
        <w:br/>
        <w:t>п</w:t>
        <w:br/>
        <w:br/>
        <w:t>е</w:t>
        <w:br/>
        <w:br/>
        <w:t>ш</w:t>
        <w:br/>
        <w:br/>
        <w:t>н</w:t>
        <w:br/>
        <w:br/>
        <w:t>а</w:t>
        <w:br/>
        <w:br/>
        <w:t>я</w:t>
        <w:br/>
        <w:br/>
        <w:t xml:space="preserve"> </w:t>
        <w:br/>
        <w:br/>
        <w:t>а</w:t>
        <w:br/>
        <w:br/>
        <w:t>т</w:t>
        <w:br/>
        <w:br/>
        <w:t>а</w:t>
        <w:br/>
        <w:br/>
        <w:t>к</w:t>
        <w:br/>
        <w:br/>
        <w:t>а</w:t>
        <w:br/>
        <w:br/>
        <w:t xml:space="preserve"> </w:t>
        <w:br/>
        <w:br/>
        <w:t>н</w:t>
        <w:br/>
        <w:br/>
        <w:t>а</w:t>
        <w:br/>
        <w:br/>
        <w:t xml:space="preserve"> </w:t>
        <w:br/>
        <w:br/>
        <w:t>Н</w:t>
        <w:br/>
        <w:br/>
        <w:t>П</w:t>
        <w:br/>
        <w:br/>
        <w:t>З</w:t>
        <w:br/>
        <w:br/>
        <w:t xml:space="preserve"> </w:t>
        <w:br/>
        <w:br/>
        <w:t>м</w:t>
        <w:br/>
        <w:br/>
        <w:t>о</w:t>
        <w:br/>
        <w:br/>
        <w:t>ж</w:t>
        <w:br/>
        <w:br/>
        <w:t>е</w:t>
        <w:br/>
        <w:br/>
        <w:t>т</w:t>
        <w:br/>
        <w:br/>
        <w:t xml:space="preserve"> </w:t>
        <w:br/>
        <w:br/>
        <w:t>н</w:t>
        <w:br/>
        <w:br/>
        <w:t>а</w:t>
        <w:br/>
        <w:br/>
        <w:t>н</w:t>
        <w:br/>
        <w:br/>
        <w:t>е</w:t>
        <w:br/>
        <w:br/>
        <w:t>с</w:t>
        <w:br/>
        <w:br/>
        <w:t>т</w:t>
        <w:br/>
        <w:br/>
        <w:t>и</w:t>
        <w:br/>
        <w:br/>
        <w:t xml:space="preserve"> </w:t>
        <w:br/>
        <w:br/>
        <w:t>з</w:t>
        <w:br/>
        <w:br/>
        <w:t>н</w:t>
        <w:br/>
        <w:br/>
        <w:t>а</w:t>
        <w:br/>
        <w:br/>
        <w:t>ч</w:t>
        <w:br/>
        <w:br/>
        <w:t>и</w:t>
        <w:br/>
        <w:br/>
        <w:t>т</w:t>
        <w:br/>
        <w:br/>
        <w:t>е</w:t>
        <w:br/>
        <w:br/>
        <w:t>л</w:t>
        <w:br/>
        <w:br/>
        <w:t>ь</w:t>
        <w:br/>
        <w:br/>
        <w:t>н</w:t>
        <w:br/>
        <w:br/>
        <w:t>ы</w:t>
        <w:br/>
        <w:br/>
        <w:t>й</w:t>
        <w:br/>
        <w:br/>
        <w:t xml:space="preserve"> </w:t>
        <w:br/>
        <w:br/>
        <w:t>э</w:t>
        <w:br/>
        <w:br/>
        <w:t>к</w:t>
        <w:br/>
        <w:br/>
        <w:t>о</w:t>
        <w:br/>
        <w:br/>
        <w:t>н</w:t>
        <w:br/>
        <w:br/>
        <w:t>о</w:t>
        <w:br/>
        <w:br/>
        <w:t>м</w:t>
        <w:br/>
        <w:br/>
        <w:t>и</w:t>
        <w:br/>
        <w:br/>
        <w:t>ч</w:t>
        <w:br/>
        <w:br/>
        <w:t>е</w:t>
        <w:br/>
        <w:br/>
        <w:t>с</w:t>
        <w:br/>
        <w:br/>
        <w:t>к</w:t>
        <w:br/>
        <w:br/>
        <w:t>и</w:t>
        <w:br/>
        <w:br/>
        <w:t>й</w:t>
        <w:br/>
        <w:br/>
        <w:t xml:space="preserve"> </w:t>
        <w:br/>
        <w:br/>
        <w:t>у</w:t>
        <w:br/>
        <w:br/>
        <w:t>щ</w:t>
        <w:br/>
        <w:br/>
        <w:t>е</w:t>
        <w:br/>
        <w:br/>
        <w:t>р</w:t>
        <w:br/>
        <w:br/>
        <w:t>б</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П</w:t>
        <w:br/>
        <w:br/>
        <w:t>о</w:t>
        <w:br/>
        <w:br/>
        <w:t>т</w:t>
        <w:br/>
        <w:br/>
        <w:t>е</w:t>
        <w:br/>
        <w:br/>
        <w:t>р</w:t>
        <w:br/>
        <w:br/>
        <w:t>и</w:t>
        <w:br/>
        <w:br/>
        <w:t xml:space="preserve"> </w:t>
        <w:br/>
        <w:br/>
        <w:t>о</w:t>
        <w:br/>
        <w:br/>
        <w:t>т</w:t>
        <w:br/>
        <w:br/>
        <w:t xml:space="preserve"> </w:t>
        <w:br/>
        <w:br/>
        <w:t>о</w:t>
        <w:br/>
        <w:br/>
        <w:t>с</w:t>
        <w:br/>
        <w:br/>
        <w:t>т</w:t>
        <w:br/>
        <w:br/>
        <w:t>а</w:t>
        <w:br/>
        <w:br/>
        <w:t>н</w:t>
        <w:br/>
        <w:br/>
        <w:t>о</w:t>
        <w:br/>
        <w:br/>
        <w:t>в</w:t>
        <w:br/>
        <w:br/>
        <w:t>к</w:t>
        <w:br/>
        <w:br/>
        <w:t>и</w:t>
        <w:br/>
        <w:br/>
        <w:t xml:space="preserve"> </w:t>
        <w:br/>
        <w:br/>
        <w:t>п</w:t>
        <w:br/>
        <w:br/>
        <w:t>р</w:t>
        <w:br/>
        <w:br/>
        <w:t>о</w:t>
        <w:br/>
        <w:br/>
        <w:t>и</w:t>
        <w:br/>
        <w:br/>
        <w:t>з</w:t>
        <w:br/>
        <w:br/>
        <w:t>в</w:t>
        <w:br/>
        <w:br/>
        <w:t>о</w:t>
        <w:br/>
        <w:br/>
        <w:t>д</w:t>
        <w:br/>
        <w:br/>
        <w:t>с</w:t>
        <w:br/>
        <w:br/>
        <w:t>т</w:t>
        <w:br/>
        <w:br/>
        <w:t>в</w:t>
        <w:br/>
        <w:br/>
        <w:t>а</w:t>
        <w:br/>
        <w:br/>
        <w:t>,</w:t>
        <w:br/>
        <w:br/>
        <w:t xml:space="preserve"> </w:t>
        <w:br/>
        <w:br/>
        <w:t>р</w:t>
        <w:br/>
        <w:br/>
        <w:t>е</w:t>
        <w:br/>
        <w:br/>
        <w:t>м</w:t>
        <w:br/>
        <w:br/>
        <w:t>о</w:t>
        <w:br/>
        <w:br/>
        <w:t>н</w:t>
        <w:br/>
        <w:br/>
        <w:t>т</w:t>
        <w:br/>
        <w:br/>
        <w:t>н</w:t>
        <w:br/>
        <w:br/>
        <w:t>о</w:t>
        <w:br/>
        <w:br/>
        <w:t>г</w:t>
        <w:br/>
        <w:br/>
        <w:t>о</w:t>
        <w:br/>
        <w:br/>
        <w:t xml:space="preserve"> </w:t>
        <w:br/>
        <w:br/>
        <w:t>у</w:t>
        <w:br/>
        <w:br/>
        <w:t>щ</w:t>
        <w:br/>
        <w:br/>
        <w:t>е</w:t>
        <w:br/>
        <w:br/>
        <w:t>р</w:t>
        <w:br/>
        <w:br/>
        <w:t>б</w:t>
        <w:br/>
        <w:br/>
        <w:t>а</w:t>
        <w:br/>
        <w:br/>
        <w:t>,</w:t>
        <w:br/>
        <w:br/>
        <w:t xml:space="preserve"> </w:t>
        <w:br/>
        <w:br/>
        <w:t>у</w:t>
        <w:br/>
        <w:br/>
        <w:t>п</w:t>
        <w:br/>
        <w:br/>
        <w:t>у</w:t>
        <w:br/>
        <w:br/>
        <w:t>щ</w:t>
        <w:br/>
        <w:br/>
        <w:t>е</w:t>
        <w:br/>
        <w:br/>
        <w:t>н</w:t>
        <w:br/>
        <w:br/>
        <w:t>н</w:t>
        <w:br/>
        <w:br/>
        <w:t>о</w:t>
        <w:br/>
        <w:br/>
        <w:t>й</w:t>
        <w:br/>
        <w:br/>
        <w:t xml:space="preserve"> </w:t>
        <w:br/>
        <w:br/>
        <w:t>в</w:t>
        <w:br/>
        <w:br/>
        <w:t>ы</w:t>
        <w:br/>
        <w:br/>
        <w:t>г</w:t>
        <w:br/>
        <w:br/>
        <w:t>о</w:t>
        <w:br/>
        <w:br/>
        <w:t>д</w:t>
        <w:br/>
        <w:br/>
        <w:t>ы</w:t>
        <w:br/>
        <w:br/>
        <w:t xml:space="preserve"> </w:t>
        <w:br/>
        <w:br/>
        <w:t>и</w:t>
        <w:br/>
        <w:br/>
        <w:t xml:space="preserve"> </w:t>
        <w:br/>
        <w:br/>
        <w:t>ш</w:t>
        <w:br/>
        <w:br/>
        <w:t>т</w:t>
        <w:br/>
        <w:br/>
        <w:t>р</w:t>
        <w:br/>
        <w:br/>
        <w:t>а</w:t>
        <w:br/>
        <w:br/>
        <w:t>ф</w:t>
        <w:br/>
        <w:br/>
        <w:t>н</w:t>
        <w:br/>
        <w:br/>
        <w:t>ы</w:t>
        <w:br/>
        <w:br/>
        <w:t>х</w:t>
        <w:br/>
        <w:br/>
        <w:t xml:space="preserve"> </w:t>
        <w:br/>
        <w:br/>
        <w:t>с</w:t>
        <w:br/>
        <w:br/>
        <w:t>а</w:t>
        <w:br/>
        <w:br/>
        <w:t>н</w:t>
        <w:br/>
        <w:br/>
        <w:t>к</w:t>
        <w:br/>
        <w:br/>
        <w:t>ц</w:t>
        <w:br/>
        <w:br/>
        <w:t>и</w:t>
        <w:br/>
        <w:br/>
        <w:t>й</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В</w:t>
        <w:br/>
        <w:br/>
        <w:t xml:space="preserve"> </w:t>
        <w:br/>
        <w:br/>
        <w:t>с</w:t>
        <w:br/>
        <w:br/>
        <w:t>и</w:t>
        <w:br/>
        <w:br/>
        <w:t>л</w:t>
        <w:br/>
        <w:br/>
        <w:t>у</w:t>
        <w:br/>
        <w:br/>
        <w:t xml:space="preserve"> </w:t>
        <w:br/>
        <w:br/>
        <w:t>с</w:t>
        <w:br/>
        <w:br/>
        <w:t>в</w:t>
        <w:br/>
        <w:br/>
        <w:t>о</w:t>
        <w:br/>
        <w:br/>
        <w:t>е</w:t>
        <w:br/>
        <w:br/>
        <w:t>й</w:t>
        <w:br/>
        <w:br/>
        <w:t xml:space="preserve"> </w:t>
        <w:br/>
        <w:br/>
        <w:t>к</w:t>
        <w:br/>
        <w:br/>
        <w:t>р</w:t>
        <w:br/>
        <w:br/>
        <w:t>и</w:t>
        <w:br/>
        <w:br/>
        <w:t>т</w:t>
        <w:br/>
        <w:br/>
        <w:t>и</w:t>
        <w:br/>
        <w:br/>
        <w:t>ч</w:t>
        <w:br/>
        <w:br/>
        <w:t>н</w:t>
        <w:br/>
        <w:br/>
        <w:t>о</w:t>
        <w:br/>
        <w:br/>
        <w:t>с</w:t>
        <w:br/>
        <w:br/>
        <w:t>т</w:t>
        <w:br/>
        <w:br/>
        <w:t>и</w:t>
        <w:br/>
        <w:br/>
        <w:t>,</w:t>
        <w:br/>
        <w:br/>
        <w:t xml:space="preserve"> </w:t>
        <w:br/>
        <w:br/>
        <w:t>Н</w:t>
        <w:br/>
        <w:br/>
        <w:t>П</w:t>
        <w:br/>
        <w:br/>
        <w:t>З</w:t>
        <w:br/>
        <w:br/>
        <w:t xml:space="preserve"> </w:t>
        <w:br/>
        <w:br/>
        <w:t>п</w:t>
        <w:br/>
        <w:br/>
        <w:t>р</w:t>
        <w:br/>
        <w:br/>
        <w:t>и</w:t>
        <w:br/>
        <w:br/>
        <w:t>в</w:t>
        <w:br/>
        <w:br/>
        <w:t>л</w:t>
        <w:br/>
        <w:br/>
        <w:t>е</w:t>
        <w:br/>
        <w:br/>
        <w:t>к</w:t>
        <w:br/>
        <w:br/>
        <w:t>а</w:t>
        <w:br/>
        <w:br/>
        <w:t>ю</w:t>
        <w:br/>
        <w:br/>
        <w:t>т</w:t>
        <w:br/>
        <w:br/>
        <w:t xml:space="preserve"> </w:t>
        <w:br/>
        <w:br/>
        <w:t>в</w:t>
        <w:br/>
        <w:br/>
        <w:t>н</w:t>
        <w:br/>
        <w:br/>
        <w:t>и</w:t>
        <w:br/>
        <w:br/>
        <w:t>м</w:t>
        <w:br/>
        <w:br/>
        <w:t>а</w:t>
        <w:br/>
        <w:br/>
        <w:t>н</w:t>
        <w:br/>
        <w:br/>
        <w:t>и</w:t>
        <w:br/>
        <w:br/>
        <w:t>е</w:t>
        <w:br/>
        <w:br/>
        <w:t xml:space="preserve"> </w:t>
        <w:br/>
        <w:br/>
        <w:t>к</w:t>
        <w:br/>
        <w:br/>
        <w:t>а</w:t>
        <w:br/>
        <w:br/>
        <w:t>к</w:t>
        <w:br/>
        <w:br/>
        <w:t xml:space="preserve"> </w:t>
        <w:br/>
        <w:br/>
        <w:t>г</w:t>
        <w:br/>
        <w:br/>
        <w:t>о</w:t>
        <w:br/>
        <w:br/>
        <w:t>с</w:t>
        <w:br/>
        <w:br/>
        <w:t>у</w:t>
        <w:br/>
        <w:br/>
        <w:t>д</w:t>
        <w:br/>
        <w:br/>
        <w:t>а</w:t>
        <w:br/>
        <w:br/>
        <w:t>р</w:t>
        <w:br/>
        <w:br/>
        <w:t>с</w:t>
        <w:br/>
        <w:br/>
        <w:t>т</w:t>
        <w:br/>
        <w:br/>
        <w:t>в</w:t>
        <w:br/>
        <w:br/>
        <w:t>е</w:t>
        <w:br/>
        <w:br/>
        <w:t>н</w:t>
        <w:br/>
        <w:br/>
        <w:t>н</w:t>
        <w:br/>
        <w:br/>
        <w:t>ы</w:t>
        <w:br/>
        <w:br/>
        <w:t>х</w:t>
        <w:br/>
        <w:br/>
        <w:t>,</w:t>
        <w:br/>
        <w:br/>
        <w:t xml:space="preserve"> </w:t>
        <w:br/>
        <w:br/>
        <w:t>т</w:t>
        <w:br/>
        <w:br/>
        <w:t>а</w:t>
        <w:br/>
        <w:br/>
        <w:t>к</w:t>
        <w:br/>
        <w:br/>
        <w:t xml:space="preserve"> </w:t>
        <w:br/>
        <w:br/>
        <w:t>и</w:t>
        <w:br/>
        <w:br/>
        <w:t xml:space="preserve"> </w:t>
        <w:br/>
        <w:br/>
        <w:t>н</w:t>
        <w:br/>
        <w:br/>
        <w:t>е</w:t>
        <w:br/>
        <w:br/>
        <w:t>г</w:t>
        <w:br/>
        <w:br/>
        <w:t>о</w:t>
        <w:br/>
        <w:br/>
        <w:t>с</w:t>
        <w:br/>
        <w:br/>
        <w:t>у</w:t>
        <w:br/>
        <w:br/>
        <w:t>д</w:t>
        <w:br/>
        <w:br/>
        <w:t>а</w:t>
        <w:br/>
        <w:br/>
        <w:t>р</w:t>
        <w:br/>
        <w:br/>
        <w:t>с</w:t>
        <w:br/>
        <w:br/>
        <w:t>т</w:t>
        <w:br/>
        <w:br/>
        <w:t>в</w:t>
        <w:br/>
        <w:br/>
        <w:t>е</w:t>
        <w:br/>
        <w:br/>
        <w:t>н</w:t>
        <w:br/>
        <w:br/>
        <w:t>н</w:t>
        <w:br/>
        <w:br/>
        <w:t>ы</w:t>
        <w:br/>
        <w:br/>
        <w:t>х</w:t>
        <w:br/>
        <w:br/>
        <w:t xml:space="preserve"> </w:t>
        <w:br/>
        <w:br/>
        <w:t>з</w:t>
        <w:br/>
        <w:br/>
        <w:t>л</w:t>
        <w:br/>
        <w:br/>
        <w:t>о</w:t>
        <w:br/>
        <w:br/>
        <w:t>у</w:t>
        <w:br/>
        <w:br/>
        <w:t>м</w:t>
        <w:br/>
        <w:br/>
        <w:t>ы</w:t>
        <w:br/>
        <w:br/>
        <w:t>ш</w:t>
        <w:br/>
        <w:br/>
        <w:t>л</w:t>
        <w:br/>
        <w:br/>
        <w:t>е</w:t>
        <w:br/>
        <w:br/>
        <w:t>н</w:t>
        <w:br/>
        <w:br/>
        <w:t>н</w:t>
        <w:br/>
        <w:br/>
        <w:t>и</w:t>
        <w:br/>
        <w:br/>
        <w:t>к</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Н</w:t>
        <w:br/>
        <w:br/>
        <w:t>а</w:t>
        <w:br/>
        <w:br/>
        <w:t>л</w:t>
        <w:br/>
        <w:br/>
        <w:t>и</w:t>
        <w:br/>
        <w:br/>
        <w:t>ч</w:t>
        <w:br/>
        <w:br/>
        <w:t>и</w:t>
        <w:br/>
        <w:br/>
        <w:t>е</w:t>
        <w:br/>
        <w:br/>
        <w:t xml:space="preserve"> </w:t>
        <w:br/>
        <w:br/>
        <w:t>м</w:t>
        <w:br/>
        <w:br/>
        <w:t>о</w:t>
        <w:br/>
        <w:br/>
        <w:t>т</w:t>
        <w:br/>
        <w:br/>
        <w:t>и</w:t>
        <w:br/>
        <w:br/>
        <w:t>в</w:t>
        <w:br/>
        <w:br/>
        <w:t>о</w:t>
        <w:br/>
        <w:br/>
        <w:t>в</w:t>
        <w:br/>
        <w:br/>
        <w:t xml:space="preserve"> </w:t>
        <w:br/>
        <w:br/>
        <w:t>д</w:t>
        <w:br/>
        <w:br/>
        <w:t>л</w:t>
        <w:br/>
        <w:br/>
        <w:t>я</w:t>
        <w:br/>
        <w:br/>
        <w:t xml:space="preserve"> </w:t>
        <w:br/>
        <w:br/>
        <w:t>а</w:t>
        <w:br/>
        <w:br/>
        <w:t>т</w:t>
        <w:br/>
        <w:br/>
        <w:t>а</w:t>
        <w:br/>
        <w:br/>
        <w:t>к</w:t>
        <w:br/>
        <w:br/>
        <w:t>:</w:t>
        <w:br/>
        <w:br/>
        <w:t xml:space="preserve"> </w:t>
        <w:br/>
        <w:br/>
        <w:t>п</w:t>
        <w:br/>
        <w:br/>
        <w:t>о</w:t>
        <w:br/>
        <w:br/>
        <w:t>л</w:t>
        <w:br/>
        <w:br/>
        <w:t>и</w:t>
        <w:br/>
        <w:br/>
        <w:t>т</w:t>
        <w:br/>
        <w:br/>
        <w:t>и</w:t>
        <w:br/>
        <w:br/>
        <w:t>ч</w:t>
        <w:br/>
        <w:br/>
        <w:t>е</w:t>
        <w:br/>
        <w:br/>
        <w:t>с</w:t>
        <w:br/>
        <w:br/>
        <w:t>к</w:t>
        <w:br/>
        <w:br/>
        <w:t>и</w:t>
        <w:br/>
        <w:br/>
        <w:t>й</w:t>
        <w:br/>
        <w:br/>
        <w:t xml:space="preserve"> </w:t>
        <w:br/>
        <w:br/>
        <w:t>с</w:t>
        <w:br/>
        <w:br/>
        <w:t>а</w:t>
        <w:br/>
        <w:br/>
        <w:t>б</w:t>
        <w:br/>
        <w:br/>
        <w:t>о</w:t>
        <w:br/>
        <w:br/>
        <w:t>т</w:t>
        <w:br/>
        <w:br/>
        <w:t>а</w:t>
        <w:br/>
        <w:br/>
        <w:t>ж</w:t>
        <w:br/>
        <w:br/>
        <w:t>,</w:t>
        <w:br/>
        <w:br/>
        <w:t xml:space="preserve"> </w:t>
        <w:br/>
        <w:br/>
        <w:t>к</w:t>
        <w:br/>
        <w:br/>
        <w:t>и</w:t>
        <w:br/>
        <w:br/>
        <w:t>б</w:t>
        <w:br/>
        <w:br/>
        <w:t>е</w:t>
        <w:br/>
        <w:br/>
        <w:t>р</w:t>
        <w:br/>
        <w:br/>
        <w:t>ш</w:t>
        <w:br/>
        <w:br/>
        <w:t>п</w:t>
        <w:br/>
        <w:br/>
        <w:t>и</w:t>
        <w:br/>
        <w:br/>
        <w:t>о</w:t>
        <w:br/>
        <w:br/>
        <w:t>н</w:t>
        <w:br/>
        <w:br/>
        <w:t>а</w:t>
        <w:br/>
        <w:br/>
        <w:t>ж</w:t>
        <w:br/>
        <w:br/>
        <w:t>,</w:t>
        <w:br/>
        <w:br/>
        <w:t xml:space="preserve"> </w:t>
        <w:br/>
        <w:br/>
        <w:t>в</w:t>
        <w:br/>
        <w:br/>
        <w:t>ы</w:t>
        <w:br/>
        <w:br/>
        <w:t>м</w:t>
        <w:br/>
        <w:br/>
        <w:t>о</w:t>
        <w:br/>
        <w:br/>
        <w:t>г</w:t>
        <w:br/>
        <w:br/>
        <w:t>а</w:t>
        <w:br/>
        <w:br/>
        <w:t>т</w:t>
        <w:br/>
        <w:br/>
        <w:t>е</w:t>
        <w:br/>
        <w:br/>
        <w:t>л</w:t>
        <w:br/>
        <w:br/>
        <w:t>ь</w:t>
        <w:br/>
        <w:br/>
        <w:t>с</w:t>
        <w:br/>
        <w:br/>
        <w:t>т</w:t>
        <w:br/>
        <w:br/>
        <w:t>в</w:t>
        <w:br/>
        <w:br/>
        <w:t>о</w:t>
        <w:br/>
        <w:br/>
        <w:t>,</w:t>
        <w:br/>
        <w:br/>
        <w:t xml:space="preserve"> </w:t>
        <w:br/>
        <w:br/>
        <w:t>к</w:t>
        <w:br/>
        <w:br/>
        <w:t>о</w:t>
        <w:br/>
        <w:br/>
        <w:t>н</w:t>
        <w:br/>
        <w:br/>
        <w:t>к</w:t>
        <w:br/>
        <w:br/>
        <w:t>у</w:t>
        <w:br/>
        <w:br/>
        <w:t>р</w:t>
        <w:br/>
        <w:br/>
        <w:t>е</w:t>
        <w:br/>
        <w:br/>
        <w:t>н</w:t>
        <w:br/>
        <w:br/>
        <w:t>т</w:t>
        <w:br/>
        <w:br/>
        <w:t>н</w:t>
        <w:br/>
        <w:br/>
        <w:t>а</w:t>
        <w:br/>
        <w:br/>
        <w:t>я</w:t>
        <w:br/>
        <w:br/>
        <w:t xml:space="preserve"> </w:t>
        <w:br/>
        <w:br/>
        <w:t>б</w:t>
        <w:br/>
        <w:br/>
        <w:t>о</w:t>
        <w:br/>
        <w:br/>
        <w:t>р</w:t>
        <w:br/>
        <w:br/>
        <w:t>ь</w:t>
        <w:br/>
        <w:br/>
        <w:t>б</w:t>
        <w:br/>
        <w:br/>
        <w:t>а</w:t>
        <w:br/>
        <w:br/>
        <w:t>.</w:t>
        <w:br/>
        <w:br/>
        <w:br/>
        <w:br/>
        <w:br/>
        <w:br/>
        <w:br/>
        <w:br/>
        <w:t>*</w:t>
        <w:br/>
        <w:br/>
        <w:t>*</w:t>
        <w:br/>
        <w:br/>
        <w:t>I</w:t>
        <w:br/>
        <w:br/>
        <w:t>I</w:t>
        <w:br/>
        <w:br/>
        <w:t>.</w:t>
        <w:br/>
        <w:br/>
        <w:t xml:space="preserve"> </w:t>
        <w:br/>
        <w:br/>
        <w:t>К</w:t>
        <w:br/>
        <w:br/>
        <w:t>л</w:t>
        <w:br/>
        <w:br/>
        <w:t>а</w:t>
        <w:br/>
        <w:br/>
        <w:t>с</w:t>
        <w:br/>
        <w:br/>
        <w:t>с</w:t>
        <w:br/>
        <w:br/>
        <w:t>и</w:t>
        <w:br/>
        <w:br/>
        <w:t>ф</w:t>
        <w:br/>
        <w:br/>
        <w:t>и</w:t>
        <w:br/>
        <w:br/>
        <w:t>к</w:t>
        <w:br/>
        <w:br/>
        <w:t>а</w:t>
        <w:br/>
        <w:br/>
        <w:t>ц</w:t>
        <w:br/>
        <w:br/>
        <w:t>и</w:t>
        <w:br/>
        <w:br/>
        <w:t>я</w:t>
        <w:br/>
        <w:br/>
        <w:t xml:space="preserve"> </w:t>
        <w:br/>
        <w:br/>
        <w:t>У</w:t>
        <w:br/>
        <w:br/>
        <w:t>г</w:t>
        <w:br/>
        <w:br/>
        <w:t>р</w:t>
        <w:br/>
        <w:br/>
        <w:t>о</w:t>
        <w:br/>
        <w:br/>
        <w:t>з</w:t>
        <w:br/>
        <w:br/>
        <w:t xml:space="preserve"> </w:t>
        <w:br/>
        <w:br/>
        <w:t>д</w:t>
        <w:br/>
        <w:br/>
        <w:t>л</w:t>
        <w:br/>
        <w:br/>
        <w:t>я</w:t>
        <w:br/>
        <w:br/>
        <w:t xml:space="preserve"> </w:t>
        <w:br/>
        <w:br/>
        <w:t>Н</w:t>
        <w:br/>
        <w:br/>
        <w:t>П</w:t>
        <w:br/>
        <w:br/>
        <w:t>З</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У</w:t>
        <w:br/>
        <w:br/>
        <w:t>г</w:t>
        <w:br/>
        <w:br/>
        <w:t>р</w:t>
        <w:br/>
        <w:br/>
        <w:t>о</w:t>
        <w:br/>
        <w:br/>
        <w:t>з</w:t>
        <w:br/>
        <w:br/>
        <w:t>ы</w:t>
        <w:br/>
        <w:br/>
        <w:t xml:space="preserve"> </w:t>
        <w:br/>
        <w:br/>
        <w:t>д</w:t>
        <w:br/>
        <w:br/>
        <w:t>л</w:t>
        <w:br/>
        <w:br/>
        <w:t>я</w:t>
        <w:br/>
        <w:br/>
        <w:t xml:space="preserve"> </w:t>
        <w:br/>
        <w:br/>
        <w:t>Н</w:t>
        <w:br/>
        <w:br/>
        <w:t>П</w:t>
        <w:br/>
        <w:br/>
        <w:t>З</w:t>
        <w:br/>
        <w:br/>
        <w:t xml:space="preserve"> </w:t>
        <w:br/>
        <w:br/>
        <w:t>м</w:t>
        <w:br/>
        <w:br/>
        <w:t>о</w:t>
        <w:br/>
        <w:br/>
        <w:t>ж</w:t>
        <w:br/>
        <w:br/>
        <w:t>н</w:t>
        <w:br/>
        <w:br/>
        <w:t>о</w:t>
        <w:br/>
        <w:br/>
        <w:t xml:space="preserve"> </w:t>
        <w:br/>
        <w:br/>
        <w:t>р</w:t>
        <w:br/>
        <w:br/>
        <w:t>а</w:t>
        <w:br/>
        <w:br/>
        <w:t>з</w:t>
        <w:br/>
        <w:br/>
        <w:t>д</w:t>
        <w:br/>
        <w:br/>
        <w:t>е</w:t>
        <w:br/>
        <w:br/>
        <w:t>л</w:t>
        <w:br/>
        <w:br/>
        <w:t>и</w:t>
        <w:br/>
        <w:br/>
        <w:t>т</w:t>
        <w:br/>
        <w:br/>
        <w:t>ь</w:t>
        <w:br/>
        <w:br/>
        <w:t xml:space="preserve"> </w:t>
        <w:br/>
        <w:br/>
        <w:t>н</w:t>
        <w:br/>
        <w:br/>
        <w:t>а</w:t>
        <w:br/>
        <w:br/>
        <w:t xml:space="preserve"> </w:t>
        <w:br/>
        <w:br/>
        <w:t>н</w:t>
        <w:br/>
        <w:br/>
        <w:t>е</w:t>
        <w:br/>
        <w:br/>
        <w:t>с</w:t>
        <w:br/>
        <w:br/>
        <w:t>к</w:t>
        <w:br/>
        <w:br/>
        <w:t>о</w:t>
        <w:br/>
        <w:br/>
        <w:t>л</w:t>
        <w:br/>
        <w:br/>
        <w:t>ь</w:t>
        <w:br/>
        <w:br/>
        <w:t>к</w:t>
        <w:br/>
        <w:br/>
        <w:t>о</w:t>
        <w:br/>
        <w:br/>
        <w:t xml:space="preserve"> </w:t>
        <w:br/>
        <w:br/>
        <w:t>о</w:t>
        <w:br/>
        <w:br/>
        <w:t>с</w:t>
        <w:br/>
        <w:br/>
        <w:t>н</w:t>
        <w:br/>
        <w:br/>
        <w:t>о</w:t>
        <w:br/>
        <w:br/>
        <w:t>в</w:t>
        <w:br/>
        <w:br/>
        <w:t>н</w:t>
        <w:br/>
        <w:br/>
        <w:t>ы</w:t>
        <w:br/>
        <w:br/>
        <w:t>х</w:t>
        <w:br/>
        <w:br/>
        <w:t xml:space="preserve"> </w:t>
        <w:br/>
        <w:br/>
        <w:t>к</w:t>
        <w:br/>
        <w:br/>
        <w:t>а</w:t>
        <w:br/>
        <w:br/>
        <w:t>т</w:t>
        <w:br/>
        <w:br/>
        <w:t>е</w:t>
        <w:br/>
        <w:br/>
        <w:t>г</w:t>
        <w:br/>
        <w:br/>
        <w:t>о</w:t>
        <w:br/>
        <w:br/>
        <w:t>р</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Т</w:t>
        <w:br/>
        <w:br/>
        <w:t>е</w:t>
        <w:br/>
        <w:br/>
        <w:t>х</w:t>
        <w:br/>
        <w:br/>
        <w:t>н</w:t>
        <w:br/>
        <w:br/>
        <w:t>и</w:t>
        <w:br/>
        <w:br/>
        <w:t>ч</w:t>
        <w:br/>
        <w:br/>
        <w:t>е</w:t>
        <w:br/>
        <w:br/>
        <w:t>с</w:t>
        <w:br/>
        <w:br/>
        <w:t>к</w:t>
        <w:br/>
        <w:br/>
        <w:t>и</w:t>
        <w:br/>
        <w:br/>
        <w:t>е</w:t>
        <w:br/>
        <w:br/>
        <w:t xml:space="preserve"> </w:t>
        <w:br/>
        <w:br/>
        <w:t>у</w:t>
        <w:br/>
        <w:br/>
        <w:t>г</w:t>
        <w:br/>
        <w:br/>
        <w:t>р</w:t>
        <w:br/>
        <w:br/>
        <w:t>о</w:t>
        <w:br/>
        <w:br/>
        <w:t>з</w:t>
        <w:br/>
        <w:br/>
        <w:t>ы</w:t>
        <w:br/>
        <w:br/>
        <w:t xml:space="preserve"> </w:t>
        <w:br/>
        <w:br/>
        <w:t>(</w:t>
        <w:br/>
        <w:br/>
        <w:t>в</w:t>
        <w:br/>
        <w:br/>
        <w:t>и</w:t>
        <w:br/>
        <w:br/>
        <w:t>р</w:t>
        <w:br/>
        <w:br/>
        <w:t>у</w:t>
        <w:br/>
        <w:br/>
        <w:t>с</w:t>
        <w:br/>
        <w:br/>
        <w:t>ы</w:t>
        <w:br/>
        <w:br/>
        <w:t>,</w:t>
        <w:br/>
        <w:br/>
        <w:t xml:space="preserve"> </w:t>
        <w:br/>
        <w:br/>
        <w:t>х</w:t>
        <w:br/>
        <w:br/>
        <w:t>а</w:t>
        <w:br/>
        <w:br/>
        <w:t>к</w:t>
        <w:br/>
        <w:br/>
        <w:t>е</w:t>
        <w:br/>
        <w:br/>
        <w:t>р</w:t>
        <w:br/>
        <w:br/>
        <w:t>с</w:t>
        <w:br/>
        <w:br/>
        <w:t>к</w:t>
        <w:br/>
        <w:br/>
        <w:t>и</w:t>
        <w:br/>
        <w:br/>
        <w:t>е</w:t>
        <w:br/>
        <w:br/>
        <w:t xml:space="preserve"> </w:t>
        <w:br/>
        <w:br/>
        <w:t>а</w:t>
        <w:br/>
        <w:br/>
        <w:t>т</w:t>
        <w:br/>
        <w:br/>
        <w:t>а</w:t>
        <w:br/>
        <w:br/>
        <w:t>к</w:t>
        <w:br/>
        <w:br/>
        <w:t>и</w:t>
        <w:br/>
        <w:br/>
        <w:t>,</w:t>
        <w:br/>
        <w:br/>
        <w:t xml:space="preserve"> </w:t>
        <w:br/>
        <w:br/>
        <w:t>D</w:t>
        <w:br/>
        <w:br/>
        <w:t>o</w:t>
        <w:br/>
        <w:br/>
        <w:t>S</w:t>
        <w:br/>
        <w:br/>
        <w:t>/</w:t>
        <w:br/>
        <w:br/>
        <w:t>D</w:t>
        <w:br/>
        <w:br/>
        <w:t>D</w:t>
        <w:br/>
        <w:br/>
        <w:t>o</w:t>
        <w:br/>
        <w:br/>
        <w:t>S</w:t>
        <w:br/>
        <w:br/>
        <w:t>)</w:t>
        <w:br/>
        <w:br/>
        <w:t>,</w:t>
        <w:br/>
        <w:br/>
        <w:t xml:space="preserve"> </w:t>
        <w:br/>
        <w:br/>
        <w:t>и</w:t>
        <w:br/>
        <w:br/>
        <w:t>н</w:t>
        <w:br/>
        <w:br/>
        <w:t>с</w:t>
        <w:br/>
        <w:br/>
        <w:t>а</w:t>
        <w:br/>
        <w:br/>
        <w:t>й</w:t>
        <w:br/>
        <w:br/>
        <w:t>д</w:t>
        <w:br/>
        <w:br/>
        <w:t>е</w:t>
        <w:br/>
        <w:br/>
        <w:t>р</w:t>
        <w:br/>
        <w:br/>
        <w:t>с</w:t>
        <w:br/>
        <w:br/>
        <w:t>к</w:t>
        <w:br/>
        <w:br/>
        <w:t>и</w:t>
        <w:br/>
        <w:br/>
        <w:t>е</w:t>
        <w:br/>
        <w:br/>
        <w:t xml:space="preserve"> </w:t>
        <w:br/>
        <w:br/>
        <w:t>у</w:t>
        <w:br/>
        <w:br/>
        <w:t>г</w:t>
        <w:br/>
        <w:br/>
        <w:t>р</w:t>
        <w:br/>
        <w:br/>
        <w:t>о</w:t>
        <w:br/>
        <w:br/>
        <w:t>з</w:t>
        <w:br/>
        <w:br/>
        <w:t>ы</w:t>
        <w:br/>
        <w:br/>
        <w:t xml:space="preserve"> </w:t>
        <w:br/>
        <w:br/>
        <w:t>(</w:t>
        <w:br/>
        <w:br/>
        <w:t>з</w:t>
        <w:br/>
        <w:br/>
        <w:t>л</w:t>
        <w:br/>
        <w:br/>
        <w:t>о</w:t>
        <w:br/>
        <w:br/>
        <w:t>н</w:t>
        <w:br/>
        <w:br/>
        <w:t>а</w:t>
        <w:br/>
        <w:br/>
        <w:t>м</w:t>
        <w:br/>
        <w:br/>
        <w:t>е</w:t>
        <w:br/>
        <w:br/>
        <w:t>р</w:t>
        <w:br/>
        <w:br/>
        <w:t>е</w:t>
        <w:br/>
        <w:br/>
        <w:t>н</w:t>
        <w:br/>
        <w:br/>
        <w:t>н</w:t>
        <w:br/>
        <w:br/>
        <w:t>ы</w:t>
        <w:br/>
        <w:br/>
        <w:t>е</w:t>
        <w:br/>
        <w:br/>
        <w:t xml:space="preserve"> </w:t>
        <w:br/>
        <w:br/>
        <w:t>д</w:t>
        <w:br/>
        <w:br/>
        <w:t>е</w:t>
        <w:br/>
        <w:br/>
        <w:t>й</w:t>
        <w:br/>
        <w:br/>
        <w:t>с</w:t>
        <w:br/>
        <w:br/>
        <w:t>т</w:t>
        <w:br/>
        <w:br/>
        <w:t>в</w:t>
        <w:br/>
        <w:br/>
        <w:t>и</w:t>
        <w:br/>
        <w:br/>
        <w:t>я</w:t>
        <w:br/>
        <w:br/>
        <w:t xml:space="preserve"> </w:t>
        <w:br/>
        <w:br/>
        <w:t>с</w:t>
        <w:br/>
        <w:br/>
        <w:t>о</w:t>
        <w:br/>
        <w:br/>
        <w:t>т</w:t>
        <w:br/>
        <w:br/>
        <w:t>р</w:t>
        <w:br/>
        <w:br/>
        <w:t>у</w:t>
        <w:br/>
        <w:br/>
        <w:t>д</w:t>
        <w:br/>
        <w:br/>
        <w:t>н</w:t>
        <w:br/>
        <w:br/>
        <w:t>и</w:t>
        <w:br/>
        <w:br/>
        <w:t>к</w:t>
        <w:br/>
        <w:br/>
        <w:t>о</w:t>
        <w:br/>
        <w:br/>
        <w:t>в</w:t>
        <w:br/>
        <w:br/>
        <w:t>)</w:t>
        <w:br/>
        <w:br/>
        <w:t>,</w:t>
        <w:br/>
        <w:br/>
        <w:t xml:space="preserve"> </w:t>
        <w:br/>
        <w:br/>
        <w:t>ф</w:t>
        <w:br/>
        <w:br/>
        <w:t>и</w:t>
        <w:br/>
        <w:br/>
        <w:t>з</w:t>
        <w:br/>
        <w:br/>
        <w:t>и</w:t>
        <w:br/>
        <w:br/>
        <w:t>ч</w:t>
        <w:br/>
        <w:br/>
        <w:t>е</w:t>
        <w:br/>
        <w:br/>
        <w:t>с</w:t>
        <w:br/>
        <w:br/>
        <w:t>к</w:t>
        <w:br/>
        <w:br/>
        <w:t>и</w:t>
        <w:br/>
        <w:br/>
        <w:t>е</w:t>
        <w:br/>
        <w:br/>
        <w:t xml:space="preserve"> </w:t>
        <w:br/>
        <w:br/>
        <w:t>у</w:t>
        <w:br/>
        <w:br/>
        <w:t>г</w:t>
        <w:br/>
        <w:br/>
        <w:t>р</w:t>
        <w:br/>
        <w:br/>
        <w:t>о</w:t>
        <w:br/>
        <w:br/>
        <w:t>з</w:t>
        <w:br/>
        <w:br/>
        <w:t>ы</w:t>
        <w:br/>
        <w:br/>
        <w:t xml:space="preserve"> </w:t>
        <w:br/>
        <w:br/>
        <w:t>(</w:t>
        <w:br/>
        <w:br/>
        <w:t>с</w:t>
        <w:br/>
        <w:br/>
        <w:t>а</w:t>
        <w:br/>
        <w:br/>
        <w:t>б</w:t>
        <w:br/>
        <w:br/>
        <w:t>о</w:t>
        <w:br/>
        <w:br/>
        <w:t>т</w:t>
        <w:br/>
        <w:br/>
        <w:t>а</w:t>
        <w:br/>
        <w:br/>
        <w:t>ж</w:t>
        <w:br/>
        <w:br/>
        <w:t>,</w:t>
        <w:br/>
        <w:br/>
        <w:t xml:space="preserve"> </w:t>
        <w:br/>
        <w:br/>
        <w:t>к</w:t>
        <w:br/>
        <w:br/>
        <w:t>р</w:t>
        <w:br/>
        <w:br/>
        <w:t>а</w:t>
        <w:br/>
        <w:br/>
        <w:t>ж</w:t>
        <w:br/>
        <w:br/>
        <w:t>и</w:t>
        <w:br/>
        <w:br/>
        <w:t>)</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К</w:t>
        <w:br/>
        <w:br/>
        <w:t>и</w:t>
        <w:br/>
        <w:br/>
        <w:t>б</w:t>
        <w:br/>
        <w:br/>
        <w:t>е</w:t>
        <w:br/>
        <w:br/>
        <w:t>р</w:t>
        <w:br/>
        <w:br/>
        <w:t>у</w:t>
        <w:br/>
        <w:br/>
        <w:t>г</w:t>
        <w:br/>
        <w:br/>
        <w:t>р</w:t>
        <w:br/>
        <w:br/>
        <w:t>о</w:t>
        <w:br/>
        <w:br/>
        <w:t>з</w:t>
        <w:br/>
        <w:br/>
        <w:t>ы</w:t>
        <w:br/>
        <w:br/>
        <w:t xml:space="preserve"> </w:t>
        <w:br/>
        <w:br/>
        <w:t>п</w:t>
        <w:br/>
        <w:br/>
        <w:t>р</w:t>
        <w:br/>
        <w:br/>
        <w:t>е</w:t>
        <w:br/>
        <w:br/>
        <w:t>д</w:t>
        <w:br/>
        <w:br/>
        <w:t>с</w:t>
        <w:br/>
        <w:br/>
        <w:t>т</w:t>
        <w:br/>
        <w:br/>
        <w:t>а</w:t>
        <w:br/>
        <w:br/>
        <w:t>в</w:t>
        <w:br/>
        <w:br/>
        <w:t>л</w:t>
        <w:br/>
        <w:br/>
        <w:t>я</w:t>
        <w:br/>
        <w:br/>
        <w:t>ю</w:t>
        <w:br/>
        <w:br/>
        <w:t>т</w:t>
        <w:br/>
        <w:br/>
        <w:t xml:space="preserve"> </w:t>
        <w:br/>
        <w:br/>
        <w:t>с</w:t>
        <w:br/>
        <w:br/>
        <w:t>о</w:t>
        <w:br/>
        <w:br/>
        <w:t>б</w:t>
        <w:br/>
        <w:br/>
        <w:t>о</w:t>
        <w:br/>
        <w:br/>
        <w:t>й</w:t>
        <w:br/>
        <w:br/>
        <w:t xml:space="preserve"> </w:t>
        <w:br/>
        <w:br/>
        <w:t>н</w:t>
        <w:br/>
        <w:br/>
        <w:t>а</w:t>
        <w:br/>
        <w:br/>
        <w:t>и</w:t>
        <w:br/>
        <w:br/>
        <w:t>б</w:t>
        <w:br/>
        <w:br/>
        <w:t>о</w:t>
        <w:br/>
        <w:br/>
        <w:t>л</w:t>
        <w:br/>
        <w:br/>
        <w:t>е</w:t>
        <w:br/>
        <w:br/>
        <w:t>е</w:t>
        <w:br/>
        <w:br/>
        <w:t xml:space="preserve"> </w:t>
        <w:br/>
        <w:br/>
        <w:t>а</w:t>
        <w:br/>
        <w:br/>
        <w:t>к</w:t>
        <w:br/>
        <w:br/>
        <w:t>т</w:t>
        <w:br/>
        <w:br/>
        <w:t>у</w:t>
        <w:br/>
        <w:br/>
        <w:t>а</w:t>
        <w:br/>
        <w:br/>
        <w:t>л</w:t>
        <w:br/>
        <w:br/>
        <w:t>ь</w:t>
        <w:br/>
        <w:br/>
        <w:t>н</w:t>
        <w:br/>
        <w:br/>
        <w:t>у</w:t>
        <w:br/>
        <w:br/>
        <w:t>ю</w:t>
        <w:br/>
        <w:br/>
        <w:t xml:space="preserve"> </w:t>
        <w:br/>
        <w:br/>
        <w:t>и</w:t>
        <w:br/>
        <w:br/>
        <w:t xml:space="preserve"> </w:t>
        <w:br/>
        <w:br/>
        <w:t>б</w:t>
        <w:br/>
        <w:br/>
        <w:t>ы</w:t>
        <w:br/>
        <w:br/>
        <w:t>с</w:t>
        <w:br/>
        <w:br/>
        <w:t>т</w:t>
        <w:br/>
        <w:br/>
        <w:t>р</w:t>
        <w:br/>
        <w:br/>
        <w:t>о</w:t>
        <w:br/>
        <w:br/>
        <w:t xml:space="preserve"> </w:t>
        <w:br/>
        <w:br/>
        <w:t>р</w:t>
        <w:br/>
        <w:br/>
        <w:t>а</w:t>
        <w:br/>
        <w:br/>
        <w:t>з</w:t>
        <w:br/>
        <w:br/>
        <w:t>в</w:t>
        <w:br/>
        <w:br/>
        <w:t>и</w:t>
        <w:br/>
        <w:br/>
        <w:t>в</w:t>
        <w:br/>
        <w:br/>
        <w:t>а</w:t>
        <w:br/>
        <w:br/>
        <w:t>ю</w:t>
        <w:br/>
        <w:br/>
        <w:t>щ</w:t>
        <w:br/>
        <w:br/>
        <w:t>у</w:t>
        <w:br/>
        <w:br/>
        <w:t>ю</w:t>
        <w:br/>
        <w:br/>
        <w:t>с</w:t>
        <w:br/>
        <w:br/>
        <w:t>я</w:t>
        <w:br/>
        <w:br/>
        <w:t xml:space="preserve"> </w:t>
        <w:br/>
        <w:br/>
        <w:t>к</w:t>
        <w:br/>
        <w:br/>
        <w:t>а</w:t>
        <w:br/>
        <w:br/>
        <w:t>т</w:t>
        <w:br/>
        <w:br/>
        <w:t>е</w:t>
        <w:br/>
        <w:br/>
        <w:t>г</w:t>
        <w:br/>
        <w:br/>
        <w:t>о</w:t>
        <w:br/>
        <w:br/>
        <w:t>р</w:t>
        <w:br/>
        <w:br/>
        <w:t>и</w:t>
        <w:br/>
        <w:br/>
        <w:t>ю</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Р</w:t>
        <w:br/>
        <w:br/>
        <w:t>о</w:t>
        <w:br/>
        <w:br/>
        <w:t>с</w:t>
        <w:br/>
        <w:br/>
        <w:t>т</w:t>
        <w:br/>
        <w:br/>
        <w:t xml:space="preserve"> </w:t>
        <w:br/>
        <w:br/>
        <w:t>ч</w:t>
        <w:br/>
        <w:br/>
        <w:t>и</w:t>
        <w:br/>
        <w:br/>
        <w:t>с</w:t>
        <w:br/>
        <w:br/>
        <w:t>л</w:t>
        <w:br/>
        <w:br/>
        <w:t>а</w:t>
        <w:br/>
        <w:br/>
        <w:t xml:space="preserve"> </w:t>
        <w:br/>
        <w:br/>
        <w:t>и</w:t>
        <w:br/>
        <w:br/>
        <w:t xml:space="preserve"> </w:t>
        <w:br/>
        <w:br/>
        <w:t>с</w:t>
        <w:br/>
        <w:br/>
        <w:t>л</w:t>
        <w:br/>
        <w:br/>
        <w:t>о</w:t>
        <w:br/>
        <w:br/>
        <w:t>ж</w:t>
        <w:br/>
        <w:br/>
        <w:t>н</w:t>
        <w:br/>
        <w:br/>
        <w:t>о</w:t>
        <w:br/>
        <w:br/>
        <w:t>с</w:t>
        <w:br/>
        <w:br/>
        <w:t>т</w:t>
        <w:br/>
        <w:br/>
        <w:t>и</w:t>
        <w:br/>
        <w:br/>
        <w:t xml:space="preserve"> </w:t>
        <w:br/>
        <w:br/>
        <w:t>к</w:t>
        <w:br/>
        <w:br/>
        <w:t>и</w:t>
        <w:br/>
        <w:br/>
        <w:t>б</w:t>
        <w:br/>
        <w:br/>
        <w:t>е</w:t>
        <w:br/>
        <w:br/>
        <w:t>р</w:t>
        <w:br/>
        <w:br/>
        <w:t>а</w:t>
        <w:br/>
        <w:br/>
        <w:t>т</w:t>
        <w:br/>
        <w:br/>
        <w:t>а</w:t>
        <w:br/>
        <w:br/>
        <w:t>к</w:t>
        <w:br/>
        <w:br/>
        <w:t>,</w:t>
        <w:br/>
        <w:br/>
        <w:t xml:space="preserve"> </w:t>
        <w:br/>
        <w:br/>
        <w:t>н</w:t>
        <w:br/>
        <w:br/>
        <w:t>а</w:t>
        <w:br/>
        <w:br/>
        <w:t>п</w:t>
        <w:br/>
        <w:br/>
        <w:t>р</w:t>
        <w:br/>
        <w:br/>
        <w:t>а</w:t>
        <w:br/>
        <w:br/>
        <w:t>в</w:t>
        <w:br/>
        <w:br/>
        <w:t>л</w:t>
        <w:br/>
        <w:br/>
        <w:t>е</w:t>
        <w:br/>
        <w:br/>
        <w:t>н</w:t>
        <w:br/>
        <w:br/>
        <w:t>н</w:t>
        <w:br/>
        <w:br/>
        <w:t>ы</w:t>
        <w:br/>
        <w:br/>
        <w:t>х</w:t>
        <w:br/>
        <w:br/>
        <w:t xml:space="preserve"> </w:t>
        <w:br/>
        <w:br/>
        <w:t>н</w:t>
        <w:br/>
        <w:br/>
        <w:t>а</w:t>
        <w:br/>
        <w:br/>
        <w:t xml:space="preserve"> </w:t>
        <w:br/>
        <w:br/>
        <w:t>п</w:t>
        <w:br/>
        <w:br/>
        <w:t>р</w:t>
        <w:br/>
        <w:br/>
        <w:t>о</w:t>
        <w:br/>
        <w:br/>
        <w:t>м</w:t>
        <w:br/>
        <w:br/>
        <w:t>ы</w:t>
        <w:br/>
        <w:br/>
        <w:t>ш</w:t>
        <w:br/>
        <w:br/>
        <w:t>л</w:t>
        <w:br/>
        <w:br/>
        <w:t>е</w:t>
        <w:br/>
        <w:br/>
        <w:t>н</w:t>
        <w:br/>
        <w:br/>
        <w:t>н</w:t>
        <w:br/>
        <w:br/>
        <w:t>ы</w:t>
        <w:br/>
        <w:br/>
        <w:t>е</w:t>
        <w:br/>
        <w:br/>
        <w:t xml:space="preserve"> </w:t>
        <w:br/>
        <w:br/>
        <w:t>п</w:t>
        <w:br/>
        <w:br/>
        <w:t>р</w:t>
        <w:br/>
        <w:br/>
        <w:t>е</w:t>
        <w:br/>
        <w:br/>
        <w:t>д</w:t>
        <w:br/>
        <w:br/>
        <w:t>п</w:t>
        <w:br/>
        <w:br/>
        <w:t>р</w:t>
        <w:br/>
        <w:br/>
        <w:t>и</w:t>
        <w:br/>
        <w:br/>
        <w:t>я</w:t>
        <w:br/>
        <w:br/>
        <w:t>т</w:t>
        <w:br/>
        <w:br/>
        <w:t>и</w:t>
        <w:br/>
        <w:br/>
        <w:t>я</w:t>
        <w:br/>
        <w:br/>
        <w:t>,</w:t>
        <w:br/>
        <w:br/>
        <w:t xml:space="preserve"> </w:t>
        <w:br/>
        <w:br/>
        <w:t>в</w:t>
        <w:br/>
        <w:br/>
        <w:t>к</w:t>
        <w:br/>
        <w:br/>
        <w:t>л</w:t>
        <w:br/>
        <w:br/>
        <w:t>ю</w:t>
        <w:br/>
        <w:br/>
        <w:t>ч</w:t>
        <w:br/>
        <w:br/>
        <w:t>а</w:t>
        <w:br/>
        <w:br/>
        <w:t>я</w:t>
        <w:br/>
        <w:br/>
        <w:t xml:space="preserve"> </w:t>
        <w:br/>
        <w:br/>
        <w:t>Н</w:t>
        <w:br/>
        <w:br/>
        <w:t>П</w:t>
        <w:br/>
        <w:br/>
        <w:t>З</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К</w:t>
        <w:br/>
        <w:br/>
        <w:t>о</w:t>
        <w:br/>
        <w:br/>
        <w:t>м</w:t>
        <w:br/>
        <w:br/>
        <w:t>б</w:t>
        <w:br/>
        <w:br/>
        <w:t>и</w:t>
        <w:br/>
        <w:br/>
        <w:t>н</w:t>
        <w:br/>
        <w:br/>
        <w:t>и</w:t>
        <w:br/>
        <w:br/>
        <w:t>р</w:t>
        <w:br/>
        <w:br/>
        <w:t>о</w:t>
        <w:br/>
        <w:br/>
        <w:t>в</w:t>
        <w:br/>
        <w:br/>
        <w:t>а</w:t>
        <w:br/>
        <w:br/>
        <w:t>н</w:t>
        <w:br/>
        <w:br/>
        <w:t>н</w:t>
        <w:br/>
        <w:br/>
        <w:t>ы</w:t>
        <w:br/>
        <w:br/>
        <w:t>е</w:t>
        <w:br/>
        <w:br/>
        <w:t xml:space="preserve"> </w:t>
        <w:br/>
        <w:br/>
        <w:t>у</w:t>
        <w:br/>
        <w:br/>
        <w:t>г</w:t>
        <w:br/>
        <w:br/>
        <w:t>р</w:t>
        <w:br/>
        <w:br/>
        <w:t>о</w:t>
        <w:br/>
        <w:br/>
        <w:t>з</w:t>
        <w:br/>
        <w:br/>
        <w:t>ы</w:t>
        <w:br/>
        <w:br/>
        <w:t xml:space="preserve"> </w:t>
        <w:br/>
        <w:br/>
        <w:t>(</w:t>
        <w:br/>
        <w:br/>
        <w:t>н</w:t>
        <w:br/>
        <w:br/>
        <w:t>а</w:t>
        <w:br/>
        <w:br/>
        <w:t>п</w:t>
        <w:br/>
        <w:br/>
        <w:t>р</w:t>
        <w:br/>
        <w:br/>
        <w:t>и</w:t>
        <w:br/>
        <w:br/>
        <w:t>м</w:t>
        <w:br/>
        <w:br/>
        <w:t>е</w:t>
        <w:br/>
        <w:br/>
        <w:t>р</w:t>
        <w:br/>
        <w:br/>
        <w:t>,</w:t>
        <w:br/>
        <w:br/>
        <w:t xml:space="preserve"> </w:t>
        <w:br/>
        <w:br/>
        <w:t>ф</w:t>
        <w:br/>
        <w:br/>
        <w:t>и</w:t>
        <w:br/>
        <w:br/>
        <w:t>з</w:t>
        <w:br/>
        <w:br/>
        <w:t>и</w:t>
        <w:br/>
        <w:br/>
        <w:t>ч</w:t>
        <w:br/>
        <w:br/>
        <w:t>е</w:t>
        <w:br/>
        <w:br/>
        <w:t>с</w:t>
        <w:br/>
        <w:br/>
        <w:t>к</w:t>
        <w:br/>
        <w:br/>
        <w:t>и</w:t>
        <w:br/>
        <w:br/>
        <w:t>й</w:t>
        <w:br/>
        <w:br/>
        <w:t xml:space="preserve"> </w:t>
        <w:br/>
        <w:br/>
        <w:t>с</w:t>
        <w:br/>
        <w:br/>
        <w:t>а</w:t>
        <w:br/>
        <w:br/>
        <w:t>б</w:t>
        <w:br/>
        <w:br/>
        <w:t>о</w:t>
        <w:br/>
        <w:br/>
        <w:t>т</w:t>
        <w:br/>
        <w:br/>
        <w:t>а</w:t>
        <w:br/>
        <w:br/>
        <w:t>ж</w:t>
        <w:br/>
        <w:br/>
        <w:t xml:space="preserve"> </w:t>
        <w:br/>
        <w:br/>
        <w:t>в</w:t>
        <w:br/>
        <w:br/>
        <w:t xml:space="preserve"> </w:t>
        <w:br/>
        <w:br/>
        <w:t>с</w:t>
        <w:br/>
        <w:br/>
        <w:t>о</w:t>
        <w:br/>
        <w:br/>
        <w:t>ч</w:t>
        <w:br/>
        <w:br/>
        <w:t>е</w:t>
        <w:br/>
        <w:br/>
        <w:t>т</w:t>
        <w:br/>
        <w:br/>
        <w:t>а</w:t>
        <w:br/>
        <w:br/>
        <w:t>н</w:t>
        <w:br/>
        <w:br/>
        <w:t>и</w:t>
        <w:br/>
        <w:br/>
        <w:t>и</w:t>
        <w:br/>
        <w:br/>
        <w:t xml:space="preserve"> </w:t>
        <w:br/>
        <w:br/>
        <w:t>с</w:t>
        <w:br/>
        <w:br/>
        <w:t xml:space="preserve"> </w:t>
        <w:br/>
        <w:br/>
        <w:t>к</w:t>
        <w:br/>
        <w:br/>
        <w:t>и</w:t>
        <w:br/>
        <w:br/>
        <w:t>б</w:t>
        <w:br/>
        <w:br/>
        <w:t>е</w:t>
        <w:br/>
        <w:br/>
        <w:t>р</w:t>
        <w:br/>
        <w:br/>
        <w:t>а</w:t>
        <w:br/>
        <w:br/>
        <w:t>т</w:t>
        <w:br/>
        <w:br/>
        <w:t>а</w:t>
        <w:br/>
        <w:br/>
        <w:t>к</w:t>
        <w:br/>
        <w:br/>
        <w:t>о</w:t>
        <w:br/>
        <w:br/>
        <w:t>й</w:t>
        <w:br/>
        <w:br/>
        <w:t>)</w:t>
        <w:br/>
        <w:br/>
        <w:t xml:space="preserve"> </w:t>
        <w:br/>
        <w:br/>
        <w:t>п</w:t>
        <w:br/>
        <w:br/>
        <w:t>р</w:t>
        <w:br/>
        <w:br/>
        <w:t>е</w:t>
        <w:br/>
        <w:br/>
        <w:t>д</w:t>
        <w:br/>
        <w:br/>
        <w:t>с</w:t>
        <w:br/>
        <w:br/>
        <w:t>т</w:t>
        <w:br/>
        <w:br/>
        <w:t>а</w:t>
        <w:br/>
        <w:br/>
        <w:t>в</w:t>
        <w:br/>
        <w:br/>
        <w:t>л</w:t>
        <w:br/>
        <w:br/>
        <w:t>я</w:t>
        <w:br/>
        <w:br/>
        <w:t>ю</w:t>
        <w:br/>
        <w:br/>
        <w:t>т</w:t>
        <w:br/>
        <w:br/>
        <w:t xml:space="preserve"> </w:t>
        <w:br/>
        <w:br/>
        <w:t>с</w:t>
        <w:br/>
        <w:br/>
        <w:t>о</w:t>
        <w:br/>
        <w:br/>
        <w:t>б</w:t>
        <w:br/>
        <w:br/>
        <w:t>о</w:t>
        <w:br/>
        <w:br/>
        <w:t>й</w:t>
        <w:br/>
        <w:br/>
        <w:t xml:space="preserve"> </w:t>
        <w:br/>
        <w:br/>
        <w:t>п</w:t>
        <w:br/>
        <w:br/>
        <w:t>о</w:t>
        <w:br/>
        <w:br/>
        <w:t>в</w:t>
        <w:br/>
        <w:br/>
        <w:t>ы</w:t>
        <w:br/>
        <w:br/>
        <w:t>ш</w:t>
        <w:br/>
        <w:br/>
        <w:t>е</w:t>
        <w:br/>
        <w:br/>
        <w:t>н</w:t>
        <w:br/>
        <w:br/>
        <w:t>н</w:t>
        <w:br/>
        <w:br/>
        <w:t>ы</w:t>
        <w:br/>
        <w:br/>
        <w:t>й</w:t>
        <w:br/>
        <w:br/>
        <w:t xml:space="preserve"> </w:t>
        <w:br/>
        <w:br/>
        <w:t>р</w:t>
        <w:br/>
        <w:br/>
        <w:t>и</w:t>
        <w:br/>
        <w:br/>
        <w:t>с</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У</w:t>
        <w:br/>
        <w:br/>
        <w:t>в</w:t>
        <w:br/>
        <w:br/>
        <w:t>е</w:t>
        <w:br/>
        <w:br/>
        <w:t>л</w:t>
        <w:br/>
        <w:br/>
        <w:t>и</w:t>
        <w:br/>
        <w:br/>
        <w:t>ч</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 xml:space="preserve"> </w:t>
        <w:br/>
        <w:br/>
        <w:t>с</w:t>
        <w:br/>
        <w:br/>
        <w:t>к</w:t>
        <w:br/>
        <w:br/>
        <w:t>р</w:t>
        <w:br/>
        <w:br/>
        <w:t>ы</w:t>
        <w:br/>
        <w:br/>
        <w:t>т</w:t>
        <w:br/>
        <w:br/>
        <w:t>н</w:t>
        <w:br/>
        <w:br/>
        <w:t>о</w:t>
        <w:br/>
        <w:br/>
        <w:t>с</w:t>
        <w:br/>
        <w:br/>
        <w:t>т</w:t>
        <w:br/>
        <w:br/>
        <w:t>и</w:t>
        <w:br/>
        <w:br/>
        <w:t xml:space="preserve"> </w:t>
        <w:br/>
        <w:br/>
        <w:t>а</w:t>
        <w:br/>
        <w:br/>
        <w:t>т</w:t>
        <w:br/>
        <w:br/>
        <w:t>а</w:t>
        <w:br/>
        <w:br/>
        <w:t>к</w:t>
        <w:br/>
        <w:br/>
        <w:t>,</w:t>
        <w:br/>
        <w:br/>
        <w:t xml:space="preserve"> </w:t>
        <w:br/>
        <w:br/>
        <w:t>у</w:t>
        <w:br/>
        <w:br/>
        <w:t>с</w:t>
        <w:br/>
        <w:br/>
        <w:t>л</w:t>
        <w:br/>
        <w:br/>
        <w:t>о</w:t>
        <w:br/>
        <w:br/>
        <w:t>ж</w:t>
        <w:br/>
        <w:br/>
        <w:t>н</w:t>
        <w:br/>
        <w:br/>
        <w:t>е</w:t>
        <w:br/>
        <w:br/>
        <w:t>н</w:t>
        <w:br/>
        <w:br/>
        <w:t>и</w:t>
        <w:br/>
        <w:br/>
        <w:t>е</w:t>
        <w:br/>
        <w:br/>
        <w:t xml:space="preserve"> </w:t>
        <w:br/>
        <w:br/>
        <w:t>о</w:t>
        <w:br/>
        <w:br/>
        <w:t>б</w:t>
        <w:br/>
        <w:br/>
        <w:t>н</w:t>
        <w:br/>
        <w:br/>
        <w:t>а</w:t>
        <w:br/>
        <w:br/>
        <w:t>р</w:t>
        <w:br/>
        <w:br/>
        <w:t>у</w:t>
        <w:br/>
        <w:br/>
        <w:t>ж</w:t>
        <w:br/>
        <w:br/>
        <w:t>е</w:t>
        <w:br/>
        <w:br/>
        <w:t>н</w:t>
        <w:br/>
        <w:br/>
        <w:t>и</w:t>
        <w:br/>
        <w:br/>
        <w:t>я</w:t>
        <w:br/>
        <w:br/>
        <w:t xml:space="preserve"> </w:t>
        <w:br/>
        <w:br/>
        <w:t>и</w:t>
        <w:br/>
        <w:br/>
        <w:t xml:space="preserve"> </w:t>
        <w:br/>
        <w:br/>
        <w:t>п</w:t>
        <w:br/>
        <w:br/>
        <w:t>р</w:t>
        <w:br/>
        <w:br/>
        <w:t>е</w:t>
        <w:br/>
        <w:br/>
        <w:t>д</w:t>
        <w:br/>
        <w:br/>
        <w:t>о</w:t>
        <w:br/>
        <w:br/>
        <w:t>т</w:t>
        <w:br/>
        <w:br/>
        <w:t>в</w:t>
        <w:br/>
        <w:br/>
        <w:t>р</w:t>
        <w:br/>
        <w:br/>
        <w:t>а</w:t>
        <w:br/>
        <w:br/>
        <w:t>щ</w:t>
        <w:br/>
        <w:br/>
        <w:t>е</w:t>
        <w:br/>
        <w:br/>
        <w:t>н</w:t>
        <w:br/>
        <w:br/>
        <w:t>и</w:t>
        <w:br/>
        <w:br/>
        <w:t>я</w:t>
        <w:br/>
        <w:br/>
        <w:t>.</w:t>
        <w:br/>
        <w:br/>
        <w:br/>
        <w:br/>
        <w:br/>
        <w:br/>
        <w:br/>
        <w:br/>
        <w:t>*</w:t>
        <w:br/>
        <w:br/>
        <w:t>*</w:t>
        <w:br/>
        <w:br/>
        <w:t>I</w:t>
        <w:br/>
        <w:br/>
        <w:t>I</w:t>
        <w:br/>
        <w:br/>
        <w:t>I</w:t>
        <w:br/>
        <w:br/>
        <w:t>.</w:t>
        <w:br/>
        <w:br/>
        <w:t xml:space="preserve"> </w:t>
        <w:br/>
        <w:br/>
        <w:t xml:space="preserve"> </w:t>
        <w:br/>
        <w:br/>
        <w:t>О</w:t>
        <w:br/>
        <w:br/>
        <w:t>с</w:t>
        <w:br/>
        <w:br/>
        <w:t>н</w:t>
        <w:br/>
        <w:br/>
        <w:t>о</w:t>
        <w:br/>
        <w:br/>
        <w:t>в</w:t>
        <w:br/>
        <w:br/>
        <w:t>н</w:t>
        <w:br/>
        <w:br/>
        <w:t>ы</w:t>
        <w:br/>
        <w:br/>
        <w:t>е</w:t>
        <w:br/>
        <w:br/>
        <w:t xml:space="preserve"> </w:t>
        <w:br/>
        <w:br/>
        <w:t>Т</w:t>
        <w:br/>
        <w:br/>
        <w:t>и</w:t>
        <w:br/>
        <w:br/>
        <w:t>п</w:t>
        <w:br/>
        <w:br/>
        <w:t>ы</w:t>
        <w:br/>
        <w:br/>
        <w:t xml:space="preserve"> </w:t>
        <w:br/>
        <w:br/>
        <w:t>А</w:t>
        <w:br/>
        <w:br/>
        <w:t>т</w:t>
        <w:br/>
        <w:br/>
        <w:t>а</w:t>
        <w:br/>
        <w:br/>
        <w:t>к</w:t>
        <w:br/>
        <w:br/>
        <w:t xml:space="preserve"> </w:t>
        <w:br/>
        <w:br/>
        <w:t>н</w:t>
        <w:br/>
        <w:br/>
        <w:t>а</w:t>
        <w:br/>
        <w:br/>
        <w:t xml:space="preserve"> </w:t>
        <w:br/>
        <w:br/>
        <w:t>Н</w:t>
        <w:br/>
        <w:br/>
        <w:t>П</w:t>
        <w:br/>
        <w:br/>
        <w:t>З</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А</w:t>
        <w:br/>
        <w:br/>
        <w:t>т</w:t>
        <w:br/>
        <w:br/>
        <w:t>а</w:t>
        <w:br/>
        <w:br/>
        <w:t>к</w:t>
        <w:br/>
        <w:br/>
        <w:t>и</w:t>
        <w:br/>
        <w:br/>
        <w:t xml:space="preserve"> </w:t>
        <w:br/>
        <w:br/>
        <w:t>н</w:t>
        <w:br/>
        <w:br/>
        <w:t>а</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 xml:space="preserve"> </w:t>
        <w:br/>
        <w:br/>
        <w:t>(</w:t>
        <w:br/>
        <w:br/>
        <w:t>S</w:t>
        <w:br/>
        <w:br/>
        <w:t>C</w:t>
        <w:br/>
        <w:br/>
        <w:t>A</w:t>
        <w:br/>
        <w:br/>
        <w:t>D</w:t>
        <w:br/>
        <w:br/>
        <w:t>A</w:t>
        <w:br/>
        <w:br/>
        <w:t>/</w:t>
        <w:br/>
        <w:br/>
        <w:t>D</w:t>
        <w:br/>
        <w:br/>
        <w:t>C</w:t>
        <w:br/>
        <w:br/>
        <w:t>S</w:t>
        <w:br/>
        <w:br/>
        <w:t>)</w:t>
        <w:br/>
        <w:br/>
        <w:t xml:space="preserve"> </w:t>
        <w:br/>
        <w:br/>
        <w:t>п</w:t>
        <w:br/>
        <w:br/>
        <w:t>р</w:t>
        <w:br/>
        <w:br/>
        <w:t>е</w:t>
        <w:br/>
        <w:br/>
        <w:t>д</w:t>
        <w:br/>
        <w:br/>
        <w:t>с</w:t>
        <w:br/>
        <w:br/>
        <w:t>т</w:t>
        <w:br/>
        <w:br/>
        <w:t>а</w:t>
        <w:br/>
        <w:br/>
        <w:t>в</w:t>
        <w:br/>
        <w:br/>
        <w:t>л</w:t>
        <w:br/>
        <w:br/>
        <w:t>я</w:t>
        <w:br/>
        <w:br/>
        <w:t>ю</w:t>
        <w:br/>
        <w:br/>
        <w:t>т</w:t>
        <w:br/>
        <w:br/>
        <w:t xml:space="preserve"> </w:t>
        <w:br/>
        <w:br/>
        <w:t>с</w:t>
        <w:br/>
        <w:br/>
        <w:t>о</w:t>
        <w:br/>
        <w:br/>
        <w:t>б</w:t>
        <w:br/>
        <w:br/>
        <w:t>о</w:t>
        <w:br/>
        <w:br/>
        <w:t>й</w:t>
        <w:br/>
        <w:br/>
        <w:t xml:space="preserve"> </w:t>
        <w:br/>
        <w:br/>
        <w:t>н</w:t>
        <w:br/>
        <w:br/>
        <w:t>а</w:t>
        <w:br/>
        <w:br/>
        <w:t>и</w:t>
        <w:br/>
        <w:br/>
        <w:t>б</w:t>
        <w:br/>
        <w:br/>
        <w:t>о</w:t>
        <w:br/>
        <w:br/>
        <w:t>л</w:t>
        <w:br/>
        <w:br/>
        <w:t>ь</w:t>
        <w:br/>
        <w:br/>
        <w:t>ш</w:t>
        <w:br/>
        <w:br/>
        <w:t>у</w:t>
        <w:br/>
        <w:br/>
        <w:t>ю</w:t>
        <w:br/>
        <w:br/>
        <w:t xml:space="preserve"> </w:t>
        <w:br/>
        <w:br/>
        <w:t>о</w:t>
        <w:br/>
        <w:br/>
        <w:t>п</w:t>
        <w:br/>
        <w:br/>
        <w:t>а</w:t>
        <w:br/>
        <w:br/>
        <w:t>с</w:t>
        <w:br/>
        <w:br/>
        <w:t>н</w:t>
        <w:br/>
        <w:br/>
        <w:t>о</w:t>
        <w:br/>
        <w:br/>
        <w:t>с</w:t>
        <w:br/>
        <w:br/>
        <w:t>т</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В</w:t>
        <w:br/>
        <w:br/>
        <w:t>о</w:t>
        <w:br/>
        <w:br/>
        <w:t>з</w:t>
        <w:br/>
        <w:br/>
        <w:t>м</w:t>
        <w:br/>
        <w:br/>
        <w:t>о</w:t>
        <w:br/>
        <w:br/>
        <w:t>ж</w:t>
        <w:br/>
        <w:br/>
        <w:t>н</w:t>
        <w:br/>
        <w:br/>
        <w:t>о</w:t>
        <w:br/>
        <w:br/>
        <w:t>с</w:t>
        <w:br/>
        <w:br/>
        <w:t>т</w:t>
        <w:br/>
        <w:br/>
        <w:t>ь</w:t>
        <w:br/>
        <w:br/>
        <w:t xml:space="preserve"> </w:t>
        <w:br/>
        <w:br/>
        <w:t>н</w:t>
        <w:br/>
        <w:br/>
        <w:t>а</w:t>
        <w:br/>
        <w:br/>
        <w:t>р</w:t>
        <w:br/>
        <w:br/>
        <w:t>у</w:t>
        <w:br/>
        <w:br/>
        <w:t>ш</w:t>
        <w:br/>
        <w:br/>
        <w:t>е</w:t>
        <w:br/>
        <w:br/>
        <w:t>н</w:t>
        <w:br/>
        <w:br/>
        <w:t>и</w:t>
        <w:br/>
        <w:br/>
        <w:t>я</w:t>
        <w:br/>
        <w:br/>
        <w:t xml:space="preserve"> </w:t>
        <w:br/>
        <w:br/>
        <w:t>т</w:t>
        <w:br/>
        <w:br/>
        <w:t>е</w:t>
        <w:br/>
        <w:br/>
        <w:t>х</w:t>
        <w:br/>
        <w:br/>
        <w:t>н</w:t>
        <w:br/>
        <w:br/>
        <w:t>о</w:t>
        <w:br/>
        <w:br/>
        <w:t>л</w:t>
        <w:br/>
        <w:br/>
        <w:t>о</w:t>
        <w:br/>
        <w:br/>
        <w:t>г</w:t>
        <w:br/>
        <w:br/>
        <w:t>и</w:t>
        <w:br/>
        <w:br/>
        <w:t>ч</w:t>
        <w:br/>
        <w:br/>
        <w:t>е</w:t>
        <w:br/>
        <w:br/>
        <w:t>с</w:t>
        <w:br/>
        <w:br/>
        <w:t>к</w:t>
        <w:br/>
        <w:br/>
        <w:t>о</w:t>
        <w:br/>
        <w:br/>
        <w:t>г</w:t>
        <w:br/>
        <w:br/>
        <w:t>о</w:t>
        <w:br/>
        <w:br/>
        <w:t xml:space="preserve"> </w:t>
        <w:br/>
        <w:br/>
        <w:t>р</w:t>
        <w:br/>
        <w:br/>
        <w:t>е</w:t>
        <w:br/>
        <w:br/>
        <w:t>ж</w:t>
        <w:br/>
        <w:br/>
        <w:t>и</w:t>
        <w:br/>
        <w:br/>
        <w:t>м</w:t>
        <w:br/>
        <w:br/>
        <w:t>а</w:t>
        <w:br/>
        <w:br/>
        <w:t>,</w:t>
        <w:br/>
        <w:br/>
        <w:t xml:space="preserve"> </w:t>
        <w:br/>
        <w:br/>
        <w:t>в</w:t>
        <w:br/>
        <w:br/>
        <w:t>ы</w:t>
        <w:br/>
        <w:br/>
        <w:t>х</w:t>
        <w:br/>
        <w:br/>
        <w:t>о</w:t>
        <w:br/>
        <w:br/>
        <w:t>д</w:t>
        <w:br/>
        <w:br/>
        <w:t>а</w:t>
        <w:br/>
        <w:br/>
        <w:t xml:space="preserve"> </w:t>
        <w:br/>
        <w:br/>
        <w:t>и</w:t>
        <w:br/>
        <w:br/>
        <w:t>з</w:t>
        <w:br/>
        <w:br/>
        <w:t xml:space="preserve"> </w:t>
        <w:br/>
        <w:br/>
        <w:t>с</w:t>
        <w:br/>
        <w:br/>
        <w:t>т</w:t>
        <w:br/>
        <w:br/>
        <w:t>р</w:t>
        <w:br/>
        <w:br/>
        <w:t>о</w:t>
        <w:br/>
        <w:br/>
        <w:t>я</w:t>
        <w:br/>
        <w:br/>
        <w:t xml:space="preserve"> </w:t>
        <w:br/>
        <w:br/>
        <w:t>о</w:t>
        <w:br/>
        <w:br/>
        <w:t>б</w:t>
        <w:br/>
        <w:br/>
        <w:t>о</w:t>
        <w:br/>
        <w:br/>
        <w:t>р</w:t>
        <w:br/>
        <w:br/>
        <w:t>у</w:t>
        <w:br/>
        <w:br/>
        <w:t>д</w:t>
        <w:br/>
        <w:br/>
        <w:t>о</w:t>
        <w:br/>
        <w:br/>
        <w:t>в</w:t>
        <w:br/>
        <w:br/>
        <w:t>а</w:t>
        <w:br/>
        <w:br/>
        <w:t>н</w:t>
        <w:br/>
        <w:br/>
        <w:t>и</w:t>
        <w:br/>
        <w:br/>
        <w:t>я</w:t>
        <w:br/>
        <w:br/>
        <w:t>,</w:t>
        <w:br/>
        <w:br/>
        <w:t xml:space="preserve"> </w:t>
        <w:br/>
        <w:br/>
        <w:t>в</w:t>
        <w:br/>
        <w:br/>
        <w:t>о</w:t>
        <w:br/>
        <w:br/>
        <w:t>з</w:t>
        <w:br/>
        <w:br/>
        <w:t>н</w:t>
        <w:br/>
        <w:br/>
        <w:t>и</w:t>
        <w:br/>
        <w:br/>
        <w:t>к</w:t>
        <w:br/>
        <w:br/>
        <w:t>н</w:t>
        <w:br/>
        <w:br/>
        <w:t>о</w:t>
        <w:br/>
        <w:br/>
        <w:t>в</w:t>
        <w:br/>
        <w:br/>
        <w:t>е</w:t>
        <w:br/>
        <w:br/>
        <w:t>н</w:t>
        <w:br/>
        <w:br/>
        <w:t>и</w:t>
        <w:br/>
        <w:br/>
        <w:t>я</w:t>
        <w:br/>
        <w:br/>
        <w:t xml:space="preserve"> </w:t>
        <w:br/>
        <w:br/>
        <w:t>а</w:t>
        <w:br/>
        <w:br/>
        <w:t>в</w:t>
        <w:br/>
        <w:br/>
        <w:t>а</w:t>
        <w:br/>
        <w:br/>
        <w:t>р</w:t>
        <w:br/>
        <w:br/>
        <w:t>и</w:t>
        <w:br/>
        <w:br/>
        <w:t>й</w:t>
        <w:br/>
        <w:br/>
        <w:t>н</w:t>
        <w:br/>
        <w:br/>
        <w:t>ы</w:t>
        <w:br/>
        <w:br/>
        <w:t>х</w:t>
        <w:br/>
        <w:br/>
        <w:t xml:space="preserve"> </w:t>
        <w:br/>
        <w:br/>
        <w:t>с</w:t>
        <w:br/>
        <w:br/>
        <w:t>и</w:t>
        <w:br/>
        <w:br/>
        <w:t>т</w:t>
        <w:br/>
        <w:br/>
        <w:t>у</w:t>
        <w:br/>
        <w:br/>
        <w:t>а</w:t>
        <w:br/>
        <w:br/>
        <w:t>ц</w:t>
        <w:br/>
        <w:br/>
        <w:t>и</w:t>
        <w:br/>
        <w:br/>
        <w:t>й</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А</w:t>
        <w:br/>
        <w:br/>
        <w:t>т</w:t>
        <w:br/>
        <w:br/>
        <w:t>а</w:t>
        <w:br/>
        <w:br/>
        <w:t>к</w:t>
        <w:br/>
        <w:br/>
        <w:t>и</w:t>
        <w:br/>
        <w:br/>
        <w:t xml:space="preserve"> </w:t>
        <w:br/>
        <w:br/>
        <w:t>н</w:t>
        <w:br/>
        <w:br/>
        <w:t>а</w:t>
        <w:br/>
        <w:br/>
        <w:t xml:space="preserve"> </w:t>
        <w:br/>
        <w:br/>
        <w:t>с</w:t>
        <w:br/>
        <w:br/>
        <w:t>и</w:t>
        <w:br/>
        <w:br/>
        <w:t>с</w:t>
        <w:br/>
        <w:br/>
        <w:t>т</w:t>
        <w:br/>
        <w:br/>
        <w:t>е</w:t>
        <w:br/>
        <w:br/>
        <w:t>м</w:t>
        <w:br/>
        <w:br/>
        <w:t>ы</w:t>
        <w:br/>
        <w:br/>
        <w:t xml:space="preserve"> </w:t>
        <w:br/>
        <w:br/>
        <w:t>б</w:t>
        <w:br/>
        <w:br/>
        <w:t>е</w:t>
        <w:br/>
        <w:br/>
        <w:t>з</w:t>
        <w:br/>
        <w:br/>
        <w:t>о</w:t>
        <w:br/>
        <w:br/>
        <w:t>п</w:t>
        <w:br/>
        <w:br/>
        <w:t>а</w:t>
        <w:br/>
        <w:br/>
        <w:t>с</w:t>
        <w:br/>
        <w:br/>
        <w:t>н</w:t>
        <w:br/>
        <w:br/>
        <w:t>о</w:t>
        <w:br/>
        <w:br/>
        <w:t>с</w:t>
        <w:br/>
        <w:br/>
        <w:t>т</w:t>
        <w:br/>
        <w:br/>
        <w:t>и</w:t>
        <w:br/>
        <w:br/>
        <w:t xml:space="preserve"> </w:t>
        <w:br/>
        <w:br/>
        <w:t>(</w:t>
        <w:br/>
        <w:br/>
        <w:t>в</w:t>
        <w:br/>
        <w:br/>
        <w:t>и</w:t>
        <w:br/>
        <w:br/>
        <w:t>д</w:t>
        <w:br/>
        <w:br/>
        <w:t>е</w:t>
        <w:br/>
        <w:br/>
        <w:t>о</w:t>
        <w:br/>
        <w:br/>
        <w:t>н</w:t>
        <w:br/>
        <w:br/>
        <w:t>а</w:t>
        <w:br/>
        <w:br/>
        <w:t>б</w:t>
        <w:br/>
        <w:br/>
        <w:t>л</w:t>
        <w:br/>
        <w:br/>
        <w:t>ю</w:t>
        <w:br/>
        <w:br/>
        <w:t>д</w:t>
        <w:br/>
        <w:br/>
        <w:t>е</w:t>
        <w:br/>
        <w:br/>
        <w:t>н</w:t>
        <w:br/>
        <w:br/>
        <w:t>и</w:t>
        <w:br/>
        <w:br/>
        <w:t>е</w:t>
        <w:br/>
        <w:br/>
        <w:t>,</w:t>
        <w:br/>
        <w:br/>
        <w:t xml:space="preserve"> </w:t>
        <w:br/>
        <w:br/>
        <w:t>к</w:t>
        <w:br/>
        <w:br/>
        <w:t>о</w:t>
        <w:br/>
        <w:br/>
        <w:t>н</w:t>
        <w:br/>
        <w:br/>
        <w:t>т</w:t>
        <w:br/>
        <w:br/>
        <w:t>р</w:t>
        <w:br/>
        <w:br/>
        <w:t>о</w:t>
        <w:br/>
        <w:br/>
        <w:t>л</w:t>
        <w:br/>
        <w:br/>
        <w:t>ь</w:t>
        <w:br/>
        <w:br/>
        <w:t xml:space="preserve"> </w:t>
        <w:br/>
        <w:br/>
        <w:t>д</w:t>
        <w:br/>
        <w:br/>
        <w:t>о</w:t>
        <w:br/>
        <w:br/>
        <w:t>с</w:t>
        <w:br/>
        <w:br/>
        <w:t>т</w:t>
        <w:br/>
        <w:br/>
        <w:t>у</w:t>
        <w:br/>
        <w:br/>
        <w:t>п</w:t>
        <w:br/>
        <w:br/>
        <w:t>а</w:t>
        <w:br/>
        <w:br/>
        <w:t>,</w:t>
        <w:br/>
        <w:br/>
        <w:t xml:space="preserve"> </w:t>
        <w:br/>
        <w:br/>
        <w:t>п</w:t>
        <w:br/>
        <w:br/>
        <w:t>о</w:t>
        <w:br/>
        <w:br/>
        <w:t>ж</w:t>
        <w:br/>
        <w:br/>
        <w:t>а</w:t>
        <w:br/>
        <w:br/>
        <w:t>р</w:t>
        <w:br/>
        <w:br/>
        <w:t>н</w:t>
        <w:br/>
        <w:br/>
        <w:t>а</w:t>
        <w:br/>
        <w:br/>
        <w:t>я</w:t>
        <w:br/>
        <w:br/>
        <w:t xml:space="preserve"> </w:t>
        <w:br/>
        <w:br/>
        <w:t>с</w:t>
        <w:br/>
        <w:br/>
        <w:t>и</w:t>
        <w:br/>
        <w:br/>
        <w:t>г</w:t>
        <w:br/>
        <w:br/>
        <w:t>н</w:t>
        <w:br/>
        <w:br/>
        <w:t>а</w:t>
        <w:br/>
        <w:br/>
        <w:t>л</w:t>
        <w:br/>
        <w:br/>
        <w:t>и</w:t>
        <w:br/>
        <w:br/>
        <w:t>з</w:t>
        <w:br/>
        <w:br/>
        <w:t>а</w:t>
        <w:br/>
        <w:br/>
        <w:t>ц</w:t>
        <w:br/>
        <w:br/>
        <w:t>и</w:t>
        <w:br/>
        <w:br/>
        <w:t>я</w:t>
        <w:br/>
        <w:br/>
        <w:t>)</w:t>
        <w:br/>
        <w:br/>
        <w:t xml:space="preserve"> </w:t>
        <w:br/>
        <w:br/>
        <w:t>м</w:t>
        <w:br/>
        <w:br/>
        <w:t>о</w:t>
        <w:br/>
        <w:br/>
        <w:t>г</w:t>
        <w:br/>
        <w:br/>
        <w:t>у</w:t>
        <w:br/>
        <w:br/>
        <w:t>т</w:t>
        <w:br/>
        <w:br/>
        <w:t xml:space="preserve"> </w:t>
        <w:br/>
        <w:br/>
        <w:t>п</w:t>
        <w:br/>
        <w:br/>
        <w:t>р</w:t>
        <w:br/>
        <w:br/>
        <w:t>и</w:t>
        <w:br/>
        <w:br/>
        <w:t>в</w:t>
        <w:br/>
        <w:br/>
        <w:t>е</w:t>
        <w:br/>
        <w:br/>
        <w:t>с</w:t>
        <w:br/>
        <w:br/>
        <w:t>т</w:t>
        <w:br/>
        <w:br/>
        <w:t>и</w:t>
        <w:br/>
        <w:br/>
        <w:t xml:space="preserve"> </w:t>
        <w:br/>
        <w:br/>
        <w:t>к</w:t>
        <w:br/>
        <w:br/>
        <w:t xml:space="preserve"> </w:t>
        <w:br/>
        <w:br/>
        <w:t>н</w:t>
        <w:br/>
        <w:br/>
        <w:t>а</w:t>
        <w:br/>
        <w:br/>
        <w:t>р</w:t>
        <w:br/>
        <w:br/>
        <w:t>у</w:t>
        <w:br/>
        <w:br/>
        <w:t>ш</w:t>
        <w:br/>
        <w:br/>
        <w:t>е</w:t>
        <w:br/>
        <w:br/>
        <w:t>н</w:t>
        <w:br/>
        <w:br/>
        <w:t>и</w:t>
        <w:br/>
        <w:br/>
        <w:t>ю</w:t>
        <w:br/>
        <w:br/>
        <w:t xml:space="preserve"> </w:t>
        <w:br/>
        <w:br/>
        <w:t>ф</w:t>
        <w:br/>
        <w:br/>
        <w:t>и</w:t>
        <w:br/>
        <w:br/>
        <w:t>з</w:t>
        <w:br/>
        <w:br/>
        <w:t>и</w:t>
        <w:br/>
        <w:br/>
        <w:t>ч</w:t>
        <w:br/>
        <w:br/>
        <w:t>е</w:t>
        <w:br/>
        <w:br/>
        <w:t>с</w:t>
        <w:br/>
        <w:br/>
        <w:t>к</w:t>
        <w:br/>
        <w:br/>
        <w:t>о</w:t>
        <w:br/>
        <w:br/>
        <w:t>й</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В</w:t>
        <w:br/>
        <w:br/>
        <w:t>о</w:t>
        <w:br/>
        <w:br/>
        <w:t>з</w:t>
        <w:br/>
        <w:br/>
        <w:t>м</w:t>
        <w:br/>
        <w:br/>
        <w:t>о</w:t>
        <w:br/>
        <w:br/>
        <w:t>ж</w:t>
        <w:br/>
        <w:br/>
        <w:t>н</w:t>
        <w:br/>
        <w:br/>
        <w:t>о</w:t>
        <w:br/>
        <w:br/>
        <w:t>с</w:t>
        <w:br/>
        <w:br/>
        <w:t>т</w:t>
        <w:br/>
        <w:br/>
        <w:t>ь</w:t>
        <w:br/>
        <w:br/>
        <w:t xml:space="preserve"> </w:t>
        <w:br/>
        <w:br/>
        <w:t>п</w:t>
        <w:br/>
        <w:br/>
        <w:t>р</w:t>
        <w:br/>
        <w:br/>
        <w:t>о</w:t>
        <w:br/>
        <w:br/>
        <w:t>н</w:t>
        <w:br/>
        <w:br/>
        <w:t>и</w:t>
        <w:br/>
        <w:br/>
        <w:t>к</w:t>
        <w:br/>
        <w:br/>
        <w:t>н</w:t>
        <w:br/>
        <w:br/>
        <w:t>о</w:t>
        <w:br/>
        <w:br/>
        <w:t>в</w:t>
        <w:br/>
        <w:br/>
        <w:t>е</w:t>
        <w:br/>
        <w:br/>
        <w:t>н</w:t>
        <w:br/>
        <w:br/>
        <w:t>и</w:t>
        <w:br/>
        <w:br/>
        <w:t>я</w:t>
        <w:br/>
        <w:br/>
        <w:t xml:space="preserve"> </w:t>
        <w:br/>
        <w:br/>
        <w:t>з</w:t>
        <w:br/>
        <w:br/>
        <w:t>л</w:t>
        <w:br/>
        <w:br/>
        <w:t>о</w:t>
        <w:br/>
        <w:br/>
        <w:t>у</w:t>
        <w:br/>
        <w:br/>
        <w:t>м</w:t>
        <w:br/>
        <w:br/>
        <w:t>ы</w:t>
        <w:br/>
        <w:br/>
        <w:t>ш</w:t>
        <w:br/>
        <w:br/>
        <w:t>л</w:t>
        <w:br/>
        <w:br/>
        <w:t>е</w:t>
        <w:br/>
        <w:br/>
        <w:t>н</w:t>
        <w:br/>
        <w:br/>
        <w:t>н</w:t>
        <w:br/>
        <w:br/>
        <w:t>и</w:t>
        <w:br/>
        <w:br/>
        <w:t>к</w:t>
        <w:br/>
        <w:br/>
        <w:t>о</w:t>
        <w:br/>
        <w:br/>
        <w:t>в</w:t>
        <w:br/>
        <w:br/>
        <w:t xml:space="preserve"> </w:t>
        <w:br/>
        <w:br/>
        <w:t>н</w:t>
        <w:br/>
        <w:br/>
        <w:t>а</w:t>
        <w:br/>
        <w:br/>
        <w:t xml:space="preserve"> </w:t>
        <w:br/>
        <w:br/>
        <w:t>т</w:t>
        <w:br/>
        <w:br/>
        <w:t>е</w:t>
        <w:br/>
        <w:br/>
        <w:t>р</w:t>
        <w:br/>
        <w:br/>
        <w:t>р</w:t>
        <w:br/>
        <w:br/>
        <w:t>и</w:t>
        <w:br/>
        <w:br/>
        <w:t>т</w:t>
        <w:br/>
        <w:br/>
        <w:t>о</w:t>
        <w:br/>
        <w:br/>
        <w:t>р</w:t>
        <w:br/>
        <w:br/>
        <w:t>и</w:t>
        <w:br/>
        <w:br/>
        <w:t>ю</w:t>
        <w:br/>
        <w:br/>
        <w:t xml:space="preserve"> </w:t>
        <w:br/>
        <w:br/>
        <w:t>Н</w:t>
        <w:br/>
        <w:br/>
        <w:t>П</w:t>
        <w:br/>
        <w:br/>
        <w:t>З</w:t>
        <w:br/>
        <w:br/>
        <w:t>,</w:t>
        <w:br/>
        <w:br/>
        <w:t xml:space="preserve"> </w:t>
        <w:br/>
        <w:br/>
        <w:t>к</w:t>
        <w:br/>
        <w:br/>
        <w:t>р</w:t>
        <w:br/>
        <w:br/>
        <w:t>а</w:t>
        <w:br/>
        <w:br/>
        <w:t>ж</w:t>
        <w:br/>
        <w:br/>
        <w:t>и</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м</w:t>
        <w:br/>
        <w:br/>
        <w:t>а</w:t>
        <w:br/>
        <w:br/>
        <w:t>т</w:t>
        <w:br/>
        <w:br/>
        <w:t>е</w:t>
        <w:br/>
        <w:br/>
        <w:t>р</w:t>
        <w:br/>
        <w:br/>
        <w:t>и</w:t>
        <w:br/>
        <w:br/>
        <w:t>а</w:t>
        <w:br/>
        <w:br/>
        <w:t>л</w:t>
        <w:br/>
        <w:br/>
        <w:t>о</w:t>
        <w:br/>
        <w:br/>
        <w:t>в</w:t>
        <w:br/>
        <w:br/>
        <w:t>,</w:t>
        <w:br/>
        <w:br/>
        <w:t xml:space="preserve"> </w:t>
        <w:br/>
        <w:br/>
        <w:t>с</w:t>
        <w:br/>
        <w:br/>
        <w:t>а</w:t>
        <w:br/>
        <w:br/>
        <w:t>б</w:t>
        <w:br/>
        <w:br/>
        <w:t>о</w:t>
        <w:br/>
        <w:br/>
        <w:t>т</w:t>
        <w:br/>
        <w:br/>
        <w:t>а</w:t>
        <w:br/>
        <w:br/>
        <w:t>ж</w:t>
        <w:br/>
        <w:br/>
        <w:t>а</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А</w:t>
        <w:br/>
        <w:br/>
        <w:t>т</w:t>
        <w:br/>
        <w:br/>
        <w:t>а</w:t>
        <w:br/>
        <w:br/>
        <w:t>к</w:t>
        <w:br/>
        <w:br/>
        <w:t>и</w:t>
        <w:br/>
        <w:br/>
        <w:t xml:space="preserve"> </w:t>
        <w:br/>
        <w:br/>
        <w:t>н</w:t>
        <w:br/>
        <w:br/>
        <w:t>а</w:t>
        <w:br/>
        <w:br/>
        <w:t xml:space="preserve"> </w:t>
        <w:br/>
        <w:br/>
        <w:t>к</w:t>
        <w:br/>
        <w:br/>
        <w:t>о</w:t>
        <w:br/>
        <w:br/>
        <w:t>р</w:t>
        <w:br/>
        <w:br/>
        <w:t>п</w:t>
        <w:br/>
        <w:br/>
        <w:t>о</w:t>
        <w:br/>
        <w:br/>
        <w:t>р</w:t>
        <w:br/>
        <w:br/>
        <w:t>а</w:t>
        <w:br/>
        <w:br/>
        <w:t>т</w:t>
        <w:br/>
        <w:br/>
        <w:t>и</w:t>
        <w:br/>
        <w:br/>
        <w:t>в</w:t>
        <w:br/>
        <w:br/>
        <w:t>н</w:t>
        <w:br/>
        <w:br/>
        <w:t>у</w:t>
        <w:br/>
        <w:br/>
        <w:t>ю</w:t>
        <w:br/>
        <w:br/>
        <w:t xml:space="preserve"> </w:t>
        <w:br/>
        <w:br/>
        <w:t>и</w:t>
        <w:br/>
        <w:br/>
        <w:t>н</w:t>
        <w:br/>
        <w:br/>
        <w:t>ф</w:t>
        <w:br/>
        <w:br/>
        <w:t>р</w:t>
        <w:br/>
        <w:br/>
        <w:t>а</w:t>
        <w:br/>
        <w:br/>
        <w:t>с</w:t>
        <w:br/>
        <w:br/>
        <w:t>т</w:t>
        <w:br/>
        <w:br/>
        <w:t>р</w:t>
        <w:br/>
        <w:br/>
        <w:t>у</w:t>
        <w:br/>
        <w:br/>
        <w:t>к</w:t>
        <w:br/>
        <w:br/>
        <w:t>т</w:t>
        <w:br/>
        <w:br/>
        <w:t>у</w:t>
        <w:br/>
        <w:br/>
        <w:t>р</w:t>
        <w:br/>
        <w:br/>
        <w:t>у</w:t>
        <w:br/>
        <w:br/>
        <w:t xml:space="preserve"> </w:t>
        <w:br/>
        <w:br/>
        <w:t>(</w:t>
        <w:br/>
        <w:br/>
        <w:t>I</w:t>
        <w:br/>
        <w:br/>
        <w:t>T</w:t>
        <w:br/>
        <w:br/>
        <w:t>-</w:t>
        <w:br/>
        <w:br/>
        <w:t>с</w:t>
        <w:br/>
        <w:br/>
        <w:t>и</w:t>
        <w:br/>
        <w:br/>
        <w:t>с</w:t>
        <w:br/>
        <w:br/>
        <w:t>т</w:t>
        <w:br/>
        <w:br/>
        <w:t>е</w:t>
        <w:br/>
        <w:br/>
        <w:t>м</w:t>
        <w:br/>
        <w:br/>
        <w:t>ы</w:t>
        <w:br/>
        <w:br/>
        <w:t>,</w:t>
        <w:br/>
        <w:br/>
        <w:t xml:space="preserve"> </w:t>
        <w:br/>
        <w:br/>
        <w:t>с</w:t>
        <w:br/>
        <w:br/>
        <w:t>е</w:t>
        <w:br/>
        <w:br/>
        <w:t>т</w:t>
        <w:br/>
        <w:br/>
        <w:t>и</w:t>
        <w:br/>
        <w:br/>
        <w:t>)</w:t>
        <w:br/>
        <w:br/>
        <w:t xml:space="preserve"> </w:t>
        <w:br/>
        <w:br/>
        <w:t>м</w:t>
        <w:br/>
        <w:br/>
        <w:t>о</w:t>
        <w:br/>
        <w:br/>
        <w:t>г</w:t>
        <w:br/>
        <w:br/>
        <w:t>у</w:t>
        <w:br/>
        <w:br/>
        <w:t>т</w:t>
        <w:br/>
        <w:br/>
        <w:t xml:space="preserve"> </w:t>
        <w:br/>
        <w:br/>
        <w:t>п</w:t>
        <w:br/>
        <w:br/>
        <w:t>р</w:t>
        <w:br/>
        <w:br/>
        <w:t>и</w:t>
        <w:br/>
        <w:br/>
        <w:t>в</w:t>
        <w:br/>
        <w:br/>
        <w:t>е</w:t>
        <w:br/>
        <w:br/>
        <w:t>с</w:t>
        <w:br/>
        <w:br/>
        <w:t>т</w:t>
        <w:br/>
        <w:br/>
        <w:t>и</w:t>
        <w:br/>
        <w:br/>
        <w:t xml:space="preserve"> </w:t>
        <w:br/>
        <w:br/>
        <w:t>к</w:t>
        <w:br/>
        <w:br/>
        <w:t xml:space="preserve"> </w:t>
        <w:br/>
        <w:br/>
        <w:t>к</w:t>
        <w:br/>
        <w:br/>
        <w:t>р</w:t>
        <w:br/>
        <w:br/>
        <w:t>а</w:t>
        <w:br/>
        <w:br/>
        <w:t>ж</w:t>
        <w:br/>
        <w:br/>
        <w:t>е</w:t>
        <w:br/>
        <w:br/>
        <w:t xml:space="preserve"> </w:t>
        <w:br/>
        <w:br/>
        <w:t>к</w:t>
        <w:br/>
        <w:br/>
        <w:t>о</w:t>
        <w:br/>
        <w:br/>
        <w:t>н</w:t>
        <w:br/>
        <w:br/>
        <w:t>ф</w:t>
        <w:br/>
        <w:br/>
        <w:t>и</w:t>
        <w:br/>
        <w:br/>
        <w:t>д</w:t>
        <w:br/>
        <w:br/>
        <w:t>е</w:t>
        <w:br/>
        <w:br/>
        <w:t>н</w:t>
        <w:br/>
        <w:br/>
        <w:t>ц</w:t>
        <w:br/>
        <w:br/>
        <w:t>и</w:t>
        <w:br/>
        <w:br/>
        <w:t>а</w:t>
        <w:br/>
        <w:br/>
        <w:t>л</w:t>
        <w:br/>
        <w:br/>
        <w:t>ь</w:t>
        <w:br/>
        <w:br/>
        <w:t>н</w:t>
        <w:br/>
        <w:br/>
        <w:t>о</w:t>
        <w:br/>
        <w:br/>
        <w:t>й</w:t>
        <w:br/>
        <w:br/>
        <w:t xml:space="preserve"> </w:t>
        <w:br/>
        <w:br/>
        <w:t>и</w:t>
        <w:br/>
        <w:br/>
        <w:t>н</w:t>
        <w:br/>
        <w:br/>
        <w:t>ф</w:t>
        <w:br/>
        <w:br/>
        <w:t>о</w:t>
        <w:br/>
        <w:br/>
        <w:t>р</w:t>
        <w:br/>
        <w:br/>
        <w:t>м</w:t>
        <w:br/>
        <w:br/>
        <w:t>а</w:t>
        <w:br/>
        <w:br/>
        <w:t>ц</w:t>
        <w:br/>
        <w:br/>
        <w:t>и</w:t>
        <w:br/>
        <w:br/>
        <w:t>и</w:t>
        <w:br/>
        <w:br/>
        <w:t xml:space="preserve"> </w:t>
        <w:br/>
        <w:br/>
        <w:t>и</w:t>
        <w:br/>
        <w:br/>
        <w:t xml:space="preserve"> </w:t>
        <w:br/>
        <w:br/>
        <w:t>н</w:t>
        <w:br/>
        <w:br/>
        <w:t>а</w:t>
        <w:br/>
        <w:br/>
        <w:t>р</w:t>
        <w:br/>
        <w:br/>
        <w:t>у</w:t>
        <w:br/>
        <w:br/>
        <w:t>ш</w:t>
        <w:br/>
        <w:br/>
        <w:t>е</w:t>
        <w:br/>
        <w:br/>
        <w:t>н</w:t>
        <w:br/>
        <w:br/>
        <w:t>и</w:t>
        <w:br/>
        <w:br/>
        <w:t>ю</w:t>
        <w:br/>
        <w:br/>
        <w:t xml:space="preserve"> </w:t>
        <w:br/>
        <w:br/>
        <w:t>б</w:t>
        <w:br/>
        <w:br/>
        <w:t>и</w:t>
        <w:br/>
        <w:br/>
        <w:t>з</w:t>
        <w:br/>
        <w:br/>
        <w:t>н</w:t>
        <w:br/>
        <w:br/>
        <w:t>е</w:t>
        <w:br/>
        <w:br/>
        <w:t>с</w:t>
        <w:br/>
        <w:br/>
        <w:t>-</w:t>
        <w:br/>
        <w:br/>
        <w:t>п</w:t>
        <w:br/>
        <w:br/>
        <w:t>р</w:t>
        <w:br/>
        <w:br/>
        <w:t>о</w:t>
        <w:br/>
        <w:br/>
        <w:t>ц</w:t>
        <w:br/>
        <w:br/>
        <w:t>е</w:t>
        <w:br/>
        <w:br/>
        <w:t>с</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У</w:t>
        <w:br/>
        <w:br/>
        <w:t>т</w:t>
        <w:br/>
        <w:br/>
        <w:t>е</w:t>
        <w:br/>
        <w:br/>
        <w:t>ч</w:t>
        <w:br/>
        <w:br/>
        <w:t>к</w:t>
        <w:br/>
        <w:br/>
        <w:t>а</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д</w:t>
        <w:br/>
        <w:br/>
        <w:t>а</w:t>
        <w:br/>
        <w:br/>
        <w:t>н</w:t>
        <w:br/>
        <w:br/>
        <w:t>н</w:t>
        <w:br/>
        <w:br/>
        <w:t>ы</w:t>
        <w:br/>
        <w:br/>
        <w:t>х</w:t>
        <w:br/>
        <w:br/>
        <w:t>,</w:t>
        <w:br/>
        <w:br/>
        <w:t xml:space="preserve"> </w:t>
        <w:br/>
        <w:br/>
        <w:t>к</w:t>
        <w:br/>
        <w:br/>
        <w:t>о</w:t>
        <w:br/>
        <w:br/>
        <w:t>м</w:t>
        <w:br/>
        <w:br/>
        <w:t>м</w:t>
        <w:br/>
        <w:br/>
        <w:t>е</w:t>
        <w:br/>
        <w:br/>
        <w:t>р</w:t>
        <w:br/>
        <w:br/>
        <w:t>ч</w:t>
        <w:br/>
        <w:br/>
        <w:t>е</w:t>
        <w:br/>
        <w:br/>
        <w:t>с</w:t>
        <w:br/>
        <w:br/>
        <w:t>к</w:t>
        <w:br/>
        <w:br/>
        <w:t>о</w:t>
        <w:br/>
        <w:br/>
        <w:t>й</w:t>
        <w:br/>
        <w:br/>
        <w:t xml:space="preserve"> </w:t>
        <w:br/>
        <w:br/>
        <w:t>т</w:t>
        <w:br/>
        <w:br/>
        <w:t>а</w:t>
        <w:br/>
        <w:br/>
        <w:t>й</w:t>
        <w:br/>
        <w:br/>
        <w:t>н</w:t>
        <w:br/>
        <w:br/>
        <w:t>ы</w:t>
        <w:br/>
        <w:br/>
        <w:t>,</w:t>
        <w:br/>
        <w:br/>
        <w:t xml:space="preserve"> </w:t>
        <w:br/>
        <w:br/>
        <w:t>п</w:t>
        <w:br/>
        <w:br/>
        <w:t>е</w:t>
        <w:br/>
        <w:br/>
        <w:t>р</w:t>
        <w:br/>
        <w:br/>
        <w:t>с</w:t>
        <w:br/>
        <w:br/>
        <w:t>о</w:t>
        <w:br/>
        <w:br/>
        <w:t>н</w:t>
        <w:br/>
        <w:br/>
        <w:t>а</w:t>
        <w:br/>
        <w:br/>
        <w:t>л</w:t>
        <w:br/>
        <w:br/>
        <w:t>ь</w:t>
        <w:br/>
        <w:br/>
        <w:t>н</w:t>
        <w:br/>
        <w:br/>
        <w:t>ы</w:t>
        <w:br/>
        <w:br/>
        <w:t>х</w:t>
        <w:br/>
        <w:br/>
        <w:t xml:space="preserve"> </w:t>
        <w:br/>
        <w:br/>
        <w:t>д</w:t>
        <w:br/>
        <w:br/>
        <w:t>а</w:t>
        <w:br/>
        <w:br/>
        <w:t>н</w:t>
        <w:br/>
        <w:br/>
        <w:t>н</w:t>
        <w:br/>
        <w:br/>
        <w:t>ы</w:t>
        <w:br/>
        <w:br/>
        <w:t>х</w:t>
        <w:br/>
        <w:br/>
        <w:t xml:space="preserve"> </w:t>
        <w:br/>
        <w:br/>
        <w:t>с</w:t>
        <w:br/>
        <w:br/>
        <w:t>о</w:t>
        <w:br/>
        <w:br/>
        <w:t>т</w:t>
        <w:br/>
        <w:br/>
        <w:t>р</w:t>
        <w:br/>
        <w:br/>
        <w:t>у</w:t>
        <w:br/>
        <w:br/>
        <w:t>д</w:t>
        <w:br/>
        <w:br/>
        <w:t>н</w:t>
        <w:br/>
        <w:br/>
        <w:t>и</w:t>
        <w:br/>
        <w:br/>
        <w:t>к</w:t>
        <w:br/>
        <w:br/>
        <w:t>о</w:t>
        <w:br/>
        <w:br/>
        <w:t>в</w:t>
        <w:br/>
        <w:br/>
        <w:t xml:space="preserve"> </w:t>
        <w:br/>
        <w:br/>
        <w:t>и</w:t>
        <w:br/>
        <w:br/>
        <w:t xml:space="preserve"> </w:t>
        <w:br/>
        <w:br/>
        <w:t>к</w:t>
        <w:br/>
        <w:br/>
        <w:t>л</w:t>
        <w:br/>
        <w:br/>
        <w:t>и</w:t>
        <w:br/>
        <w:br/>
        <w:t>е</w:t>
        <w:br/>
        <w:br/>
        <w:t>н</w:t>
        <w:br/>
        <w:br/>
        <w:t>т</w:t>
        <w:br/>
        <w:br/>
        <w:t>о</w:t>
        <w:br/>
        <w:br/>
        <w:t>в</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В</w:t>
        <w:br/>
        <w:br/>
        <w:t>ы</w:t>
        <w:br/>
        <w:br/>
        <w:t>м</w:t>
        <w:br/>
        <w:br/>
        <w:t>о</w:t>
        <w:br/>
        <w:br/>
        <w:t>г</w:t>
        <w:br/>
        <w:br/>
        <w:t>а</w:t>
        <w:br/>
        <w:br/>
        <w:t>т</w:t>
        <w:br/>
        <w:br/>
        <w:t>е</w:t>
        <w:br/>
        <w:br/>
        <w:t>л</w:t>
        <w:br/>
        <w:br/>
        <w:t>ь</w:t>
        <w:br/>
        <w:br/>
        <w:t>с</w:t>
        <w:br/>
        <w:br/>
        <w:t>к</w:t>
        <w:br/>
        <w:br/>
        <w:t>и</w:t>
        <w:br/>
        <w:br/>
        <w:t>е</w:t>
        <w:br/>
        <w:br/>
        <w:t xml:space="preserve"> </w:t>
        <w:br/>
        <w:br/>
        <w:t>а</w:t>
        <w:br/>
        <w:br/>
        <w:t>т</w:t>
        <w:br/>
        <w:br/>
        <w:t>а</w:t>
        <w:br/>
        <w:br/>
        <w:t>к</w:t>
        <w:br/>
        <w:br/>
        <w:t>и</w:t>
        <w:br/>
        <w:br/>
        <w:t xml:space="preserve"> </w:t>
        <w:br/>
        <w:br/>
        <w:t>(</w:t>
        <w:br/>
        <w:br/>
        <w:t>r</w:t>
        <w:br/>
        <w:br/>
        <w:t>a</w:t>
        <w:br/>
        <w:br/>
        <w:t>n</w:t>
        <w:br/>
        <w:br/>
        <w:t>s</w:t>
        <w:br/>
        <w:br/>
        <w:t>o</w:t>
        <w:br/>
        <w:br/>
        <w:t>m</w:t>
        <w:br/>
        <w:br/>
        <w:t>w</w:t>
        <w:br/>
        <w:br/>
        <w:t>a</w:t>
        <w:br/>
        <w:br/>
        <w:t>r</w:t>
        <w:br/>
        <w:br/>
        <w:t>e</w:t>
        <w:br/>
        <w:br/>
        <w:t>)</w:t>
        <w:br/>
        <w:br/>
        <w:t xml:space="preserve"> </w:t>
        <w:br/>
        <w:br/>
        <w:t>п</w:t>
        <w:br/>
        <w:br/>
        <w:t>р</w:t>
        <w:br/>
        <w:br/>
        <w:t>е</w:t>
        <w:br/>
        <w:br/>
        <w:t>д</w:t>
        <w:br/>
        <w:br/>
        <w:t>с</w:t>
        <w:br/>
        <w:br/>
        <w:t>т</w:t>
        <w:br/>
        <w:br/>
        <w:t>а</w:t>
        <w:br/>
        <w:br/>
        <w:t>в</w:t>
        <w:br/>
        <w:br/>
        <w:t>л</w:t>
        <w:br/>
        <w:br/>
        <w:t>я</w:t>
        <w:br/>
        <w:br/>
        <w:t>ю</w:t>
        <w:br/>
        <w:br/>
        <w:t>т</w:t>
        <w:br/>
        <w:br/>
        <w:t xml:space="preserve"> </w:t>
        <w:br/>
        <w:br/>
        <w:t>с</w:t>
        <w:br/>
        <w:br/>
        <w:t>о</w:t>
        <w:br/>
        <w:br/>
        <w:t>б</w:t>
        <w:br/>
        <w:br/>
        <w:t>о</w:t>
        <w:br/>
        <w:br/>
        <w:t>й</w:t>
        <w:br/>
        <w:br/>
        <w:t xml:space="preserve"> </w:t>
        <w:br/>
        <w:br/>
        <w:t>р</w:t>
        <w:br/>
        <w:br/>
        <w:t>а</w:t>
        <w:br/>
        <w:br/>
        <w:t>с</w:t>
        <w:br/>
        <w:br/>
        <w:t>т</w:t>
        <w:br/>
        <w:br/>
        <w:t>у</w:t>
        <w:br/>
        <w:br/>
        <w:t>щ</w:t>
        <w:br/>
        <w:br/>
        <w:t>у</w:t>
        <w:br/>
        <w:br/>
        <w:t>ю</w:t>
        <w:br/>
        <w:br/>
        <w:t xml:space="preserve"> </w:t>
        <w:br/>
        <w:br/>
        <w:t>у</w:t>
        <w:br/>
        <w:br/>
        <w:t>г</w:t>
        <w:br/>
        <w:br/>
        <w:t>р</w:t>
        <w:br/>
        <w:br/>
        <w:t>о</w:t>
        <w:br/>
        <w:br/>
        <w:t>з</w:t>
        <w:br/>
        <w:br/>
        <w:t>у</w:t>
        <w:br/>
        <w:br/>
        <w:t xml:space="preserve"> </w:t>
        <w:br/>
        <w:br/>
        <w:t>д</w:t>
        <w:br/>
        <w:br/>
        <w:t>л</w:t>
        <w:br/>
        <w:br/>
        <w:t>я</w:t>
        <w:br/>
        <w:br/>
        <w:t xml:space="preserve"> </w:t>
        <w:br/>
        <w:br/>
        <w:t>Н</w:t>
        <w:br/>
        <w:br/>
        <w:t>П</w:t>
        <w:br/>
        <w:br/>
        <w:t>З</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Ш</w:t>
        <w:br/>
        <w:br/>
        <w:t>и</w:t>
        <w:br/>
        <w:br/>
        <w:t>ф</w:t>
        <w:br/>
        <w:br/>
        <w:t>р</w:t>
        <w:br/>
        <w:br/>
        <w:t>о</w:t>
        <w:br/>
        <w:br/>
        <w:t>в</w:t>
        <w:br/>
        <w:br/>
        <w:t>а</w:t>
        <w:br/>
        <w:br/>
        <w:t>н</w:t>
        <w:br/>
        <w:br/>
        <w:t>и</w:t>
        <w:br/>
        <w:br/>
        <w:t>е</w:t>
        <w:br/>
        <w:br/>
        <w:t xml:space="preserve"> </w:t>
        <w:br/>
        <w:br/>
        <w:t>к</w:t>
        <w:br/>
        <w:br/>
        <w:t>р</w:t>
        <w:br/>
        <w:br/>
        <w:t>и</w:t>
        <w:br/>
        <w:br/>
        <w:t>т</w:t>
        <w:br/>
        <w:br/>
        <w:t>и</w:t>
        <w:br/>
        <w:br/>
        <w:t>ч</w:t>
        <w:br/>
        <w:br/>
        <w:t>е</w:t>
        <w:br/>
        <w:br/>
        <w:t>с</w:t>
        <w:br/>
        <w:br/>
        <w:t>к</w:t>
        <w:br/>
        <w:br/>
        <w:t>и</w:t>
        <w:br/>
        <w:br/>
        <w:t xml:space="preserve"> </w:t>
        <w:br/>
        <w:br/>
        <w:t>в</w:t>
        <w:br/>
        <w:br/>
        <w:t>а</w:t>
        <w:br/>
        <w:br/>
        <w:t>ж</w:t>
        <w:br/>
        <w:br/>
        <w:t>н</w:t>
        <w:br/>
        <w:br/>
        <w:t>ы</w:t>
        <w:br/>
        <w:br/>
        <w:t>х</w:t>
        <w:br/>
        <w:br/>
        <w:t xml:space="preserve"> </w:t>
        <w:br/>
        <w:br/>
        <w:t>д</w:t>
        <w:br/>
        <w:br/>
        <w:t>а</w:t>
        <w:br/>
        <w:br/>
        <w:t>н</w:t>
        <w:br/>
        <w:br/>
        <w:t>н</w:t>
        <w:br/>
        <w:br/>
        <w:t>ы</w:t>
        <w:br/>
        <w:br/>
        <w:t>х</w:t>
        <w:br/>
        <w:br/>
        <w:t xml:space="preserve"> </w:t>
        <w:br/>
        <w:br/>
        <w:t>и</w:t>
        <w:br/>
        <w:br/>
        <w:t xml:space="preserve"> </w:t>
        <w:br/>
        <w:br/>
        <w:t>т</w:t>
        <w:br/>
        <w:br/>
        <w:t>р</w:t>
        <w:br/>
        <w:br/>
        <w:t>е</w:t>
        <w:br/>
        <w:br/>
        <w:t>б</w:t>
        <w:br/>
        <w:br/>
        <w:t>о</w:t>
        <w:br/>
        <w:br/>
        <w:t>в</w:t>
        <w:br/>
        <w:br/>
        <w:t>а</w:t>
        <w:br/>
        <w:br/>
        <w:t>н</w:t>
        <w:br/>
        <w:br/>
        <w:t>и</w:t>
        <w:br/>
        <w:br/>
        <w:t>е</w:t>
        <w:br/>
        <w:br/>
        <w:t xml:space="preserve"> </w:t>
        <w:br/>
        <w:br/>
        <w:t>в</w:t>
        <w:br/>
        <w:br/>
        <w:t>ы</w:t>
        <w:br/>
        <w:br/>
        <w:t>к</w:t>
        <w:br/>
        <w:br/>
        <w:t>у</w:t>
        <w:br/>
        <w:br/>
        <w:t>п</w:t>
        <w:br/>
        <w:br/>
        <w:t>а</w:t>
        <w:br/>
        <w:br/>
        <w:t xml:space="preserve"> </w:t>
        <w:br/>
        <w:br/>
        <w:t>з</w:t>
        <w:br/>
        <w:br/>
        <w:t>а</w:t>
        <w:br/>
        <w:br/>
        <w:t xml:space="preserve"> </w:t>
        <w:br/>
        <w:br/>
        <w:t>и</w:t>
        <w:br/>
        <w:br/>
        <w:t>х</w:t>
        <w:br/>
        <w:br/>
        <w:t xml:space="preserve"> </w:t>
        <w:br/>
        <w:br/>
        <w:t>в</w:t>
        <w:br/>
        <w:br/>
        <w:t>о</w:t>
        <w:br/>
        <w:br/>
        <w:t>с</w:t>
        <w:br/>
        <w:br/>
        <w:t>с</w:t>
        <w:br/>
        <w:br/>
        <w:t>т</w:t>
        <w:br/>
        <w:br/>
        <w:t>а</w:t>
        <w:br/>
        <w:br/>
        <w:t>н</w:t>
        <w:br/>
        <w:br/>
        <w:t>о</w:t>
        <w:br/>
        <w:br/>
        <w:t>в</w:t>
        <w:br/>
        <w:br/>
        <w:t>л</w:t>
        <w:br/>
        <w:br/>
        <w:t>е</w:t>
        <w:br/>
        <w:br/>
        <w:t>н</w:t>
        <w:br/>
        <w:br/>
        <w:t>и</w:t>
        <w:br/>
        <w:br/>
        <w:t>е</w:t>
        <w:br/>
        <w:br/>
        <w:t>,</w:t>
        <w:br/>
        <w:br/>
        <w:t xml:space="preserve"> </w:t>
        <w:br/>
        <w:br/>
        <w:t>ч</w:t>
        <w:br/>
        <w:br/>
        <w:t>т</w:t>
        <w:br/>
        <w:br/>
        <w:t>о</w:t>
        <w:br/>
        <w:br/>
        <w:t xml:space="preserve"> </w:t>
        <w:br/>
        <w:br/>
        <w:t>м</w:t>
        <w:br/>
        <w:br/>
        <w:t>о</w:t>
        <w:br/>
        <w:br/>
        <w:t>ж</w:t>
        <w:br/>
        <w:br/>
        <w:t>е</w:t>
        <w:br/>
        <w:br/>
        <w:t>т</w:t>
        <w:br/>
        <w:br/>
        <w:t xml:space="preserve"> </w:t>
        <w:br/>
        <w:br/>
        <w:t>п</w:t>
        <w:br/>
        <w:br/>
        <w:t>р</w:t>
        <w:br/>
        <w:br/>
        <w:t>и</w:t>
        <w:br/>
        <w:br/>
        <w:t>в</w:t>
        <w:br/>
        <w:br/>
        <w:t>е</w:t>
        <w:br/>
        <w:br/>
        <w:t>с</w:t>
        <w:br/>
        <w:br/>
        <w:t>т</w:t>
        <w:br/>
        <w:br/>
        <w:t>и</w:t>
        <w:br/>
        <w:br/>
        <w:t xml:space="preserve"> </w:t>
        <w:br/>
        <w:br/>
        <w:t>к</w:t>
        <w:br/>
        <w:br/>
        <w:t xml:space="preserve"> </w:t>
        <w:br/>
        <w:br/>
        <w:t>о</w:t>
        <w:br/>
        <w:br/>
        <w:t>с</w:t>
        <w:br/>
        <w:br/>
        <w:t>т</w:t>
        <w:br/>
        <w:br/>
        <w:t>а</w:t>
        <w:br/>
        <w:br/>
        <w:t>н</w:t>
        <w:br/>
        <w:br/>
        <w:t>о</w:t>
        <w:br/>
        <w:br/>
        <w:t>в</w:t>
        <w:br/>
        <w:br/>
        <w:t>к</w:t>
        <w:br/>
        <w:br/>
        <w:t>е</w:t>
        <w:br/>
        <w:br/>
        <w:t xml:space="preserve"> </w:t>
        <w:br/>
        <w:br/>
        <w:t>п</w:t>
        <w:br/>
        <w:br/>
        <w:t>р</w:t>
        <w:br/>
        <w:br/>
        <w:t>о</w:t>
        <w:br/>
        <w:br/>
        <w:t>и</w:t>
        <w:br/>
        <w:br/>
        <w:t>з</w:t>
        <w:br/>
        <w:br/>
        <w:t>в</w:t>
        <w:br/>
        <w:br/>
        <w:t>о</w:t>
        <w:br/>
        <w:br/>
        <w:t>д</w:t>
        <w:br/>
        <w:br/>
        <w:t>с</w:t>
        <w:br/>
        <w:br/>
        <w:t>т</w:t>
        <w:br/>
        <w:br/>
        <w:t>в</w:t>
        <w:br/>
        <w:br/>
        <w:t>а</w:t>
        <w:br/>
        <w:br/>
        <w:t>.</w:t>
        <w:br/>
        <w:br/>
        <w:br/>
        <w:br/>
        <w:br/>
        <w:br/>
        <w:br/>
        <w:br/>
        <w:t>*</w:t>
        <w:br/>
        <w:br/>
        <w:t>*</w:t>
        <w:br/>
        <w:br/>
        <w:t>I</w:t>
        <w:br/>
        <w:br/>
        <w:t>V</w:t>
        <w:br/>
        <w:br/>
        <w:t>.</w:t>
        <w:br/>
        <w:br/>
        <w:t xml:space="preserve"> </w:t>
        <w:br/>
        <w:br/>
        <w:t xml:space="preserve"> </w:t>
        <w:br/>
        <w:br/>
        <w:t>П</w:t>
        <w:br/>
        <w:br/>
        <w:t>р</w:t>
        <w:br/>
        <w:br/>
        <w:t>и</w:t>
        <w:br/>
        <w:br/>
        <w:t>м</w:t>
        <w:br/>
        <w:br/>
        <w:t>е</w:t>
        <w:br/>
        <w:br/>
        <w:t>р</w:t>
        <w:br/>
        <w:br/>
        <w:t>ы</w:t>
        <w:br/>
        <w:br/>
        <w:t xml:space="preserve"> </w:t>
        <w:br/>
        <w:br/>
        <w:t>Р</w:t>
        <w:br/>
        <w:br/>
        <w:t>е</w:t>
        <w:br/>
        <w:br/>
        <w:t>а</w:t>
        <w:br/>
        <w:br/>
        <w:t>л</w:t>
        <w:br/>
        <w:br/>
        <w:t>ь</w:t>
        <w:br/>
        <w:br/>
        <w:t>н</w:t>
        <w:br/>
        <w:br/>
        <w:t>ы</w:t>
        <w:br/>
        <w:br/>
        <w:t>х</w:t>
        <w:br/>
        <w:br/>
        <w:t xml:space="preserve"> </w:t>
        <w:br/>
        <w:br/>
        <w:t>А</w:t>
        <w:br/>
        <w:br/>
        <w:t>т</w:t>
        <w:br/>
        <w:br/>
        <w:t>а</w:t>
        <w:br/>
        <w:br/>
        <w:t>к</w:t>
        <w:br/>
        <w:br/>
        <w:t xml:space="preserve"> </w:t>
        <w:br/>
        <w:br/>
        <w:t>н</w:t>
        <w:br/>
        <w:br/>
        <w:t>а</w:t>
        <w:br/>
        <w:br/>
        <w:t xml:space="preserve"> </w:t>
        <w:br/>
        <w:br/>
        <w:t>П</w:t>
        <w:br/>
        <w:br/>
        <w:t>р</w:t>
        <w:br/>
        <w:br/>
        <w:t>о</w:t>
        <w:br/>
        <w:br/>
        <w:t>м</w:t>
        <w:br/>
        <w:br/>
        <w:t>ы</w:t>
        <w:br/>
        <w:br/>
        <w:t>ш</w:t>
        <w:br/>
        <w:br/>
        <w:t>л</w:t>
        <w:br/>
        <w:br/>
        <w:t>е</w:t>
        <w:br/>
        <w:br/>
        <w:t>н</w:t>
        <w:br/>
        <w:br/>
        <w:t>н</w:t>
        <w:br/>
        <w:br/>
        <w:t>ы</w:t>
        <w:br/>
        <w:br/>
        <w:t>е</w:t>
        <w:br/>
        <w:br/>
        <w:t xml:space="preserve"> </w:t>
        <w:br/>
        <w:br/>
        <w:t>П</w:t>
        <w:br/>
        <w:br/>
        <w:t>р</w:t>
        <w:br/>
        <w:br/>
        <w:t>е</w:t>
        <w:br/>
        <w:br/>
        <w:t>д</w:t>
        <w:br/>
        <w:br/>
        <w:t>п</w:t>
        <w:br/>
        <w:br/>
        <w:t>р</w:t>
        <w:br/>
        <w:br/>
        <w:t>и</w:t>
        <w:br/>
        <w:br/>
        <w:t>я</w:t>
        <w:br/>
        <w:br/>
        <w:t>т</w:t>
        <w:br/>
        <w:br/>
        <w:t>и</w:t>
        <w:br/>
        <w:br/>
        <w:t>я</w:t>
        <w:br/>
        <w:br/>
        <w:t xml:space="preserve"> </w:t>
        <w:br/>
        <w:br/>
        <w:t>(</w:t>
        <w:br/>
        <w:br/>
        <w:t>в</w:t>
        <w:br/>
        <w:br/>
        <w:t>к</w:t>
        <w:br/>
        <w:br/>
        <w:t>л</w:t>
        <w:br/>
        <w:br/>
        <w:t>ю</w:t>
        <w:br/>
        <w:br/>
        <w:t>ч</w:t>
        <w:br/>
        <w:br/>
        <w:t>а</w:t>
        <w:br/>
        <w:br/>
        <w:t>я</w:t>
        <w:br/>
        <w:br/>
        <w:t xml:space="preserve"> </w:t>
        <w:br/>
        <w:br/>
        <w:t>Н</w:t>
        <w:br/>
        <w:br/>
        <w:t>П</w:t>
        <w:br/>
        <w:br/>
        <w:t>З</w:t>
        <w:br/>
        <w:br/>
        <w:t>)</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А</w:t>
        <w:br/>
        <w:br/>
        <w:t>н</w:t>
        <w:br/>
        <w:br/>
        <w:t>а</w:t>
        <w:br/>
        <w:br/>
        <w:t>л</w:t>
        <w:br/>
        <w:br/>
        <w:t>и</w:t>
        <w:br/>
        <w:br/>
        <w:t>з</w:t>
        <w:br/>
        <w:br/>
        <w:t xml:space="preserve"> </w:t>
        <w:br/>
        <w:br/>
        <w:t>р</w:t>
        <w:br/>
        <w:br/>
        <w:t>е</w:t>
        <w:br/>
        <w:br/>
        <w:t>а</w:t>
        <w:br/>
        <w:br/>
        <w:t>л</w:t>
        <w:br/>
        <w:br/>
        <w:t>ь</w:t>
        <w:br/>
        <w:br/>
        <w:t>н</w:t>
        <w:br/>
        <w:br/>
        <w:t>ы</w:t>
        <w:br/>
        <w:br/>
        <w:t>х</w:t>
        <w:br/>
        <w:br/>
        <w:t xml:space="preserve"> </w:t>
        <w:br/>
        <w:br/>
        <w:t>и</w:t>
        <w:br/>
        <w:br/>
        <w:t>н</w:t>
        <w:br/>
        <w:br/>
        <w:t>ц</w:t>
        <w:br/>
        <w:br/>
        <w:t>и</w:t>
        <w:br/>
        <w:br/>
        <w:t>д</w:t>
        <w:br/>
        <w:br/>
        <w:t>е</w:t>
        <w:br/>
        <w:br/>
        <w:t>н</w:t>
        <w:br/>
        <w:br/>
        <w:t>т</w:t>
        <w:br/>
        <w:br/>
        <w:t>о</w:t>
        <w:br/>
        <w:br/>
        <w:t>в</w:t>
        <w:br/>
        <w:br/>
        <w:t xml:space="preserve"> </w:t>
        <w:br/>
        <w:br/>
        <w:t>п</w:t>
        <w:br/>
        <w:br/>
        <w:t>о</w:t>
        <w:br/>
        <w:br/>
        <w:t>з</w:t>
        <w:br/>
        <w:br/>
        <w:t>в</w:t>
        <w:br/>
        <w:br/>
        <w:t>о</w:t>
        <w:br/>
        <w:br/>
        <w:t>л</w:t>
        <w:br/>
        <w:br/>
        <w:t>я</w:t>
        <w:br/>
        <w:br/>
        <w:t>е</w:t>
        <w:br/>
        <w:br/>
        <w:t>т</w:t>
        <w:br/>
        <w:br/>
        <w:t xml:space="preserve"> </w:t>
        <w:br/>
        <w:br/>
        <w:t>о</w:t>
        <w:br/>
        <w:br/>
        <w:t>ц</w:t>
        <w:br/>
        <w:br/>
        <w:t>е</w:t>
        <w:br/>
        <w:br/>
        <w:t>н</w:t>
        <w:br/>
        <w:br/>
        <w:t>и</w:t>
        <w:br/>
        <w:br/>
        <w:t>т</w:t>
        <w:br/>
        <w:br/>
        <w:t>ь</w:t>
        <w:br/>
        <w:br/>
        <w:t xml:space="preserve"> </w:t>
        <w:br/>
        <w:br/>
        <w:t>р</w:t>
        <w:br/>
        <w:br/>
        <w:t>е</w:t>
        <w:br/>
        <w:br/>
        <w:t>а</w:t>
        <w:br/>
        <w:br/>
        <w:t>л</w:t>
        <w:br/>
        <w:br/>
        <w:t>ь</w:t>
        <w:br/>
        <w:br/>
        <w:t>н</w:t>
        <w:br/>
        <w:br/>
        <w:t>ы</w:t>
        <w:br/>
        <w:br/>
        <w:t>е</w:t>
        <w:br/>
        <w:br/>
        <w:t xml:space="preserve"> </w:t>
        <w:br/>
        <w:br/>
        <w:t>у</w:t>
        <w:br/>
        <w:br/>
        <w:t>г</w:t>
        <w:br/>
        <w:br/>
        <w:t>р</w:t>
        <w:br/>
        <w:br/>
        <w:t>о</w:t>
        <w:br/>
        <w:br/>
        <w:t>з</w:t>
        <w:br/>
        <w:br/>
        <w:t>ы</w:t>
        <w:br/>
        <w:br/>
        <w:t xml:space="preserve"> </w:t>
        <w:br/>
        <w:br/>
        <w:t>и</w:t>
        <w:br/>
        <w:br/>
        <w:t xml:space="preserve"> </w:t>
        <w:br/>
        <w:br/>
        <w:t>р</w:t>
        <w:br/>
        <w:br/>
        <w:t>а</w:t>
        <w:br/>
        <w:br/>
        <w:t>з</w:t>
        <w:br/>
        <w:br/>
        <w:t>р</w:t>
        <w:br/>
        <w:br/>
        <w:t>а</w:t>
        <w:br/>
        <w:br/>
        <w:t>б</w:t>
        <w:br/>
        <w:br/>
        <w:t>о</w:t>
        <w:br/>
        <w:br/>
        <w:t>т</w:t>
        <w:br/>
        <w:br/>
        <w:t>а</w:t>
        <w:br/>
        <w:br/>
        <w:t>т</w:t>
        <w:br/>
        <w:br/>
        <w:t>ь</w:t>
        <w:br/>
        <w:br/>
        <w:t xml:space="preserve"> </w:t>
        <w:br/>
        <w:br/>
        <w:t>э</w:t>
        <w:br/>
        <w:br/>
        <w:t>ф</w:t>
        <w:br/>
        <w:br/>
        <w:t>ф</w:t>
        <w:br/>
        <w:br/>
        <w:t>е</w:t>
        <w:br/>
        <w:br/>
        <w:t>к</w:t>
        <w:br/>
        <w:br/>
        <w:t>т</w:t>
        <w:br/>
        <w:br/>
        <w:t>и</w:t>
        <w:br/>
        <w:br/>
        <w:t>в</w:t>
        <w:br/>
        <w:br/>
        <w:t>н</w:t>
        <w:br/>
        <w:br/>
        <w:t>ы</w:t>
        <w:br/>
        <w:br/>
        <w:t>е</w:t>
        <w:br/>
        <w:br/>
        <w:t xml:space="preserve"> </w:t>
        <w:br/>
        <w:br/>
        <w:t>м</w:t>
        <w:br/>
        <w:br/>
        <w:t>е</w:t>
        <w:br/>
        <w:br/>
        <w:t>р</w:t>
        <w:br/>
        <w:br/>
        <w:t>ы</w:t>
        <w:br/>
        <w:br/>
        <w:t xml:space="preserve"> </w:t>
        <w:br/>
        <w:br/>
        <w:t>з</w:t>
        <w:br/>
        <w:br/>
        <w:t>а</w:t>
        <w:br/>
        <w:br/>
        <w:t>щ</w:t>
        <w:br/>
        <w:br/>
        <w:t>и</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О</w:t>
        <w:br/>
        <w:br/>
        <w:t>б</w:t>
        <w:br/>
        <w:br/>
        <w:t>з</w:t>
        <w:br/>
        <w:br/>
        <w:t>о</w:t>
        <w:br/>
        <w:br/>
        <w:t>р</w:t>
        <w:br/>
        <w:br/>
        <w:t xml:space="preserve"> </w:t>
        <w:br/>
        <w:br/>
        <w:t>и</w:t>
        <w:br/>
        <w:br/>
        <w:t>з</w:t>
        <w:br/>
        <w:br/>
        <w:t>в</w:t>
        <w:br/>
        <w:br/>
        <w:t>е</w:t>
        <w:br/>
        <w:br/>
        <w:t>с</w:t>
        <w:br/>
        <w:br/>
        <w:t>т</w:t>
        <w:br/>
        <w:br/>
        <w:t>н</w:t>
        <w:br/>
        <w:br/>
        <w:t>ы</w:t>
        <w:br/>
        <w:br/>
        <w:t>х</w:t>
        <w:br/>
        <w:br/>
        <w:t xml:space="preserve"> </w:t>
        <w:br/>
        <w:br/>
        <w:t>с</w:t>
        <w:br/>
        <w:br/>
        <w:t>л</w:t>
        <w:br/>
        <w:br/>
        <w:t>у</w:t>
        <w:br/>
        <w:br/>
        <w:t>ч</w:t>
        <w:br/>
        <w:br/>
        <w:t>а</w:t>
        <w:br/>
        <w:br/>
        <w:t>е</w:t>
        <w:br/>
        <w:br/>
        <w:t>в</w:t>
        <w:br/>
        <w:br/>
        <w:t xml:space="preserve"> </w:t>
        <w:br/>
        <w:br/>
        <w:t>к</w:t>
        <w:br/>
        <w:br/>
        <w:t>и</w:t>
        <w:br/>
        <w:br/>
        <w:t>б</w:t>
        <w:br/>
        <w:br/>
        <w:t>е</w:t>
        <w:br/>
        <w:br/>
        <w:t>р</w:t>
        <w:br/>
        <w:br/>
        <w:t>а</w:t>
        <w:br/>
        <w:br/>
        <w:t>т</w:t>
        <w:br/>
        <w:br/>
        <w:t>а</w:t>
        <w:br/>
        <w:br/>
        <w:t>к</w:t>
        <w:br/>
        <w:br/>
        <w:t xml:space="preserve"> </w:t>
        <w:br/>
        <w:br/>
        <w:t>н</w:t>
        <w:br/>
        <w:br/>
        <w:t>а</w:t>
        <w:br/>
        <w:br/>
        <w:t xml:space="preserve"> </w:t>
        <w:br/>
        <w:br/>
        <w:t>п</w:t>
        <w:br/>
        <w:br/>
        <w:t>р</w:t>
        <w:br/>
        <w:br/>
        <w:t>о</w:t>
        <w:br/>
        <w:br/>
        <w:t>м</w:t>
        <w:br/>
        <w:br/>
        <w:t>ы</w:t>
        <w:br/>
        <w:br/>
        <w:t>ш</w:t>
        <w:br/>
        <w:br/>
        <w:t>л</w:t>
        <w:br/>
        <w:br/>
        <w:t>е</w:t>
        <w:br/>
        <w:br/>
        <w:t>н</w:t>
        <w:br/>
        <w:br/>
        <w:t>н</w:t>
        <w:br/>
        <w:br/>
        <w:t>ы</w:t>
        <w:br/>
        <w:br/>
        <w:t>е</w:t>
        <w:br/>
        <w:br/>
        <w:t xml:space="preserve"> </w:t>
        <w:br/>
        <w:br/>
        <w:t>п</w:t>
        <w:br/>
        <w:br/>
        <w:t>р</w:t>
        <w:br/>
        <w:br/>
        <w:t>е</w:t>
        <w:br/>
        <w:br/>
        <w:t>д</w:t>
        <w:br/>
        <w:br/>
        <w:t>п</w:t>
        <w:br/>
        <w:br/>
        <w:t>р</w:t>
        <w:br/>
        <w:br/>
        <w:t>и</w:t>
        <w:br/>
        <w:br/>
        <w:t>я</w:t>
        <w:br/>
        <w:br/>
        <w:t>т</w:t>
        <w:br/>
        <w:br/>
        <w:t>и</w:t>
        <w:br/>
        <w:br/>
        <w:t>я</w:t>
        <w:br/>
        <w:br/>
        <w:t>,</w:t>
        <w:br/>
        <w:br/>
        <w:t xml:space="preserve"> </w:t>
        <w:br/>
        <w:br/>
        <w:t>в</w:t>
        <w:br/>
        <w:br/>
        <w:t>к</w:t>
        <w:br/>
        <w:br/>
        <w:t>л</w:t>
        <w:br/>
        <w:br/>
        <w:t>ю</w:t>
        <w:br/>
        <w:br/>
        <w:t>ч</w:t>
        <w:br/>
        <w:br/>
        <w:t>а</w:t>
        <w:br/>
        <w:br/>
        <w:t>я</w:t>
        <w:br/>
        <w:br/>
        <w:t xml:space="preserve"> </w:t>
        <w:br/>
        <w:br/>
        <w:t>Н</w:t>
        <w:br/>
        <w:br/>
        <w:t>П</w:t>
        <w:br/>
        <w:br/>
        <w:t>З</w:t>
        <w:br/>
        <w:br/>
        <w:t>,</w:t>
        <w:br/>
        <w:br/>
        <w:t xml:space="preserve"> </w:t>
        <w:br/>
        <w:br/>
        <w:t>с</w:t>
        <w:br/>
        <w:br/>
        <w:t xml:space="preserve"> </w:t>
        <w:br/>
        <w:br/>
        <w:t>а</w:t>
        <w:br/>
        <w:br/>
        <w:t>н</w:t>
        <w:br/>
        <w:br/>
        <w:t>а</w:t>
        <w:br/>
        <w:br/>
        <w:t>л</w:t>
        <w:br/>
        <w:br/>
        <w:t>и</w:t>
        <w:br/>
        <w:br/>
        <w:t>з</w:t>
        <w:br/>
        <w:br/>
        <w:t>о</w:t>
        <w:br/>
        <w:br/>
        <w:t>м</w:t>
        <w:br/>
        <w:br/>
        <w:t xml:space="preserve"> </w:t>
        <w:br/>
        <w:br/>
        <w:t>и</w:t>
        <w:br/>
        <w:br/>
        <w:t>с</w:t>
        <w:br/>
        <w:br/>
        <w:t>п</w:t>
        <w:br/>
        <w:br/>
        <w:t>о</w:t>
        <w:br/>
        <w:br/>
        <w:t>л</w:t>
        <w:br/>
        <w:br/>
        <w:t>ь</w:t>
        <w:br/>
        <w:br/>
        <w:t>з</w:t>
        <w:br/>
        <w:br/>
        <w:t>у</w:t>
        <w:br/>
        <w:br/>
        <w:t>е</w:t>
        <w:br/>
        <w:br/>
        <w:t>м</w:t>
        <w:br/>
        <w:br/>
        <w:t>ы</w:t>
        <w:br/>
        <w:br/>
        <w:t>х</w:t>
        <w:br/>
        <w:br/>
        <w:t xml:space="preserve"> </w:t>
        <w:br/>
        <w:br/>
        <w:t>м</w:t>
        <w:br/>
        <w:br/>
        <w:t>е</w:t>
        <w:br/>
        <w:br/>
        <w:t>т</w:t>
        <w:br/>
        <w:br/>
        <w:t>о</w:t>
        <w:br/>
        <w:br/>
        <w:t>д</w:t>
        <w:br/>
        <w:br/>
        <w:t>о</w:t>
        <w:br/>
        <w:br/>
        <w:t>в</w:t>
        <w:br/>
        <w:br/>
        <w:t xml:space="preserve"> </w:t>
        <w:br/>
        <w:br/>
        <w:t>и</w:t>
        <w:br/>
        <w:br/>
        <w:t xml:space="preserve"> </w:t>
        <w:br/>
        <w:br/>
        <w:t>п</w:t>
        <w:br/>
        <w:br/>
        <w:t>о</w:t>
        <w:br/>
        <w:br/>
        <w:t>с</w:t>
        <w:br/>
        <w:br/>
        <w:t>л</w:t>
        <w:br/>
        <w:br/>
        <w:t>е</w:t>
        <w:br/>
        <w:br/>
        <w:t>д</w:t>
        <w:br/>
        <w:br/>
        <w:t>с</w:t>
        <w:br/>
        <w:br/>
        <w:t>т</w:t>
        <w:br/>
        <w:br/>
        <w:t>в</w:t>
        <w:br/>
        <w:br/>
        <w:t>и</w:t>
        <w:br/>
        <w:br/>
        <w:t>й</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А</w:t>
        <w:br/>
        <w:br/>
        <w:t>т</w:t>
        <w:br/>
        <w:br/>
        <w:t>а</w:t>
        <w:br/>
        <w:br/>
        <w:t>к</w:t>
        <w:br/>
        <w:br/>
        <w:t>и</w:t>
        <w:br/>
        <w:br/>
        <w:t xml:space="preserve"> </w:t>
        <w:br/>
        <w:br/>
        <w:t>н</w:t>
        <w:br/>
        <w:br/>
        <w:t>а</w:t>
        <w:br/>
        <w:br/>
        <w:t xml:space="preserve"> </w:t>
        <w:br/>
        <w:br/>
        <w:t>п</w:t>
        <w:br/>
        <w:br/>
        <w:t>р</w:t>
        <w:br/>
        <w:br/>
        <w:t>о</w:t>
        <w:br/>
        <w:br/>
        <w:t>м</w:t>
        <w:br/>
        <w:br/>
        <w:t>ы</w:t>
        <w:br/>
        <w:br/>
        <w:t>ш</w:t>
        <w:br/>
        <w:br/>
        <w:t>л</w:t>
        <w:br/>
        <w:br/>
        <w:t>е</w:t>
        <w:br/>
        <w:br/>
        <w:t>н</w:t>
        <w:br/>
        <w:br/>
        <w:t>н</w:t>
        <w:br/>
        <w:br/>
        <w:t>ы</w:t>
        <w:br/>
        <w:br/>
        <w:t>е</w:t>
        <w:br/>
        <w:br/>
        <w:t xml:space="preserve"> </w:t>
        <w:br/>
        <w:br/>
        <w:t>п</w:t>
        <w:br/>
        <w:br/>
        <w:t>р</w:t>
        <w:br/>
        <w:br/>
        <w:t>е</w:t>
        <w:br/>
        <w:br/>
        <w:t>д</w:t>
        <w:br/>
        <w:br/>
        <w:t>п</w:t>
        <w:br/>
        <w:br/>
        <w:t>р</w:t>
        <w:br/>
        <w:br/>
        <w:t>и</w:t>
        <w:br/>
        <w:br/>
        <w:t>я</w:t>
        <w:br/>
        <w:br/>
        <w:t>т</w:t>
        <w:br/>
        <w:br/>
        <w:t>и</w:t>
        <w:br/>
        <w:br/>
        <w:t>я</w:t>
        <w:br/>
        <w:br/>
        <w:t xml:space="preserve"> </w:t>
        <w:br/>
        <w:br/>
        <w:t>с</w:t>
        <w:br/>
        <w:br/>
        <w:t>т</w:t>
        <w:br/>
        <w:br/>
        <w:t>а</w:t>
        <w:br/>
        <w:br/>
        <w:t>н</w:t>
        <w:br/>
        <w:br/>
        <w:t>о</w:t>
        <w:br/>
        <w:br/>
        <w:t>в</w:t>
        <w:br/>
        <w:br/>
        <w:t>я</w:t>
        <w:br/>
        <w:br/>
        <w:t>т</w:t>
        <w:br/>
        <w:br/>
        <w:t>с</w:t>
        <w:br/>
        <w:br/>
        <w:t>я</w:t>
        <w:br/>
        <w:br/>
        <w:t xml:space="preserve"> </w:t>
        <w:br/>
        <w:br/>
        <w:t>в</w:t>
        <w:br/>
        <w:br/>
        <w:t>с</w:t>
        <w:br/>
        <w:br/>
        <w:t>е</w:t>
        <w:br/>
        <w:br/>
        <w:t xml:space="preserve"> </w:t>
        <w:br/>
        <w:br/>
        <w:t>б</w:t>
        <w:br/>
        <w:br/>
        <w:t>о</w:t>
        <w:br/>
        <w:br/>
        <w:t>л</w:t>
        <w:br/>
        <w:br/>
        <w:t>е</w:t>
        <w:br/>
        <w:br/>
        <w:t>е</w:t>
        <w:br/>
        <w:br/>
        <w:t xml:space="preserve"> </w:t>
        <w:br/>
        <w:br/>
        <w:t>с</w:t>
        <w:br/>
        <w:br/>
        <w:t>л</w:t>
        <w:br/>
        <w:br/>
        <w:t>о</w:t>
        <w:br/>
        <w:br/>
        <w:t>ж</w:t>
        <w:br/>
        <w:br/>
        <w:t>н</w:t>
        <w:br/>
        <w:br/>
        <w:t>ы</w:t>
        <w:br/>
        <w:br/>
        <w:t>м</w:t>
        <w:br/>
        <w:br/>
        <w:t>и</w:t>
        <w:br/>
        <w:br/>
        <w:t xml:space="preserve"> </w:t>
        <w:br/>
        <w:br/>
        <w:t>и</w:t>
        <w:br/>
        <w:br/>
        <w:t xml:space="preserve"> </w:t>
        <w:br/>
        <w:br/>
        <w:t>и</w:t>
        <w:br/>
        <w:br/>
        <w:t>з</w:t>
        <w:br/>
        <w:br/>
        <w:t>о</w:t>
        <w:br/>
        <w:br/>
        <w:t>щ</w:t>
        <w:br/>
        <w:br/>
        <w:t>р</w:t>
        <w:br/>
        <w:br/>
        <w:t>е</w:t>
        <w:br/>
        <w:br/>
        <w:t>н</w:t>
        <w:br/>
        <w:br/>
        <w:t>н</w:t>
        <w:br/>
        <w:br/>
        <w:t>ы</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н</w:t>
        <w:br/>
        <w:br/>
        <w:t>о</w:t>
        <w:br/>
        <w:br/>
        <w:t>в</w:t>
        <w:br/>
        <w:br/>
        <w:t>ы</w:t>
        <w:br/>
        <w:br/>
        <w:t>х</w:t>
        <w:br/>
        <w:br/>
        <w:t xml:space="preserve"> </w:t>
        <w:br/>
        <w:br/>
        <w:t>в</w:t>
        <w:br/>
        <w:br/>
        <w:t>р</w:t>
        <w:br/>
        <w:br/>
        <w:t>е</w:t>
        <w:br/>
        <w:br/>
        <w:t>д</w:t>
        <w:br/>
        <w:br/>
        <w:t>о</w:t>
        <w:br/>
        <w:br/>
        <w:t>н</w:t>
        <w:br/>
        <w:br/>
        <w:t>о</w:t>
        <w:br/>
        <w:br/>
        <w:t>с</w:t>
        <w:br/>
        <w:br/>
        <w:t>н</w:t>
        <w:br/>
        <w:br/>
        <w:t>ы</w:t>
        <w:br/>
        <w:br/>
        <w:t>х</w:t>
        <w:br/>
        <w:br/>
        <w:t xml:space="preserve"> </w:t>
        <w:br/>
        <w:br/>
        <w:t>п</w:t>
        <w:br/>
        <w:br/>
        <w:t>р</w:t>
        <w:br/>
        <w:br/>
        <w:t>о</w:t>
        <w:br/>
        <w:br/>
        <w:t>г</w:t>
        <w:br/>
        <w:br/>
        <w:t>р</w:t>
        <w:br/>
        <w:br/>
        <w:t>а</w:t>
        <w:br/>
        <w:br/>
        <w:t>м</w:t>
        <w:br/>
        <w:br/>
        <w:t>м</w:t>
        <w:br/>
        <w:br/>
        <w:t>,</w:t>
        <w:br/>
        <w:br/>
        <w:t xml:space="preserve"> </w:t>
        <w:br/>
        <w:br/>
        <w:t>м</w:t>
        <w:br/>
        <w:br/>
        <w:t>е</w:t>
        <w:br/>
        <w:br/>
        <w:t>т</w:t>
        <w:br/>
        <w:br/>
        <w:t>о</w:t>
        <w:br/>
        <w:br/>
        <w:t>д</w:t>
        <w:br/>
        <w:br/>
        <w:t>о</w:t>
        <w:br/>
        <w:br/>
        <w:t>в</w:t>
        <w:br/>
        <w:br/>
        <w:t xml:space="preserve"> </w:t>
        <w:br/>
        <w:br/>
        <w:t>с</w:t>
        <w:br/>
        <w:br/>
        <w:t>о</w:t>
        <w:br/>
        <w:br/>
        <w:t>ц</w:t>
        <w:br/>
        <w:br/>
        <w:t>и</w:t>
        <w:br/>
        <w:br/>
        <w:t>а</w:t>
        <w:br/>
        <w:br/>
        <w:t>л</w:t>
        <w:br/>
        <w:br/>
        <w:t>ь</w:t>
        <w:br/>
        <w:br/>
        <w:t>н</w:t>
        <w:br/>
        <w:br/>
        <w:t>о</w:t>
        <w:br/>
        <w:br/>
        <w:t>й</w:t>
        <w:br/>
        <w:br/>
        <w:t xml:space="preserve"> </w:t>
        <w:br/>
        <w:br/>
        <w:t>и</w:t>
        <w:br/>
        <w:br/>
        <w:t>н</w:t>
        <w:br/>
        <w:br/>
        <w:t>ж</w:t>
        <w:br/>
        <w:br/>
        <w:t>е</w:t>
        <w:br/>
        <w:br/>
        <w:t>н</w:t>
        <w:br/>
        <w:br/>
        <w:t>е</w:t>
        <w:br/>
        <w:br/>
        <w:t>р</w:t>
        <w:br/>
        <w:br/>
        <w:t>и</w:t>
        <w:br/>
        <w:br/>
        <w:t>и</w:t>
        <w:br/>
        <w:br/>
        <w:t xml:space="preserve"> </w:t>
        <w:br/>
        <w:br/>
        <w:t>и</w:t>
        <w:br/>
        <w:br/>
        <w:t xml:space="preserve"> </w:t>
        <w:br/>
        <w:br/>
        <w:t>у</w:t>
        <w:br/>
        <w:br/>
        <w:t>я</w:t>
        <w:br/>
        <w:br/>
        <w:t>з</w:t>
        <w:br/>
        <w:br/>
        <w:t>в</w:t>
        <w:br/>
        <w:br/>
        <w:t>и</w:t>
        <w:br/>
        <w:br/>
        <w:t>м</w:t>
        <w:br/>
        <w:br/>
        <w:t>о</w:t>
        <w:br/>
        <w:br/>
        <w:t>с</w:t>
        <w:br/>
        <w:br/>
        <w:t>т</w:t>
        <w:br/>
        <w:br/>
        <w:t>е</w:t>
        <w:br/>
        <w:br/>
        <w:t>й</w:t>
        <w:br/>
        <w:br/>
        <w:t xml:space="preserve"> </w:t>
        <w:br/>
        <w:br/>
        <w:t>н</w:t>
        <w:br/>
        <w:br/>
        <w:t>у</w:t>
        <w:br/>
        <w:br/>
        <w:t>л</w:t>
        <w:br/>
        <w:br/>
        <w:t>е</w:t>
        <w:br/>
        <w:br/>
        <w:t>в</w:t>
        <w:br/>
        <w:br/>
        <w:t>о</w:t>
        <w:br/>
        <w:br/>
        <w:t>г</w:t>
        <w:br/>
        <w:br/>
        <w:t>о</w:t>
        <w:br/>
        <w:br/>
        <w:t xml:space="preserve"> </w:t>
        <w:br/>
        <w:br/>
        <w:t>д</w:t>
        <w:br/>
        <w:br/>
        <w:t>н</w:t>
        <w:br/>
        <w:br/>
        <w:t>я</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А</w:t>
        <w:br/>
        <w:br/>
        <w:t>т</w:t>
        <w:br/>
        <w:br/>
        <w:t>а</w:t>
        <w:br/>
        <w:br/>
        <w:t>к</w:t>
        <w:br/>
        <w:br/>
        <w:t>и</w:t>
        <w:br/>
        <w:br/>
        <w:t xml:space="preserve"> </w:t>
        <w:br/>
        <w:br/>
        <w:t>н</w:t>
        <w:br/>
        <w:br/>
        <w:t>а</w:t>
        <w:br/>
        <w:br/>
        <w:t xml:space="preserve"> </w:t>
        <w:br/>
        <w:br/>
        <w:t>п</w:t>
        <w:br/>
        <w:br/>
        <w:t>р</w:t>
        <w:br/>
        <w:br/>
        <w:t>о</w:t>
        <w:br/>
        <w:br/>
        <w:t>м</w:t>
        <w:br/>
        <w:br/>
        <w:t>ы</w:t>
        <w:br/>
        <w:br/>
        <w:t>ш</w:t>
        <w:br/>
        <w:br/>
        <w:t>л</w:t>
        <w:br/>
        <w:br/>
        <w:t>е</w:t>
        <w:br/>
        <w:br/>
        <w:t>н</w:t>
        <w:br/>
        <w:br/>
        <w:t>н</w:t>
        <w:br/>
        <w:br/>
        <w:t>ы</w:t>
        <w:br/>
        <w:br/>
        <w:t>е</w:t>
        <w:br/>
        <w:br/>
        <w:t xml:space="preserve"> </w:t>
        <w:br/>
        <w:br/>
        <w:t>п</w:t>
        <w:br/>
        <w:br/>
        <w:t>р</w:t>
        <w:br/>
        <w:br/>
        <w:t>е</w:t>
        <w:br/>
        <w:br/>
        <w:t>д</w:t>
        <w:br/>
        <w:br/>
        <w:t>п</w:t>
        <w:br/>
        <w:br/>
        <w:t>р</w:t>
        <w:br/>
        <w:br/>
        <w:t>и</w:t>
        <w:br/>
        <w:br/>
        <w:t>я</w:t>
        <w:br/>
        <w:br/>
        <w:t>т</w:t>
        <w:br/>
        <w:br/>
        <w:t>и</w:t>
        <w:br/>
        <w:br/>
        <w:t>я</w:t>
        <w:br/>
        <w:br/>
        <w:t xml:space="preserve"> </w:t>
        <w:br/>
        <w:br/>
        <w:t>ч</w:t>
        <w:br/>
        <w:br/>
        <w:t>а</w:t>
        <w:br/>
        <w:br/>
        <w:t>с</w:t>
        <w:br/>
        <w:br/>
        <w:t>т</w:t>
        <w:br/>
        <w:br/>
        <w:t>о</w:t>
        <w:br/>
        <w:br/>
        <w:t xml:space="preserve"> </w:t>
        <w:br/>
        <w:br/>
        <w:t>н</w:t>
        <w:br/>
        <w:br/>
        <w:t>а</w:t>
        <w:br/>
        <w:br/>
        <w:t>п</w:t>
        <w:br/>
        <w:br/>
        <w:t>р</w:t>
        <w:br/>
        <w:br/>
        <w:t>а</w:t>
        <w:br/>
        <w:br/>
        <w:t>в</w:t>
        <w:br/>
        <w:br/>
        <w:t>л</w:t>
        <w:br/>
        <w:br/>
        <w:t>е</w:t>
        <w:br/>
        <w:br/>
        <w:t>н</w:t>
        <w:br/>
        <w:br/>
        <w:t>ы</w:t>
        <w:br/>
        <w:br/>
        <w:t xml:space="preserve"> </w:t>
        <w:br/>
        <w:br/>
        <w:t>н</w:t>
        <w:br/>
        <w:br/>
        <w:t>а</w:t>
        <w:br/>
        <w:br/>
        <w:t xml:space="preserve"> </w:t>
        <w:br/>
        <w:br/>
        <w:t>н</w:t>
        <w:br/>
        <w:br/>
        <w:t>а</w:t>
        <w:br/>
        <w:br/>
        <w:t>р</w:t>
        <w:br/>
        <w:br/>
        <w:t>у</w:t>
        <w:br/>
        <w:br/>
        <w:t>ш</w:t>
        <w:br/>
        <w:br/>
        <w:t>е</w:t>
        <w:br/>
        <w:br/>
        <w:t>н</w:t>
        <w:br/>
        <w:br/>
        <w:t>и</w:t>
        <w:br/>
        <w:br/>
        <w:t>е</w:t>
        <w:br/>
        <w:br/>
        <w:t xml:space="preserve"> </w:t>
        <w:br/>
        <w:br/>
        <w:t>н</w:t>
        <w:br/>
        <w:br/>
        <w:t>е</w:t>
        <w:br/>
        <w:br/>
        <w:t>п</w:t>
        <w:br/>
        <w:br/>
        <w:t>р</w:t>
        <w:br/>
        <w:br/>
        <w:t>е</w:t>
        <w:br/>
        <w:br/>
        <w:t>р</w:t>
        <w:br/>
        <w:br/>
        <w:t>ы</w:t>
        <w:br/>
        <w:br/>
        <w:t>в</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в</w:t>
        <w:br/>
        <w:br/>
        <w:t>р</w:t>
        <w:br/>
        <w:br/>
        <w:t>е</w:t>
        <w:br/>
        <w:br/>
        <w:t>д</w:t>
        <w:br/>
        <w:br/>
        <w:t>о</w:t>
        <w:br/>
        <w:br/>
        <w:t>н</w:t>
        <w:br/>
        <w:br/>
        <w:t>о</w:t>
        <w:br/>
        <w:br/>
        <w:t>с</w:t>
        <w:br/>
        <w:br/>
        <w:t>н</w:t>
        <w:br/>
        <w:br/>
        <w:t>о</w:t>
        <w:br/>
        <w:br/>
        <w:t>г</w:t>
        <w:br/>
        <w:br/>
        <w:t>о</w:t>
        <w:br/>
        <w:br/>
        <w:t xml:space="preserve"> </w:t>
        <w:br/>
        <w:br/>
        <w:t>п</w:t>
        <w:br/>
        <w:br/>
        <w:t>р</w:t>
        <w:br/>
        <w:br/>
        <w:t>о</w:t>
        <w:br/>
        <w:br/>
        <w:t>г</w:t>
        <w:br/>
        <w:br/>
        <w:t>р</w:t>
        <w:br/>
        <w:br/>
        <w:t>а</w:t>
        <w:br/>
        <w:br/>
        <w:t>м</w:t>
        <w:br/>
        <w:br/>
        <w:t>м</w:t>
        <w:br/>
        <w:br/>
        <w:t>н</w:t>
        <w:br/>
        <w:br/>
        <w:t>о</w:t>
        <w:br/>
        <w:br/>
        <w:t>г</w:t>
        <w:br/>
        <w:br/>
        <w:t>о</w:t>
        <w:br/>
        <w:br/>
        <w:t xml:space="preserve"> </w:t>
        <w:br/>
        <w:br/>
        <w:t>о</w:t>
        <w:br/>
        <w:br/>
        <w:t>б</w:t>
        <w:br/>
        <w:br/>
        <w:t>е</w:t>
        <w:br/>
        <w:br/>
        <w:t>с</w:t>
        <w:br/>
        <w:br/>
        <w:t>п</w:t>
        <w:br/>
        <w:br/>
        <w:t>е</w:t>
        <w:br/>
        <w:br/>
        <w:t>ч</w:t>
        <w:br/>
        <w:br/>
        <w:t>е</w:t>
        <w:br/>
        <w:br/>
        <w:t>н</w:t>
        <w:br/>
        <w:br/>
        <w:t>и</w:t>
        <w:br/>
        <w:br/>
        <w:t>я</w:t>
        <w:br/>
        <w:br/>
        <w:t xml:space="preserve"> </w:t>
        <w:br/>
        <w:br/>
        <w:t>д</w:t>
        <w:br/>
        <w:br/>
        <w:t>л</w:t>
        <w:br/>
        <w:br/>
        <w:t>я</w:t>
        <w:br/>
        <w:br/>
        <w:t xml:space="preserve"> </w:t>
        <w:br/>
        <w:br/>
        <w:t>о</w:t>
        <w:br/>
        <w:br/>
        <w:t>с</w:t>
        <w:br/>
        <w:br/>
        <w:t>т</w:t>
        <w:br/>
        <w:br/>
        <w:t>а</w:t>
        <w:br/>
        <w:br/>
        <w:t>н</w:t>
        <w:br/>
        <w:br/>
        <w:t>о</w:t>
        <w:br/>
        <w:br/>
        <w:t>в</w:t>
        <w:br/>
        <w:br/>
        <w:t>к</w:t>
        <w:br/>
        <w:br/>
        <w:t>и</w:t>
        <w:br/>
        <w:br/>
        <w:t xml:space="preserve"> </w:t>
        <w:br/>
        <w:br/>
        <w:t>о</w:t>
        <w:br/>
        <w:br/>
        <w:t>б</w:t>
        <w:br/>
        <w:br/>
        <w:t>о</w:t>
        <w:br/>
        <w:br/>
        <w:t>р</w:t>
        <w:br/>
        <w:br/>
        <w:t>у</w:t>
        <w:br/>
        <w:br/>
        <w:t>д</w:t>
        <w:br/>
        <w:br/>
        <w:t>о</w:t>
        <w:br/>
        <w:br/>
        <w:t>в</w:t>
        <w:br/>
        <w:br/>
        <w:t>а</w:t>
        <w:br/>
        <w:br/>
        <w:t>н</w:t>
        <w:br/>
        <w:br/>
        <w:t>и</w:t>
        <w:br/>
        <w:br/>
        <w:t>я</w:t>
        <w:br/>
        <w:br/>
        <w:t>,</w:t>
        <w:br/>
        <w:br/>
        <w:t xml:space="preserve"> </w:t>
        <w:br/>
        <w:br/>
        <w:t>и</w:t>
        <w:br/>
        <w:br/>
        <w:t>з</w:t>
        <w:br/>
        <w:br/>
        <w:t>м</w:t>
        <w:br/>
        <w:br/>
        <w:t>е</w:t>
        <w:br/>
        <w:br/>
        <w:t>н</w:t>
        <w:br/>
        <w:br/>
        <w:t>е</w:t>
        <w:br/>
        <w:br/>
        <w:t>н</w:t>
        <w:br/>
        <w:br/>
        <w:t>и</w:t>
        <w:br/>
        <w:br/>
        <w:t>я</w:t>
        <w:br/>
        <w:br/>
        <w:t xml:space="preserve"> </w:t>
        <w:br/>
        <w:br/>
        <w:t>п</w:t>
        <w:br/>
        <w:br/>
        <w:t>а</w:t>
        <w:br/>
        <w:br/>
        <w:t>р</w:t>
        <w:br/>
        <w:br/>
        <w:t>а</w:t>
        <w:br/>
        <w:br/>
        <w:t>м</w:t>
        <w:br/>
        <w:br/>
        <w:t>е</w:t>
        <w:br/>
        <w:br/>
        <w:t>т</w:t>
        <w:br/>
        <w:br/>
        <w:t>р</w:t>
        <w:br/>
        <w:br/>
        <w:t>о</w:t>
        <w:br/>
        <w:br/>
        <w:t>в</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 xml:space="preserve"> </w:t>
        <w:br/>
        <w:br/>
        <w:t>и</w:t>
        <w:br/>
        <w:br/>
        <w:t xml:space="preserve"> </w:t>
        <w:br/>
        <w:br/>
        <w:t>в</w:t>
        <w:br/>
        <w:br/>
        <w:t>ы</w:t>
        <w:br/>
        <w:br/>
        <w:t>в</w:t>
        <w:br/>
        <w:br/>
        <w:t>о</w:t>
        <w:br/>
        <w:br/>
        <w:t>д</w:t>
        <w:br/>
        <w:br/>
        <w:t>а</w:t>
        <w:br/>
        <w:br/>
        <w:t xml:space="preserve"> </w:t>
        <w:br/>
        <w:br/>
        <w:t>и</w:t>
        <w:br/>
        <w:br/>
        <w:t>з</w:t>
        <w:br/>
        <w:br/>
        <w:t xml:space="preserve"> </w:t>
        <w:br/>
        <w:br/>
        <w:t>с</w:t>
        <w:br/>
        <w:br/>
        <w:t>т</w:t>
        <w:br/>
        <w:br/>
        <w:t>р</w:t>
        <w:br/>
        <w:br/>
        <w:t>о</w:t>
        <w:br/>
        <w:br/>
        <w:t>я</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Н</w:t>
        <w:br/>
        <w:br/>
        <w:t>е</w:t>
        <w:br/>
        <w:br/>
        <w:t>д</w:t>
        <w:br/>
        <w:br/>
        <w:t>о</w:t>
        <w:br/>
        <w:br/>
        <w:t>с</w:t>
        <w:br/>
        <w:br/>
        <w:t>т</w:t>
        <w:br/>
        <w:br/>
        <w:t>а</w:t>
        <w:br/>
        <w:br/>
        <w:t>т</w:t>
        <w:br/>
        <w:br/>
        <w:t>о</w:t>
        <w:br/>
        <w:br/>
        <w:t>ч</w:t>
        <w:br/>
        <w:br/>
        <w:t>н</w:t>
        <w:br/>
        <w:br/>
        <w:t>а</w:t>
        <w:br/>
        <w:br/>
        <w:t>я</w:t>
        <w:br/>
        <w:br/>
        <w:t xml:space="preserve"> </w:t>
        <w:br/>
        <w:br/>
        <w:t>о</w:t>
        <w:br/>
        <w:br/>
        <w:t>с</w:t>
        <w:br/>
        <w:br/>
        <w:t>в</w:t>
        <w:br/>
        <w:br/>
        <w:t>е</w:t>
        <w:br/>
        <w:br/>
        <w:t>д</w:t>
        <w:br/>
        <w:br/>
        <w:t>о</w:t>
        <w:br/>
        <w:br/>
        <w:t>м</w:t>
        <w:br/>
        <w:br/>
        <w:t>л</w:t>
        <w:br/>
        <w:br/>
        <w:t>е</w:t>
        <w:br/>
        <w:br/>
        <w:t>н</w:t>
        <w:br/>
        <w:br/>
        <w:t>н</w:t>
        <w:br/>
        <w:br/>
        <w:t>о</w:t>
        <w:br/>
        <w:br/>
        <w:t>с</w:t>
        <w:br/>
        <w:br/>
        <w:t>т</w:t>
        <w:br/>
        <w:br/>
        <w:t>ь</w:t>
        <w:br/>
        <w:br/>
        <w:t xml:space="preserve"> </w:t>
        <w:br/>
        <w:br/>
        <w:t>п</w:t>
        <w:br/>
        <w:br/>
        <w:t>е</w:t>
        <w:br/>
        <w:br/>
        <w:t>р</w:t>
        <w:br/>
        <w:br/>
        <w:t>с</w:t>
        <w:br/>
        <w:br/>
        <w:t>о</w:t>
        <w:br/>
        <w:br/>
        <w:t>н</w:t>
        <w:br/>
        <w:br/>
        <w:t>а</w:t>
        <w:br/>
        <w:br/>
        <w:t>л</w:t>
        <w:br/>
        <w:br/>
        <w:t>а</w:t>
        <w:br/>
        <w:br/>
        <w:t xml:space="preserve"> </w:t>
        <w:br/>
        <w:br/>
        <w:t>о</w:t>
        <w:br/>
        <w:br/>
        <w:t xml:space="preserve"> </w:t>
        <w:br/>
        <w:br/>
        <w:t>к</w:t>
        <w:br/>
        <w:br/>
        <w:t>и</w:t>
        <w:br/>
        <w:br/>
        <w:t>б</w:t>
        <w:br/>
        <w:br/>
        <w:t>е</w:t>
        <w:br/>
        <w:br/>
        <w:t>р</w:t>
        <w:br/>
        <w:br/>
        <w:t>у</w:t>
        <w:br/>
        <w:br/>
        <w:t>г</w:t>
        <w:br/>
        <w:br/>
        <w:t>р</w:t>
        <w:br/>
        <w:br/>
        <w:t>о</w:t>
        <w:br/>
        <w:br/>
        <w:t>з</w:t>
        <w:br/>
        <w:br/>
        <w:t>а</w:t>
        <w:br/>
        <w:br/>
        <w:t>х</w:t>
        <w:br/>
        <w:br/>
        <w:t xml:space="preserve"> </w:t>
        <w:br/>
        <w:br/>
        <w:t>я</w:t>
        <w:br/>
        <w:br/>
        <w:t>в</w:t>
        <w:br/>
        <w:br/>
        <w:t>л</w:t>
        <w:br/>
        <w:br/>
        <w:t>я</w:t>
        <w:br/>
        <w:br/>
        <w:t>е</w:t>
        <w:br/>
        <w:br/>
        <w:t>т</w:t>
        <w:br/>
        <w:br/>
        <w:t>с</w:t>
        <w:br/>
        <w:br/>
        <w:t>я</w:t>
        <w:br/>
        <w:br/>
        <w:t xml:space="preserve"> </w:t>
        <w:br/>
        <w:br/>
        <w:t>о</w:t>
        <w:br/>
        <w:br/>
        <w:t>д</w:t>
        <w:br/>
        <w:br/>
        <w:t>н</w:t>
        <w:br/>
        <w:br/>
        <w:t>и</w:t>
        <w:br/>
        <w:br/>
        <w:t>м</w:t>
        <w:br/>
        <w:br/>
        <w:t xml:space="preserve"> </w:t>
        <w:br/>
        <w:br/>
        <w:t>и</w:t>
        <w:br/>
        <w:br/>
        <w:t>з</w:t>
        <w:br/>
        <w:br/>
        <w:t xml:space="preserve"> </w:t>
        <w:br/>
        <w:br/>
        <w:t>о</w:t>
        <w:br/>
        <w:br/>
        <w:t>с</w:t>
        <w:br/>
        <w:br/>
        <w:t>н</w:t>
        <w:br/>
        <w:br/>
        <w:t>о</w:t>
        <w:br/>
        <w:br/>
        <w:t>в</w:t>
        <w:br/>
        <w:br/>
        <w:t>н</w:t>
        <w:br/>
        <w:br/>
        <w:t>ы</w:t>
        <w:br/>
        <w:br/>
        <w:t>х</w:t>
        <w:br/>
        <w:br/>
        <w:t xml:space="preserve"> </w:t>
        <w:br/>
        <w:br/>
        <w:t>ф</w:t>
        <w:br/>
        <w:br/>
        <w:t>а</w:t>
        <w:br/>
        <w:br/>
        <w:t>к</w:t>
        <w:br/>
        <w:br/>
        <w:t>т</w:t>
        <w:br/>
        <w:br/>
        <w:t>о</w:t>
        <w:br/>
        <w:br/>
        <w:t>р</w:t>
        <w:br/>
        <w:br/>
        <w:t>о</w:t>
        <w:br/>
        <w:br/>
        <w:t>в</w:t>
        <w:br/>
        <w:br/>
        <w:t>,</w:t>
        <w:br/>
        <w:br/>
        <w:t xml:space="preserve"> </w:t>
        <w:br/>
        <w:br/>
        <w:t>с</w:t>
        <w:br/>
        <w:br/>
        <w:t>п</w:t>
        <w:br/>
        <w:br/>
        <w:t>о</w:t>
        <w:br/>
        <w:br/>
        <w:t>с</w:t>
        <w:br/>
        <w:br/>
        <w:t>о</w:t>
        <w:br/>
        <w:br/>
        <w:t>б</w:t>
        <w:br/>
        <w:br/>
        <w:t>с</w:t>
        <w:br/>
        <w:br/>
        <w:t>т</w:t>
        <w:br/>
        <w:br/>
        <w:t>в</w:t>
        <w:br/>
        <w:br/>
        <w:t>у</w:t>
        <w:br/>
        <w:br/>
        <w:t>ю</w:t>
        <w:br/>
        <w:br/>
        <w:t>щ</w:t>
        <w:br/>
        <w:br/>
        <w:t>и</w:t>
        <w:br/>
        <w:br/>
        <w:t>х</w:t>
        <w:br/>
        <w:br/>
        <w:t xml:space="preserve"> </w:t>
        <w:br/>
        <w:br/>
        <w:t>у</w:t>
        <w:br/>
        <w:br/>
        <w:t>с</w:t>
        <w:br/>
        <w:br/>
        <w:t>п</w:t>
        <w:br/>
        <w:br/>
        <w:t>е</w:t>
        <w:br/>
        <w:br/>
        <w:t>ш</w:t>
        <w:br/>
        <w:br/>
        <w:t>н</w:t>
        <w:br/>
        <w:br/>
        <w:t>ы</w:t>
        <w:br/>
        <w:br/>
        <w:t>м</w:t>
        <w:br/>
        <w:br/>
        <w:t xml:space="preserve"> </w:t>
        <w:br/>
        <w:br/>
        <w:t>а</w:t>
        <w:br/>
        <w:br/>
        <w:t>т</w:t>
        <w:br/>
        <w:br/>
        <w:t>а</w:t>
        <w:br/>
        <w:br/>
        <w:t>к</w:t>
        <w:br/>
        <w:br/>
        <w:t>а</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У</w:t>
        <w:br/>
        <w:br/>
        <w:t>с</w:t>
        <w:br/>
        <w:br/>
        <w:t>п</w:t>
        <w:br/>
        <w:br/>
        <w:t>е</w:t>
        <w:br/>
        <w:br/>
        <w:t>ш</w:t>
        <w:br/>
        <w:br/>
        <w:t>н</w:t>
        <w:br/>
        <w:br/>
        <w:t>ы</w:t>
        <w:br/>
        <w:br/>
        <w:t>е</w:t>
        <w:br/>
        <w:br/>
        <w:t xml:space="preserve"> </w:t>
        <w:br/>
        <w:br/>
        <w:t>а</w:t>
        <w:br/>
        <w:br/>
        <w:t>т</w:t>
        <w:br/>
        <w:br/>
        <w:t>а</w:t>
        <w:br/>
        <w:br/>
        <w:t>к</w:t>
        <w:br/>
        <w:br/>
        <w:t>и</w:t>
        <w:br/>
        <w:br/>
        <w:t>,</w:t>
        <w:br/>
        <w:br/>
        <w:t xml:space="preserve"> </w:t>
        <w:br/>
        <w:br/>
        <w:t>о</w:t>
        <w:br/>
        <w:br/>
        <w:t>с</w:t>
        <w:br/>
        <w:br/>
        <w:t>н</w:t>
        <w:br/>
        <w:br/>
        <w:t>о</w:t>
        <w:br/>
        <w:br/>
        <w:t>в</w:t>
        <w:br/>
        <w:br/>
        <w:t>а</w:t>
        <w:br/>
        <w:br/>
        <w:t>н</w:t>
        <w:br/>
        <w:br/>
        <w:t>н</w:t>
        <w:br/>
        <w:br/>
        <w:t>ы</w:t>
        <w:br/>
        <w:br/>
        <w:t>е</w:t>
        <w:br/>
        <w:br/>
        <w:t xml:space="preserve"> </w:t>
        <w:br/>
        <w:br/>
        <w:t>н</w:t>
        <w:br/>
        <w:br/>
        <w:t>а</w:t>
        <w:br/>
        <w:br/>
        <w:t xml:space="preserve"> </w:t>
        <w:br/>
        <w:br/>
        <w:t>м</w:t>
        <w:br/>
        <w:br/>
        <w:t>е</w:t>
        <w:br/>
        <w:br/>
        <w:t>т</w:t>
        <w:br/>
        <w:br/>
        <w:t>о</w:t>
        <w:br/>
        <w:br/>
        <w:t>д</w:t>
        <w:br/>
        <w:br/>
        <w:t>а</w:t>
        <w:br/>
        <w:br/>
        <w:t>х</w:t>
        <w:br/>
        <w:br/>
        <w:t xml:space="preserve"> </w:t>
        <w:br/>
        <w:br/>
        <w:t>с</w:t>
        <w:br/>
        <w:br/>
        <w:t>о</w:t>
        <w:br/>
        <w:br/>
        <w:t>ц</w:t>
        <w:br/>
        <w:br/>
        <w:t>и</w:t>
        <w:br/>
        <w:br/>
        <w:t>а</w:t>
        <w:br/>
        <w:br/>
        <w:t>л</w:t>
        <w:br/>
        <w:br/>
        <w:t>ь</w:t>
        <w:br/>
        <w:br/>
        <w:t>н</w:t>
        <w:br/>
        <w:br/>
        <w:t>о</w:t>
        <w:br/>
        <w:br/>
        <w:t>й</w:t>
        <w:br/>
        <w:br/>
        <w:t xml:space="preserve"> </w:t>
        <w:br/>
        <w:br/>
        <w:t>и</w:t>
        <w:br/>
        <w:br/>
        <w:t>н</w:t>
        <w:br/>
        <w:br/>
        <w:t>ж</w:t>
        <w:br/>
        <w:br/>
        <w:t>е</w:t>
        <w:br/>
        <w:br/>
        <w:t>н</w:t>
        <w:br/>
        <w:br/>
        <w:t>е</w:t>
        <w:br/>
        <w:br/>
        <w:t>р</w:t>
        <w:br/>
        <w:br/>
        <w:t>и</w:t>
        <w:br/>
        <w:br/>
        <w:t>и</w:t>
        <w:br/>
        <w:br/>
        <w:t>,</w:t>
        <w:br/>
        <w:br/>
        <w:t xml:space="preserve"> </w:t>
        <w:br/>
        <w:br/>
        <w:t>т</w:t>
        <w:br/>
        <w:br/>
        <w:t>а</w:t>
        <w:br/>
        <w:br/>
        <w:t>к</w:t>
        <w:br/>
        <w:br/>
        <w:t>и</w:t>
        <w:br/>
        <w:br/>
        <w:t>х</w:t>
        <w:br/>
        <w:br/>
        <w:t xml:space="preserve"> </w:t>
        <w:br/>
        <w:br/>
        <w:t>к</w:t>
        <w:br/>
        <w:br/>
        <w:t>а</w:t>
        <w:br/>
        <w:br/>
        <w:t>к</w:t>
        <w:br/>
        <w:br/>
        <w:t xml:space="preserve"> </w:t>
        <w:br/>
        <w:br/>
        <w:t>ф</w:t>
        <w:br/>
        <w:br/>
        <w:t>и</w:t>
        <w:br/>
        <w:br/>
        <w:t>ш</w:t>
        <w:br/>
        <w:br/>
        <w:t>и</w:t>
        <w:br/>
        <w:br/>
        <w:t>н</w:t>
        <w:br/>
        <w:br/>
        <w:t>г</w:t>
        <w:br/>
        <w:br/>
        <w:t xml:space="preserve"> </w:t>
        <w:br/>
        <w:br/>
        <w:t>и</w:t>
        <w:br/>
        <w:br/>
        <w:t xml:space="preserve"> </w:t>
        <w:br/>
        <w:br/>
        <w:t>п</w:t>
        <w:br/>
        <w:br/>
        <w:t>р</w:t>
        <w:br/>
        <w:br/>
        <w:t>е</w:t>
        <w:br/>
        <w:br/>
        <w:t>т</w:t>
        <w:br/>
        <w:br/>
        <w:t>е</w:t>
        <w:br/>
        <w:br/>
        <w:t>к</w:t>
        <w:br/>
        <w:br/>
        <w:t>с</w:t>
        <w:br/>
        <w:br/>
        <w:t>т</w:t>
        <w:br/>
        <w:br/>
        <w:t>и</w:t>
        <w:br/>
        <w:br/>
        <w:t>н</w:t>
        <w:br/>
        <w:br/>
        <w:t>г</w:t>
        <w:br/>
        <w:br/>
        <w:t>.</w:t>
        <w:br/>
        <w:br/>
        <w:br/>
      </w:r>
    </w:p>
    <w:p>
      <w:r>
        <w:br w:type="page"/>
      </w:r>
    </w:p>
    <w:p>
      <w:pPr>
        <w:pStyle w:val="Heading1"/>
      </w:pPr>
      <w:r>
        <w:t xml:space="preserve">Глава 2 ideas: </w:t>
      </w:r>
    </w:p>
    <w:p>
      <w:r>
        <w:t>Отлично! Продолжаем структурировать главу 2. Вот список идей, соответствующих заданной рамке и структуре, которые можно добавить или развить:</w:t>
        <w:br/>
        <w:br/>
      </w:r>
      <w:r>
        <w:rPr>
          <w:b/>
        </w:rPr>
        <w:t>I. (Развитие) Детальное описание технологических установок (для подтверждения аргумента о сложности инфраструктуры):</w:t>
      </w:r>
    </w:p>
    <w:p>
      <w:pPr>
        <w:pStyle w:val="ListParagraph"/>
      </w:pPr>
      <w:r>
        <w:t xml:space="preserve">  </w:t>
      </w:r>
      <w:r>
        <w:rPr>
          <w:b/>
        </w:rPr>
        <w:t>Аргумент:</w:t>
      </w:r>
      <w:r>
        <w:rPr/>
        <w:t xml:space="preserve"> Каждая установка имеет уникальные уязвимости, связанные со спецификой технологического процесса и используемым оборудованием.</w:t>
      </w:r>
    </w:p>
    <w:p>
      <w:pPr>
        <w:pStyle w:val="ListParagraph"/>
      </w:pPr>
      <w:r>
        <w:t xml:space="preserve">  </w:t>
      </w:r>
      <w:r>
        <w:rPr>
          <w:b/>
        </w:rPr>
        <w:t>Подтверждение:</w:t>
      </w:r>
      <w:r>
        <w:rPr/>
        <w:t xml:space="preserve"> Краткое описание уязвимостей конкретных установок (например, каталитический крекинг - риски, связанные с высокими температурами и давлением, первичная переработка - уязвимости трубопроводов и резервуаров).</w:t>
      </w:r>
    </w:p>
    <w:p>
      <w:pPr>
        <w:pStyle w:val="ListParagraph"/>
      </w:pPr>
      <w:r>
        <w:t xml:space="preserve">  </w:t>
      </w:r>
      <w:r>
        <w:rPr>
          <w:b/>
        </w:rPr>
        <w:t>Аргумент:</w:t>
      </w:r>
      <w:r>
        <w:rPr/>
        <w:t xml:space="preserve">  Устаревшие SCADA-системы часто используют проприетарные протоколы с известными уязвимостями.</w:t>
      </w:r>
    </w:p>
    <w:p>
      <w:pPr>
        <w:pStyle w:val="ListParagraph"/>
      </w:pPr>
      <w:r>
        <w:t xml:space="preserve">  </w:t>
      </w:r>
      <w:r>
        <w:rPr>
          <w:b/>
        </w:rPr>
        <w:t>Подтверждение:</w:t>
      </w:r>
      <w:r>
        <w:rPr/>
        <w:t xml:space="preserve"> Примеры известных уязвимостей проприетарных протоколов, отсутствие механизмов аутентификации и авторизации.</w:t>
      </w:r>
    </w:p>
    <w:p>
      <w:pPr>
        <w:pStyle w:val="ListParagraph"/>
      </w:pPr>
      <w:r>
        <w:t xml:space="preserve">  </w:t>
      </w:r>
      <w:r>
        <w:rPr>
          <w:b/>
        </w:rPr>
        <w:t>Аргумент:</w:t>
      </w:r>
      <w:r>
        <w:rPr/>
        <w:t xml:space="preserve"> Интеграция SCADA/DCS с корпоративной сетью создает "мостик" для кибератак.</w:t>
      </w:r>
    </w:p>
    <w:p>
      <w:pPr>
        <w:pStyle w:val="ListParagraph"/>
      </w:pPr>
      <w:r>
        <w:t xml:space="preserve">  </w:t>
      </w:r>
      <w:r>
        <w:rPr>
          <w:b/>
        </w:rPr>
        <w:t>Подтверждение:</w:t>
      </w:r>
      <w:r>
        <w:rPr/>
        <w:t xml:space="preserve">  Отсутствие должной сегментации сети, использование общих сетевых устройств, возможность перехвата трафика.</w:t>
      </w:r>
    </w:p>
    <w:p>
      <w:pPr>
        <w:pStyle w:val="ListParagraph"/>
      </w:pPr>
      <w:r>
        <w:t xml:space="preserve">  </w:t>
      </w:r>
      <w:r>
        <w:rPr>
          <w:b/>
        </w:rPr>
        <w:t>Аргумент:</w:t>
      </w:r>
      <w:r>
        <w:rPr/>
        <w:t xml:space="preserve"> IP-камеры часто имеют слабые пароли по умолчанию или устаревшее программное обеспечение.</w:t>
      </w:r>
    </w:p>
    <w:p>
      <w:pPr>
        <w:pStyle w:val="ListParagraph"/>
      </w:pPr>
      <w:r>
        <w:t xml:space="preserve">  </w:t>
      </w:r>
      <w:r>
        <w:rPr>
          <w:b/>
        </w:rPr>
        <w:t>Подтверждение:</w:t>
      </w:r>
      <w:r>
        <w:rPr/>
        <w:t xml:space="preserve"> Примеры атак на IP-камеры, захват видеопотока, управление камерами для проведения разведки.</w:t>
      </w:r>
    </w:p>
    <w:p>
      <w:pPr>
        <w:pStyle w:val="ListParagraph"/>
      </w:pPr>
      <w:r>
        <w:t xml:space="preserve">  </w:t>
      </w:r>
      <w:r>
        <w:rPr>
          <w:b/>
        </w:rPr>
        <w:t>Аргумент:</w:t>
      </w:r>
      <w:r>
        <w:rPr/>
        <w:t xml:space="preserve"> Отсутствие физической защиты сетевых устройств (коммутаторы, маршрутизаторы) создает возможность несанкционированного доступа.</w:t>
      </w:r>
    </w:p>
    <w:p>
      <w:pPr>
        <w:pStyle w:val="ListParagraph"/>
      </w:pPr>
      <w:r>
        <w:t xml:space="preserve">  </w:t>
      </w:r>
      <w:r>
        <w:rPr>
          <w:b/>
        </w:rPr>
        <w:t>Подтверждение:</w:t>
      </w:r>
      <w:r>
        <w:rPr/>
        <w:t xml:space="preserve">  Возможность подмены оборудования, перехвата трафика, установки вредоносного ПО.</w:t>
      </w:r>
    </w:p>
    <w:p>
      <w:pPr>
        <w:pStyle w:val="ListParagraph"/>
      </w:pPr>
      <w:r>
        <w:t xml:space="preserve">  </w:t>
      </w:r>
      <w:r>
        <w:rPr>
          <w:b/>
        </w:rPr>
        <w:t>Аргумент:</w:t>
      </w:r>
      <w:r>
        <w:rPr/>
        <w:t xml:space="preserve"> Использование устаревшего программного обеспечения и операционных систем в корпоративной сети.</w:t>
      </w:r>
    </w:p>
    <w:p>
      <w:pPr>
        <w:pStyle w:val="ListParagraph"/>
      </w:pPr>
      <w:r>
        <w:t xml:space="preserve">  </w:t>
      </w:r>
      <w:r>
        <w:rPr>
          <w:b/>
        </w:rPr>
        <w:t>Подтверждение:</w:t>
      </w:r>
      <w:r>
        <w:rPr/>
        <w:t xml:space="preserve">  Наличие известных уязвимостей, отсутствие обновлений безопасности.</w:t>
      </w:r>
    </w:p>
    <w:p>
      <w:pPr>
        <w:pStyle w:val="ListParagraph"/>
      </w:pPr>
      <w:r>
        <w:t xml:space="preserve">  </w:t>
      </w:r>
      <w:r>
        <w:rPr>
          <w:b/>
        </w:rPr>
        <w:t>Аргумент:</w:t>
      </w:r>
      <w:r>
        <w:rPr/>
        <w:t xml:space="preserve"> Недостаточная сегментация сети между корпоративной сетью и сетью управления технологическими процессами.</w:t>
      </w:r>
    </w:p>
    <w:p>
      <w:pPr>
        <w:pStyle w:val="ListParagraph"/>
      </w:pPr>
      <w:r>
        <w:t xml:space="preserve">  </w:t>
      </w:r>
      <w:r>
        <w:rPr>
          <w:b/>
        </w:rPr>
        <w:t>Подтверждение:</w:t>
      </w:r>
      <w:r>
        <w:rPr/>
        <w:t xml:space="preserve">  Возможность горизонтального перемещения злоумышленника по сети.</w:t>
      </w:r>
    </w:p>
    <w:p>
      <w:pPr>
        <w:pStyle w:val="ListParagraph"/>
      </w:pPr>
      <w:r>
        <w:t xml:space="preserve">  </w:t>
      </w:r>
      <w:r>
        <w:rPr>
          <w:b/>
        </w:rPr>
        <w:t>Аргумент:</w:t>
      </w:r>
      <w:r>
        <w:rPr/>
        <w:t xml:space="preserve">  Недостаточная осведомленность персонала о методах социальной инженерии.</w:t>
      </w:r>
    </w:p>
    <w:p>
      <w:pPr>
        <w:pStyle w:val="ListParagraph"/>
      </w:pPr>
      <w:r>
        <w:t xml:space="preserve">  </w:t>
      </w:r>
      <w:r>
        <w:rPr>
          <w:b/>
        </w:rPr>
        <w:t>Подтверждение:</w:t>
      </w:r>
      <w:r>
        <w:rPr/>
        <w:t xml:space="preserve">  Успешные примеры фишинговых атак на промышленные предприятия.</w:t>
      </w:r>
    </w:p>
    <w:p>
      <w:pPr>
        <w:pStyle w:val="ListParagraph"/>
      </w:pPr>
      <w:r>
        <w:t xml:space="preserve">  </w:t>
      </w:r>
      <w:r>
        <w:rPr>
          <w:b/>
        </w:rPr>
        <w:t>Аргумент:</w:t>
      </w:r>
      <w:r>
        <w:rPr/>
        <w:t xml:space="preserve">  Использование слабых или легко угадываемых паролей.</w:t>
      </w:r>
    </w:p>
    <w:p>
      <w:pPr>
        <w:pStyle w:val="ListParagraph"/>
      </w:pPr>
      <w:r>
        <w:t xml:space="preserve">  </w:t>
      </w:r>
      <w:r>
        <w:rPr>
          <w:b/>
        </w:rPr>
        <w:t>Подтверждение:</w:t>
      </w:r>
      <w:r>
        <w:rPr/>
        <w:t xml:space="preserve">  Результаты аудитов безопасности, выявляющих слабые пароли.</w:t>
      </w:r>
    </w:p>
    <w:p>
      <w:pPr>
        <w:pStyle w:val="ListParagraph"/>
      </w:pPr>
      <w:r>
        <w:t xml:space="preserve">  </w:t>
      </w:r>
      <w:r>
        <w:rPr>
          <w:b/>
        </w:rPr>
        <w:t>Аргумент:</w:t>
      </w:r>
      <w:r>
        <w:rPr/>
        <w:t xml:space="preserve">  Несоблюдение правил безопасности при использовании личных устройств.</w:t>
      </w:r>
    </w:p>
    <w:p>
      <w:pPr>
        <w:pStyle w:val="ListParagraph"/>
      </w:pPr>
      <w:r>
        <w:t xml:space="preserve">  </w:t>
      </w:r>
      <w:r>
        <w:rPr>
          <w:b/>
        </w:rPr>
        <w:t>Подтверждение:</w:t>
      </w:r>
      <w:r>
        <w:rPr/>
        <w:t xml:space="preserve">  Примеры заражения корпоративной сети через личные устройства.</w:t>
      </w:r>
    </w:p>
    <w:p>
      <w:pPr>
        <w:pStyle w:val="ListParagraph"/>
      </w:pPr>
      <w:r>
        <w:t xml:space="preserve">  </w:t>
      </w:r>
      <w:r>
        <w:rPr>
          <w:b/>
        </w:rPr>
        <w:t>Аргумент:</w:t>
      </w:r>
      <w:r>
        <w:rPr/>
        <w:t xml:space="preserve">  Зависимость от сторонних поставщиков программного обеспечения и услуг (например, поставщики систем безопасности).</w:t>
      </w:r>
    </w:p>
    <w:p>
      <w:pPr>
        <w:pStyle w:val="ListParagraph"/>
      </w:pPr>
      <w:r>
        <w:t xml:space="preserve">  </w:t>
      </w:r>
      <w:r>
        <w:rPr>
          <w:b/>
        </w:rPr>
        <w:t>Подтверждение:</w:t>
      </w:r>
      <w:r>
        <w:rPr/>
        <w:t xml:space="preserve"> Риски, связанные с уязвимостями в стороннем программном обеспечении, недостаточный контроль над поставщиками.</w:t>
      </w:r>
    </w:p>
    <w:p>
      <w:pPr>
        <w:pStyle w:val="ListParagraph"/>
      </w:pPr>
      <w:r>
        <w:t xml:space="preserve">  </w:t>
      </w:r>
      <w:r>
        <w:rPr>
          <w:b/>
        </w:rPr>
        <w:t>Аргумент:</w:t>
      </w:r>
      <w:r>
        <w:rPr/>
        <w:t xml:space="preserve">  Недостаточное внимание к физической безопасности критически важных объектов (например, резервуары с нефтью, электроподстанции).</w:t>
      </w:r>
    </w:p>
    <w:p>
      <w:pPr>
        <w:pStyle w:val="ListParagraph"/>
      </w:pPr>
      <w:r>
        <w:t xml:space="preserve">  </w:t>
      </w:r>
      <w:r>
        <w:rPr>
          <w:b/>
        </w:rPr>
        <w:t>Подтверждение:</w:t>
      </w:r>
      <w:r>
        <w:rPr/>
        <w:t xml:space="preserve"> Возможность физического саботажа, нарушения целостности оборудования.</w:t>
      </w:r>
    </w:p>
    <w:p>
      <w:r>
        <w:br/>
        <w:br/>
        <w:t>Все эти идеи соответствуют заданной структуре и рамкам главы.  Можно выбрать наиболее релевантные и развить их, добавив конкретные примеры и факты.</w:t>
      </w:r>
    </w:p>
    <w:p>
      <w:r>
        <w:br w:type="page"/>
      </w:r>
    </w:p>
    <w:p>
      <w:pPr>
        <w:pStyle w:val="Heading1"/>
      </w:pPr>
      <w:r>
        <w:t xml:space="preserve">Глава 2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 xml:space="preserve"> </w:t>
        <w:br/>
        <w:br/>
        <w:t>2</w:t>
        <w:br/>
        <w:br/>
        <w:t>:</w:t>
        <w:br/>
        <w:br/>
        <w:t xml:space="preserve"> </w:t>
        <w:br/>
        <w:br/>
        <w:t>С</w:t>
        <w:br/>
        <w:br/>
        <w:t>п</w:t>
        <w:br/>
        <w:br/>
        <w:t>е</w:t>
        <w:br/>
        <w:br/>
        <w:t>ц</w:t>
        <w:br/>
        <w:br/>
        <w:t>и</w:t>
        <w:br/>
        <w:br/>
        <w:t>ф</w:t>
        <w:br/>
        <w:br/>
        <w:t>и</w:t>
        <w:br/>
        <w:br/>
        <w:t>к</w:t>
        <w:br/>
        <w:br/>
        <w:t>а</w:t>
        <w:br/>
        <w:br/>
        <w:t xml:space="preserve"> </w:t>
        <w:br/>
        <w:br/>
        <w:t>И</w:t>
        <w:br/>
        <w:br/>
        <w:t>н</w:t>
        <w:br/>
        <w:br/>
        <w:t>ф</w:t>
        <w:br/>
        <w:br/>
        <w:t>р</w:t>
        <w:br/>
        <w:br/>
        <w:t>а</w:t>
        <w:br/>
        <w:br/>
        <w:t>с</w:t>
        <w:br/>
        <w:br/>
        <w:t>т</w:t>
        <w:br/>
        <w:br/>
        <w:t>р</w:t>
        <w:br/>
        <w:br/>
        <w:t>у</w:t>
        <w:br/>
        <w:br/>
        <w:t>к</w:t>
        <w:br/>
        <w:br/>
        <w:t>т</w:t>
        <w:br/>
        <w:br/>
        <w:t>у</w:t>
        <w:br/>
        <w:br/>
        <w:t>р</w:t>
        <w:br/>
        <w:br/>
        <w:t>ы</w:t>
        <w:br/>
        <w:br/>
        <w:t xml:space="preserve"> </w:t>
        <w:br/>
        <w:br/>
        <w:t>Н</w:t>
        <w:br/>
        <w:br/>
        <w:t>П</w:t>
        <w:br/>
        <w:br/>
        <w:t>З</w:t>
        <w:br/>
        <w:br/>
        <w:t xml:space="preserve"> </w:t>
        <w:br/>
        <w:br/>
        <w:t>и</w:t>
        <w:br/>
        <w:br/>
        <w:t xml:space="preserve"> </w:t>
        <w:br/>
        <w:br/>
        <w:t>Е</w:t>
        <w:br/>
        <w:br/>
        <w:t>е</w:t>
        <w:br/>
        <w:br/>
        <w:t xml:space="preserve"> </w:t>
        <w:br/>
        <w:br/>
        <w:t>У</w:t>
        <w:br/>
        <w:br/>
        <w:t>я</w:t>
        <w:br/>
        <w:br/>
        <w:t>з</w:t>
        <w:br/>
        <w:br/>
        <w:t>в</w:t>
        <w:br/>
        <w:br/>
        <w:t>и</w:t>
        <w:br/>
        <w:br/>
        <w:t>м</w:t>
        <w:br/>
        <w:br/>
        <w:t>о</w:t>
        <w:br/>
        <w:br/>
        <w:t>с</w:t>
        <w:br/>
        <w:br/>
        <w:t>т</w:t>
        <w:br/>
        <w:br/>
        <w:t>и</w:t>
        <w:br/>
        <w:br/>
        <w:br/>
        <w:br/>
        <w:br/>
        <w:br/>
        <w:br/>
        <w:br/>
        <w:t>*</w:t>
        <w:br/>
        <w:br/>
        <w:t>*</w:t>
        <w:br/>
        <w:br/>
        <w:t>I</w:t>
        <w:br/>
        <w:br/>
        <w:t>.</w:t>
        <w:br/>
        <w:br/>
        <w:t xml:space="preserve"> </w:t>
        <w:br/>
        <w:br/>
        <w:t>О</w:t>
        <w:br/>
        <w:br/>
        <w:t>б</w:t>
        <w:br/>
        <w:br/>
        <w:t>з</w:t>
        <w:br/>
        <w:br/>
        <w:t>о</w:t>
        <w:br/>
        <w:br/>
        <w:t>р</w:t>
        <w:br/>
        <w:br/>
        <w:t xml:space="preserve"> </w:t>
        <w:br/>
        <w:br/>
        <w:t>Т</w:t>
        <w:br/>
        <w:br/>
        <w:t>и</w:t>
        <w:br/>
        <w:br/>
        <w:t>п</w:t>
        <w:br/>
        <w:br/>
        <w:t>и</w:t>
        <w:br/>
        <w:br/>
        <w:t>ч</w:t>
        <w:br/>
        <w:br/>
        <w:t>н</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г</w:t>
        <w:br/>
        <w:br/>
        <w:t>о</w:t>
        <w:br/>
        <w:br/>
        <w:t xml:space="preserve"> </w:t>
        <w:br/>
        <w:br/>
        <w:t>З</w:t>
        <w:br/>
        <w:br/>
        <w:t>а</w:t>
        <w:br/>
        <w:br/>
        <w:t>в</w:t>
        <w:br/>
        <w:br/>
        <w:t>о</w:t>
        <w:br/>
        <w:br/>
        <w:t>д</w:t>
        <w:br/>
        <w:br/>
        <w:t>а</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Н</w:t>
        <w:br/>
        <w:br/>
        <w:t>П</w:t>
        <w:br/>
        <w:br/>
        <w:t>З</w:t>
        <w:br/>
        <w:br/>
        <w:t xml:space="preserve"> </w:t>
        <w:br/>
        <w:br/>
        <w:t>с</w:t>
        <w:br/>
        <w:br/>
        <w:t>о</w:t>
        <w:br/>
        <w:br/>
        <w:t>с</w:t>
        <w:br/>
        <w:br/>
        <w:t>т</w:t>
        <w:br/>
        <w:br/>
        <w:t>о</w:t>
        <w:br/>
        <w:br/>
        <w:t>и</w:t>
        <w:br/>
        <w:br/>
        <w:t>т</w:t>
        <w:br/>
        <w:br/>
        <w:t xml:space="preserve"> </w:t>
        <w:br/>
        <w:br/>
        <w:t>и</w:t>
        <w:br/>
        <w:br/>
        <w:t>з</w:t>
        <w:br/>
        <w:br/>
        <w:t xml:space="preserve"> </w:t>
        <w:br/>
        <w:br/>
        <w:t>м</w:t>
        <w:br/>
        <w:br/>
        <w:t>н</w:t>
        <w:br/>
        <w:br/>
        <w:t>о</w:t>
        <w:br/>
        <w:br/>
        <w:t>ж</w:t>
        <w:br/>
        <w:br/>
        <w:t>е</w:t>
        <w:br/>
        <w:br/>
        <w:t>с</w:t>
        <w:br/>
        <w:br/>
        <w:t>т</w:t>
        <w:br/>
        <w:br/>
        <w:t>в</w:t>
        <w:br/>
        <w:br/>
        <w:t>а</w:t>
        <w:br/>
        <w:br/>
        <w:t xml:space="preserve"> </w:t>
        <w:br/>
        <w:br/>
        <w:t>в</w:t>
        <w:br/>
        <w:br/>
        <w:t>з</w:t>
        <w:br/>
        <w:br/>
        <w:t>а</w:t>
        <w:br/>
        <w:br/>
        <w:t>и</w:t>
        <w:br/>
        <w:br/>
        <w:t>м</w:t>
        <w:br/>
        <w:br/>
        <w:t>о</w:t>
        <w:br/>
        <w:br/>
        <w:t>с</w:t>
        <w:br/>
        <w:br/>
        <w:t>в</w:t>
        <w:br/>
        <w:br/>
        <w:t>я</w:t>
        <w:br/>
        <w:br/>
        <w:t>з</w:t>
        <w:br/>
        <w:br/>
        <w:t>а</w:t>
        <w:br/>
        <w:br/>
        <w:t>н</w:t>
        <w:br/>
        <w:br/>
        <w:t>н</w:t>
        <w:br/>
        <w:br/>
        <w:t>ы</w:t>
        <w:br/>
        <w:br/>
        <w:t>х</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у</w:t>
        <w:br/>
        <w:br/>
        <w:t>с</w:t>
        <w:br/>
        <w:br/>
        <w:t>т</w:t>
        <w:br/>
        <w:br/>
        <w:t>а</w:t>
        <w:br/>
        <w:br/>
        <w:t>н</w:t>
        <w:br/>
        <w:br/>
        <w:t>о</w:t>
        <w:br/>
        <w:br/>
        <w:t>в</w:t>
        <w:br/>
        <w:br/>
        <w:t>о</w:t>
        <w:br/>
        <w:br/>
        <w:t>к</w:t>
        <w:br/>
        <w:br/>
        <w:t xml:space="preserve"> </w:t>
        <w:br/>
        <w:br/>
        <w:t>и</w:t>
        <w:br/>
        <w:br/>
        <w:t xml:space="preserve"> </w:t>
        <w:br/>
        <w:br/>
        <w:t>с</w:t>
        <w:br/>
        <w:br/>
        <w:t>и</w:t>
        <w:br/>
        <w:br/>
        <w:t>с</w:t>
        <w:br/>
        <w:br/>
        <w:t>т</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П</w:t>
        <w:br/>
        <w:br/>
        <w:t>е</w:t>
        <w:br/>
        <w:br/>
        <w:t>р</w:t>
        <w:br/>
        <w:br/>
        <w:t>е</w:t>
        <w:br/>
        <w:br/>
        <w:t>ч</w:t>
        <w:br/>
        <w:br/>
        <w:t>и</w:t>
        <w:br/>
        <w:br/>
        <w:t>с</w:t>
        <w:br/>
        <w:br/>
        <w:t>л</w:t>
        <w:br/>
        <w:br/>
        <w:t>е</w:t>
        <w:br/>
        <w:br/>
        <w:t>н</w:t>
        <w:br/>
        <w:br/>
        <w:t>и</w:t>
        <w:br/>
        <w:br/>
        <w:t>е</w:t>
        <w:br/>
        <w:br/>
        <w:t xml:space="preserve"> </w:t>
        <w:br/>
        <w:br/>
        <w:t>о</w:t>
        <w:br/>
        <w:br/>
        <w:t>с</w:t>
        <w:br/>
        <w:br/>
        <w:t>н</w:t>
        <w:br/>
        <w:br/>
        <w:t>о</w:t>
        <w:br/>
        <w:br/>
        <w:t>в</w:t>
        <w:br/>
        <w:br/>
        <w:t>н</w:t>
        <w:br/>
        <w:br/>
        <w:t>ы</w:t>
        <w:br/>
        <w:br/>
        <w:t>х</w:t>
        <w:br/>
        <w:br/>
        <w:t xml:space="preserve"> </w:t>
        <w:br/>
        <w:br/>
        <w:t>у</w:t>
        <w:br/>
        <w:br/>
        <w:t>с</w:t>
        <w:br/>
        <w:br/>
        <w:t>т</w:t>
        <w:br/>
        <w:br/>
        <w:t>а</w:t>
        <w:br/>
        <w:br/>
        <w:t>н</w:t>
        <w:br/>
        <w:br/>
        <w:t>о</w:t>
        <w:br/>
        <w:br/>
        <w:t>в</w:t>
        <w:br/>
        <w:br/>
        <w:t>о</w:t>
        <w:br/>
        <w:br/>
        <w:t>к</w:t>
        <w:br/>
        <w:br/>
        <w:t>:</w:t>
        <w:br/>
        <w:br/>
        <w:t xml:space="preserve"> </w:t>
        <w:br/>
        <w:br/>
        <w:t>п</w:t>
        <w:br/>
        <w:br/>
        <w:t>е</w:t>
        <w:br/>
        <w:br/>
        <w:t>р</w:t>
        <w:br/>
        <w:br/>
        <w:t>в</w:t>
        <w:br/>
        <w:br/>
        <w:t>и</w:t>
        <w:br/>
        <w:br/>
        <w:t>ч</w:t>
        <w:br/>
        <w:br/>
        <w:t>н</w:t>
        <w:br/>
        <w:br/>
        <w:t>а</w:t>
        <w:br/>
        <w:br/>
        <w:t>я</w:t>
        <w:br/>
        <w:br/>
        <w:t xml:space="preserve"> </w:t>
        <w:br/>
        <w:br/>
        <w:t>п</w:t>
        <w:br/>
        <w:br/>
        <w:t>е</w:t>
        <w:br/>
        <w:br/>
        <w:t>р</w:t>
        <w:br/>
        <w:br/>
        <w:t>е</w:t>
        <w:br/>
        <w:br/>
        <w:t>р</w:t>
        <w:br/>
        <w:br/>
        <w:t>а</w:t>
        <w:br/>
        <w:br/>
        <w:t>б</w:t>
        <w:br/>
        <w:br/>
        <w:t>о</w:t>
        <w:br/>
        <w:br/>
        <w:t>т</w:t>
        <w:br/>
        <w:br/>
        <w:t>к</w:t>
        <w:br/>
        <w:br/>
        <w:t>а</w:t>
        <w:br/>
        <w:br/>
        <w:t xml:space="preserve"> </w:t>
        <w:br/>
        <w:br/>
        <w:t>н</w:t>
        <w:br/>
        <w:br/>
        <w:t>е</w:t>
        <w:br/>
        <w:br/>
        <w:t>ф</w:t>
        <w:br/>
        <w:br/>
        <w:t>т</w:t>
        <w:br/>
        <w:br/>
        <w:t>и</w:t>
        <w:br/>
        <w:br/>
        <w:t>,</w:t>
        <w:br/>
        <w:br/>
        <w:t xml:space="preserve"> </w:t>
        <w:br/>
        <w:br/>
        <w:t>к</w:t>
        <w:br/>
        <w:br/>
        <w:t>а</w:t>
        <w:br/>
        <w:br/>
        <w:t>т</w:t>
        <w:br/>
        <w:br/>
        <w:t>а</w:t>
        <w:br/>
        <w:br/>
        <w:t>л</w:t>
        <w:br/>
        <w:br/>
        <w:t>и</w:t>
        <w:br/>
        <w:br/>
        <w:t>т</w:t>
        <w:br/>
        <w:br/>
        <w:t>и</w:t>
        <w:br/>
        <w:br/>
        <w:t>ч</w:t>
        <w:br/>
        <w:br/>
        <w:t>е</w:t>
        <w:br/>
        <w:br/>
        <w:t>с</w:t>
        <w:br/>
        <w:br/>
        <w:t>к</w:t>
        <w:br/>
        <w:br/>
        <w:t>и</w:t>
        <w:br/>
        <w:br/>
        <w:t>й</w:t>
        <w:br/>
        <w:br/>
        <w:t xml:space="preserve"> </w:t>
        <w:br/>
        <w:br/>
        <w:t>к</w:t>
        <w:br/>
        <w:br/>
        <w:t>р</w:t>
        <w:br/>
        <w:br/>
        <w:t>е</w:t>
        <w:br/>
        <w:br/>
        <w:t>к</w:t>
        <w:br/>
        <w:br/>
        <w:t>и</w:t>
        <w:br/>
        <w:br/>
        <w:t>н</w:t>
        <w:br/>
        <w:br/>
        <w:t>г</w:t>
        <w:br/>
        <w:br/>
        <w:t>,</w:t>
        <w:br/>
        <w:br/>
        <w:t xml:space="preserve"> </w:t>
        <w:br/>
        <w:br/>
        <w:t>р</w:t>
        <w:br/>
        <w:br/>
        <w:t>и</w:t>
        <w:br/>
        <w:br/>
        <w:t>ф</w:t>
        <w:br/>
        <w:br/>
        <w:t>о</w:t>
        <w:br/>
        <w:br/>
        <w:t>р</w:t>
        <w:br/>
        <w:br/>
        <w:t>м</w:t>
        <w:br/>
        <w:br/>
        <w:t>и</w:t>
        <w:br/>
        <w:br/>
        <w:t>н</w:t>
        <w:br/>
        <w:br/>
        <w:t>г</w:t>
        <w:br/>
        <w:br/>
        <w:t>,</w:t>
        <w:br/>
        <w:br/>
        <w:t xml:space="preserve"> </w:t>
        <w:br/>
        <w:br/>
        <w:t>а</w:t>
        <w:br/>
        <w:br/>
        <w:t>л</w:t>
        <w:br/>
        <w:br/>
        <w:t>к</w:t>
        <w:br/>
        <w:br/>
        <w:t>и</w:t>
        <w:br/>
        <w:br/>
        <w:t>л</w:t>
        <w:br/>
        <w:br/>
        <w:t>и</w:t>
        <w:br/>
        <w:br/>
        <w:t>р</w:t>
        <w:br/>
        <w:br/>
        <w:t>о</w:t>
        <w:br/>
        <w:br/>
        <w:t>в</w:t>
        <w:br/>
        <w:br/>
        <w:t>а</w:t>
        <w:br/>
        <w:br/>
        <w:t>н</w:t>
        <w:br/>
        <w:br/>
        <w:t>и</w:t>
        <w:br/>
        <w:br/>
        <w:t>е</w:t>
        <w:br/>
        <w:br/>
        <w:t>,</w:t>
        <w:br/>
        <w:br/>
        <w:t xml:space="preserve"> </w:t>
        <w:br/>
        <w:br/>
        <w:t>и</w:t>
        <w:br/>
        <w:br/>
        <w:t>з</w:t>
        <w:br/>
        <w:br/>
        <w:t>о</w:t>
        <w:br/>
        <w:br/>
        <w:t>м</w:t>
        <w:br/>
        <w:br/>
        <w:t>е</w:t>
        <w:br/>
        <w:br/>
        <w:t>р</w:t>
        <w:br/>
        <w:br/>
        <w:t>и</w:t>
        <w:br/>
        <w:br/>
        <w:t>з</w:t>
        <w:br/>
        <w:br/>
        <w:t>а</w:t>
        <w:br/>
        <w:br/>
        <w:t>ц</w:t>
        <w:br/>
        <w:br/>
        <w:t>и</w:t>
        <w:br/>
        <w:br/>
        <w:t>я</w:t>
        <w:br/>
        <w:br/>
        <w:t xml:space="preserve"> </w:t>
        <w:br/>
        <w:br/>
        <w:t>и</w:t>
        <w:br/>
        <w:br/>
        <w:t xml:space="preserve"> </w:t>
        <w:br/>
        <w:br/>
        <w:t>т</w:t>
        <w:br/>
        <w:br/>
        <w:t>.</w:t>
        <w:br/>
        <w:br/>
        <w:t>д</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К</w:t>
        <w:br/>
        <w:br/>
        <w:t>л</w:t>
        <w:br/>
        <w:br/>
        <w:t>ю</w:t>
        <w:br/>
        <w:br/>
        <w:t>ч</w:t>
        <w:br/>
        <w:br/>
        <w:t>е</w:t>
        <w:br/>
        <w:br/>
        <w:t>в</w:t>
        <w:br/>
        <w:br/>
        <w:t>ы</w:t>
        <w:br/>
        <w:br/>
        <w:t>е</w:t>
        <w:br/>
        <w:br/>
        <w:t xml:space="preserve"> </w:t>
        <w:br/>
        <w:br/>
        <w:t>э</w:t>
        <w:br/>
        <w:br/>
        <w:t>л</w:t>
        <w:br/>
        <w:br/>
        <w:t>е</w:t>
        <w:br/>
        <w:br/>
        <w:t>м</w:t>
        <w:br/>
        <w:br/>
        <w:t>е</w:t>
        <w:br/>
        <w:br/>
        <w:t>н</w:t>
        <w:br/>
        <w:br/>
        <w:t>т</w:t>
        <w:br/>
        <w:br/>
        <w:t>ы</w:t>
        <w:br/>
        <w:br/>
        <w:t xml:space="preserve"> </w:t>
        <w:br/>
        <w:br/>
        <w:t>и</w:t>
        <w:br/>
        <w:br/>
        <w:t>н</w:t>
        <w:br/>
        <w:br/>
        <w:t>ф</w:t>
        <w:br/>
        <w:br/>
        <w:t>р</w:t>
        <w:br/>
        <w:br/>
        <w:t>а</w:t>
        <w:br/>
        <w:br/>
        <w:t>с</w:t>
        <w:br/>
        <w:br/>
        <w:t>т</w:t>
        <w:br/>
        <w:br/>
        <w:t>р</w:t>
        <w:br/>
        <w:br/>
        <w:t>у</w:t>
        <w:br/>
        <w:br/>
        <w:t>к</w:t>
        <w:br/>
        <w:br/>
        <w:t>т</w:t>
        <w:br/>
        <w:br/>
        <w:t>у</w:t>
        <w:br/>
        <w:br/>
        <w:t>р</w:t>
        <w:br/>
        <w:br/>
        <w:t>ы</w:t>
        <w:br/>
        <w:br/>
        <w:t xml:space="preserve"> </w:t>
        <w:br/>
        <w:br/>
        <w:t>в</w:t>
        <w:br/>
        <w:br/>
        <w:t>к</w:t>
        <w:br/>
        <w:br/>
        <w:t>л</w:t>
        <w:br/>
        <w:br/>
        <w:t>ю</w:t>
        <w:br/>
        <w:br/>
        <w:t>ч</w:t>
        <w:br/>
        <w:br/>
        <w:t>а</w:t>
        <w:br/>
        <w:br/>
        <w:t>ю</w:t>
        <w:br/>
        <w:br/>
        <w:t>т</w:t>
        <w:br/>
        <w:br/>
        <w:t xml:space="preserve"> </w:t>
        <w:br/>
        <w:br/>
        <w:t>п</w:t>
        <w:br/>
        <w:br/>
        <w:t>р</w:t>
        <w:br/>
        <w:br/>
        <w:t>о</w:t>
        <w:br/>
        <w:br/>
        <w:t>и</w:t>
        <w:br/>
        <w:br/>
        <w:t>з</w:t>
        <w:br/>
        <w:br/>
        <w:t>в</w:t>
        <w:br/>
        <w:br/>
        <w:t>о</w:t>
        <w:br/>
        <w:br/>
        <w:t>д</w:t>
        <w:br/>
        <w:br/>
        <w:t>с</w:t>
        <w:br/>
        <w:br/>
        <w:t>т</w:t>
        <w:br/>
        <w:br/>
        <w:t>в</w:t>
        <w:br/>
        <w:br/>
        <w:t>е</w:t>
        <w:br/>
        <w:br/>
        <w:t>н</w:t>
        <w:br/>
        <w:br/>
        <w:t>н</w:t>
        <w:br/>
        <w:br/>
        <w:t>ы</w:t>
        <w:br/>
        <w:br/>
        <w:t>е</w:t>
        <w:br/>
        <w:br/>
        <w:t xml:space="preserve"> </w:t>
        <w:br/>
        <w:br/>
        <w:t>у</w:t>
        <w:br/>
        <w:br/>
        <w:t>с</w:t>
        <w:br/>
        <w:br/>
        <w:t>т</w:t>
        <w:br/>
        <w:br/>
        <w:t>а</w:t>
        <w:br/>
        <w:br/>
        <w:t>н</w:t>
        <w:br/>
        <w:br/>
        <w:t>о</w:t>
        <w:br/>
        <w:br/>
        <w:t>в</w:t>
        <w:br/>
        <w:br/>
        <w:t>к</w:t>
        <w:br/>
        <w:br/>
        <w:t>и</w:t>
        <w:br/>
        <w:br/>
        <w:t>,</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м</w:t>
        <w:br/>
        <w:br/>
        <w:t>и</w:t>
        <w:br/>
        <w:br/>
        <w:t xml:space="preserve"> </w:t>
        <w:br/>
        <w:br/>
        <w:t>п</w:t>
        <w:br/>
        <w:br/>
        <w:t>р</w:t>
        <w:br/>
        <w:br/>
        <w:t>о</w:t>
        <w:br/>
        <w:br/>
        <w:t>ц</w:t>
        <w:br/>
        <w:br/>
        <w:t>е</w:t>
        <w:br/>
        <w:br/>
        <w:t>с</w:t>
        <w:br/>
        <w:br/>
        <w:t>с</w:t>
        <w:br/>
        <w:br/>
        <w:t>а</w:t>
        <w:br/>
        <w:br/>
        <w:t>м</w:t>
        <w:br/>
        <w:br/>
        <w:t>и</w:t>
        <w:br/>
        <w:br/>
        <w:t xml:space="preserve"> </w:t>
        <w:br/>
        <w:br/>
        <w:t>(</w:t>
        <w:br/>
        <w:br/>
        <w:t>S</w:t>
        <w:br/>
        <w:br/>
        <w:t>C</w:t>
        <w:br/>
        <w:br/>
        <w:t>A</w:t>
        <w:br/>
        <w:br/>
        <w:t>D</w:t>
        <w:br/>
        <w:br/>
        <w:t>A</w:t>
        <w:br/>
        <w:br/>
        <w:t>/</w:t>
        <w:br/>
        <w:br/>
        <w:t>D</w:t>
        <w:br/>
        <w:br/>
        <w:t>C</w:t>
        <w:br/>
        <w:br/>
        <w:t>S</w:t>
        <w:br/>
        <w:br/>
        <w:t>)</w:t>
        <w:br/>
        <w:br/>
        <w:t>,</w:t>
        <w:br/>
        <w:br/>
        <w:t xml:space="preserve"> </w:t>
        <w:br/>
        <w:br/>
        <w:t>с</w:t>
        <w:br/>
        <w:br/>
        <w:t>и</w:t>
        <w:br/>
        <w:br/>
        <w:t>с</w:t>
        <w:br/>
        <w:br/>
        <w:t>т</w:t>
        <w:br/>
        <w:br/>
        <w:t>е</w:t>
        <w:br/>
        <w:br/>
        <w:t>м</w:t>
        <w:br/>
        <w:br/>
        <w:t>ы</w:t>
        <w:br/>
        <w:br/>
        <w:t xml:space="preserve"> </w:t>
        <w:br/>
        <w:br/>
        <w:t>б</w:t>
        <w:br/>
        <w:br/>
        <w:t>е</w:t>
        <w:br/>
        <w:br/>
        <w:t>з</w:t>
        <w:br/>
        <w:br/>
        <w:t>о</w:t>
        <w:br/>
        <w:br/>
        <w:t>п</w:t>
        <w:br/>
        <w:br/>
        <w:t>а</w:t>
        <w:br/>
        <w:br/>
        <w:t>с</w:t>
        <w:br/>
        <w:br/>
        <w:t>н</w:t>
        <w:br/>
        <w:br/>
        <w:t>о</w:t>
        <w:br/>
        <w:br/>
        <w:t>с</w:t>
        <w:br/>
        <w:br/>
        <w:t>т</w:t>
        <w:br/>
        <w:br/>
        <w:t>и</w:t>
        <w:br/>
        <w:br/>
        <w:t>,</w:t>
        <w:br/>
        <w:br/>
        <w:t xml:space="preserve"> </w:t>
        <w:br/>
        <w:br/>
        <w:t>с</w:t>
        <w:br/>
        <w:br/>
        <w:t>и</w:t>
        <w:br/>
        <w:br/>
        <w:t>с</w:t>
        <w:br/>
        <w:br/>
        <w:t>т</w:t>
        <w:br/>
        <w:br/>
        <w:t>е</w:t>
        <w:br/>
        <w:br/>
        <w:t>м</w:t>
        <w:br/>
        <w:br/>
        <w:t>ы</w:t>
        <w:br/>
        <w:br/>
        <w:t xml:space="preserve"> </w:t>
        <w:br/>
        <w:br/>
        <w:t>э</w:t>
        <w:br/>
        <w:br/>
        <w:t>л</w:t>
        <w:br/>
        <w:br/>
        <w:t>е</w:t>
        <w:br/>
        <w:br/>
        <w:t>к</w:t>
        <w:br/>
        <w:br/>
        <w:t>т</w:t>
        <w:br/>
        <w:br/>
        <w:t>р</w:t>
        <w:br/>
        <w:br/>
        <w:t>о</w:t>
        <w:br/>
        <w:br/>
        <w:t>с</w:t>
        <w:br/>
        <w:br/>
        <w:t>н</w:t>
        <w:br/>
        <w:br/>
        <w:t>а</w:t>
        <w:br/>
        <w:br/>
        <w:t>б</w:t>
        <w:br/>
        <w:br/>
        <w:t>ж</w:t>
        <w:br/>
        <w:br/>
        <w:t>е</w:t>
        <w:br/>
        <w:br/>
        <w:t>н</w:t>
        <w:br/>
        <w:br/>
        <w:t>и</w:t>
        <w:br/>
        <w:br/>
        <w:t>я</w:t>
        <w:br/>
        <w:br/>
        <w:t xml:space="preserve"> </w:t>
        <w:br/>
        <w:br/>
        <w:t>и</w:t>
        <w:br/>
        <w:br/>
        <w:t xml:space="preserve"> </w:t>
        <w:br/>
        <w:br/>
        <w:t>в</w:t>
        <w:br/>
        <w:br/>
        <w:t>о</w:t>
        <w:br/>
        <w:br/>
        <w:t>д</w:t>
        <w:br/>
        <w:br/>
        <w:t>о</w:t>
        <w:br/>
        <w:br/>
        <w:t>с</w:t>
        <w:br/>
        <w:br/>
        <w:t>н</w:t>
        <w:br/>
        <w:br/>
        <w:t>а</w:t>
        <w:br/>
        <w:br/>
        <w:t>б</w:t>
        <w:br/>
        <w:br/>
        <w:t>ж</w:t>
        <w:br/>
        <w:br/>
        <w:t>е</w:t>
        <w:br/>
        <w:br/>
        <w:t>н</w:t>
        <w:br/>
        <w:br/>
        <w:t>и</w:t>
        <w:br/>
        <w:br/>
        <w:t>я</w:t>
        <w:br/>
        <w:br/>
        <w:t>,</w:t>
        <w:br/>
        <w:br/>
        <w:t xml:space="preserve"> </w:t>
        <w:br/>
        <w:br/>
        <w:t>т</w:t>
        <w:br/>
        <w:br/>
        <w:t>р</w:t>
        <w:br/>
        <w:br/>
        <w:t>а</w:t>
        <w:br/>
        <w:br/>
        <w:t>н</w:t>
        <w:br/>
        <w:br/>
        <w:t>с</w:t>
        <w:br/>
        <w:br/>
        <w:t>п</w:t>
        <w:br/>
        <w:br/>
        <w:t>о</w:t>
        <w:br/>
        <w:br/>
        <w:t>р</w:t>
        <w:br/>
        <w:br/>
        <w:t>т</w:t>
        <w:br/>
        <w:br/>
        <w:t>н</w:t>
        <w:br/>
        <w:br/>
        <w:t>у</w:t>
        <w:br/>
        <w:br/>
        <w:t>ю</w:t>
        <w:br/>
        <w:br/>
        <w:t xml:space="preserve"> </w:t>
        <w:br/>
        <w:br/>
        <w:t>и</w:t>
        <w:br/>
        <w:br/>
        <w:t>н</w:t>
        <w:br/>
        <w:br/>
        <w:t>ф</w:t>
        <w:br/>
        <w:br/>
        <w:t>р</w:t>
        <w:br/>
        <w:br/>
        <w:t>а</w:t>
        <w:br/>
        <w:br/>
        <w:t>с</w:t>
        <w:br/>
        <w:br/>
        <w:t>т</w:t>
        <w:br/>
        <w:br/>
        <w:t>р</w:t>
        <w:br/>
        <w:br/>
        <w:t>у</w:t>
        <w:br/>
        <w:br/>
        <w:t>к</w:t>
        <w:br/>
        <w:br/>
        <w:t>т</w:t>
        <w:br/>
        <w:br/>
        <w:t>у</w:t>
        <w:br/>
        <w:br/>
        <w:t>р</w:t>
        <w:br/>
        <w:br/>
        <w:t>у</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Д</w:t>
        <w:br/>
        <w:br/>
        <w:t>е</w:t>
        <w:br/>
        <w:br/>
        <w:t>т</w:t>
        <w:br/>
        <w:br/>
        <w:t>а</w:t>
        <w:br/>
        <w:br/>
        <w:t>л</w:t>
        <w:br/>
        <w:br/>
        <w:t>ь</w:t>
        <w:br/>
        <w:br/>
        <w:t>н</w:t>
        <w:br/>
        <w:br/>
        <w:t>о</w:t>
        <w:br/>
        <w:br/>
        <w:t>е</w:t>
        <w:br/>
        <w:br/>
        <w:t xml:space="preserve"> </w:t>
        <w:br/>
        <w:br/>
        <w:t>о</w:t>
        <w:br/>
        <w:br/>
        <w:t>п</w:t>
        <w:br/>
        <w:br/>
        <w:t>и</w:t>
        <w:br/>
        <w:br/>
        <w:t>с</w:t>
        <w:br/>
        <w:br/>
        <w:t>а</w:t>
        <w:br/>
        <w:br/>
        <w:t>н</w:t>
        <w:br/>
        <w:br/>
        <w:t>и</w:t>
        <w:br/>
        <w:br/>
        <w:t>е</w:t>
        <w:br/>
        <w:br/>
        <w:t xml:space="preserve"> </w:t>
        <w:br/>
        <w:br/>
        <w:t>к</w:t>
        <w:br/>
        <w:br/>
        <w:t>а</w:t>
        <w:br/>
        <w:br/>
        <w:t>ж</w:t>
        <w:br/>
        <w:br/>
        <w:t>д</w:t>
        <w:br/>
        <w:br/>
        <w:t>о</w:t>
        <w:br/>
        <w:br/>
        <w:t>г</w:t>
        <w:br/>
        <w:br/>
        <w:t>о</w:t>
        <w:br/>
        <w:br/>
        <w:t xml:space="preserve"> </w:t>
        <w:br/>
        <w:br/>
        <w:t>э</w:t>
        <w:br/>
        <w:br/>
        <w:t>л</w:t>
        <w:br/>
        <w:br/>
        <w:t>е</w:t>
        <w:br/>
        <w:br/>
        <w:t>м</w:t>
        <w:br/>
        <w:br/>
        <w:t>е</w:t>
        <w:br/>
        <w:br/>
        <w:t>н</w:t>
        <w:br/>
        <w:br/>
        <w:t>т</w:t>
        <w:br/>
        <w:br/>
        <w:t>а</w:t>
        <w:br/>
        <w:br/>
        <w:t xml:space="preserve"> </w:t>
        <w:br/>
        <w:br/>
        <w:t>и</w:t>
        <w:br/>
        <w:br/>
        <w:t xml:space="preserve"> </w:t>
        <w:br/>
        <w:br/>
        <w:t>е</w:t>
        <w:br/>
        <w:br/>
        <w:t>г</w:t>
        <w:br/>
        <w:br/>
        <w:t>о</w:t>
        <w:br/>
        <w:br/>
        <w:t xml:space="preserve"> </w:t>
        <w:br/>
        <w:br/>
        <w:t>р</w:t>
        <w:br/>
        <w:br/>
        <w:t>о</w:t>
        <w:br/>
        <w:br/>
        <w:t>л</w:t>
        <w:br/>
        <w:br/>
        <w:t>и</w:t>
        <w:br/>
        <w:br/>
        <w:t xml:space="preserve"> </w:t>
        <w:br/>
        <w:br/>
        <w:t>в</w:t>
        <w:br/>
        <w:br/>
        <w:t xml:space="preserve"> </w:t>
        <w:br/>
        <w:br/>
        <w:t>о</w:t>
        <w:br/>
        <w:br/>
        <w:t>б</w:t>
        <w:br/>
        <w:br/>
        <w:t>е</w:t>
        <w:br/>
        <w:br/>
        <w:t>с</w:t>
        <w:br/>
        <w:br/>
        <w:t>п</w:t>
        <w:br/>
        <w:br/>
        <w:t>е</w:t>
        <w:br/>
        <w:br/>
        <w:t>ч</w:t>
        <w:br/>
        <w:br/>
        <w:t>е</w:t>
        <w:br/>
        <w:br/>
        <w:t>н</w:t>
        <w:br/>
        <w:br/>
        <w:t>и</w:t>
        <w:br/>
        <w:br/>
        <w:t>и</w:t>
        <w:br/>
        <w:br/>
        <w:t xml:space="preserve"> </w:t>
        <w:br/>
        <w:br/>
        <w:t>н</w:t>
        <w:br/>
        <w:br/>
        <w:t>е</w:t>
        <w:br/>
        <w:br/>
        <w:t>п</w:t>
        <w:br/>
        <w:br/>
        <w:t>р</w:t>
        <w:br/>
        <w:br/>
        <w:t>е</w:t>
        <w:br/>
        <w:br/>
        <w:t>р</w:t>
        <w:br/>
        <w:br/>
        <w:t>ы</w:t>
        <w:br/>
        <w:br/>
        <w:t>в</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В</w:t>
        <w:br/>
        <w:br/>
        <w:t>з</w:t>
        <w:br/>
        <w:br/>
        <w:t>а</w:t>
        <w:br/>
        <w:br/>
        <w:t>и</w:t>
        <w:br/>
        <w:br/>
        <w:t>м</w:t>
        <w:br/>
        <w:br/>
        <w:t>о</w:t>
        <w:br/>
        <w:br/>
        <w:t>с</w:t>
        <w:br/>
        <w:br/>
        <w:t>в</w:t>
        <w:br/>
        <w:br/>
        <w:t>я</w:t>
        <w:br/>
        <w:br/>
        <w:t>з</w:t>
        <w:br/>
        <w:br/>
        <w:t>ь</w:t>
        <w:br/>
        <w:br/>
        <w:t xml:space="preserve"> </w:t>
        <w:br/>
        <w:br/>
        <w:t>м</w:t>
        <w:br/>
        <w:br/>
        <w:t>е</w:t>
        <w:br/>
        <w:br/>
        <w:t>ж</w:t>
        <w:br/>
        <w:br/>
        <w:t>д</w:t>
        <w:br/>
        <w:br/>
        <w:t>у</w:t>
        <w:br/>
        <w:br/>
        <w:t xml:space="preserve"> </w:t>
        <w:br/>
        <w:br/>
        <w:t>р</w:t>
        <w:br/>
        <w:br/>
        <w:t>а</w:t>
        <w:br/>
        <w:br/>
        <w:t>з</w:t>
        <w:br/>
        <w:br/>
        <w:t>л</w:t>
        <w:br/>
        <w:br/>
        <w:t>и</w:t>
        <w:br/>
        <w:br/>
        <w:t>ч</w:t>
        <w:br/>
        <w:br/>
        <w:t>н</w:t>
        <w:br/>
        <w:br/>
        <w:t>ы</w:t>
        <w:br/>
        <w:br/>
        <w:t>м</w:t>
        <w:br/>
        <w:br/>
        <w:t>и</w:t>
        <w:br/>
        <w:br/>
        <w:t xml:space="preserve"> </w:t>
        <w:br/>
        <w:br/>
        <w:t>э</w:t>
        <w:br/>
        <w:br/>
        <w:t>л</w:t>
        <w:br/>
        <w:br/>
        <w:t>е</w:t>
        <w:br/>
        <w:br/>
        <w:t>м</w:t>
        <w:br/>
        <w:br/>
        <w:t>е</w:t>
        <w:br/>
        <w:br/>
        <w:t>н</w:t>
        <w:br/>
        <w:br/>
        <w:t>т</w:t>
        <w:br/>
        <w:br/>
        <w:t>а</w:t>
        <w:br/>
        <w:br/>
        <w:t>м</w:t>
        <w:br/>
        <w:br/>
        <w:t>и</w:t>
        <w:br/>
        <w:br/>
        <w:t xml:space="preserve"> </w:t>
        <w:br/>
        <w:br/>
        <w:t>и</w:t>
        <w:br/>
        <w:br/>
        <w:t>н</w:t>
        <w:br/>
        <w:br/>
        <w:t>ф</w:t>
        <w:br/>
        <w:br/>
        <w:t>р</w:t>
        <w:br/>
        <w:br/>
        <w:t>а</w:t>
        <w:br/>
        <w:br/>
        <w:t>с</w:t>
        <w:br/>
        <w:br/>
        <w:t>т</w:t>
        <w:br/>
        <w:br/>
        <w:t>р</w:t>
        <w:br/>
        <w:br/>
        <w:t>у</w:t>
        <w:br/>
        <w:br/>
        <w:t>к</w:t>
        <w:br/>
        <w:br/>
        <w:t>т</w:t>
        <w:br/>
        <w:br/>
        <w:t>у</w:t>
        <w:br/>
        <w:br/>
        <w:t>р</w:t>
        <w:br/>
        <w:br/>
        <w:t>ы</w:t>
        <w:br/>
        <w:br/>
        <w:t xml:space="preserve"> </w:t>
        <w:br/>
        <w:br/>
        <w:t>с</w:t>
        <w:br/>
        <w:br/>
        <w:t>о</w:t>
        <w:br/>
        <w:br/>
        <w:t>з</w:t>
        <w:br/>
        <w:br/>
        <w:t>д</w:t>
        <w:br/>
        <w:br/>
        <w:t>а</w:t>
        <w:br/>
        <w:br/>
        <w:t>е</w:t>
        <w:br/>
        <w:br/>
        <w:t>т</w:t>
        <w:br/>
        <w:br/>
        <w:t xml:space="preserve"> </w:t>
        <w:br/>
        <w:br/>
        <w:t>е</w:t>
        <w:br/>
        <w:br/>
        <w:t>д</w:t>
        <w:br/>
        <w:br/>
        <w:t>и</w:t>
        <w:br/>
        <w:br/>
        <w:t>н</w:t>
        <w:br/>
        <w:br/>
        <w:t>у</w:t>
        <w:br/>
        <w:br/>
        <w:t>ю</w:t>
        <w:br/>
        <w:br/>
        <w:t xml:space="preserve"> </w:t>
        <w:br/>
        <w:br/>
        <w:t>с</w:t>
        <w:br/>
        <w:br/>
        <w:t>и</w:t>
        <w:br/>
        <w:br/>
        <w:t>с</w:t>
        <w:br/>
        <w:br/>
        <w:t>т</w:t>
        <w:br/>
        <w:br/>
        <w:t>е</w:t>
        <w:br/>
        <w:br/>
        <w:t>м</w:t>
        <w:br/>
        <w:br/>
        <w:t>у</w:t>
        <w:br/>
        <w:br/>
        <w:t>,</w:t>
        <w:br/>
        <w:br/>
        <w:t xml:space="preserve"> </w:t>
        <w:br/>
        <w:br/>
        <w:t>у</w:t>
        <w:br/>
        <w:br/>
        <w:t>я</w:t>
        <w:br/>
        <w:br/>
        <w:t>з</w:t>
        <w:br/>
        <w:br/>
        <w:t>в</w:t>
        <w:br/>
        <w:br/>
        <w:t>и</w:t>
        <w:br/>
        <w:br/>
        <w:t>м</w:t>
        <w:br/>
        <w:br/>
        <w:t>о</w:t>
        <w:br/>
        <w:br/>
        <w:t>с</w:t>
        <w:br/>
        <w:br/>
        <w:t>т</w:t>
        <w:br/>
        <w:br/>
        <w:t>ь</w:t>
        <w:br/>
        <w:br/>
        <w:t xml:space="preserve"> </w:t>
        <w:br/>
        <w:br/>
        <w:t>к</w:t>
        <w:br/>
        <w:br/>
        <w:t>о</w:t>
        <w:br/>
        <w:br/>
        <w:t>т</w:t>
        <w:br/>
        <w:br/>
        <w:t>о</w:t>
        <w:br/>
        <w:br/>
        <w:t>р</w:t>
        <w:br/>
        <w:br/>
        <w:t>о</w:t>
        <w:br/>
        <w:br/>
        <w:t>й</w:t>
        <w:br/>
        <w:br/>
        <w:t xml:space="preserve"> </w:t>
        <w:br/>
        <w:br/>
        <w:t>м</w:t>
        <w:br/>
        <w:br/>
        <w:t>о</w:t>
        <w:br/>
        <w:br/>
        <w:t>ж</w:t>
        <w:br/>
        <w:br/>
        <w:t>е</w:t>
        <w:br/>
        <w:br/>
        <w:t>т</w:t>
        <w:br/>
        <w:br/>
        <w:t xml:space="preserve"> </w:t>
        <w:br/>
        <w:br/>
        <w:t>п</w:t>
        <w:br/>
        <w:br/>
        <w:t>р</w:t>
        <w:br/>
        <w:br/>
        <w:t>и</w:t>
        <w:br/>
        <w:br/>
        <w:t>в</w:t>
        <w:br/>
        <w:br/>
        <w:t>е</w:t>
        <w:br/>
        <w:br/>
        <w:t>с</w:t>
        <w:br/>
        <w:br/>
        <w:t>т</w:t>
        <w:br/>
        <w:br/>
        <w:t>и</w:t>
        <w:br/>
        <w:br/>
        <w:t xml:space="preserve"> </w:t>
        <w:br/>
        <w:br/>
        <w:t>к</w:t>
        <w:br/>
        <w:br/>
        <w:t xml:space="preserve"> </w:t>
        <w:br/>
        <w:br/>
        <w:t>с</w:t>
        <w:br/>
        <w:br/>
        <w:t>е</w:t>
        <w:br/>
        <w:br/>
        <w:t>р</w:t>
        <w:br/>
        <w:br/>
        <w:t>ь</w:t>
        <w:br/>
        <w:br/>
        <w:t>е</w:t>
        <w:br/>
        <w:br/>
        <w:t>з</w:t>
        <w:br/>
        <w:br/>
        <w:t>н</w:t>
        <w:br/>
        <w:br/>
        <w:t>ы</w:t>
        <w:br/>
        <w:br/>
        <w:t>м</w:t>
        <w:br/>
        <w:br/>
        <w:t xml:space="preserve"> </w:t>
        <w:br/>
        <w:br/>
        <w:t>п</w:t>
        <w:br/>
        <w:br/>
        <w:t>о</w:t>
        <w:br/>
        <w:br/>
        <w:t>с</w:t>
        <w:br/>
        <w:br/>
        <w:t>л</w:t>
        <w:br/>
        <w:br/>
        <w:t>е</w:t>
        <w:br/>
        <w:br/>
        <w:t>д</w:t>
        <w:br/>
        <w:br/>
        <w:t>с</w:t>
        <w:br/>
        <w:br/>
        <w:t>т</w:t>
        <w:br/>
        <w:br/>
        <w:t>в</w:t>
        <w:br/>
        <w:br/>
        <w:t>и</w:t>
        <w:br/>
        <w:br/>
        <w:t>я</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А</w:t>
        <w:br/>
        <w:br/>
        <w:t>н</w:t>
        <w:br/>
        <w:br/>
        <w:t>а</w:t>
        <w:br/>
        <w:br/>
        <w:t>л</w:t>
        <w:br/>
        <w:br/>
        <w:t>и</w:t>
        <w:br/>
        <w:br/>
        <w:t>з</w:t>
        <w:br/>
        <w:br/>
        <w:t xml:space="preserve"> </w:t>
        <w:br/>
        <w:br/>
        <w:t>п</w:t>
        <w:br/>
        <w:br/>
        <w:t>о</w:t>
        <w:br/>
        <w:br/>
        <w:t>т</w:t>
        <w:br/>
        <w:br/>
        <w:t>е</w:t>
        <w:br/>
        <w:br/>
        <w:t>н</w:t>
        <w:br/>
        <w:br/>
        <w:t>ц</w:t>
        <w:br/>
        <w:br/>
        <w:t>и</w:t>
        <w:br/>
        <w:br/>
        <w:t>а</w:t>
        <w:br/>
        <w:br/>
        <w:t>л</w:t>
        <w:br/>
        <w:br/>
        <w:t>ь</w:t>
        <w:br/>
        <w:br/>
        <w:t>н</w:t>
        <w:br/>
        <w:br/>
        <w:t>ы</w:t>
        <w:br/>
        <w:br/>
        <w:t>х</w:t>
        <w:br/>
        <w:br/>
        <w:t xml:space="preserve"> </w:t>
        <w:br/>
        <w:br/>
        <w:t>с</w:t>
        <w:br/>
        <w:br/>
        <w:t>ц</w:t>
        <w:br/>
        <w:br/>
        <w:t>е</w:t>
        <w:br/>
        <w:br/>
        <w:t>н</w:t>
        <w:br/>
        <w:br/>
        <w:t>а</w:t>
        <w:br/>
        <w:br/>
        <w:t>р</w:t>
        <w:br/>
        <w:br/>
        <w:t>и</w:t>
        <w:br/>
        <w:br/>
        <w:t>е</w:t>
        <w:br/>
        <w:br/>
        <w:t>в</w:t>
        <w:br/>
        <w:br/>
        <w:t xml:space="preserve"> </w:t>
        <w:br/>
        <w:br/>
        <w:t>о</w:t>
        <w:br/>
        <w:br/>
        <w:t>т</w:t>
        <w:br/>
        <w:br/>
        <w:t>к</w:t>
        <w:br/>
        <w:br/>
        <w:t>а</w:t>
        <w:br/>
        <w:br/>
        <w:t>з</w:t>
        <w:br/>
        <w:br/>
        <w:t>а</w:t>
        <w:br/>
        <w:br/>
        <w:t xml:space="preserve"> </w:t>
        <w:br/>
        <w:br/>
        <w:t>и</w:t>
        <w:br/>
        <w:br/>
        <w:t>л</w:t>
        <w:br/>
        <w:br/>
        <w:t>и</w:t>
        <w:br/>
        <w:br/>
        <w:t xml:space="preserve"> </w:t>
        <w:br/>
        <w:br/>
        <w:t>н</w:t>
        <w:br/>
        <w:br/>
        <w:t>а</w:t>
        <w:br/>
        <w:br/>
        <w:t>р</w:t>
        <w:br/>
        <w:br/>
        <w:t>у</w:t>
        <w:br/>
        <w:br/>
        <w:t>ш</w:t>
        <w:br/>
        <w:br/>
        <w:t>е</w:t>
        <w:br/>
        <w:br/>
        <w:t>н</w:t>
        <w:br/>
        <w:br/>
        <w:t>и</w:t>
        <w:br/>
        <w:br/>
        <w:t>я</w:t>
        <w:br/>
        <w:br/>
        <w:t xml:space="preserve"> </w:t>
        <w:br/>
        <w:br/>
        <w:t>р</w:t>
        <w:br/>
        <w:br/>
        <w:t>а</w:t>
        <w:br/>
        <w:br/>
        <w:t>б</w:t>
        <w:br/>
        <w:br/>
        <w:t>о</w:t>
        <w:br/>
        <w:br/>
        <w:t>т</w:t>
        <w:br/>
        <w:br/>
        <w:t>ы</w:t>
        <w:br/>
        <w:br/>
        <w:t xml:space="preserve"> </w:t>
        <w:br/>
        <w:br/>
        <w:t>о</w:t>
        <w:br/>
        <w:br/>
        <w:t>т</w:t>
        <w:br/>
        <w:br/>
        <w:t>д</w:t>
        <w:br/>
        <w:br/>
        <w:t>е</w:t>
        <w:br/>
        <w:br/>
        <w:t>л</w:t>
        <w:br/>
        <w:br/>
        <w:t>ь</w:t>
        <w:br/>
        <w:br/>
        <w:t>н</w:t>
        <w:br/>
        <w:br/>
        <w:t>ы</w:t>
        <w:br/>
        <w:br/>
        <w:t>х</w:t>
        <w:br/>
        <w:br/>
        <w:t xml:space="preserve"> </w:t>
        <w:br/>
        <w:br/>
        <w:t>э</w:t>
        <w:br/>
        <w:br/>
        <w:t>л</w:t>
        <w:br/>
        <w:br/>
        <w:t>е</w:t>
        <w:br/>
        <w:br/>
        <w:t>м</w:t>
        <w:br/>
        <w:br/>
        <w:t>е</w:t>
        <w:br/>
        <w:br/>
        <w:t>н</w:t>
        <w:br/>
        <w:br/>
        <w:t>т</w:t>
        <w:br/>
        <w:br/>
        <w:t>о</w:t>
        <w:br/>
        <w:br/>
        <w:t>в</w:t>
        <w:br/>
        <w:br/>
        <w:t xml:space="preserve"> </w:t>
        <w:br/>
        <w:br/>
        <w:t>и</w:t>
        <w:br/>
        <w:br/>
        <w:t xml:space="preserve"> </w:t>
        <w:br/>
        <w:br/>
        <w:t>и</w:t>
        <w:br/>
        <w:br/>
        <w:t>х</w:t>
        <w:br/>
        <w:br/>
        <w:t xml:space="preserve"> </w:t>
        <w:br/>
        <w:br/>
        <w:t>в</w:t>
        <w:br/>
        <w:br/>
        <w:t>л</w:t>
        <w:br/>
        <w:br/>
        <w:t>и</w:t>
        <w:br/>
        <w:br/>
        <w:t>я</w:t>
        <w:br/>
        <w:br/>
        <w:t>н</w:t>
        <w:br/>
        <w:br/>
        <w:t>и</w:t>
        <w:br/>
        <w:br/>
        <w:t>я</w:t>
        <w:br/>
        <w:br/>
        <w:t xml:space="preserve"> </w:t>
        <w:br/>
        <w:br/>
        <w:t>н</w:t>
        <w:br/>
        <w:br/>
        <w:t>а</w:t>
        <w:br/>
        <w:br/>
        <w:t xml:space="preserve"> </w:t>
        <w:br/>
        <w:br/>
        <w:t>в</w:t>
        <w:br/>
        <w:br/>
        <w:t>с</w:t>
        <w:br/>
        <w:br/>
        <w:t>ю</w:t>
        <w:br/>
        <w:br/>
        <w:t xml:space="preserve"> </w:t>
        <w:br/>
        <w:br/>
        <w:t>с</w:t>
        <w:br/>
        <w:br/>
        <w:t>и</w:t>
        <w:br/>
        <w:br/>
        <w:t>с</w:t>
        <w:br/>
        <w:br/>
        <w:t>т</w:t>
        <w:br/>
        <w:br/>
        <w:t>е</w:t>
        <w:br/>
        <w:br/>
        <w:t>м</w:t>
        <w:br/>
        <w:br/>
        <w:t>у</w:t>
        <w:br/>
        <w:br/>
        <w:t>.</w:t>
        <w:br/>
        <w:br/>
        <w:br/>
        <w:br/>
        <w:br/>
        <w:br/>
        <w:br/>
        <w:br/>
        <w:t>*</w:t>
        <w:br/>
        <w:br/>
        <w:t>*</w:t>
        <w:br/>
        <w:br/>
        <w:t>I</w:t>
        <w:br/>
        <w:br/>
        <w:t>I</w:t>
        <w:br/>
        <w:br/>
        <w:t>.</w:t>
        <w:br/>
        <w:br/>
        <w:t xml:space="preserve"> </w:t>
        <w:br/>
        <w:br/>
        <w:t xml:space="preserve"> </w:t>
        <w:br/>
        <w:br/>
        <w:t>О</w:t>
        <w:br/>
        <w:br/>
        <w:t>с</w:t>
        <w:br/>
        <w:br/>
        <w:t>о</w:t>
        <w:br/>
        <w:br/>
        <w:t>б</w:t>
        <w:br/>
        <w:br/>
        <w:t>е</w:t>
        <w:br/>
        <w:br/>
        <w:t>н</w:t>
        <w:br/>
        <w:br/>
        <w:t>н</w:t>
        <w:br/>
        <w:br/>
        <w:t>о</w:t>
        <w:br/>
        <w:br/>
        <w:t>с</w:t>
        <w:br/>
        <w:br/>
        <w:t>т</w:t>
        <w:br/>
        <w:br/>
        <w:t>и</w:t>
        <w:br/>
        <w:br/>
        <w:t xml:space="preserve"> </w:t>
        <w:br/>
        <w:br/>
        <w:t>С</w:t>
        <w:br/>
        <w:br/>
        <w:t>е</w:t>
        <w:br/>
        <w:br/>
        <w:t>т</w:t>
        <w:br/>
        <w:br/>
        <w:t>е</w:t>
        <w:br/>
        <w:br/>
        <w:t>й</w:t>
        <w:br/>
        <w:br/>
        <w:t xml:space="preserve"> </w:t>
        <w:br/>
        <w:br/>
        <w:t>У</w:t>
        <w:br/>
        <w:br/>
        <w:t>п</w:t>
        <w:br/>
        <w:br/>
        <w:t>р</w:t>
        <w:br/>
        <w:br/>
        <w:t>а</w:t>
        <w:br/>
        <w:br/>
        <w:t>в</w:t>
        <w:br/>
        <w:br/>
        <w:t>л</w:t>
        <w:br/>
        <w:br/>
        <w:t>е</w:t>
        <w:br/>
        <w:br/>
        <w:t>н</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м</w:t>
        <w:br/>
        <w:br/>
        <w:t>и</w:t>
        <w:br/>
        <w:br/>
        <w:t xml:space="preserve"> </w:t>
        <w:br/>
        <w:br/>
        <w:t>П</w:t>
        <w:br/>
        <w:br/>
        <w:t>р</w:t>
        <w:br/>
        <w:br/>
        <w:t>о</w:t>
        <w:br/>
        <w:br/>
        <w:t>ц</w:t>
        <w:br/>
        <w:br/>
        <w:t>е</w:t>
        <w:br/>
        <w:br/>
        <w:t>с</w:t>
        <w:br/>
        <w:br/>
        <w:t>с</w:t>
        <w:br/>
        <w:br/>
        <w:t>а</w:t>
        <w:br/>
        <w:br/>
        <w:t>м</w:t>
        <w:br/>
        <w:br/>
        <w:t>и</w:t>
        <w:br/>
        <w:br/>
        <w:t xml:space="preserve"> </w:t>
        <w:br/>
        <w:br/>
        <w:t>(</w:t>
        <w:br/>
        <w:br/>
        <w:t>S</w:t>
        <w:br/>
        <w:br/>
        <w:t>C</w:t>
        <w:br/>
        <w:br/>
        <w:t>A</w:t>
        <w:br/>
        <w:br/>
        <w:t>D</w:t>
        <w:br/>
        <w:br/>
        <w:t>A</w:t>
        <w:br/>
        <w:br/>
        <w:t>/</w:t>
        <w:br/>
        <w:br/>
        <w:t>D</w:t>
        <w:br/>
        <w:br/>
        <w:t>C</w:t>
        <w:br/>
        <w:br/>
        <w:t>S</w:t>
        <w:br/>
        <w:br/>
        <w:t>)</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S</w:t>
        <w:br/>
        <w:br/>
        <w:t>C</w:t>
        <w:br/>
        <w:br/>
        <w:t>A</w:t>
        <w:br/>
        <w:br/>
        <w:t>D</w:t>
        <w:br/>
        <w:br/>
        <w:t>A</w:t>
        <w:br/>
        <w:br/>
        <w:t>/</w:t>
        <w:br/>
        <w:br/>
        <w:t>D</w:t>
        <w:br/>
        <w:br/>
        <w:t>C</w:t>
        <w:br/>
        <w:br/>
        <w:t>S</w:t>
        <w:br/>
        <w:br/>
        <w:t xml:space="preserve"> </w:t>
        <w:br/>
        <w:br/>
        <w:t>с</w:t>
        <w:br/>
        <w:br/>
        <w:t>и</w:t>
        <w:br/>
        <w:br/>
        <w:t>с</w:t>
        <w:br/>
        <w:br/>
        <w:t>т</w:t>
        <w:br/>
        <w:br/>
        <w:t>е</w:t>
        <w:br/>
        <w:br/>
        <w:t>м</w:t>
        <w:br/>
        <w:br/>
        <w:t>ы</w:t>
        <w:br/>
        <w:br/>
        <w:t xml:space="preserve"> </w:t>
        <w:br/>
        <w:br/>
        <w:t>я</w:t>
        <w:br/>
        <w:br/>
        <w:t>в</w:t>
        <w:br/>
        <w:br/>
        <w:t>л</w:t>
        <w:br/>
        <w:br/>
        <w:t>я</w:t>
        <w:br/>
        <w:br/>
        <w:t>ю</w:t>
        <w:br/>
        <w:br/>
        <w:t>т</w:t>
        <w:br/>
        <w:br/>
        <w:t>с</w:t>
        <w:br/>
        <w:br/>
        <w:t>я</w:t>
        <w:br/>
        <w:br/>
        <w:t xml:space="preserve"> </w:t>
        <w:br/>
        <w:br/>
        <w:t>к</w:t>
        <w:br/>
        <w:br/>
        <w:t>р</w:t>
        <w:br/>
        <w:br/>
        <w:t>и</w:t>
        <w:br/>
        <w:br/>
        <w:t>т</w:t>
        <w:br/>
        <w:br/>
        <w:t>и</w:t>
        <w:br/>
        <w:br/>
        <w:t>ч</w:t>
        <w:br/>
        <w:br/>
        <w:t>е</w:t>
        <w:br/>
        <w:br/>
        <w:t>с</w:t>
        <w:br/>
        <w:br/>
        <w:t>к</w:t>
        <w:br/>
        <w:br/>
        <w:t>и</w:t>
        <w:br/>
        <w:br/>
        <w:t xml:space="preserve"> </w:t>
        <w:br/>
        <w:br/>
        <w:t>в</w:t>
        <w:br/>
        <w:br/>
        <w:t>а</w:t>
        <w:br/>
        <w:br/>
        <w:t>ж</w:t>
        <w:br/>
        <w:br/>
        <w:t>н</w:t>
        <w:br/>
        <w:br/>
        <w:t>ы</w:t>
        <w:br/>
        <w:br/>
        <w:t>м</w:t>
        <w:br/>
        <w:br/>
        <w:t>и</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б</w:t>
        <w:br/>
        <w:br/>
        <w:t>е</w:t>
        <w:br/>
        <w:br/>
        <w:t>з</w:t>
        <w:br/>
        <w:br/>
        <w:t>о</w:t>
        <w:br/>
        <w:br/>
        <w:t>п</w:t>
        <w:br/>
        <w:br/>
        <w:t>а</w:t>
        <w:br/>
        <w:br/>
        <w:t>с</w:t>
        <w:br/>
        <w:br/>
        <w:t>н</w:t>
        <w:br/>
        <w:br/>
        <w:t>о</w:t>
        <w:br/>
        <w:br/>
        <w:t>й</w:t>
        <w:br/>
        <w:br/>
        <w:t xml:space="preserve"> </w:t>
        <w:br/>
        <w:br/>
        <w:t>и</w:t>
        <w:br/>
        <w:br/>
        <w:t xml:space="preserve"> </w:t>
        <w:br/>
        <w:br/>
        <w:t>э</w:t>
        <w:br/>
        <w:br/>
        <w:t>ф</w:t>
        <w:br/>
        <w:br/>
        <w:t>ф</w:t>
        <w:br/>
        <w:br/>
        <w:t>е</w:t>
        <w:br/>
        <w:br/>
        <w:t>к</w:t>
        <w:br/>
        <w:br/>
        <w:t>т</w:t>
        <w:br/>
        <w:br/>
        <w:t>и</w:t>
        <w:br/>
        <w:br/>
        <w:t>в</w:t>
        <w:br/>
        <w:br/>
        <w:t>н</w:t>
        <w:br/>
        <w:br/>
        <w:t>о</w:t>
        <w:br/>
        <w:br/>
        <w:t>й</w:t>
        <w:br/>
        <w:br/>
        <w:t xml:space="preserve"> </w:t>
        <w:br/>
        <w:br/>
        <w:t>р</w:t>
        <w:br/>
        <w:br/>
        <w:t>а</w:t>
        <w:br/>
        <w:br/>
        <w:t>б</w:t>
        <w:br/>
        <w:br/>
        <w:t>о</w:t>
        <w:br/>
        <w:br/>
        <w:t>т</w:t>
        <w:br/>
        <w:br/>
        <w:t>ы</w:t>
        <w:br/>
        <w:br/>
        <w:t xml:space="preserve"> </w:t>
        <w:br/>
        <w:br/>
        <w:t>Н</w:t>
        <w:br/>
        <w:br/>
        <w:t>П</w:t>
        <w:br/>
        <w:br/>
        <w:t>З</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О</w:t>
        <w:br/>
        <w:br/>
        <w:t>б</w:t>
        <w:br/>
        <w:br/>
        <w:t>е</w:t>
        <w:br/>
        <w:br/>
        <w:t>с</w:t>
        <w:br/>
        <w:br/>
        <w:t>п</w:t>
        <w:br/>
        <w:br/>
        <w:t>е</w:t>
        <w:br/>
        <w:br/>
        <w:t>ч</w:t>
        <w:br/>
        <w:br/>
        <w:t>е</w:t>
        <w:br/>
        <w:br/>
        <w:t>н</w:t>
        <w:br/>
        <w:br/>
        <w:t>и</w:t>
        <w:br/>
        <w:br/>
        <w:t>е</w:t>
        <w:br/>
        <w:br/>
        <w:t xml:space="preserve"> </w:t>
        <w:br/>
        <w:br/>
        <w:t>к</w:t>
        <w:br/>
        <w:br/>
        <w:t>о</w:t>
        <w:br/>
        <w:br/>
        <w:t>н</w:t>
        <w:br/>
        <w:br/>
        <w:t>т</w:t>
        <w:br/>
        <w:br/>
        <w:t>р</w:t>
        <w:br/>
        <w:br/>
        <w:t>о</w:t>
        <w:br/>
        <w:br/>
        <w:t>л</w:t>
        <w:br/>
        <w:br/>
        <w:t>я</w:t>
        <w:br/>
        <w:br/>
        <w:t xml:space="preserve"> </w:t>
        <w:br/>
        <w:br/>
        <w:t>и</w:t>
        <w:br/>
        <w:br/>
        <w:t xml:space="preserve"> </w:t>
        <w:br/>
        <w:br/>
        <w:t>у</w:t>
        <w:br/>
        <w:br/>
        <w:t>п</w:t>
        <w:br/>
        <w:br/>
        <w:t>р</w:t>
        <w:br/>
        <w:br/>
        <w:t>а</w:t>
        <w:br/>
        <w:br/>
        <w:t>в</w:t>
        <w:br/>
        <w:br/>
        <w:t>л</w:t>
        <w:br/>
        <w:br/>
        <w:t>е</w:t>
        <w:br/>
        <w:br/>
        <w:t>н</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м</w:t>
        <w:br/>
        <w:br/>
        <w:t>и</w:t>
        <w:br/>
        <w:br/>
        <w:t xml:space="preserve"> </w:t>
        <w:br/>
        <w:br/>
        <w:t>п</w:t>
        <w:br/>
        <w:br/>
        <w:t>а</w:t>
        <w:br/>
        <w:br/>
        <w:t>р</w:t>
        <w:br/>
        <w:br/>
        <w:t>а</w:t>
        <w:br/>
        <w:br/>
        <w:t>м</w:t>
        <w:br/>
        <w:br/>
        <w:t>е</w:t>
        <w:br/>
        <w:br/>
        <w:t>т</w:t>
        <w:br/>
        <w:br/>
        <w:t>р</w:t>
        <w:br/>
        <w:br/>
        <w:t>а</w:t>
        <w:br/>
        <w:br/>
        <w:t>м</w:t>
        <w:br/>
        <w:br/>
        <w:t>и</w:t>
        <w:br/>
        <w:br/>
        <w:t>,</w:t>
        <w:br/>
        <w:br/>
        <w:t xml:space="preserve"> </w:t>
        <w:br/>
        <w:br/>
        <w:t>т</w:t>
        <w:br/>
        <w:br/>
        <w:t>а</w:t>
        <w:br/>
        <w:br/>
        <w:t>к</w:t>
        <w:br/>
        <w:br/>
        <w:t>и</w:t>
        <w:br/>
        <w:br/>
        <w:t>м</w:t>
        <w:br/>
        <w:br/>
        <w:t>и</w:t>
        <w:br/>
        <w:br/>
        <w:t xml:space="preserve"> </w:t>
        <w:br/>
        <w:br/>
        <w:t>к</w:t>
        <w:br/>
        <w:br/>
        <w:t>а</w:t>
        <w:br/>
        <w:br/>
        <w:t>к</w:t>
        <w:br/>
        <w:br/>
        <w:t xml:space="preserve"> </w:t>
        <w:br/>
        <w:br/>
        <w:t>т</w:t>
        <w:br/>
        <w:br/>
        <w:t>е</w:t>
        <w:br/>
        <w:br/>
        <w:t>м</w:t>
        <w:br/>
        <w:br/>
        <w:t>п</w:t>
        <w:br/>
        <w:br/>
        <w:t>е</w:t>
        <w:br/>
        <w:br/>
        <w:t>р</w:t>
        <w:br/>
        <w:br/>
        <w:t>а</w:t>
        <w:br/>
        <w:br/>
        <w:t>т</w:t>
        <w:br/>
        <w:br/>
        <w:t>у</w:t>
        <w:br/>
        <w:br/>
        <w:t>р</w:t>
        <w:br/>
        <w:br/>
        <w:t>а</w:t>
        <w:br/>
        <w:br/>
        <w:t>,</w:t>
        <w:br/>
        <w:br/>
        <w:t xml:space="preserve"> </w:t>
        <w:br/>
        <w:br/>
        <w:t>д</w:t>
        <w:br/>
        <w:br/>
        <w:t>а</w:t>
        <w:br/>
        <w:br/>
        <w:t>в</w:t>
        <w:br/>
        <w:br/>
        <w:t>л</w:t>
        <w:br/>
        <w:br/>
        <w:t>е</w:t>
        <w:br/>
        <w:br/>
        <w:t>н</w:t>
        <w:br/>
        <w:br/>
        <w:t>и</w:t>
        <w:br/>
        <w:br/>
        <w:t>е</w:t>
        <w:br/>
        <w:br/>
        <w:t>,</w:t>
        <w:br/>
        <w:br/>
        <w:t xml:space="preserve"> </w:t>
        <w:br/>
        <w:br/>
        <w:t>р</w:t>
        <w:br/>
        <w:br/>
        <w:t>а</w:t>
        <w:br/>
        <w:br/>
        <w:t>с</w:t>
        <w:br/>
        <w:br/>
        <w:t>х</w:t>
        <w:br/>
        <w:br/>
        <w:t>о</w:t>
        <w:br/>
        <w:br/>
        <w:t>д</w:t>
        <w:br/>
        <w:br/>
        <w:t>,</w:t>
        <w:br/>
        <w:br/>
        <w:t xml:space="preserve"> </w:t>
        <w:br/>
        <w:br/>
        <w:t>у</w:t>
        <w:br/>
        <w:br/>
        <w:t>р</w:t>
        <w:br/>
        <w:br/>
        <w:t>о</w:t>
        <w:br/>
        <w:br/>
        <w:t>в</w:t>
        <w:br/>
        <w:br/>
        <w:t>е</w:t>
        <w:br/>
        <w:br/>
        <w:t>н</w:t>
        <w:br/>
        <w:br/>
        <w:t>ь</w:t>
        <w:br/>
        <w:br/>
        <w:t xml:space="preserve"> </w:t>
        <w:br/>
        <w:br/>
        <w:t>и</w:t>
        <w:br/>
        <w:br/>
        <w:t xml:space="preserve"> </w:t>
        <w:br/>
        <w:br/>
        <w:t>т</w:t>
        <w:br/>
        <w:br/>
        <w:t>.</w:t>
        <w:br/>
        <w:br/>
        <w:t>д</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Т</w:t>
        <w:br/>
        <w:br/>
        <w:t>р</w:t>
        <w:br/>
        <w:br/>
        <w:t>а</w:t>
        <w:br/>
        <w:br/>
        <w:t>д</w:t>
        <w:br/>
        <w:br/>
        <w:t>и</w:t>
        <w:br/>
        <w:br/>
        <w:t>ц</w:t>
        <w:br/>
        <w:br/>
        <w:t>и</w:t>
        <w:br/>
        <w:br/>
        <w:t>о</w:t>
        <w:br/>
        <w:br/>
        <w:t>н</w:t>
        <w:br/>
        <w:br/>
        <w:t>н</w:t>
        <w:br/>
        <w:br/>
        <w:t>о</w:t>
        <w:br/>
        <w:br/>
        <w:t xml:space="preserve"> </w:t>
        <w:br/>
        <w:br/>
        <w:t>S</w:t>
        <w:br/>
        <w:br/>
        <w:t>C</w:t>
        <w:br/>
        <w:br/>
        <w:t>A</w:t>
        <w:br/>
        <w:br/>
        <w:t>D</w:t>
        <w:br/>
        <w:br/>
        <w:t>A</w:t>
        <w:br/>
        <w:br/>
        <w:t>/</w:t>
        <w:br/>
        <w:br/>
        <w:t>D</w:t>
        <w:br/>
        <w:br/>
        <w:t>C</w:t>
        <w:br/>
        <w:br/>
        <w:t>S</w:t>
        <w:br/>
        <w:br/>
        <w:t xml:space="preserve"> </w:t>
        <w:br/>
        <w:br/>
        <w:t>с</w:t>
        <w:br/>
        <w:br/>
        <w:t>и</w:t>
        <w:br/>
        <w:br/>
        <w:t>с</w:t>
        <w:br/>
        <w:br/>
        <w:t>т</w:t>
        <w:br/>
        <w:br/>
        <w:t>е</w:t>
        <w:br/>
        <w:br/>
        <w:t>м</w:t>
        <w:br/>
        <w:br/>
        <w:t>ы</w:t>
        <w:br/>
        <w:br/>
        <w:t xml:space="preserve"> </w:t>
        <w:br/>
        <w:br/>
        <w:t>б</w:t>
        <w:br/>
        <w:br/>
        <w:t>ы</w:t>
        <w:br/>
        <w:br/>
        <w:t>л</w:t>
        <w:br/>
        <w:br/>
        <w:t>и</w:t>
        <w:br/>
        <w:br/>
        <w:t xml:space="preserve"> </w:t>
        <w:br/>
        <w:br/>
        <w:t>и</w:t>
        <w:br/>
        <w:br/>
        <w:t>з</w:t>
        <w:br/>
        <w:br/>
        <w:t>о</w:t>
        <w:br/>
        <w:br/>
        <w:t>л</w:t>
        <w:br/>
        <w:br/>
        <w:t>и</w:t>
        <w:br/>
        <w:br/>
        <w:t>р</w:t>
        <w:br/>
        <w:br/>
        <w:t>о</w:t>
        <w:br/>
        <w:br/>
        <w:t>в</w:t>
        <w:br/>
        <w:br/>
        <w:t>а</w:t>
        <w:br/>
        <w:br/>
        <w:t>н</w:t>
        <w:br/>
        <w:br/>
        <w:t>ы</w:t>
        <w:br/>
        <w:br/>
        <w:t xml:space="preserve"> </w:t>
        <w:br/>
        <w:br/>
        <w:t>о</w:t>
        <w:br/>
        <w:br/>
        <w:t>т</w:t>
        <w:br/>
        <w:br/>
        <w:t xml:space="preserve"> </w:t>
        <w:br/>
        <w:br/>
        <w:t>в</w:t>
        <w:br/>
        <w:br/>
        <w:t>н</w:t>
        <w:br/>
        <w:br/>
        <w:t>е</w:t>
        <w:br/>
        <w:br/>
        <w:t>ш</w:t>
        <w:br/>
        <w:br/>
        <w:t>н</w:t>
        <w:br/>
        <w:br/>
        <w:t>и</w:t>
        <w:br/>
        <w:br/>
        <w:t>х</w:t>
        <w:br/>
        <w:br/>
        <w:t xml:space="preserve"> </w:t>
        <w:br/>
        <w:br/>
        <w:t>с</w:t>
        <w:br/>
        <w:br/>
        <w:t>е</w:t>
        <w:br/>
        <w:br/>
        <w:t>т</w:t>
        <w:br/>
        <w:br/>
        <w:t>е</w:t>
        <w:br/>
        <w:br/>
        <w:t>й</w:t>
        <w:br/>
        <w:br/>
        <w:t>,</w:t>
        <w:br/>
        <w:br/>
        <w:t xml:space="preserve"> </w:t>
        <w:br/>
        <w:br/>
        <w:t>ч</w:t>
        <w:br/>
        <w:br/>
        <w:t>т</w:t>
        <w:br/>
        <w:br/>
        <w:t>о</w:t>
        <w:br/>
        <w:br/>
        <w:t xml:space="preserve"> </w:t>
        <w:br/>
        <w:br/>
        <w:t>о</w:t>
        <w:br/>
        <w:br/>
        <w:t>б</w:t>
        <w:br/>
        <w:br/>
        <w:t>е</w:t>
        <w:br/>
        <w:br/>
        <w:t>с</w:t>
        <w:br/>
        <w:br/>
        <w:t>п</w:t>
        <w:br/>
        <w:br/>
        <w:t>е</w:t>
        <w:br/>
        <w:br/>
        <w:t>ч</w:t>
        <w:br/>
        <w:br/>
        <w:t>и</w:t>
        <w:br/>
        <w:br/>
        <w:t>в</w:t>
        <w:br/>
        <w:br/>
        <w:t>а</w:t>
        <w:br/>
        <w:br/>
        <w:t>л</w:t>
        <w:br/>
        <w:br/>
        <w:t>о</w:t>
        <w:br/>
        <w:br/>
        <w:t xml:space="preserve"> </w:t>
        <w:br/>
        <w:br/>
        <w:t>о</w:t>
        <w:br/>
        <w:br/>
        <w:t>п</w:t>
        <w:br/>
        <w:br/>
        <w:t>р</w:t>
        <w:br/>
        <w:br/>
        <w:t>е</w:t>
        <w:br/>
        <w:br/>
        <w:t>д</w:t>
        <w:br/>
        <w:br/>
        <w:t>е</w:t>
        <w:br/>
        <w:br/>
        <w:t>л</w:t>
        <w:br/>
        <w:br/>
        <w:t>е</w:t>
        <w:br/>
        <w:br/>
        <w:t>н</w:t>
        <w:br/>
        <w:br/>
        <w:t>н</w:t>
        <w:br/>
        <w:br/>
        <w:t>ы</w:t>
        <w:br/>
        <w:br/>
        <w:t>й</w:t>
        <w:br/>
        <w:br/>
        <w:t xml:space="preserve"> </w:t>
        <w:br/>
        <w:br/>
        <w:t>у</w:t>
        <w:br/>
        <w:br/>
        <w:t>р</w:t>
        <w:br/>
        <w:br/>
        <w:t>о</w:t>
        <w:br/>
        <w:br/>
        <w:t>в</w:t>
        <w:br/>
        <w:br/>
        <w:t>е</w:t>
        <w:br/>
        <w:br/>
        <w:t>н</w:t>
        <w:br/>
        <w:br/>
        <w:t>ь</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п</w:t>
        <w:br/>
        <w:br/>
        <w:t>р</w:t>
        <w:br/>
        <w:br/>
        <w:t>о</w:t>
        <w:br/>
        <w:br/>
        <w:t>п</w:t>
        <w:br/>
        <w:br/>
        <w:t>р</w:t>
        <w:br/>
        <w:br/>
        <w:t>и</w:t>
        <w:br/>
        <w:br/>
        <w:t>е</w:t>
        <w:br/>
        <w:br/>
        <w:t>т</w:t>
        <w:br/>
        <w:br/>
        <w:t>а</w:t>
        <w:br/>
        <w:br/>
        <w:t>р</w:t>
        <w:br/>
        <w:br/>
        <w:t>н</w:t>
        <w:br/>
        <w:br/>
        <w:t>ы</w:t>
        <w:br/>
        <w:br/>
        <w:t>х</w:t>
        <w:br/>
        <w:br/>
        <w:t xml:space="preserve"> </w:t>
        <w:br/>
        <w:br/>
        <w:t>п</w:t>
        <w:br/>
        <w:br/>
        <w:t>р</w:t>
        <w:br/>
        <w:br/>
        <w:t>о</w:t>
        <w:br/>
        <w:br/>
        <w:t>т</w:t>
        <w:br/>
        <w:br/>
        <w:t>о</w:t>
        <w:br/>
        <w:br/>
        <w:t>к</w:t>
        <w:br/>
        <w:br/>
        <w:t>о</w:t>
        <w:br/>
        <w:br/>
        <w:t>л</w:t>
        <w:br/>
        <w:br/>
        <w:t>о</w:t>
        <w:br/>
        <w:br/>
        <w:t>в</w:t>
        <w:br/>
        <w:br/>
        <w:t xml:space="preserve"> </w:t>
        <w:br/>
        <w:br/>
        <w:t>и</w:t>
        <w:br/>
        <w:br/>
        <w:t xml:space="preserve"> </w:t>
        <w:br/>
        <w:br/>
        <w:t>о</w:t>
        <w:br/>
        <w:br/>
        <w:t>б</w:t>
        <w:br/>
        <w:br/>
        <w:t>о</w:t>
        <w:br/>
        <w:br/>
        <w:t>р</w:t>
        <w:br/>
        <w:br/>
        <w:t>у</w:t>
        <w:br/>
        <w:br/>
        <w:t>д</w:t>
        <w:br/>
        <w:br/>
        <w:t>о</w:t>
        <w:br/>
        <w:br/>
        <w:t>в</w:t>
        <w:br/>
        <w:br/>
        <w:t>а</w:t>
        <w:br/>
        <w:br/>
        <w:t>н</w:t>
        <w:br/>
        <w:br/>
        <w:t>и</w:t>
        <w:br/>
        <w:br/>
        <w:t>я</w:t>
        <w:br/>
        <w:br/>
        <w:t>,</w:t>
        <w:br/>
        <w:br/>
        <w:t xml:space="preserve"> </w:t>
        <w:br/>
        <w:br/>
        <w:t>о</w:t>
        <w:br/>
        <w:br/>
        <w:t>т</w:t>
        <w:br/>
        <w:br/>
        <w:t>с</w:t>
        <w:br/>
        <w:br/>
        <w:t>у</w:t>
        <w:br/>
        <w:br/>
        <w:t>т</w:t>
        <w:br/>
        <w:br/>
        <w:t>с</w:t>
        <w:br/>
        <w:br/>
        <w:t>т</w:t>
        <w:br/>
        <w:br/>
        <w:t>в</w:t>
        <w:br/>
        <w:br/>
        <w:t>и</w:t>
        <w:br/>
        <w:br/>
        <w:t>е</w:t>
        <w:br/>
        <w:br/>
        <w:t xml:space="preserve"> </w:t>
        <w:br/>
        <w:br/>
        <w:t>п</w:t>
        <w:br/>
        <w:br/>
        <w:t>р</w:t>
        <w:br/>
        <w:br/>
        <w:t>я</w:t>
        <w:br/>
        <w:br/>
        <w:t>м</w:t>
        <w:br/>
        <w:br/>
        <w:t>о</w:t>
        <w:br/>
        <w:br/>
        <w:t>г</w:t>
        <w:br/>
        <w:br/>
        <w:t>о</w:t>
        <w:br/>
        <w:br/>
        <w:t xml:space="preserve"> </w:t>
        <w:br/>
        <w:br/>
        <w:t>п</w:t>
        <w:br/>
        <w:br/>
        <w:t>о</w:t>
        <w:br/>
        <w:br/>
        <w:t>д</w:t>
        <w:br/>
        <w:br/>
        <w:t>к</w:t>
        <w:br/>
        <w:br/>
        <w:t>л</w:t>
        <w:br/>
        <w:br/>
        <w:t>ю</w:t>
        <w:br/>
        <w:br/>
        <w:t>ч</w:t>
        <w:br/>
        <w:br/>
        <w:t>е</w:t>
        <w:br/>
        <w:br/>
        <w:t>н</w:t>
        <w:br/>
        <w:br/>
        <w:t>и</w:t>
        <w:br/>
        <w:br/>
        <w:t>я</w:t>
        <w:br/>
        <w:br/>
        <w:t xml:space="preserve"> </w:t>
        <w:br/>
        <w:br/>
        <w:t>к</w:t>
        <w:br/>
        <w:br/>
        <w:t xml:space="preserve"> </w:t>
        <w:br/>
        <w:br/>
        <w:t>И</w:t>
        <w:br/>
        <w:br/>
        <w:t>н</w:t>
        <w:br/>
        <w:br/>
        <w:t>т</w:t>
        <w:br/>
        <w:br/>
        <w:t>е</w:t>
        <w:br/>
        <w:br/>
        <w:t>р</w:t>
        <w:br/>
        <w:br/>
        <w:t>н</w:t>
        <w:br/>
        <w:br/>
        <w:t>е</w:t>
        <w:br/>
        <w:br/>
        <w:t>т</w:t>
        <w:br/>
        <w:br/>
        <w:t>у</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В</w:t>
        <w:br/>
        <w:br/>
        <w:t>н</w:t>
        <w:br/>
        <w:br/>
        <w:t>е</w:t>
        <w:br/>
        <w:br/>
        <w:t>д</w:t>
        <w:br/>
        <w:br/>
        <w:t>р</w:t>
        <w:br/>
        <w:br/>
        <w:t>е</w:t>
        <w:br/>
        <w:br/>
        <w:t>н</w:t>
        <w:br/>
        <w:br/>
        <w:t>и</w:t>
        <w:br/>
        <w:br/>
        <w:t>е</w:t>
        <w:br/>
        <w:br/>
        <w:t xml:space="preserve"> </w:t>
        <w:br/>
        <w:br/>
        <w:t>с</w:t>
        <w:br/>
        <w:br/>
        <w:t>о</w:t>
        <w:br/>
        <w:br/>
        <w:t>в</w:t>
        <w:br/>
        <w:br/>
        <w:t>р</w:t>
        <w:br/>
        <w:br/>
        <w:t>е</w:t>
        <w:br/>
        <w:br/>
        <w:t>м</w:t>
        <w:br/>
        <w:br/>
        <w:t>е</w:t>
        <w:br/>
        <w:br/>
        <w:t>н</w:t>
        <w:br/>
        <w:br/>
        <w:t>н</w:t>
        <w:br/>
        <w:br/>
        <w:t>ы</w:t>
        <w:br/>
        <w:br/>
        <w:t>х</w:t>
        <w:br/>
        <w:br/>
        <w:t xml:space="preserve"> </w:t>
        <w:br/>
        <w:br/>
        <w:t>т</w:t>
        <w:br/>
        <w:br/>
        <w:t>е</w:t>
        <w:br/>
        <w:br/>
        <w:t>х</w:t>
        <w:br/>
        <w:br/>
        <w:t>н</w:t>
        <w:br/>
        <w:br/>
        <w:t>о</w:t>
        <w:br/>
        <w:br/>
        <w:t>л</w:t>
        <w:br/>
        <w:br/>
        <w:t>о</w:t>
        <w:br/>
        <w:br/>
        <w:t>г</w:t>
        <w:br/>
        <w:br/>
        <w:t>и</w:t>
        <w:br/>
        <w:br/>
        <w:t>й</w:t>
        <w:br/>
        <w:br/>
        <w:t xml:space="preserve"> </w:t>
        <w:br/>
        <w:br/>
        <w:t>и</w:t>
        <w:br/>
        <w:br/>
        <w:t xml:space="preserve"> </w:t>
        <w:br/>
        <w:br/>
        <w:t>т</w:t>
        <w:br/>
        <w:br/>
        <w:t>р</w:t>
        <w:br/>
        <w:br/>
        <w:t>е</w:t>
        <w:br/>
        <w:br/>
        <w:t>б</w:t>
        <w:br/>
        <w:br/>
        <w:t>о</w:t>
        <w:br/>
        <w:br/>
        <w:t>в</w:t>
        <w:br/>
        <w:br/>
        <w:t>а</w:t>
        <w:br/>
        <w:br/>
        <w:t>н</w:t>
        <w:br/>
        <w:br/>
        <w:t>и</w:t>
        <w:br/>
        <w:br/>
        <w:t>й</w:t>
        <w:br/>
        <w:br/>
        <w:t xml:space="preserve"> </w:t>
        <w:br/>
        <w:br/>
        <w:t>к</w:t>
        <w:br/>
        <w:br/>
        <w:t xml:space="preserve"> </w:t>
        <w:br/>
        <w:br/>
        <w:t>и</w:t>
        <w:br/>
        <w:br/>
        <w:t>н</w:t>
        <w:br/>
        <w:br/>
        <w:t>т</w:t>
        <w:br/>
        <w:br/>
        <w:t>е</w:t>
        <w:br/>
        <w:br/>
        <w:t>г</w:t>
        <w:br/>
        <w:br/>
        <w:t>р</w:t>
        <w:br/>
        <w:br/>
        <w:t>а</w:t>
        <w:br/>
        <w:br/>
        <w:t>ц</w:t>
        <w:br/>
        <w:br/>
        <w:t>и</w:t>
        <w:br/>
        <w:br/>
        <w:t>и</w:t>
        <w:br/>
        <w:br/>
        <w:t xml:space="preserve"> </w:t>
        <w:br/>
        <w:br/>
        <w:t>с</w:t>
        <w:br/>
        <w:br/>
        <w:t xml:space="preserve"> </w:t>
        <w:br/>
        <w:br/>
        <w:t>д</w:t>
        <w:br/>
        <w:br/>
        <w:t>р</w:t>
        <w:br/>
        <w:br/>
        <w:t>у</w:t>
        <w:br/>
        <w:br/>
        <w:t>г</w:t>
        <w:br/>
        <w:br/>
        <w:t>и</w:t>
        <w:br/>
        <w:br/>
        <w:t>м</w:t>
        <w:br/>
        <w:br/>
        <w:t>и</w:t>
        <w:br/>
        <w:br/>
        <w:t xml:space="preserve"> </w:t>
        <w:br/>
        <w:br/>
        <w:t>с</w:t>
        <w:br/>
        <w:br/>
        <w:t>и</w:t>
        <w:br/>
        <w:br/>
        <w:t>с</w:t>
        <w:br/>
        <w:br/>
        <w:t>т</w:t>
        <w:br/>
        <w:br/>
        <w:t>е</w:t>
        <w:br/>
        <w:br/>
        <w:t>м</w:t>
        <w:br/>
        <w:br/>
        <w:t>а</w:t>
        <w:br/>
        <w:br/>
        <w:t>м</w:t>
        <w:br/>
        <w:br/>
        <w:t>и</w:t>
        <w:br/>
        <w:br/>
        <w:t xml:space="preserve"> </w:t>
        <w:br/>
        <w:br/>
        <w:t>п</w:t>
        <w:br/>
        <w:br/>
        <w:t>р</w:t>
        <w:br/>
        <w:br/>
        <w:t>и</w:t>
        <w:br/>
        <w:br/>
        <w:t>в</w:t>
        <w:br/>
        <w:br/>
        <w:t>е</w:t>
        <w:br/>
        <w:br/>
        <w:t>л</w:t>
        <w:br/>
        <w:br/>
        <w:t>о</w:t>
        <w:br/>
        <w:br/>
        <w:t xml:space="preserve"> </w:t>
        <w:br/>
        <w:br/>
        <w:t>к</w:t>
        <w:br/>
        <w:br/>
        <w:t xml:space="preserve"> </w:t>
        <w:br/>
        <w:br/>
        <w:t>п</w:t>
        <w:br/>
        <w:br/>
        <w:t>о</w:t>
        <w:br/>
        <w:br/>
        <w:t>в</w:t>
        <w:br/>
        <w:br/>
        <w:t>ы</w:t>
        <w:br/>
        <w:br/>
        <w:t>ш</w:t>
        <w:br/>
        <w:br/>
        <w:t>е</w:t>
        <w:br/>
        <w:br/>
        <w:t>н</w:t>
        <w:br/>
        <w:br/>
        <w:t>и</w:t>
        <w:br/>
        <w:br/>
        <w:t>ю</w:t>
        <w:br/>
        <w:br/>
        <w:t xml:space="preserve"> </w:t>
        <w:br/>
        <w:br/>
        <w:t>у</w:t>
        <w:br/>
        <w:br/>
        <w:t>я</w:t>
        <w:br/>
        <w:br/>
        <w:t>з</w:t>
        <w:br/>
        <w:br/>
        <w:t>в</w:t>
        <w:br/>
        <w:br/>
        <w:t>и</w:t>
        <w:br/>
        <w:br/>
        <w:t>м</w:t>
        <w:br/>
        <w:br/>
        <w:t>о</w:t>
        <w:br/>
        <w:br/>
        <w:t>с</w:t>
        <w:br/>
        <w:br/>
        <w:t>т</w:t>
        <w:br/>
        <w:br/>
        <w:t>и</w:t>
        <w:br/>
        <w:br/>
        <w:t xml:space="preserve"> </w:t>
        <w:br/>
        <w:br/>
        <w:t>S</w:t>
        <w:br/>
        <w:br/>
        <w:t>C</w:t>
        <w:br/>
        <w:br/>
        <w:t>A</w:t>
        <w:br/>
        <w:br/>
        <w:t>D</w:t>
        <w:br/>
        <w:br/>
        <w:t>A</w:t>
        <w:br/>
        <w:br/>
        <w:t>/</w:t>
        <w:br/>
        <w:br/>
        <w:t>D</w:t>
        <w:br/>
        <w:br/>
        <w:t>C</w:t>
        <w:br/>
        <w:br/>
        <w:t>S</w:t>
        <w:br/>
        <w:br/>
        <w:t xml:space="preserve"> </w:t>
        <w:br/>
        <w:br/>
        <w:t>с</w:t>
        <w:br/>
        <w:br/>
        <w:t>и</w:t>
        <w:br/>
        <w:br/>
        <w:t>с</w:t>
        <w:br/>
        <w:br/>
        <w:t>т</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с</w:t>
        <w:br/>
        <w:br/>
        <w:t>т</w:t>
        <w:br/>
        <w:br/>
        <w:t>а</w:t>
        <w:br/>
        <w:br/>
        <w:t>н</w:t>
        <w:br/>
        <w:br/>
        <w:t>д</w:t>
        <w:br/>
        <w:br/>
        <w:t>а</w:t>
        <w:br/>
        <w:br/>
        <w:t>р</w:t>
        <w:br/>
        <w:br/>
        <w:t>т</w:t>
        <w:br/>
        <w:br/>
        <w:t>н</w:t>
        <w:br/>
        <w:br/>
        <w:t>ы</w:t>
        <w:br/>
        <w:br/>
        <w:t>х</w:t>
        <w:br/>
        <w:br/>
        <w:t xml:space="preserve"> </w:t>
        <w:br/>
        <w:br/>
        <w:t>с</w:t>
        <w:br/>
        <w:br/>
        <w:t>е</w:t>
        <w:br/>
        <w:br/>
        <w:t>т</w:t>
        <w:br/>
        <w:br/>
        <w:t>е</w:t>
        <w:br/>
        <w:br/>
        <w:t>в</w:t>
        <w:br/>
        <w:br/>
        <w:t>ы</w:t>
        <w:br/>
        <w:br/>
        <w:t>х</w:t>
        <w:br/>
        <w:br/>
        <w:t xml:space="preserve"> </w:t>
        <w:br/>
        <w:br/>
        <w:t>п</w:t>
        <w:br/>
        <w:br/>
        <w:t>р</w:t>
        <w:br/>
        <w:br/>
        <w:t>о</w:t>
        <w:br/>
        <w:br/>
        <w:t>т</w:t>
        <w:br/>
        <w:br/>
        <w:t>о</w:t>
        <w:br/>
        <w:br/>
        <w:t>к</w:t>
        <w:br/>
        <w:br/>
        <w:t>о</w:t>
        <w:br/>
        <w:br/>
        <w:t>л</w:t>
        <w:br/>
        <w:br/>
        <w:t>о</w:t>
        <w:br/>
        <w:br/>
        <w:t>в</w:t>
        <w:br/>
        <w:br/>
        <w:t>,</w:t>
        <w:br/>
        <w:br/>
        <w:t xml:space="preserve"> </w:t>
        <w:br/>
        <w:br/>
        <w:t>п</w:t>
        <w:br/>
        <w:br/>
        <w:t>о</w:t>
        <w:br/>
        <w:br/>
        <w:t>д</w:t>
        <w:br/>
        <w:br/>
        <w:t>к</w:t>
        <w:br/>
        <w:br/>
        <w:t>л</w:t>
        <w:br/>
        <w:br/>
        <w:t>ю</w:t>
        <w:br/>
        <w:br/>
        <w:t>ч</w:t>
        <w:br/>
        <w:br/>
        <w:t>е</w:t>
        <w:br/>
        <w:br/>
        <w:t>н</w:t>
        <w:br/>
        <w:br/>
        <w:t>и</w:t>
        <w:br/>
        <w:br/>
        <w:t>е</w:t>
        <w:br/>
        <w:br/>
        <w:t xml:space="preserve"> </w:t>
        <w:br/>
        <w:br/>
        <w:t>к</w:t>
        <w:br/>
        <w:br/>
        <w:t xml:space="preserve"> </w:t>
        <w:br/>
        <w:br/>
        <w:t>к</w:t>
        <w:br/>
        <w:br/>
        <w:t>о</w:t>
        <w:br/>
        <w:br/>
        <w:t>р</w:t>
        <w:br/>
        <w:br/>
        <w:t>п</w:t>
        <w:br/>
        <w:br/>
        <w:t>о</w:t>
        <w:br/>
        <w:br/>
        <w:t>р</w:t>
        <w:br/>
        <w:br/>
        <w:t>а</w:t>
        <w:br/>
        <w:br/>
        <w:t>т</w:t>
        <w:br/>
        <w:br/>
        <w:t>и</w:t>
        <w:br/>
        <w:br/>
        <w:t>в</w:t>
        <w:br/>
        <w:br/>
        <w:t>н</w:t>
        <w:br/>
        <w:br/>
        <w:t>ы</w:t>
        <w:br/>
        <w:br/>
        <w:t>м</w:t>
        <w:br/>
        <w:br/>
        <w:t xml:space="preserve"> </w:t>
        <w:br/>
        <w:br/>
        <w:t>с</w:t>
        <w:br/>
        <w:br/>
        <w:t>е</w:t>
        <w:br/>
        <w:br/>
        <w:t>т</w:t>
        <w:br/>
        <w:br/>
        <w:t>я</w:t>
        <w:br/>
        <w:br/>
        <w:t>м</w:t>
        <w:br/>
        <w:br/>
        <w:t xml:space="preserve"> </w:t>
        <w:br/>
        <w:br/>
        <w:t>и</w:t>
        <w:br/>
        <w:br/>
        <w:t xml:space="preserve"> </w:t>
        <w:br/>
        <w:br/>
        <w:t>И</w:t>
        <w:br/>
        <w:br/>
        <w:t>н</w:t>
        <w:br/>
        <w:br/>
        <w:t>т</w:t>
        <w:br/>
        <w:br/>
        <w:t>е</w:t>
        <w:br/>
        <w:br/>
        <w:t>р</w:t>
        <w:br/>
        <w:br/>
        <w:t>н</w:t>
        <w:br/>
        <w:br/>
        <w:t>е</w:t>
        <w:br/>
        <w:br/>
        <w:t>т</w:t>
        <w:br/>
        <w:br/>
        <w:t>у</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б</w:t>
        <w:br/>
        <w:br/>
        <w:t>е</w:t>
        <w:br/>
        <w:br/>
        <w:t>с</w:t>
        <w:br/>
        <w:br/>
        <w:t>п</w:t>
        <w:br/>
        <w:br/>
        <w:t>р</w:t>
        <w:br/>
        <w:br/>
        <w:t>о</w:t>
        <w:br/>
        <w:br/>
        <w:t>в</w:t>
        <w:br/>
        <w:br/>
        <w:t>о</w:t>
        <w:br/>
        <w:br/>
        <w:t>д</w:t>
        <w:br/>
        <w:br/>
        <w:t>н</w:t>
        <w:br/>
        <w:br/>
        <w:t>ы</w:t>
        <w:br/>
        <w:br/>
        <w:t>х</w:t>
        <w:br/>
        <w:br/>
        <w:t xml:space="preserve"> </w:t>
        <w:br/>
        <w:br/>
        <w:t>т</w:t>
        <w:br/>
        <w:br/>
        <w:t>е</w:t>
        <w:br/>
        <w:br/>
        <w:t>х</w:t>
        <w:br/>
        <w:br/>
        <w:t>н</w:t>
        <w:br/>
        <w:br/>
        <w:t>о</w:t>
        <w:br/>
        <w:br/>
        <w:t>л</w:t>
        <w:br/>
        <w:br/>
        <w:t>о</w:t>
        <w:br/>
        <w:br/>
        <w:t>г</w:t>
        <w:br/>
        <w:br/>
        <w:t>и</w:t>
        <w:br/>
        <w:br/>
        <w:t>й</w:t>
        <w:br/>
        <w:br/>
        <w:t>.</w:t>
        <w:br/>
        <w:br/>
        <w:br/>
        <w:br/>
        <w:br/>
        <w:br/>
        <w:br/>
        <w:br/>
        <w:t>*</w:t>
        <w:br/>
        <w:br/>
        <w:t>*</w:t>
        <w:br/>
        <w:br/>
        <w:t>I</w:t>
        <w:br/>
        <w:br/>
        <w:t>I</w:t>
        <w:br/>
        <w:br/>
        <w:t>I</w:t>
        <w:br/>
        <w:br/>
        <w:t>.</w:t>
        <w:br/>
        <w:br/>
        <w:t xml:space="preserve"> </w:t>
        <w:br/>
        <w:br/>
        <w:t xml:space="preserve"> </w:t>
        <w:br/>
        <w:br/>
        <w:t>У</w:t>
        <w:br/>
        <w:br/>
        <w:t>я</w:t>
        <w:br/>
        <w:br/>
        <w:t>з</w:t>
        <w:br/>
        <w:br/>
        <w:t>в</w:t>
        <w:br/>
        <w:br/>
        <w:t>и</w:t>
        <w:br/>
        <w:br/>
        <w:t>м</w:t>
        <w:br/>
        <w:br/>
        <w:t>о</w:t>
        <w:br/>
        <w:br/>
        <w:t>с</w:t>
        <w:br/>
        <w:br/>
        <w:t>т</w:t>
        <w:br/>
        <w:br/>
        <w:t>и</w:t>
        <w:br/>
        <w:br/>
        <w:t xml:space="preserve"> </w:t>
        <w:br/>
        <w:br/>
        <w:t>С</w:t>
        <w:br/>
        <w:br/>
        <w:t>и</w:t>
        <w:br/>
        <w:br/>
        <w:t>с</w:t>
        <w:br/>
        <w:br/>
        <w:t>т</w:t>
        <w:br/>
        <w:br/>
        <w:t>е</w:t>
        <w:br/>
        <w:br/>
        <w:t>м</w:t>
        <w:br/>
        <w:br/>
        <w:t xml:space="preserve"> </w:t>
        <w:br/>
        <w:br/>
        <w:t>Б</w:t>
        <w:br/>
        <w:br/>
        <w:t>е</w:t>
        <w:br/>
        <w:br/>
        <w:t>з</w:t>
        <w:br/>
        <w:br/>
        <w:t>о</w:t>
        <w:br/>
        <w:br/>
        <w:t>п</w:t>
        <w:br/>
        <w:br/>
        <w:t>а</w:t>
        <w:br/>
        <w:br/>
        <w:t>с</w:t>
        <w:br/>
        <w:br/>
        <w:t>н</w:t>
        <w:br/>
        <w:br/>
        <w:t>о</w:t>
        <w:br/>
        <w:br/>
        <w:t>с</w:t>
        <w:br/>
        <w:br/>
        <w:t>т</w:t>
        <w:br/>
        <w:br/>
        <w:t>и</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С</w:t>
        <w:br/>
        <w:br/>
        <w:t>и</w:t>
        <w:br/>
        <w:br/>
        <w:t>с</w:t>
        <w:br/>
        <w:br/>
        <w:t>т</w:t>
        <w:br/>
        <w:br/>
        <w:t>е</w:t>
        <w:br/>
        <w:br/>
        <w:t>м</w:t>
        <w:br/>
        <w:br/>
        <w:t>ы</w:t>
        <w:br/>
        <w:br/>
        <w:t xml:space="preserve"> </w:t>
        <w:br/>
        <w:br/>
        <w:t>б</w:t>
        <w:br/>
        <w:br/>
        <w:t>е</w:t>
        <w:br/>
        <w:br/>
        <w:t>з</w:t>
        <w:br/>
        <w:br/>
        <w:t>о</w:t>
        <w:br/>
        <w:br/>
        <w:t>п</w:t>
        <w:br/>
        <w:br/>
        <w:t>а</w:t>
        <w:br/>
        <w:br/>
        <w:t>с</w:t>
        <w:br/>
        <w:br/>
        <w:t>н</w:t>
        <w:br/>
        <w:br/>
        <w:t>о</w:t>
        <w:br/>
        <w:br/>
        <w:t>с</w:t>
        <w:br/>
        <w:br/>
        <w:t>т</w:t>
        <w:br/>
        <w:br/>
        <w:t>и</w:t>
        <w:br/>
        <w:br/>
        <w:t>,</w:t>
        <w:br/>
        <w:br/>
        <w:t xml:space="preserve"> </w:t>
        <w:br/>
        <w:br/>
        <w:t>т</w:t>
        <w:br/>
        <w:br/>
        <w:t>а</w:t>
        <w:br/>
        <w:br/>
        <w:t>к</w:t>
        <w:br/>
        <w:br/>
        <w:t>и</w:t>
        <w:br/>
        <w:br/>
        <w:t>е</w:t>
        <w:br/>
        <w:br/>
        <w:t xml:space="preserve"> </w:t>
        <w:br/>
        <w:br/>
        <w:t>к</w:t>
        <w:br/>
        <w:br/>
        <w:t>а</w:t>
        <w:br/>
        <w:br/>
        <w:t>к</w:t>
        <w:br/>
        <w:br/>
        <w:t xml:space="preserve"> </w:t>
        <w:br/>
        <w:br/>
        <w:t>в</w:t>
        <w:br/>
        <w:br/>
        <w:t>и</w:t>
        <w:br/>
        <w:br/>
        <w:t>д</w:t>
        <w:br/>
        <w:br/>
        <w:t>е</w:t>
        <w:br/>
        <w:br/>
        <w:t>о</w:t>
        <w:br/>
        <w:br/>
        <w:t>н</w:t>
        <w:br/>
        <w:br/>
        <w:t>а</w:t>
        <w:br/>
        <w:br/>
        <w:t>б</w:t>
        <w:br/>
        <w:br/>
        <w:t>л</w:t>
        <w:br/>
        <w:br/>
        <w:t>ю</w:t>
        <w:br/>
        <w:br/>
        <w:t>д</w:t>
        <w:br/>
        <w:br/>
        <w:t>е</w:t>
        <w:br/>
        <w:br/>
        <w:t>н</w:t>
        <w:br/>
        <w:br/>
        <w:t>и</w:t>
        <w:br/>
        <w:br/>
        <w:t>е</w:t>
        <w:br/>
        <w:br/>
        <w:t>,</w:t>
        <w:br/>
        <w:br/>
        <w:t xml:space="preserve"> </w:t>
        <w:br/>
        <w:br/>
        <w:t>к</w:t>
        <w:br/>
        <w:br/>
        <w:t>о</w:t>
        <w:br/>
        <w:br/>
        <w:t>н</w:t>
        <w:br/>
        <w:br/>
        <w:t>т</w:t>
        <w:br/>
        <w:br/>
        <w:t>р</w:t>
        <w:br/>
        <w:br/>
        <w:t>о</w:t>
        <w:br/>
        <w:br/>
        <w:t>л</w:t>
        <w:br/>
        <w:br/>
        <w:t>ь</w:t>
        <w:br/>
        <w:br/>
        <w:t xml:space="preserve"> </w:t>
        <w:br/>
        <w:br/>
        <w:t>д</w:t>
        <w:br/>
        <w:br/>
        <w:t>о</w:t>
        <w:br/>
        <w:br/>
        <w:t>с</w:t>
        <w:br/>
        <w:br/>
        <w:t>т</w:t>
        <w:br/>
        <w:br/>
        <w:t>у</w:t>
        <w:br/>
        <w:br/>
        <w:t>п</w:t>
        <w:br/>
        <w:br/>
        <w:t>а</w:t>
        <w:br/>
        <w:br/>
        <w:t>,</w:t>
        <w:br/>
        <w:br/>
        <w:t xml:space="preserve"> </w:t>
        <w:br/>
        <w:br/>
        <w:t>п</w:t>
        <w:br/>
        <w:br/>
        <w:t>о</w:t>
        <w:br/>
        <w:br/>
        <w:t>ж</w:t>
        <w:br/>
        <w:br/>
        <w:t>а</w:t>
        <w:br/>
        <w:br/>
        <w:t>р</w:t>
        <w:br/>
        <w:br/>
        <w:t>н</w:t>
        <w:br/>
        <w:br/>
        <w:t>а</w:t>
        <w:br/>
        <w:br/>
        <w:t>я</w:t>
        <w:br/>
        <w:br/>
        <w:t xml:space="preserve"> </w:t>
        <w:br/>
        <w:br/>
        <w:t>с</w:t>
        <w:br/>
        <w:br/>
        <w:t>и</w:t>
        <w:br/>
        <w:br/>
        <w:t>г</w:t>
        <w:br/>
        <w:br/>
        <w:t>н</w:t>
        <w:br/>
        <w:br/>
        <w:t>а</w:t>
        <w:br/>
        <w:br/>
        <w:t>л</w:t>
        <w:br/>
        <w:br/>
        <w:t>и</w:t>
        <w:br/>
        <w:br/>
        <w:t>з</w:t>
        <w:br/>
        <w:br/>
        <w:t>а</w:t>
        <w:br/>
        <w:br/>
        <w:t>ц</w:t>
        <w:br/>
        <w:br/>
        <w:t>и</w:t>
        <w:br/>
        <w:br/>
        <w:t>я</w:t>
        <w:br/>
        <w:br/>
        <w:t xml:space="preserve"> </w:t>
        <w:br/>
        <w:br/>
        <w:t>и</w:t>
        <w:br/>
        <w:br/>
        <w:t xml:space="preserve"> </w:t>
        <w:br/>
        <w:br/>
        <w:t>с</w:t>
        <w:br/>
        <w:br/>
        <w:t>и</w:t>
        <w:br/>
        <w:br/>
        <w:t>с</w:t>
        <w:br/>
        <w:br/>
        <w:t>т</w:t>
        <w:br/>
        <w:br/>
        <w:t>е</w:t>
        <w:br/>
        <w:br/>
        <w:t>м</w:t>
        <w:br/>
        <w:br/>
        <w:t>ы</w:t>
        <w:br/>
        <w:br/>
        <w:t xml:space="preserve"> </w:t>
        <w:br/>
        <w:br/>
        <w:t>о</w:t>
        <w:br/>
        <w:br/>
        <w:t>б</w:t>
        <w:br/>
        <w:br/>
        <w:t>н</w:t>
        <w:br/>
        <w:br/>
        <w:t>а</w:t>
        <w:br/>
        <w:br/>
        <w:t>р</w:t>
        <w:br/>
        <w:br/>
        <w:t>у</w:t>
        <w:br/>
        <w:br/>
        <w:t>ж</w:t>
        <w:br/>
        <w:br/>
        <w:t>е</w:t>
        <w:br/>
        <w:br/>
        <w:t>н</w:t>
        <w:br/>
        <w:br/>
        <w:t>и</w:t>
        <w:br/>
        <w:br/>
        <w:t>я</w:t>
        <w:br/>
        <w:br/>
        <w:t xml:space="preserve"> </w:t>
        <w:br/>
        <w:br/>
        <w:t>у</w:t>
        <w:br/>
        <w:br/>
        <w:t>т</w:t>
        <w:br/>
        <w:br/>
        <w:t>е</w:t>
        <w:br/>
        <w:br/>
        <w:t>ч</w:t>
        <w:br/>
        <w:br/>
        <w:t>е</w:t>
        <w:br/>
        <w:br/>
        <w:t>к</w:t>
        <w:br/>
        <w:br/>
        <w:t>,</w:t>
        <w:br/>
        <w:br/>
        <w:t xml:space="preserve"> </w:t>
        <w:br/>
        <w:br/>
        <w:t>и</w:t>
        <w:br/>
        <w:br/>
        <w:t>г</w:t>
        <w:br/>
        <w:br/>
        <w:t>р</w:t>
        <w:br/>
        <w:br/>
        <w:t>а</w:t>
        <w:br/>
        <w:br/>
        <w:t>ю</w:t>
        <w:br/>
        <w:br/>
        <w:t>т</w:t>
        <w:br/>
        <w:br/>
        <w:t xml:space="preserve"> </w:t>
        <w:br/>
        <w:br/>
        <w:t>в</w:t>
        <w:br/>
        <w:br/>
        <w:t>а</w:t>
        <w:br/>
        <w:br/>
        <w:t>ж</w:t>
        <w:br/>
        <w:br/>
        <w:t>н</w:t>
        <w:br/>
        <w:br/>
        <w:t>у</w:t>
        <w:br/>
        <w:br/>
        <w:t>ю</w:t>
        <w:br/>
        <w:br/>
        <w:t xml:space="preserve"> </w:t>
        <w:br/>
        <w:br/>
        <w:t>р</w:t>
        <w:br/>
        <w:br/>
        <w:t>о</w:t>
        <w:br/>
        <w:br/>
        <w:t>л</w:t>
        <w:br/>
        <w:br/>
        <w:t>ь</w:t>
        <w:br/>
        <w:br/>
        <w:t xml:space="preserve"> </w:t>
        <w:br/>
        <w:br/>
        <w:t>в</w:t>
        <w:br/>
        <w:br/>
        <w:t xml:space="preserve"> </w:t>
        <w:br/>
        <w:br/>
        <w:t>з</w:t>
        <w:br/>
        <w:br/>
        <w:t>а</w:t>
        <w:br/>
        <w:br/>
        <w:t>щ</w:t>
        <w:br/>
        <w:br/>
        <w:t>и</w:t>
        <w:br/>
        <w:br/>
        <w:t>т</w:t>
        <w:br/>
        <w:br/>
        <w:t>е</w:t>
        <w:br/>
        <w:br/>
        <w:t xml:space="preserve"> </w:t>
        <w:br/>
        <w:br/>
        <w:t>Н</w:t>
        <w:br/>
        <w:br/>
        <w:t>П</w:t>
        <w:br/>
        <w:br/>
        <w:t>З</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О</w:t>
        <w:br/>
        <w:br/>
        <w:t>б</w:t>
        <w:br/>
        <w:br/>
        <w:t>е</w:t>
        <w:br/>
        <w:br/>
        <w:t>с</w:t>
        <w:br/>
        <w:br/>
        <w:t>п</w:t>
        <w:br/>
        <w:br/>
        <w:t>е</w:t>
        <w:br/>
        <w:br/>
        <w:t>ч</w:t>
        <w:br/>
        <w:br/>
        <w:t>е</w:t>
        <w:br/>
        <w:br/>
        <w:t>н</w:t>
        <w:br/>
        <w:br/>
        <w:t>и</w:t>
        <w:br/>
        <w:br/>
        <w:t>е</w:t>
        <w:br/>
        <w:br/>
        <w:t xml:space="preserve"> </w:t>
        <w:br/>
        <w:br/>
        <w:t>ф</w:t>
        <w:br/>
        <w:br/>
        <w:t>и</w:t>
        <w:br/>
        <w:br/>
        <w:t>з</w:t>
        <w:br/>
        <w:br/>
        <w:t>и</w:t>
        <w:br/>
        <w:br/>
        <w:t>ч</w:t>
        <w:br/>
        <w:br/>
        <w:t>е</w:t>
        <w:br/>
        <w:br/>
        <w:t>с</w:t>
        <w:br/>
        <w:br/>
        <w:t>к</w:t>
        <w:br/>
        <w:br/>
        <w:t>о</w:t>
        <w:br/>
        <w:br/>
        <w:t>й</w:t>
        <w:br/>
        <w:br/>
        <w:t xml:space="preserve"> </w:t>
        <w:br/>
        <w:br/>
        <w:t>з</w:t>
        <w:br/>
        <w:br/>
        <w:t>а</w:t>
        <w:br/>
        <w:br/>
        <w:t>щ</w:t>
        <w:br/>
        <w:br/>
        <w:t>и</w:t>
        <w:br/>
        <w:br/>
        <w:t>т</w:t>
        <w:br/>
        <w:br/>
        <w:t>ы</w:t>
        <w:br/>
        <w:br/>
        <w:t xml:space="preserve"> </w:t>
        <w:br/>
        <w:br/>
        <w:t>т</w:t>
        <w:br/>
        <w:br/>
        <w:t>е</w:t>
        <w:br/>
        <w:br/>
        <w:t>р</w:t>
        <w:br/>
        <w:br/>
        <w:t>р</w:t>
        <w:br/>
        <w:br/>
        <w:t>и</w:t>
        <w:br/>
        <w:br/>
        <w:t>т</w:t>
        <w:br/>
        <w:br/>
        <w:t>о</w:t>
        <w:br/>
        <w:br/>
        <w:t>р</w:t>
        <w:br/>
        <w:br/>
        <w:t>и</w:t>
        <w:br/>
        <w:br/>
        <w:t>и</w:t>
        <w:br/>
        <w:br/>
        <w:t>,</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п</w:t>
        <w:br/>
        <w:br/>
        <w:t>е</w:t>
        <w:br/>
        <w:br/>
        <w:t>р</w:t>
        <w:br/>
        <w:br/>
        <w:t>с</w:t>
        <w:br/>
        <w:br/>
        <w:t>о</w:t>
        <w:br/>
        <w:br/>
        <w:t>н</w:t>
        <w:br/>
        <w:br/>
        <w:t>а</w:t>
        <w:br/>
        <w:br/>
        <w:t>л</w:t>
        <w:br/>
        <w:br/>
        <w:t>а</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У</w:t>
        <w:br/>
        <w:br/>
        <w:t>с</w:t>
        <w:br/>
        <w:br/>
        <w:t>т</w:t>
        <w:br/>
        <w:br/>
        <w:t>а</w:t>
        <w:br/>
        <w:br/>
        <w:t>р</w:t>
        <w:br/>
        <w:br/>
        <w:t>е</w:t>
        <w:br/>
        <w:br/>
        <w:t>в</w:t>
        <w:br/>
        <w:br/>
        <w:t>ш</w:t>
        <w:br/>
        <w:br/>
        <w:t>и</w:t>
        <w:br/>
        <w:br/>
        <w:t>е</w:t>
        <w:br/>
        <w:br/>
        <w:t xml:space="preserve"> </w:t>
        <w:br/>
        <w:br/>
        <w:t>с</w:t>
        <w:br/>
        <w:br/>
        <w:t>и</w:t>
        <w:br/>
        <w:br/>
        <w:t>с</w:t>
        <w:br/>
        <w:br/>
        <w:t>т</w:t>
        <w:br/>
        <w:br/>
        <w:t>е</w:t>
        <w:br/>
        <w:br/>
        <w:t>м</w:t>
        <w:br/>
        <w:br/>
        <w:t>ы</w:t>
        <w:br/>
        <w:br/>
        <w:t xml:space="preserve"> </w:t>
        <w:br/>
        <w:br/>
        <w:t>б</w:t>
        <w:br/>
        <w:br/>
        <w:t>е</w:t>
        <w:br/>
        <w:br/>
        <w:t>з</w:t>
        <w:br/>
        <w:br/>
        <w:t>о</w:t>
        <w:br/>
        <w:br/>
        <w:t>п</w:t>
        <w:br/>
        <w:br/>
        <w:t>а</w:t>
        <w:br/>
        <w:br/>
        <w:t>с</w:t>
        <w:br/>
        <w:br/>
        <w:t>н</w:t>
        <w:br/>
        <w:br/>
        <w:t>о</w:t>
        <w:br/>
        <w:br/>
        <w:t>с</w:t>
        <w:br/>
        <w:br/>
        <w:t>т</w:t>
        <w:br/>
        <w:br/>
        <w:t>и</w:t>
        <w:br/>
        <w:br/>
        <w:t xml:space="preserve"> </w:t>
        <w:br/>
        <w:br/>
        <w:t>и</w:t>
        <w:br/>
        <w:br/>
        <w:t xml:space="preserve"> </w:t>
        <w:br/>
        <w:br/>
        <w:t>н</w:t>
        <w:br/>
        <w:br/>
        <w:t>е</w:t>
        <w:br/>
        <w:br/>
        <w:t>д</w:t>
        <w:br/>
        <w:br/>
        <w:t>о</w:t>
        <w:br/>
        <w:br/>
        <w:t>с</w:t>
        <w:br/>
        <w:br/>
        <w:t>т</w:t>
        <w:br/>
        <w:br/>
        <w:t>а</w:t>
        <w:br/>
        <w:br/>
        <w:t>т</w:t>
        <w:br/>
        <w:br/>
        <w:t>о</w:t>
        <w:br/>
        <w:br/>
        <w:t>ч</w:t>
        <w:br/>
        <w:br/>
        <w:t>н</w:t>
        <w:br/>
        <w:br/>
        <w:t>а</w:t>
        <w:br/>
        <w:br/>
        <w:t>я</w:t>
        <w:br/>
        <w:br/>
        <w:t xml:space="preserve"> </w:t>
        <w:br/>
        <w:br/>
        <w:t>и</w:t>
        <w:br/>
        <w:br/>
        <w:t>н</w:t>
        <w:br/>
        <w:br/>
        <w:t>т</w:t>
        <w:br/>
        <w:br/>
        <w:t>е</w:t>
        <w:br/>
        <w:br/>
        <w:t>г</w:t>
        <w:br/>
        <w:br/>
        <w:t>р</w:t>
        <w:br/>
        <w:br/>
        <w:t>а</w:t>
        <w:br/>
        <w:br/>
        <w:t>ц</w:t>
        <w:br/>
        <w:br/>
        <w:t>и</w:t>
        <w:br/>
        <w:br/>
        <w:t>я</w:t>
        <w:br/>
        <w:br/>
        <w:t xml:space="preserve"> </w:t>
        <w:br/>
        <w:br/>
        <w:t>с</w:t>
        <w:br/>
        <w:br/>
        <w:t xml:space="preserve"> </w:t>
        <w:br/>
        <w:br/>
        <w:t>д</w:t>
        <w:br/>
        <w:br/>
        <w:t>р</w:t>
        <w:br/>
        <w:br/>
        <w:t>у</w:t>
        <w:br/>
        <w:br/>
        <w:t>г</w:t>
        <w:br/>
        <w:br/>
        <w:t>и</w:t>
        <w:br/>
        <w:br/>
        <w:t>м</w:t>
        <w:br/>
        <w:br/>
        <w:t>и</w:t>
        <w:br/>
        <w:br/>
        <w:t xml:space="preserve"> </w:t>
        <w:br/>
        <w:br/>
        <w:t>с</w:t>
        <w:br/>
        <w:br/>
        <w:t>и</w:t>
        <w:br/>
        <w:br/>
        <w:t>с</w:t>
        <w:br/>
        <w:br/>
        <w:t>т</w:t>
        <w:br/>
        <w:br/>
        <w:t>е</w:t>
        <w:br/>
        <w:br/>
        <w:t>м</w:t>
        <w:br/>
        <w:br/>
        <w:t>а</w:t>
        <w:br/>
        <w:br/>
        <w:t>м</w:t>
        <w:br/>
        <w:br/>
        <w:t>и</w:t>
        <w:br/>
        <w:br/>
        <w:t xml:space="preserve"> </w:t>
        <w:br/>
        <w:br/>
        <w:t>с</w:t>
        <w:br/>
        <w:br/>
        <w:t>о</w:t>
        <w:br/>
        <w:br/>
        <w:t>з</w:t>
        <w:br/>
        <w:br/>
        <w:t>д</w:t>
        <w:br/>
        <w:br/>
        <w:t>а</w:t>
        <w:br/>
        <w:br/>
        <w:t>ю</w:t>
        <w:br/>
        <w:br/>
        <w:t>т</w:t>
        <w:br/>
        <w:br/>
        <w:t xml:space="preserve"> </w:t>
        <w:br/>
        <w:br/>
        <w:t>у</w:t>
        <w:br/>
        <w:br/>
        <w:t>я</w:t>
        <w:br/>
        <w:br/>
        <w:t>з</w:t>
        <w:br/>
        <w:br/>
        <w:t>в</w:t>
        <w:br/>
        <w:br/>
        <w:t>и</w:t>
        <w:br/>
        <w:br/>
        <w:t>м</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у</w:t>
        <w:br/>
        <w:br/>
        <w:t>с</w:t>
        <w:br/>
        <w:br/>
        <w:t>т</w:t>
        <w:br/>
        <w:br/>
        <w:t>а</w:t>
        <w:br/>
        <w:br/>
        <w:t>р</w:t>
        <w:br/>
        <w:br/>
        <w:t>е</w:t>
        <w:br/>
        <w:br/>
        <w:t>в</w:t>
        <w:br/>
        <w:br/>
        <w:t>ш</w:t>
        <w:br/>
        <w:br/>
        <w:t>и</w:t>
        <w:br/>
        <w:br/>
        <w:t>х</w:t>
        <w:br/>
        <w:br/>
        <w:t xml:space="preserve"> </w:t>
        <w:br/>
        <w:br/>
        <w:t>п</w:t>
        <w:br/>
        <w:br/>
        <w:t>р</w:t>
        <w:br/>
        <w:br/>
        <w:t>о</w:t>
        <w:br/>
        <w:br/>
        <w:t>т</w:t>
        <w:br/>
        <w:br/>
        <w:t>о</w:t>
        <w:br/>
        <w:br/>
        <w:t>к</w:t>
        <w:br/>
        <w:br/>
        <w:t>о</w:t>
        <w:br/>
        <w:br/>
        <w:t>л</w:t>
        <w:br/>
        <w:br/>
        <w:t>о</w:t>
        <w:br/>
        <w:br/>
        <w:t>в</w:t>
        <w:br/>
        <w:br/>
        <w:t xml:space="preserve"> </w:t>
        <w:br/>
        <w:br/>
        <w:t>и</w:t>
        <w:br/>
        <w:br/>
        <w:t xml:space="preserve"> </w:t>
        <w:br/>
        <w:br/>
        <w:t>о</w:t>
        <w:br/>
        <w:br/>
        <w:t>б</w:t>
        <w:br/>
        <w:br/>
        <w:t>о</w:t>
        <w:br/>
        <w:br/>
        <w:t>р</w:t>
        <w:br/>
        <w:br/>
        <w:t>у</w:t>
        <w:br/>
        <w:br/>
        <w:t>д</w:t>
        <w:br/>
        <w:br/>
        <w:t>о</w:t>
        <w:br/>
        <w:br/>
        <w:t>в</w:t>
        <w:br/>
        <w:br/>
        <w:t>а</w:t>
        <w:br/>
        <w:br/>
        <w:t>н</w:t>
        <w:br/>
        <w:br/>
        <w:t>и</w:t>
        <w:br/>
        <w:br/>
        <w:t>я</w:t>
        <w:br/>
        <w:br/>
        <w:t>,</w:t>
        <w:br/>
        <w:br/>
        <w:t xml:space="preserve"> </w:t>
        <w:br/>
        <w:br/>
        <w:t>о</w:t>
        <w:br/>
        <w:br/>
        <w:t>т</w:t>
        <w:br/>
        <w:br/>
        <w:t>с</w:t>
        <w:br/>
        <w:br/>
        <w:t>у</w:t>
        <w:br/>
        <w:br/>
        <w:t>т</w:t>
        <w:br/>
        <w:br/>
        <w:t>с</w:t>
        <w:br/>
        <w:br/>
        <w:t>т</w:t>
        <w:br/>
        <w:br/>
        <w:t>в</w:t>
        <w:br/>
        <w:br/>
        <w:t>и</w:t>
        <w:br/>
        <w:br/>
        <w:t>е</w:t>
        <w:br/>
        <w:br/>
        <w:t xml:space="preserve"> </w:t>
        <w:br/>
        <w:br/>
        <w:t>ц</w:t>
        <w:br/>
        <w:br/>
        <w:t>е</w:t>
        <w:br/>
        <w:br/>
        <w:t>н</w:t>
        <w:br/>
        <w:br/>
        <w:t>т</w:t>
        <w:br/>
        <w:br/>
        <w:t>р</w:t>
        <w:br/>
        <w:br/>
        <w:t>а</w:t>
        <w:br/>
        <w:br/>
        <w:t>л</w:t>
        <w:br/>
        <w:br/>
        <w:t>и</w:t>
        <w:br/>
        <w:br/>
        <w:t>з</w:t>
        <w:br/>
        <w:br/>
        <w:t>о</w:t>
        <w:br/>
        <w:br/>
        <w:t>в</w:t>
        <w:br/>
        <w:br/>
        <w:t>а</w:t>
        <w:br/>
        <w:br/>
        <w:t>н</w:t>
        <w:br/>
        <w:br/>
        <w:t>н</w:t>
        <w:br/>
        <w:br/>
        <w:t>о</w:t>
        <w:br/>
        <w:br/>
        <w:t>г</w:t>
        <w:br/>
        <w:br/>
        <w:t>о</w:t>
        <w:br/>
        <w:br/>
        <w:t xml:space="preserve"> </w:t>
        <w:br/>
        <w:br/>
        <w:t>у</w:t>
        <w:br/>
        <w:br/>
        <w:t>п</w:t>
        <w:br/>
        <w:br/>
        <w:t>р</w:t>
        <w:br/>
        <w:br/>
        <w:t>а</w:t>
        <w:br/>
        <w:br/>
        <w:t>в</w:t>
        <w:br/>
        <w:br/>
        <w:t>л</w:t>
        <w:br/>
        <w:br/>
        <w:t>е</w:t>
        <w:br/>
        <w:br/>
        <w:t>н</w:t>
        <w:br/>
        <w:br/>
        <w:t>и</w:t>
        <w:br/>
        <w:br/>
        <w:t>я</w:t>
        <w:br/>
        <w:br/>
        <w:t xml:space="preserve"> </w:t>
        <w:br/>
        <w:br/>
        <w:t>и</w:t>
        <w:br/>
        <w:br/>
        <w:t xml:space="preserve"> </w:t>
        <w:br/>
        <w:br/>
        <w:t>м</w:t>
        <w:br/>
        <w:br/>
        <w:t>о</w:t>
        <w:br/>
        <w:br/>
        <w:t>н</w:t>
        <w:br/>
        <w:br/>
        <w:t>и</w:t>
        <w:br/>
        <w:br/>
        <w:t>т</w:t>
        <w:br/>
        <w:br/>
        <w:t>о</w:t>
        <w:br/>
        <w:br/>
        <w:t>р</w:t>
        <w:br/>
        <w:br/>
        <w:t>и</w:t>
        <w:br/>
        <w:br/>
        <w:t>н</w:t>
        <w:br/>
        <w:br/>
        <w:t>г</w:t>
        <w:br/>
        <w:br/>
        <w:t>а</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В</w:t>
        <w:br/>
        <w:br/>
        <w:t>н</w:t>
        <w:br/>
        <w:br/>
        <w:t>е</w:t>
        <w:br/>
        <w:br/>
        <w:t>д</w:t>
        <w:br/>
        <w:br/>
        <w:t>р</w:t>
        <w:br/>
        <w:br/>
        <w:t>е</w:t>
        <w:br/>
        <w:br/>
        <w:t>н</w:t>
        <w:br/>
        <w:br/>
        <w:t>и</w:t>
        <w:br/>
        <w:br/>
        <w:t>е</w:t>
        <w:br/>
        <w:br/>
        <w:t xml:space="preserve"> </w:t>
        <w:br/>
        <w:br/>
        <w:t>I</w:t>
        <w:br/>
        <w:br/>
        <w:t>P</w:t>
        <w:br/>
        <w:br/>
        <w:t>-</w:t>
        <w:br/>
        <w:br/>
        <w:t>к</w:t>
        <w:br/>
        <w:br/>
        <w:t>а</w:t>
        <w:br/>
        <w:br/>
        <w:t>м</w:t>
        <w:br/>
        <w:br/>
        <w:t>е</w:t>
        <w:br/>
        <w:br/>
        <w:t>р</w:t>
        <w:br/>
        <w:br/>
        <w:t xml:space="preserve"> </w:t>
        <w:br/>
        <w:br/>
        <w:t>и</w:t>
        <w:br/>
        <w:br/>
        <w:t xml:space="preserve"> </w:t>
        <w:br/>
        <w:br/>
        <w:t>д</w:t>
        <w:br/>
        <w:br/>
        <w:t>р</w:t>
        <w:br/>
        <w:br/>
        <w:t>у</w:t>
        <w:br/>
        <w:br/>
        <w:t>г</w:t>
        <w:br/>
        <w:br/>
        <w:t>и</w:t>
        <w:br/>
        <w:br/>
        <w:t>х</w:t>
        <w:br/>
        <w:br/>
        <w:t xml:space="preserve"> </w:t>
        <w:br/>
        <w:br/>
        <w:t>с</w:t>
        <w:br/>
        <w:br/>
        <w:t>е</w:t>
        <w:br/>
        <w:br/>
        <w:t>т</w:t>
        <w:br/>
        <w:br/>
        <w:t>е</w:t>
        <w:br/>
        <w:br/>
        <w:t>в</w:t>
        <w:br/>
        <w:br/>
        <w:t>ы</w:t>
        <w:br/>
        <w:br/>
        <w:t>х</w:t>
        <w:br/>
        <w:br/>
        <w:t xml:space="preserve"> </w:t>
        <w:br/>
        <w:br/>
        <w:t>у</w:t>
        <w:br/>
        <w:br/>
        <w:t>с</w:t>
        <w:br/>
        <w:br/>
        <w:t>т</w:t>
        <w:br/>
        <w:br/>
        <w:t>р</w:t>
        <w:br/>
        <w:br/>
        <w:t>о</w:t>
        <w:br/>
        <w:br/>
        <w:t>й</w:t>
        <w:br/>
        <w:br/>
        <w:t>с</w:t>
        <w:br/>
        <w:br/>
        <w:t>т</w:t>
        <w:br/>
        <w:br/>
        <w:t>в</w:t>
        <w:br/>
        <w:br/>
        <w:t xml:space="preserve"> </w:t>
        <w:br/>
        <w:br/>
        <w:t>п</w:t>
        <w:br/>
        <w:br/>
        <w:t>о</w:t>
        <w:br/>
        <w:br/>
        <w:t>в</w:t>
        <w:br/>
        <w:br/>
        <w:t>ы</w:t>
        <w:br/>
        <w:br/>
        <w:t>ш</w:t>
        <w:br/>
        <w:br/>
        <w:t>а</w:t>
        <w:br/>
        <w:br/>
        <w:t>е</w:t>
        <w:br/>
        <w:br/>
        <w:t>т</w:t>
        <w:br/>
        <w:br/>
        <w:t xml:space="preserve"> </w:t>
        <w:br/>
        <w:br/>
        <w:t>у</w:t>
        <w:br/>
        <w:br/>
        <w:t>я</w:t>
        <w:br/>
        <w:br/>
        <w:t>з</w:t>
        <w:br/>
        <w:br/>
        <w:t>в</w:t>
        <w:br/>
        <w:br/>
        <w:t>и</w:t>
        <w:br/>
        <w:br/>
        <w:t>м</w:t>
        <w:br/>
        <w:br/>
        <w:t>о</w:t>
        <w:br/>
        <w:br/>
        <w:t>с</w:t>
        <w:br/>
        <w:br/>
        <w:t>т</w:t>
        <w:br/>
        <w:br/>
        <w:t>ь</w:t>
        <w:br/>
        <w:br/>
        <w:t xml:space="preserve"> </w:t>
        <w:br/>
        <w:br/>
        <w:t>с</w:t>
        <w:br/>
        <w:br/>
        <w:t>и</w:t>
        <w:br/>
        <w:br/>
        <w:t>с</w:t>
        <w:br/>
        <w:br/>
        <w:t>т</w:t>
        <w:br/>
        <w:br/>
        <w:t>е</w:t>
        <w:br/>
        <w:br/>
        <w:t>м</w:t>
        <w:br/>
        <w:br/>
        <w:t xml:space="preserve"> </w:t>
        <w:br/>
        <w:br/>
        <w:t>б</w:t>
        <w:br/>
        <w:br/>
        <w:t>е</w:t>
        <w:br/>
        <w:br/>
        <w:t>з</w:t>
        <w:br/>
        <w:br/>
        <w:t>о</w:t>
        <w:br/>
        <w:br/>
        <w:t>п</w:t>
        <w:br/>
        <w:br/>
        <w:t>а</w:t>
        <w:br/>
        <w:br/>
        <w:t>с</w:t>
        <w:br/>
        <w:br/>
        <w:t>н</w:t>
        <w:br/>
        <w:br/>
        <w:t>о</w:t>
        <w:br/>
        <w:br/>
        <w:t>с</w:t>
        <w:br/>
        <w:br/>
        <w:t>т</w:t>
        <w:br/>
        <w:br/>
        <w:t>и</w:t>
        <w:br/>
        <w:br/>
        <w:t xml:space="preserve"> </w:t>
        <w:br/>
        <w:br/>
        <w:t>к</w:t>
        <w:br/>
        <w:br/>
        <w:t xml:space="preserve"> </w:t>
        <w:br/>
        <w:br/>
        <w:t>к</w:t>
        <w:br/>
        <w:br/>
        <w:t>и</w:t>
        <w:br/>
        <w:br/>
        <w:t>б</w:t>
        <w:br/>
        <w:br/>
        <w:t>е</w:t>
        <w:br/>
        <w:br/>
        <w:t>р</w:t>
        <w:br/>
        <w:br/>
        <w:t>а</w:t>
        <w:br/>
        <w:br/>
        <w:t>т</w:t>
        <w:br/>
        <w:br/>
        <w:t>а</w:t>
        <w:br/>
        <w:br/>
        <w:t>к</w:t>
        <w:br/>
        <w:br/>
        <w:t>а</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В</w:t>
        <w:br/>
        <w:br/>
        <w:t>о</w:t>
        <w:br/>
        <w:br/>
        <w:t>з</w:t>
        <w:br/>
        <w:br/>
        <w:t>м</w:t>
        <w:br/>
        <w:br/>
        <w:t>о</w:t>
        <w:br/>
        <w:br/>
        <w:t>ж</w:t>
        <w:br/>
        <w:br/>
        <w:t>н</w:t>
        <w:br/>
        <w:br/>
        <w:t>о</w:t>
        <w:br/>
        <w:br/>
        <w:t>с</w:t>
        <w:br/>
        <w:br/>
        <w:t>т</w:t>
        <w:br/>
        <w:br/>
        <w:t>ь</w:t>
        <w:br/>
        <w:br/>
        <w:t xml:space="preserve"> </w:t>
        <w:br/>
        <w:br/>
        <w:t>н</w:t>
        <w:br/>
        <w:br/>
        <w:t>е</w:t>
        <w:br/>
        <w:br/>
        <w:t>с</w:t>
        <w:br/>
        <w:br/>
        <w:t>а</w:t>
        <w:br/>
        <w:br/>
        <w:t>н</w:t>
        <w:br/>
        <w:br/>
        <w:t>к</w:t>
        <w:br/>
        <w:br/>
        <w:t>ц</w:t>
        <w:br/>
        <w:br/>
        <w:t>и</w:t>
        <w:br/>
        <w:br/>
        <w:t>о</w:t>
        <w:br/>
        <w:br/>
        <w:t>н</w:t>
        <w:br/>
        <w:br/>
        <w:t>и</w:t>
        <w:br/>
        <w:br/>
        <w:t>р</w:t>
        <w:br/>
        <w:br/>
        <w:t>о</w:t>
        <w:br/>
        <w:br/>
        <w:t>в</w:t>
        <w:br/>
        <w:br/>
        <w:t>а</w:t>
        <w:br/>
        <w:br/>
        <w:t>н</w:t>
        <w:br/>
        <w:br/>
        <w:t>н</w:t>
        <w:br/>
        <w:br/>
        <w:t>о</w:t>
        <w:br/>
        <w:br/>
        <w:t>г</w:t>
        <w:br/>
        <w:br/>
        <w:t>о</w:t>
        <w:br/>
        <w:br/>
        <w:t xml:space="preserve"> </w:t>
        <w:br/>
        <w:br/>
        <w:t>д</w:t>
        <w:br/>
        <w:br/>
        <w:t>о</w:t>
        <w:br/>
        <w:br/>
        <w:t>с</w:t>
        <w:br/>
        <w:br/>
        <w:t>т</w:t>
        <w:br/>
        <w:br/>
        <w:t>у</w:t>
        <w:br/>
        <w:br/>
        <w:t>п</w:t>
        <w:br/>
        <w:br/>
        <w:t>а</w:t>
        <w:br/>
        <w:br/>
        <w:t xml:space="preserve"> </w:t>
        <w:br/>
        <w:br/>
        <w:t>к</w:t>
        <w:br/>
        <w:br/>
        <w:t xml:space="preserve"> </w:t>
        <w:br/>
        <w:br/>
        <w:t>в</w:t>
        <w:br/>
        <w:br/>
        <w:t>и</w:t>
        <w:br/>
        <w:br/>
        <w:t>д</w:t>
        <w:br/>
        <w:br/>
        <w:t>е</w:t>
        <w:br/>
        <w:br/>
        <w:t>о</w:t>
        <w:br/>
        <w:br/>
        <w:t>п</w:t>
        <w:br/>
        <w:br/>
        <w:t>о</w:t>
        <w:br/>
        <w:br/>
        <w:t>т</w:t>
        <w:br/>
        <w:br/>
        <w:t>о</w:t>
        <w:br/>
        <w:br/>
        <w:t>к</w:t>
        <w:br/>
        <w:br/>
        <w:t>у</w:t>
        <w:br/>
        <w:br/>
        <w:t>,</w:t>
        <w:br/>
        <w:br/>
        <w:t xml:space="preserve"> </w:t>
        <w:br/>
        <w:br/>
        <w:t>у</w:t>
        <w:br/>
        <w:br/>
        <w:t>п</w:t>
        <w:br/>
        <w:br/>
        <w:t>р</w:t>
        <w:br/>
        <w:br/>
        <w:t>а</w:t>
        <w:br/>
        <w:br/>
        <w:t>в</w:t>
        <w:br/>
        <w:br/>
        <w:t>л</w:t>
        <w:br/>
        <w:br/>
        <w:t>е</w:t>
        <w:br/>
        <w:br/>
        <w:t>н</w:t>
        <w:br/>
        <w:br/>
        <w:t>и</w:t>
        <w:br/>
        <w:br/>
        <w:t>я</w:t>
        <w:br/>
        <w:br/>
        <w:t xml:space="preserve"> </w:t>
        <w:br/>
        <w:br/>
        <w:t>к</w:t>
        <w:br/>
        <w:br/>
        <w:t>а</w:t>
        <w:br/>
        <w:br/>
        <w:t>м</w:t>
        <w:br/>
        <w:br/>
        <w:t>е</w:t>
        <w:br/>
        <w:br/>
        <w:t>р</w:t>
        <w:br/>
        <w:br/>
        <w:t>а</w:t>
        <w:br/>
        <w:br/>
        <w:t>м</w:t>
        <w:br/>
        <w:br/>
        <w:t>и</w:t>
        <w:br/>
        <w:br/>
        <w:t xml:space="preserve"> </w:t>
        <w:br/>
        <w:br/>
        <w:t>и</w:t>
        <w:br/>
        <w:br/>
        <w:t xml:space="preserve"> </w:t>
        <w:br/>
        <w:br/>
        <w:t>д</w:t>
        <w:br/>
        <w:br/>
        <w:t>р</w:t>
        <w:br/>
        <w:br/>
        <w:t>у</w:t>
        <w:br/>
        <w:br/>
        <w:t>г</w:t>
        <w:br/>
        <w:br/>
        <w:t>и</w:t>
        <w:br/>
        <w:br/>
        <w:t>м</w:t>
        <w:br/>
        <w:br/>
        <w:t>и</w:t>
        <w:br/>
        <w:br/>
        <w:t xml:space="preserve"> </w:t>
        <w:br/>
        <w:br/>
        <w:t>у</w:t>
        <w:br/>
        <w:br/>
        <w:t>с</w:t>
        <w:br/>
        <w:br/>
        <w:t>т</w:t>
        <w:br/>
        <w:br/>
        <w:t>р</w:t>
        <w:br/>
        <w:br/>
        <w:t>о</w:t>
        <w:br/>
        <w:br/>
        <w:t>й</w:t>
        <w:br/>
        <w:br/>
        <w:t>с</w:t>
        <w:br/>
        <w:br/>
        <w:t>т</w:t>
        <w:br/>
        <w:br/>
        <w:t>в</w:t>
        <w:br/>
        <w:br/>
        <w:t>а</w:t>
        <w:br/>
        <w:br/>
        <w:t>м</w:t>
        <w:br/>
        <w:br/>
        <w:t>и</w:t>
        <w:br/>
        <w:br/>
        <w:t>.</w:t>
        <w:br/>
        <w:br/>
        <w:br/>
        <w:br/>
        <w:br/>
        <w:br/>
        <w:br/>
        <w:br/>
        <w:t>*</w:t>
        <w:br/>
        <w:br/>
        <w:t>*</w:t>
        <w:br/>
        <w:br/>
        <w:t>I</w:t>
        <w:br/>
        <w:br/>
        <w:t>V</w:t>
        <w:br/>
        <w:br/>
        <w:t>.</w:t>
        <w:br/>
        <w:br/>
        <w:t xml:space="preserve"> </w:t>
        <w:br/>
        <w:br/>
        <w:t xml:space="preserve"> </w:t>
        <w:br/>
        <w:br/>
        <w:t>У</w:t>
        <w:br/>
        <w:br/>
        <w:t>я</w:t>
        <w:br/>
        <w:br/>
        <w:t>з</w:t>
        <w:br/>
        <w:br/>
        <w:t>в</w:t>
        <w:br/>
        <w:br/>
        <w:t>и</w:t>
        <w:br/>
        <w:br/>
        <w:t>м</w:t>
        <w:br/>
        <w:br/>
        <w:t>о</w:t>
        <w:br/>
        <w:br/>
        <w:t>с</w:t>
        <w:br/>
        <w:br/>
        <w:t>т</w:t>
        <w:br/>
        <w:br/>
        <w:t>и</w:t>
        <w:br/>
        <w:br/>
        <w:t xml:space="preserve"> </w:t>
        <w:br/>
        <w:br/>
        <w:t>К</w:t>
        <w:br/>
        <w:br/>
        <w:t>о</w:t>
        <w:br/>
        <w:br/>
        <w:t>р</w:t>
        <w:br/>
        <w:br/>
        <w:t>п</w:t>
        <w:br/>
        <w:br/>
        <w:t>о</w:t>
        <w:br/>
        <w:br/>
        <w:t>р</w:t>
        <w:br/>
        <w:br/>
        <w:t>а</w:t>
        <w:br/>
        <w:br/>
        <w:t>т</w:t>
        <w:br/>
        <w:br/>
        <w:t>и</w:t>
        <w:br/>
        <w:br/>
        <w:t>в</w:t>
        <w:br/>
        <w:br/>
        <w:t>н</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 xml:space="preserve"> </w:t>
        <w:br/>
        <w:br/>
        <w:t>(</w:t>
        <w:br/>
        <w:br/>
        <w:t>I</w:t>
        <w:br/>
        <w:br/>
        <w:t>T</w:t>
        <w:br/>
        <w:br/>
        <w:t>-</w:t>
        <w:br/>
        <w:br/>
        <w:t>с</w:t>
        <w:br/>
        <w:br/>
        <w:t>и</w:t>
        <w:br/>
        <w:br/>
        <w:t>с</w:t>
        <w:br/>
        <w:br/>
        <w:t>т</w:t>
        <w:br/>
        <w:br/>
        <w:t>е</w:t>
        <w:br/>
        <w:br/>
        <w:t>м</w:t>
        <w:br/>
        <w:br/>
        <w:t>)</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К</w:t>
        <w:br/>
        <w:br/>
        <w:t>о</w:t>
        <w:br/>
        <w:br/>
        <w:t>р</w:t>
        <w:br/>
        <w:br/>
        <w:t>п</w:t>
        <w:br/>
        <w:br/>
        <w:t>о</w:t>
        <w:br/>
        <w:br/>
        <w:t>р</w:t>
        <w:br/>
        <w:br/>
        <w:t>а</w:t>
        <w:br/>
        <w:br/>
        <w:t>т</w:t>
        <w:br/>
        <w:br/>
        <w:t>и</w:t>
        <w:br/>
        <w:br/>
        <w:t>в</w:t>
        <w:br/>
        <w:br/>
        <w:t>н</w:t>
        <w:br/>
        <w:br/>
        <w:t>ы</w:t>
        <w:br/>
        <w:br/>
        <w:t>е</w:t>
        <w:br/>
        <w:br/>
        <w:t xml:space="preserve"> </w:t>
        <w:br/>
        <w:br/>
        <w:t>I</w:t>
        <w:br/>
        <w:br/>
        <w:t>T</w:t>
        <w:br/>
        <w:br/>
        <w:t>-</w:t>
        <w:br/>
        <w:br/>
        <w:t>с</w:t>
        <w:br/>
        <w:br/>
        <w:t>и</w:t>
        <w:br/>
        <w:br/>
        <w:t>с</w:t>
        <w:br/>
        <w:br/>
        <w:t>т</w:t>
        <w:br/>
        <w:br/>
        <w:t>е</w:t>
        <w:br/>
        <w:br/>
        <w:t>м</w:t>
        <w:br/>
        <w:br/>
        <w:t>ы</w:t>
        <w:br/>
        <w:br/>
        <w:t xml:space="preserve"> </w:t>
        <w:br/>
        <w:br/>
        <w:t>и</w:t>
        <w:br/>
        <w:br/>
        <w:t>г</w:t>
        <w:br/>
        <w:br/>
        <w:t>р</w:t>
        <w:br/>
        <w:br/>
        <w:t>а</w:t>
        <w:br/>
        <w:br/>
        <w:t>ю</w:t>
        <w:br/>
        <w:br/>
        <w:t>т</w:t>
        <w:br/>
        <w:br/>
        <w:t xml:space="preserve"> </w:t>
        <w:br/>
        <w:br/>
        <w:t>в</w:t>
        <w:br/>
        <w:br/>
        <w:t>а</w:t>
        <w:br/>
        <w:br/>
        <w:t>ж</w:t>
        <w:br/>
        <w:br/>
        <w:t>н</w:t>
        <w:br/>
        <w:br/>
        <w:t>у</w:t>
        <w:br/>
        <w:br/>
        <w:t>ю</w:t>
        <w:br/>
        <w:br/>
        <w:t xml:space="preserve"> </w:t>
        <w:br/>
        <w:br/>
        <w:t>р</w:t>
        <w:br/>
        <w:br/>
        <w:t>о</w:t>
        <w:br/>
        <w:br/>
        <w:t>л</w:t>
        <w:br/>
        <w:br/>
        <w:t>ь</w:t>
        <w:br/>
        <w:br/>
        <w:t xml:space="preserve"> </w:t>
        <w:br/>
        <w:br/>
        <w:t>в</w:t>
        <w:br/>
        <w:br/>
        <w:t xml:space="preserve"> </w:t>
        <w:br/>
        <w:br/>
        <w:t>о</w:t>
        <w:br/>
        <w:br/>
        <w:t>б</w:t>
        <w:br/>
        <w:br/>
        <w:t>е</w:t>
        <w:br/>
        <w:br/>
        <w:t>с</w:t>
        <w:br/>
        <w:br/>
        <w:t>п</w:t>
        <w:br/>
        <w:br/>
        <w:t>е</w:t>
        <w:br/>
        <w:br/>
        <w:t>ч</w:t>
        <w:br/>
        <w:br/>
        <w:t>е</w:t>
        <w:br/>
        <w:br/>
        <w:t>н</w:t>
        <w:br/>
        <w:br/>
        <w:t>и</w:t>
        <w:br/>
        <w:br/>
        <w:t>и</w:t>
        <w:br/>
        <w:br/>
        <w:t xml:space="preserve"> </w:t>
        <w:br/>
        <w:br/>
        <w:t>б</w:t>
        <w:br/>
        <w:br/>
        <w:t>и</w:t>
        <w:br/>
        <w:br/>
        <w:t>з</w:t>
        <w:br/>
        <w:br/>
        <w:t>н</w:t>
        <w:br/>
        <w:br/>
        <w:t>е</w:t>
        <w:br/>
        <w:br/>
        <w:t>с</w:t>
        <w:br/>
        <w:br/>
        <w:t>-</w:t>
        <w:br/>
        <w:br/>
        <w:t>п</w:t>
        <w:br/>
        <w:br/>
        <w:t>р</w:t>
        <w:br/>
        <w:br/>
        <w:t>о</w:t>
        <w:br/>
        <w:br/>
        <w:t>ц</w:t>
        <w:br/>
        <w:br/>
        <w:t>е</w:t>
        <w:br/>
        <w:br/>
        <w:t>с</w:t>
        <w:br/>
        <w:br/>
        <w:t>с</w:t>
        <w:br/>
        <w:br/>
        <w:t>о</w:t>
        <w:br/>
        <w:br/>
        <w:t>в</w:t>
        <w:br/>
        <w:br/>
        <w:t xml:space="preserve"> </w:t>
        <w:br/>
        <w:br/>
        <w:t>Н</w:t>
        <w:br/>
        <w:br/>
        <w:t>П</w:t>
        <w:br/>
        <w:br/>
        <w:t>З</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У</w:t>
        <w:br/>
        <w:br/>
        <w:t>п</w:t>
        <w:br/>
        <w:br/>
        <w:t>р</w:t>
        <w:br/>
        <w:br/>
        <w:t>а</w:t>
        <w:br/>
        <w:br/>
        <w:t>в</w:t>
        <w:br/>
        <w:br/>
        <w:t>л</w:t>
        <w:br/>
        <w:br/>
        <w:t>е</w:t>
        <w:br/>
        <w:br/>
        <w:t>н</w:t>
        <w:br/>
        <w:br/>
        <w:t>и</w:t>
        <w:br/>
        <w:br/>
        <w:t>е</w:t>
        <w:br/>
        <w:br/>
        <w:t xml:space="preserve"> </w:t>
        <w:br/>
        <w:br/>
        <w:t>д</w:t>
        <w:br/>
        <w:br/>
        <w:t>а</w:t>
        <w:br/>
        <w:br/>
        <w:t>н</w:t>
        <w:br/>
        <w:br/>
        <w:t>н</w:t>
        <w:br/>
        <w:br/>
        <w:t>ы</w:t>
        <w:br/>
        <w:br/>
        <w:t>м</w:t>
        <w:br/>
        <w:br/>
        <w:t>и</w:t>
        <w:br/>
        <w:br/>
        <w:t>,</w:t>
        <w:br/>
        <w:br/>
        <w:t xml:space="preserve"> </w:t>
        <w:br/>
        <w:br/>
        <w:t>ф</w:t>
        <w:br/>
        <w:br/>
        <w:t>и</w:t>
        <w:br/>
        <w:br/>
        <w:t>н</w:t>
        <w:br/>
        <w:br/>
        <w:t>а</w:t>
        <w:br/>
        <w:br/>
        <w:t>н</w:t>
        <w:br/>
        <w:br/>
        <w:t>с</w:t>
        <w:br/>
        <w:br/>
        <w:t>о</w:t>
        <w:br/>
        <w:br/>
        <w:t>в</w:t>
        <w:br/>
        <w:br/>
        <w:t>ы</w:t>
        <w:br/>
        <w:br/>
        <w:t>й</w:t>
        <w:br/>
        <w:br/>
        <w:t xml:space="preserve"> </w:t>
        <w:br/>
        <w:br/>
        <w:t>у</w:t>
        <w:br/>
        <w:br/>
        <w:t>ч</w:t>
        <w:br/>
        <w:br/>
        <w:t>е</w:t>
        <w:br/>
        <w:br/>
        <w:t>т</w:t>
        <w:br/>
        <w:br/>
        <w:t>,</w:t>
        <w:br/>
        <w:br/>
        <w:t xml:space="preserve"> </w:t>
        <w:br/>
        <w:br/>
        <w:t>у</w:t>
        <w:br/>
        <w:br/>
        <w:t>п</w:t>
        <w:br/>
        <w:br/>
        <w:t>р</w:t>
        <w:br/>
        <w:br/>
        <w:t>а</w:t>
        <w:br/>
        <w:br/>
        <w:t>в</w:t>
        <w:br/>
        <w:br/>
        <w:t>л</w:t>
        <w:br/>
        <w:br/>
        <w:t>е</w:t>
        <w:br/>
        <w:br/>
        <w:t>н</w:t>
        <w:br/>
        <w:br/>
        <w:t>и</w:t>
        <w:br/>
        <w:br/>
        <w:t>е</w:t>
        <w:br/>
        <w:br/>
        <w:t xml:space="preserve"> </w:t>
        <w:br/>
        <w:br/>
        <w:t>п</w:t>
        <w:br/>
        <w:br/>
        <w:t>е</w:t>
        <w:br/>
        <w:br/>
        <w:t>р</w:t>
        <w:br/>
        <w:br/>
        <w:t>с</w:t>
        <w:br/>
        <w:br/>
        <w:t>о</w:t>
        <w:br/>
        <w:br/>
        <w:t>н</w:t>
        <w:br/>
        <w:br/>
        <w:t>а</w:t>
        <w:br/>
        <w:br/>
        <w:t>л</w:t>
        <w:br/>
        <w:br/>
        <w:t>о</w:t>
        <w:br/>
        <w:br/>
        <w:t>м</w:t>
        <w:br/>
        <w:br/>
        <w:t>,</w:t>
        <w:br/>
        <w:br/>
        <w:t xml:space="preserve"> </w:t>
        <w:br/>
        <w:br/>
        <w:t>л</w:t>
        <w:br/>
        <w:br/>
        <w:t>о</w:t>
        <w:br/>
        <w:br/>
        <w:t>г</w:t>
        <w:br/>
        <w:br/>
        <w:t>и</w:t>
        <w:br/>
        <w:br/>
        <w:t>с</w:t>
        <w:br/>
        <w:br/>
        <w:t>т</w:t>
        <w:br/>
        <w:br/>
        <w:t>и</w:t>
        <w:br/>
        <w:br/>
        <w:t>к</w:t>
        <w:br/>
        <w:br/>
        <w:t>а</w:t>
        <w:br/>
        <w:br/>
        <w:t xml:space="preserve"> </w:t>
        <w:br/>
        <w:br/>
        <w:t>и</w:t>
        <w:br/>
        <w:br/>
        <w:t xml:space="preserve"> </w:t>
        <w:br/>
        <w:br/>
        <w:t>т</w:t>
        <w:br/>
        <w:br/>
        <w:t>.</w:t>
        <w:br/>
        <w:br/>
        <w:t>д</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Н</w:t>
        <w:br/>
        <w:br/>
        <w:t>е</w:t>
        <w:br/>
        <w:br/>
        <w:t>д</w:t>
        <w:br/>
        <w:br/>
        <w:t>о</w:t>
        <w:br/>
        <w:br/>
        <w:t>с</w:t>
        <w:br/>
        <w:br/>
        <w:t>т</w:t>
        <w:br/>
        <w:br/>
        <w:t>а</w:t>
        <w:br/>
        <w:br/>
        <w:t>т</w:t>
        <w:br/>
        <w:br/>
        <w:t>о</w:t>
        <w:br/>
        <w:br/>
        <w:t>ч</w:t>
        <w:br/>
        <w:br/>
        <w:t>н</w:t>
        <w:br/>
        <w:br/>
        <w:t>а</w:t>
        <w:br/>
        <w:br/>
        <w:t>я</w:t>
        <w:br/>
        <w:br/>
        <w:t xml:space="preserve"> </w:t>
        <w:br/>
        <w:br/>
        <w:t>с</w:t>
        <w:br/>
        <w:br/>
        <w:t>е</w:t>
        <w:br/>
        <w:br/>
        <w:t>г</w:t>
        <w:br/>
        <w:br/>
        <w:t>м</w:t>
        <w:br/>
        <w:br/>
        <w:t>е</w:t>
        <w:br/>
        <w:br/>
        <w:t>н</w:t>
        <w:br/>
        <w:br/>
        <w:t>т</w:t>
        <w:br/>
        <w:br/>
        <w:t>а</w:t>
        <w:br/>
        <w:br/>
        <w:t>ц</w:t>
        <w:br/>
        <w:br/>
        <w:t>и</w:t>
        <w:br/>
        <w:br/>
        <w:t>я</w:t>
        <w:br/>
        <w:br/>
        <w:t xml:space="preserve"> </w:t>
        <w:br/>
        <w:br/>
        <w:t>с</w:t>
        <w:br/>
        <w:br/>
        <w:t>е</w:t>
        <w:br/>
        <w:br/>
        <w:t>т</w:t>
        <w:br/>
        <w:br/>
        <w:t>и</w:t>
        <w:br/>
        <w:br/>
        <w:t xml:space="preserve"> </w:t>
        <w:br/>
        <w:br/>
        <w:t>и</w:t>
        <w:br/>
        <w:br/>
        <w:t xml:space="preserve"> </w:t>
        <w:br/>
        <w:br/>
        <w:t>о</w:t>
        <w:br/>
        <w:br/>
        <w:t>т</w:t>
        <w:br/>
        <w:br/>
        <w:t>с</w:t>
        <w:br/>
        <w:br/>
        <w:t>у</w:t>
        <w:br/>
        <w:br/>
        <w:t>т</w:t>
        <w:br/>
        <w:br/>
        <w:t>с</w:t>
        <w:br/>
        <w:br/>
        <w:t>т</w:t>
        <w:br/>
        <w:br/>
        <w:t>в</w:t>
        <w:br/>
        <w:br/>
        <w:t>и</w:t>
        <w:br/>
        <w:br/>
        <w:t>е</w:t>
        <w:br/>
        <w:br/>
        <w:t xml:space="preserve"> </w:t>
        <w:br/>
        <w:br/>
        <w:t>н</w:t>
        <w:br/>
        <w:br/>
        <w:t>а</w:t>
        <w:br/>
        <w:br/>
        <w:t>д</w:t>
        <w:br/>
        <w:br/>
        <w:t>л</w:t>
        <w:br/>
        <w:br/>
        <w:t>е</w:t>
        <w:br/>
        <w:br/>
        <w:t>ж</w:t>
        <w:br/>
        <w:br/>
        <w:t>а</w:t>
        <w:br/>
        <w:br/>
        <w:t>щ</w:t>
        <w:br/>
        <w:br/>
        <w:t>и</w:t>
        <w:br/>
        <w:br/>
        <w:t>х</w:t>
        <w:br/>
        <w:br/>
        <w:t xml:space="preserve"> </w:t>
        <w:br/>
        <w:br/>
        <w:t>м</w:t>
        <w:br/>
        <w:br/>
        <w:t>е</w:t>
        <w:br/>
        <w:br/>
        <w:t>р</w:t>
        <w:br/>
        <w:br/>
        <w:t xml:space="preserve"> </w:t>
        <w:br/>
        <w:br/>
        <w:t>з</w:t>
        <w:br/>
        <w:br/>
        <w:t>а</w:t>
        <w:br/>
        <w:br/>
        <w:t>щ</w:t>
        <w:br/>
        <w:br/>
        <w:t>и</w:t>
        <w:br/>
        <w:br/>
        <w:t>т</w:t>
        <w:br/>
        <w:br/>
        <w:t>ы</w:t>
        <w:br/>
        <w:br/>
        <w:t xml:space="preserve"> </w:t>
        <w:br/>
        <w:br/>
        <w:t>с</w:t>
        <w:br/>
        <w:br/>
        <w:t>о</w:t>
        <w:br/>
        <w:br/>
        <w:t>з</w:t>
        <w:br/>
        <w:br/>
        <w:t>д</w:t>
        <w:br/>
        <w:br/>
        <w:t>а</w:t>
        <w:br/>
        <w:br/>
        <w:t>ю</w:t>
        <w:br/>
        <w:br/>
        <w:t>т</w:t>
        <w:br/>
        <w:br/>
        <w:t xml:space="preserve"> </w:t>
        <w:br/>
        <w:br/>
        <w:t>у</w:t>
        <w:br/>
        <w:br/>
        <w:t>я</w:t>
        <w:br/>
        <w:br/>
        <w:t>з</w:t>
        <w:br/>
        <w:br/>
        <w:t>в</w:t>
        <w:br/>
        <w:br/>
        <w:t>и</w:t>
        <w:br/>
        <w:br/>
        <w:t>м</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В</w:t>
        <w:br/>
        <w:br/>
        <w:t>о</w:t>
        <w:br/>
        <w:br/>
        <w:t>з</w:t>
        <w:br/>
        <w:br/>
        <w:t>м</w:t>
        <w:br/>
        <w:br/>
        <w:t>о</w:t>
        <w:br/>
        <w:br/>
        <w:t>ж</w:t>
        <w:br/>
        <w:br/>
        <w:t>н</w:t>
        <w:br/>
        <w:br/>
        <w:t>о</w:t>
        <w:br/>
        <w:br/>
        <w:t>с</w:t>
        <w:br/>
        <w:br/>
        <w:t>т</w:t>
        <w:br/>
        <w:br/>
        <w:t>ь</w:t>
        <w:br/>
        <w:br/>
        <w:t xml:space="preserve"> </w:t>
        <w:br/>
        <w:br/>
        <w:t>н</w:t>
        <w:br/>
        <w:br/>
        <w:t>е</w:t>
        <w:br/>
        <w:br/>
        <w:t>с</w:t>
        <w:br/>
        <w:br/>
        <w:t>а</w:t>
        <w:br/>
        <w:br/>
        <w:t>н</w:t>
        <w:br/>
        <w:br/>
        <w:t>к</w:t>
        <w:br/>
        <w:br/>
        <w:t>ц</w:t>
        <w:br/>
        <w:br/>
        <w:t>и</w:t>
        <w:br/>
        <w:br/>
        <w:t>о</w:t>
        <w:br/>
        <w:br/>
        <w:t>н</w:t>
        <w:br/>
        <w:br/>
        <w:t>и</w:t>
        <w:br/>
        <w:br/>
        <w:t>р</w:t>
        <w:br/>
        <w:br/>
        <w:t>о</w:t>
        <w:br/>
        <w:br/>
        <w:t>в</w:t>
        <w:br/>
        <w:br/>
        <w:t>а</w:t>
        <w:br/>
        <w:br/>
        <w:t>н</w:t>
        <w:br/>
        <w:br/>
        <w:t>н</w:t>
        <w:br/>
        <w:br/>
        <w:t>о</w:t>
        <w:br/>
        <w:br/>
        <w:t>г</w:t>
        <w:br/>
        <w:br/>
        <w:t>о</w:t>
        <w:br/>
        <w:br/>
        <w:t xml:space="preserve"> </w:t>
        <w:br/>
        <w:br/>
        <w:t>д</w:t>
        <w:br/>
        <w:br/>
        <w:t>о</w:t>
        <w:br/>
        <w:br/>
        <w:t>с</w:t>
        <w:br/>
        <w:br/>
        <w:t>т</w:t>
        <w:br/>
        <w:br/>
        <w:t>у</w:t>
        <w:br/>
        <w:br/>
        <w:t>п</w:t>
        <w:br/>
        <w:br/>
        <w:t>а</w:t>
        <w:br/>
        <w:br/>
        <w:t xml:space="preserve"> </w:t>
        <w:br/>
        <w:br/>
        <w:t>к</w:t>
        <w:br/>
        <w:br/>
        <w:t xml:space="preserve"> </w:t>
        <w:br/>
        <w:br/>
        <w:t>к</w:t>
        <w:br/>
        <w:br/>
        <w:t>р</w:t>
        <w:br/>
        <w:br/>
        <w:t>и</w:t>
        <w:br/>
        <w:br/>
        <w:t>т</w:t>
        <w:br/>
        <w:br/>
        <w:t>и</w:t>
        <w:br/>
        <w:br/>
        <w:t>ч</w:t>
        <w:br/>
        <w:br/>
        <w:t>е</w:t>
        <w:br/>
        <w:br/>
        <w:t>с</w:t>
        <w:br/>
        <w:br/>
        <w:t>к</w:t>
        <w:br/>
        <w:br/>
        <w:t>и</w:t>
        <w:br/>
        <w:br/>
        <w:t xml:space="preserve"> </w:t>
        <w:br/>
        <w:br/>
        <w:t>в</w:t>
        <w:br/>
        <w:br/>
        <w:t>а</w:t>
        <w:br/>
        <w:br/>
        <w:t>ж</w:t>
        <w:br/>
        <w:br/>
        <w:t>н</w:t>
        <w:br/>
        <w:br/>
        <w:t>ы</w:t>
        <w:br/>
        <w:br/>
        <w:t>м</w:t>
        <w:br/>
        <w:br/>
        <w:t xml:space="preserve"> </w:t>
        <w:br/>
        <w:br/>
        <w:t>д</w:t>
        <w:br/>
        <w:br/>
        <w:t>а</w:t>
        <w:br/>
        <w:br/>
        <w:t>н</w:t>
        <w:br/>
        <w:br/>
        <w:t>н</w:t>
        <w:br/>
        <w:br/>
        <w:t>ы</w:t>
        <w:br/>
        <w:br/>
        <w:t>м</w:t>
        <w:br/>
        <w:br/>
        <w:t xml:space="preserve"> </w:t>
        <w:br/>
        <w:br/>
        <w:t>и</w:t>
        <w:br/>
        <w:br/>
        <w:t xml:space="preserve"> </w:t>
        <w:br/>
        <w:br/>
        <w:t>с</w:t>
        <w:br/>
        <w:br/>
        <w:t>и</w:t>
        <w:br/>
        <w:br/>
        <w:t>с</w:t>
        <w:br/>
        <w:br/>
        <w:t>т</w:t>
        <w:br/>
        <w:br/>
        <w:t>е</w:t>
        <w:br/>
        <w:br/>
        <w:t>м</w:t>
        <w:br/>
        <w:br/>
        <w:t>а</w:t>
        <w:br/>
        <w:br/>
        <w:t>м</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В</w:t>
        <w:br/>
        <w:br/>
        <w:t>н</w:t>
        <w:br/>
        <w:br/>
        <w:t>е</w:t>
        <w:br/>
        <w:br/>
        <w:t>д</w:t>
        <w:br/>
        <w:br/>
        <w:t>р</w:t>
        <w:br/>
        <w:br/>
        <w:t>е</w:t>
        <w:br/>
        <w:br/>
        <w:t>н</w:t>
        <w:br/>
        <w:br/>
        <w:t>и</w:t>
        <w:br/>
        <w:br/>
        <w:t>е</w:t>
        <w:br/>
        <w:br/>
        <w:t xml:space="preserve"> </w:t>
        <w:br/>
        <w:br/>
        <w:t>о</w:t>
        <w:br/>
        <w:br/>
        <w:t>б</w:t>
        <w:br/>
        <w:br/>
        <w:t>л</w:t>
        <w:br/>
        <w:br/>
        <w:t>а</w:t>
        <w:br/>
        <w:br/>
        <w:t>ч</w:t>
        <w:br/>
        <w:br/>
        <w:t>н</w:t>
        <w:br/>
        <w:br/>
        <w:t>ы</w:t>
        <w:br/>
        <w:br/>
        <w:t>х</w:t>
        <w:br/>
        <w:br/>
        <w:t xml:space="preserve"> </w:t>
        <w:br/>
        <w:br/>
        <w:t>т</w:t>
        <w:br/>
        <w:br/>
        <w:t>е</w:t>
        <w:br/>
        <w:br/>
        <w:t>х</w:t>
        <w:br/>
        <w:br/>
        <w:t>н</w:t>
        <w:br/>
        <w:br/>
        <w:t>о</w:t>
        <w:br/>
        <w:br/>
        <w:t>л</w:t>
        <w:br/>
        <w:br/>
        <w:t>о</w:t>
        <w:br/>
        <w:br/>
        <w:t>г</w:t>
        <w:br/>
        <w:br/>
        <w:t>и</w:t>
        <w:br/>
        <w:br/>
        <w:t>й</w:t>
        <w:br/>
        <w:br/>
        <w:t xml:space="preserve"> </w:t>
        <w:br/>
        <w:br/>
        <w:t>и</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о</w:t>
        <w:br/>
        <w:br/>
        <w:t>б</w:t>
        <w:br/>
        <w:br/>
        <w:t>и</w:t>
        <w:br/>
        <w:br/>
        <w:t>л</w:t>
        <w:br/>
        <w:br/>
        <w:t>ь</w:t>
        <w:br/>
        <w:br/>
        <w:t>н</w:t>
        <w:br/>
        <w:br/>
        <w:t>ы</w:t>
        <w:br/>
        <w:br/>
        <w:t>х</w:t>
        <w:br/>
        <w:br/>
        <w:t xml:space="preserve"> </w:t>
        <w:br/>
        <w:br/>
        <w:t>у</w:t>
        <w:br/>
        <w:br/>
        <w:t>с</w:t>
        <w:br/>
        <w:br/>
        <w:t>т</w:t>
        <w:br/>
        <w:br/>
        <w:t>р</w:t>
        <w:br/>
        <w:br/>
        <w:t>о</w:t>
        <w:br/>
        <w:br/>
        <w:t>й</w:t>
        <w:br/>
        <w:br/>
        <w:t>с</w:t>
        <w:br/>
        <w:br/>
        <w:t>т</w:t>
        <w:br/>
        <w:br/>
        <w:t>в</w:t>
        <w:br/>
        <w:br/>
        <w:t xml:space="preserve"> </w:t>
        <w:br/>
        <w:br/>
        <w:t>п</w:t>
        <w:br/>
        <w:br/>
        <w:t>о</w:t>
        <w:br/>
        <w:br/>
        <w:t>в</w:t>
        <w:br/>
        <w:br/>
        <w:t>ы</w:t>
        <w:br/>
        <w:br/>
        <w:t>ш</w:t>
        <w:br/>
        <w:br/>
        <w:t>а</w:t>
        <w:br/>
        <w:br/>
        <w:t>е</w:t>
        <w:br/>
        <w:br/>
        <w:t>т</w:t>
        <w:br/>
        <w:br/>
        <w:t xml:space="preserve"> </w:t>
        <w:br/>
        <w:br/>
        <w:t>у</w:t>
        <w:br/>
        <w:br/>
        <w:t>я</w:t>
        <w:br/>
        <w:br/>
        <w:t>з</w:t>
        <w:br/>
        <w:br/>
        <w:t>в</w:t>
        <w:br/>
        <w:br/>
        <w:t>и</w:t>
        <w:br/>
        <w:br/>
        <w:t>м</w:t>
        <w:br/>
        <w:br/>
        <w:t>о</w:t>
        <w:br/>
        <w:br/>
        <w:t>с</w:t>
        <w:br/>
        <w:br/>
        <w:t>т</w:t>
        <w:br/>
        <w:br/>
        <w:t>ь</w:t>
        <w:br/>
        <w:br/>
        <w:t xml:space="preserve"> </w:t>
        <w:br/>
        <w:br/>
        <w:t>к</w:t>
        <w:br/>
        <w:br/>
        <w:t>о</w:t>
        <w:br/>
        <w:br/>
        <w:t>р</w:t>
        <w:br/>
        <w:br/>
        <w:t>п</w:t>
        <w:br/>
        <w:br/>
        <w:t>о</w:t>
        <w:br/>
        <w:br/>
        <w:t>р</w:t>
        <w:br/>
        <w:br/>
        <w:t>а</w:t>
        <w:br/>
        <w:br/>
        <w:t>т</w:t>
        <w:br/>
        <w:br/>
        <w:t>и</w:t>
        <w:br/>
        <w:br/>
        <w:t>в</w:t>
        <w:br/>
        <w:br/>
        <w:t>н</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Р</w:t>
        <w:br/>
        <w:br/>
        <w:t>и</w:t>
        <w:br/>
        <w:br/>
        <w:t>с</w:t>
        <w:br/>
        <w:br/>
        <w:t>к</w:t>
        <w:br/>
        <w:br/>
        <w:t>и</w:t>
        <w:br/>
        <w:br/>
        <w:t>,</w:t>
        <w:br/>
        <w:br/>
        <w:t xml:space="preserve"> </w:t>
        <w:br/>
        <w:br/>
        <w:t>с</w:t>
        <w:br/>
        <w:br/>
        <w:t>в</w:t>
        <w:br/>
        <w:br/>
        <w:t>я</w:t>
        <w:br/>
        <w:br/>
        <w:t>з</w:t>
        <w:br/>
        <w:br/>
        <w:t>а</w:t>
        <w:br/>
        <w:br/>
        <w:t>н</w:t>
        <w:br/>
        <w:br/>
        <w:t>н</w:t>
        <w:br/>
        <w:br/>
        <w:t>ы</w:t>
        <w:br/>
        <w:br/>
        <w:t>е</w:t>
        <w:br/>
        <w:br/>
        <w:t xml:space="preserve"> </w:t>
        <w:br/>
        <w:br/>
        <w:t>с</w:t>
        <w:br/>
        <w:br/>
        <w:t xml:space="preserve"> </w:t>
        <w:br/>
        <w:br/>
        <w:t>б</w:t>
        <w:br/>
        <w:br/>
        <w:t>е</w:t>
        <w:br/>
        <w:br/>
        <w:t>з</w:t>
        <w:br/>
        <w:br/>
        <w:t>о</w:t>
        <w:br/>
        <w:br/>
        <w:t>п</w:t>
        <w:br/>
        <w:br/>
        <w:t>а</w:t>
        <w:br/>
        <w:br/>
        <w:t>с</w:t>
        <w:br/>
        <w:br/>
        <w:t>н</w:t>
        <w:br/>
        <w:br/>
        <w:t>о</w:t>
        <w:br/>
        <w:br/>
        <w:t>с</w:t>
        <w:br/>
        <w:br/>
        <w:t>т</w:t>
        <w:br/>
        <w:br/>
        <w:t>ь</w:t>
        <w:br/>
        <w:br/>
        <w:t>ю</w:t>
        <w:br/>
        <w:br/>
        <w:t xml:space="preserve"> </w:t>
        <w:br/>
        <w:br/>
        <w:t>д</w:t>
        <w:br/>
        <w:br/>
        <w:t>а</w:t>
        <w:br/>
        <w:br/>
        <w:t>н</w:t>
        <w:br/>
        <w:br/>
        <w:t>н</w:t>
        <w:br/>
        <w:br/>
        <w:t>ы</w:t>
        <w:br/>
        <w:br/>
        <w:t>х</w:t>
        <w:br/>
        <w:br/>
        <w:t xml:space="preserve"> </w:t>
        <w:br/>
        <w:br/>
        <w:t>и</w:t>
        <w:br/>
        <w:br/>
        <w:t xml:space="preserve"> </w:t>
        <w:br/>
        <w:br/>
        <w:t>д</w:t>
        <w:br/>
        <w:br/>
        <w:t>о</w:t>
        <w:br/>
        <w:br/>
        <w:t>с</w:t>
        <w:br/>
        <w:br/>
        <w:t>т</w:t>
        <w:br/>
        <w:br/>
        <w:t>у</w:t>
        <w:br/>
        <w:br/>
        <w:t>п</w:t>
        <w:br/>
        <w:br/>
        <w:t>а</w:t>
        <w:br/>
        <w:br/>
        <w:t xml:space="preserve"> </w:t>
        <w:br/>
        <w:br/>
        <w:t>к</w:t>
        <w:br/>
        <w:br/>
        <w:t xml:space="preserve"> </w:t>
        <w:br/>
        <w:br/>
        <w:t>с</w:t>
        <w:br/>
        <w:br/>
        <w:t>и</w:t>
        <w:br/>
        <w:br/>
        <w:t>с</w:t>
        <w:br/>
        <w:br/>
        <w:t>т</w:t>
        <w:br/>
        <w:br/>
        <w:t>е</w:t>
        <w:br/>
        <w:br/>
        <w:t>м</w:t>
        <w:br/>
        <w:br/>
        <w:t>а</w:t>
        <w:br/>
        <w:br/>
        <w:t>м</w:t>
        <w:br/>
        <w:br/>
        <w:t>.</w:t>
        <w:br/>
        <w:br/>
        <w:br/>
        <w:br/>
        <w:br/>
        <w:br/>
        <w:br/>
        <w:br/>
        <w:t>*</w:t>
        <w:br/>
        <w:br/>
        <w:t>*</w:t>
        <w:br/>
        <w:br/>
        <w:t>V</w:t>
        <w:br/>
        <w:br/>
        <w:t>.</w:t>
        <w:br/>
        <w:br/>
        <w:t xml:space="preserve"> </w:t>
        <w:br/>
        <w:br/>
        <w:t xml:space="preserve"> </w:t>
        <w:br/>
        <w:br/>
        <w:t>У</w:t>
        <w:br/>
        <w:br/>
        <w:t>я</w:t>
        <w:br/>
        <w:br/>
        <w:t>з</w:t>
        <w:br/>
        <w:br/>
        <w:t>в</w:t>
        <w:br/>
        <w:br/>
        <w:t>и</w:t>
        <w:br/>
        <w:br/>
        <w:t>м</w:t>
        <w:br/>
        <w:br/>
        <w:t>о</w:t>
        <w:br/>
        <w:br/>
        <w:t>с</w:t>
        <w:br/>
        <w:br/>
        <w:t>т</w:t>
        <w:br/>
        <w:br/>
        <w:t>и</w:t>
        <w:br/>
        <w:br/>
        <w:t>,</w:t>
        <w:br/>
        <w:br/>
        <w:t xml:space="preserve"> </w:t>
        <w:br/>
        <w:br/>
        <w:t>С</w:t>
        <w:br/>
        <w:br/>
        <w:t>в</w:t>
        <w:br/>
        <w:br/>
        <w:t>я</w:t>
        <w:br/>
        <w:br/>
        <w:t>з</w:t>
        <w:br/>
        <w:br/>
        <w:t>а</w:t>
        <w:br/>
        <w:br/>
        <w:t>н</w:t>
        <w:br/>
        <w:br/>
        <w:t>н</w:t>
        <w:br/>
        <w:br/>
        <w:t>ы</w:t>
        <w:br/>
        <w:br/>
        <w:t>е</w:t>
        <w:br/>
        <w:br/>
        <w:t xml:space="preserve"> </w:t>
        <w:br/>
        <w:br/>
        <w:t>с</w:t>
        <w:br/>
        <w:br/>
        <w:t xml:space="preserve"> </w:t>
        <w:br/>
        <w:br/>
        <w:t>Ч</w:t>
        <w:br/>
        <w:br/>
        <w:t>е</w:t>
        <w:br/>
        <w:br/>
        <w:t>л</w:t>
        <w:br/>
        <w:br/>
        <w:t>о</w:t>
        <w:br/>
        <w:br/>
        <w:t>в</w:t>
        <w:br/>
        <w:br/>
        <w:t>е</w:t>
        <w:br/>
        <w:br/>
        <w:t>ч</w:t>
        <w:br/>
        <w:br/>
        <w:t>е</w:t>
        <w:br/>
        <w:br/>
        <w:t>с</w:t>
        <w:br/>
        <w:br/>
        <w:t>к</w:t>
        <w:br/>
        <w:br/>
        <w:t>и</w:t>
        <w:br/>
        <w:br/>
        <w:t>м</w:t>
        <w:br/>
        <w:br/>
        <w:t xml:space="preserve"> </w:t>
        <w:br/>
        <w:br/>
        <w:t>Ф</w:t>
        <w:br/>
        <w:br/>
        <w:t>а</w:t>
        <w:br/>
        <w:br/>
        <w:t>к</w:t>
        <w:br/>
        <w:br/>
        <w:t>т</w:t>
        <w:br/>
        <w:br/>
        <w:t>о</w:t>
        <w:br/>
        <w:br/>
        <w:t>р</w:t>
        <w:br/>
        <w:br/>
        <w:t>о</w:t>
        <w:br/>
        <w:br/>
        <w:t>м</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П</w:t>
        <w:br/>
        <w:br/>
        <w:t>е</w:t>
        <w:br/>
        <w:br/>
        <w:t>р</w:t>
        <w:br/>
        <w:br/>
        <w:t>с</w:t>
        <w:br/>
        <w:br/>
        <w:t>о</w:t>
        <w:br/>
        <w:br/>
        <w:t>н</w:t>
        <w:br/>
        <w:br/>
        <w:t>а</w:t>
        <w:br/>
        <w:br/>
        <w:t>л</w:t>
        <w:br/>
        <w:br/>
        <w:t xml:space="preserve"> </w:t>
        <w:br/>
        <w:br/>
        <w:t>Н</w:t>
        <w:br/>
        <w:br/>
        <w:t>П</w:t>
        <w:br/>
        <w:br/>
        <w:t>З</w:t>
        <w:br/>
        <w:br/>
        <w:t xml:space="preserve"> </w:t>
        <w:br/>
        <w:br/>
        <w:t>я</w:t>
        <w:br/>
        <w:br/>
        <w:t>в</w:t>
        <w:br/>
        <w:br/>
        <w:t>л</w:t>
        <w:br/>
        <w:br/>
        <w:t>я</w:t>
        <w:br/>
        <w:br/>
        <w:t>е</w:t>
        <w:br/>
        <w:br/>
        <w:t>т</w:t>
        <w:br/>
        <w:br/>
        <w:t>с</w:t>
        <w:br/>
        <w:br/>
        <w:t>я</w:t>
        <w:br/>
        <w:br/>
        <w:t xml:space="preserve"> </w:t>
        <w:br/>
        <w:br/>
        <w:t>к</w:t>
        <w:br/>
        <w:br/>
        <w:t>л</w:t>
        <w:br/>
        <w:br/>
        <w:t>ю</w:t>
        <w:br/>
        <w:br/>
        <w:t>ч</w:t>
        <w:br/>
        <w:br/>
        <w:t>е</w:t>
        <w:br/>
        <w:br/>
        <w:t>в</w:t>
        <w:br/>
        <w:br/>
        <w:t>ы</w:t>
        <w:br/>
        <w:br/>
        <w:t>м</w:t>
        <w:br/>
        <w:br/>
        <w:t xml:space="preserve"> </w:t>
        <w:br/>
        <w:br/>
        <w:t>з</w:t>
        <w:br/>
        <w:br/>
        <w:t>в</w:t>
        <w:br/>
        <w:br/>
        <w:t>е</w:t>
        <w:br/>
        <w:br/>
        <w:t>н</w:t>
        <w:br/>
        <w:br/>
        <w:t>о</w:t>
        <w:br/>
        <w:br/>
        <w:t>м</w:t>
        <w:br/>
        <w:br/>
        <w:t xml:space="preserve"> </w:t>
        <w:br/>
        <w:br/>
        <w:t>в</w:t>
        <w:br/>
        <w:br/>
        <w:t xml:space="preserve"> </w:t>
        <w:br/>
        <w:br/>
        <w:t>о</w:t>
        <w:br/>
        <w:br/>
        <w:t>б</w:t>
        <w:br/>
        <w:br/>
        <w:t>е</w:t>
        <w:br/>
        <w:br/>
        <w:t>с</w:t>
        <w:br/>
        <w:br/>
        <w:t>п</w:t>
        <w:br/>
        <w:br/>
        <w:t>е</w:t>
        <w:br/>
        <w:br/>
        <w:t>ч</w:t>
        <w:br/>
        <w:br/>
        <w:t>е</w:t>
        <w:br/>
        <w:br/>
        <w:t>н</w:t>
        <w:br/>
        <w:br/>
        <w:t>и</w:t>
        <w:br/>
        <w:br/>
        <w:t>и</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О</w:t>
        <w:br/>
        <w:br/>
        <w:t>б</w:t>
        <w:br/>
        <w:br/>
        <w:t>с</w:t>
        <w:br/>
        <w:br/>
        <w:t>л</w:t>
        <w:br/>
        <w:br/>
        <w:t>у</w:t>
        <w:br/>
        <w:br/>
        <w:t>ж</w:t>
        <w:br/>
        <w:br/>
        <w:t>и</w:t>
        <w:br/>
        <w:br/>
        <w:t>в</w:t>
        <w:br/>
        <w:br/>
        <w:t>а</w:t>
        <w:br/>
        <w:br/>
        <w:t>н</w:t>
        <w:br/>
        <w:br/>
        <w:t>и</w:t>
        <w:br/>
        <w:br/>
        <w:t>е</w:t>
        <w:br/>
        <w:br/>
        <w:t xml:space="preserve"> </w:t>
        <w:br/>
        <w:br/>
        <w:t>и</w:t>
        <w:br/>
        <w:br/>
        <w:t xml:space="preserve"> </w:t>
        <w:br/>
        <w:br/>
        <w:t>у</w:t>
        <w:br/>
        <w:br/>
        <w:t>п</w:t>
        <w:br/>
        <w:br/>
        <w:t>р</w:t>
        <w:br/>
        <w:br/>
        <w:t>а</w:t>
        <w:br/>
        <w:br/>
        <w:t>в</w:t>
        <w:br/>
        <w:br/>
        <w:t>л</w:t>
        <w:br/>
        <w:br/>
        <w:t>е</w:t>
        <w:br/>
        <w:br/>
        <w:t>н</w:t>
        <w:br/>
        <w:br/>
        <w:t>и</w:t>
        <w:br/>
        <w:br/>
        <w:t>е</w:t>
        <w:br/>
        <w:br/>
        <w:t xml:space="preserve"> </w:t>
        <w:br/>
        <w:br/>
        <w:t>т</w:t>
        <w:br/>
        <w:br/>
        <w:t>е</w:t>
        <w:br/>
        <w:br/>
        <w:t>х</w:t>
        <w:br/>
        <w:br/>
        <w:t>н</w:t>
        <w:br/>
        <w:br/>
        <w:t>о</w:t>
        <w:br/>
        <w:br/>
        <w:t>л</w:t>
        <w:br/>
        <w:br/>
        <w:t>о</w:t>
        <w:br/>
        <w:br/>
        <w:t>г</w:t>
        <w:br/>
        <w:br/>
        <w:t>и</w:t>
        <w:br/>
        <w:br/>
        <w:t>ч</w:t>
        <w:br/>
        <w:br/>
        <w:t>е</w:t>
        <w:br/>
        <w:br/>
        <w:t>с</w:t>
        <w:br/>
        <w:br/>
        <w:t>к</w:t>
        <w:br/>
        <w:br/>
        <w:t>и</w:t>
        <w:br/>
        <w:br/>
        <w:t>м</w:t>
        <w:br/>
        <w:br/>
        <w:t xml:space="preserve"> </w:t>
        <w:br/>
        <w:br/>
        <w:t>о</w:t>
        <w:br/>
        <w:br/>
        <w:t>б</w:t>
        <w:br/>
        <w:br/>
        <w:t>о</w:t>
        <w:br/>
        <w:br/>
        <w:t>р</w:t>
        <w:br/>
        <w:br/>
        <w:t>у</w:t>
        <w:br/>
        <w:br/>
        <w:t>д</w:t>
        <w:br/>
        <w:br/>
        <w:t>о</w:t>
        <w:br/>
        <w:br/>
        <w:t>в</w:t>
        <w:br/>
        <w:br/>
        <w:t>а</w:t>
        <w:br/>
        <w:br/>
        <w:t>н</w:t>
        <w:br/>
        <w:br/>
        <w:t>и</w:t>
        <w:br/>
        <w:br/>
        <w:t>е</w:t>
        <w:br/>
        <w:br/>
        <w:t>м</w:t>
        <w:br/>
        <w:br/>
        <w:t>,</w:t>
        <w:br/>
        <w:br/>
        <w:t xml:space="preserve"> </w:t>
        <w:br/>
        <w:br/>
        <w:t>с</w:t>
        <w:br/>
        <w:br/>
        <w:t>и</w:t>
        <w:br/>
        <w:br/>
        <w:t>с</w:t>
        <w:br/>
        <w:br/>
        <w:t>т</w:t>
        <w:br/>
        <w:br/>
        <w:t>е</w:t>
        <w:br/>
        <w:br/>
        <w:t>м</w:t>
        <w:br/>
        <w:br/>
        <w:t>ы</w:t>
        <w:br/>
        <w:br/>
        <w:t xml:space="preserve"> </w:t>
        <w:br/>
        <w:br/>
        <w:t>б</w:t>
        <w:br/>
        <w:br/>
        <w:t>е</w:t>
        <w:br/>
        <w:br/>
        <w:t>з</w:t>
        <w:br/>
        <w:br/>
        <w:t>о</w:t>
        <w:br/>
        <w:br/>
        <w:t>п</w:t>
        <w:br/>
        <w:br/>
        <w:t>а</w:t>
        <w:br/>
        <w:br/>
        <w:t>с</w:t>
        <w:br/>
        <w:br/>
        <w:t>н</w:t>
        <w:br/>
        <w:br/>
        <w:t>о</w:t>
        <w:br/>
        <w:br/>
        <w:t>с</w:t>
        <w:br/>
        <w:br/>
        <w:t>т</w:t>
        <w:br/>
        <w:br/>
        <w:t>и</w:t>
        <w:br/>
        <w:br/>
        <w:t>,</w:t>
        <w:br/>
        <w:br/>
        <w:t xml:space="preserve"> </w:t>
        <w:br/>
        <w:br/>
        <w:t>I</w:t>
        <w:br/>
        <w:br/>
        <w:t>T</w:t>
        <w:br/>
        <w:br/>
        <w:t>-</w:t>
        <w:br/>
        <w:br/>
        <w:t>и</w:t>
        <w:br/>
        <w:br/>
        <w:t>н</w:t>
        <w:br/>
        <w:br/>
        <w:t>ф</w:t>
        <w:br/>
        <w:br/>
        <w:t>р</w:t>
        <w:br/>
        <w:br/>
        <w:t>а</w:t>
        <w:br/>
        <w:br/>
        <w:t>с</w:t>
        <w:br/>
        <w:br/>
        <w:t>т</w:t>
        <w:br/>
        <w:br/>
        <w:t>р</w:t>
        <w:br/>
        <w:br/>
        <w:t>у</w:t>
        <w:br/>
        <w:br/>
        <w:t>к</w:t>
        <w:br/>
        <w:br/>
        <w:t>т</w:t>
        <w:br/>
        <w:br/>
        <w:t>у</w:t>
        <w:br/>
        <w:br/>
        <w:t>р</w:t>
        <w:br/>
        <w:br/>
        <w:t>о</w:t>
        <w:br/>
        <w:br/>
        <w:t>й</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Н</w:t>
        <w:br/>
        <w:br/>
        <w:t>е</w:t>
        <w:br/>
        <w:br/>
        <w:t>д</w:t>
        <w:br/>
        <w:br/>
        <w:t>о</w:t>
        <w:br/>
        <w:br/>
        <w:t>с</w:t>
        <w:br/>
        <w:br/>
        <w:t>т</w:t>
        <w:br/>
        <w:br/>
        <w:t>а</w:t>
        <w:br/>
        <w:br/>
        <w:t>т</w:t>
        <w:br/>
        <w:br/>
        <w:t>о</w:t>
        <w:br/>
        <w:br/>
        <w:t>ч</w:t>
        <w:br/>
        <w:br/>
        <w:t>н</w:t>
        <w:br/>
        <w:br/>
        <w:t>а</w:t>
        <w:br/>
        <w:br/>
        <w:t>я</w:t>
        <w:br/>
        <w:br/>
        <w:t xml:space="preserve"> </w:t>
        <w:br/>
        <w:br/>
        <w:t>о</w:t>
        <w:br/>
        <w:br/>
        <w:t>с</w:t>
        <w:br/>
        <w:br/>
        <w:t>в</w:t>
        <w:br/>
        <w:br/>
        <w:t>е</w:t>
        <w:br/>
        <w:br/>
        <w:t>д</w:t>
        <w:br/>
        <w:br/>
        <w:t>о</w:t>
        <w:br/>
        <w:br/>
        <w:t>м</w:t>
        <w:br/>
        <w:br/>
        <w:t>л</w:t>
        <w:br/>
        <w:br/>
        <w:t>е</w:t>
        <w:br/>
        <w:br/>
        <w:t>н</w:t>
        <w:br/>
        <w:br/>
        <w:t>н</w:t>
        <w:br/>
        <w:br/>
        <w:t>о</w:t>
        <w:br/>
        <w:br/>
        <w:t>с</w:t>
        <w:br/>
        <w:br/>
        <w:t>т</w:t>
        <w:br/>
        <w:br/>
        <w:t>ь</w:t>
        <w:br/>
        <w:br/>
        <w:t xml:space="preserve"> </w:t>
        <w:br/>
        <w:br/>
        <w:t>о</w:t>
        <w:br/>
        <w:br/>
        <w:t xml:space="preserve"> </w:t>
        <w:br/>
        <w:br/>
        <w:t>к</w:t>
        <w:br/>
        <w:br/>
        <w:t>и</w:t>
        <w:br/>
        <w:br/>
        <w:t>б</w:t>
        <w:br/>
        <w:br/>
        <w:t>е</w:t>
        <w:br/>
        <w:br/>
        <w:t>р</w:t>
        <w:br/>
        <w:br/>
        <w:t>у</w:t>
        <w:br/>
        <w:br/>
        <w:t>г</w:t>
        <w:br/>
        <w:br/>
        <w:t>р</w:t>
        <w:br/>
        <w:br/>
        <w:t>о</w:t>
        <w:br/>
        <w:br/>
        <w:t>з</w:t>
        <w:br/>
        <w:br/>
        <w:t>а</w:t>
        <w:br/>
        <w:br/>
        <w:t>х</w:t>
        <w:br/>
        <w:br/>
        <w:t xml:space="preserve"> </w:t>
        <w:br/>
        <w:br/>
        <w:t>и</w:t>
        <w:br/>
        <w:br/>
        <w:t xml:space="preserve"> </w:t>
        <w:br/>
        <w:br/>
        <w:t>н</w:t>
        <w:br/>
        <w:br/>
        <w:t>е</w:t>
        <w:br/>
        <w:br/>
        <w:t>д</w:t>
        <w:br/>
        <w:br/>
        <w:t>о</w:t>
        <w:br/>
        <w:br/>
        <w:t>с</w:t>
        <w:br/>
        <w:br/>
        <w:t>т</w:t>
        <w:br/>
        <w:br/>
        <w:t>а</w:t>
        <w:br/>
        <w:br/>
        <w:t>т</w:t>
        <w:br/>
        <w:br/>
        <w:t>о</w:t>
        <w:br/>
        <w:br/>
        <w:t>ч</w:t>
        <w:br/>
        <w:br/>
        <w:t>н</w:t>
        <w:br/>
        <w:br/>
        <w:t>а</w:t>
        <w:br/>
        <w:br/>
        <w:t>я</w:t>
        <w:br/>
        <w:br/>
        <w:t xml:space="preserve"> </w:t>
        <w:br/>
        <w:br/>
        <w:t>п</w:t>
        <w:br/>
        <w:br/>
        <w:t>о</w:t>
        <w:br/>
        <w:br/>
        <w:t>д</w:t>
        <w:br/>
        <w:br/>
        <w:t>г</w:t>
        <w:br/>
        <w:br/>
        <w:t>о</w:t>
        <w:br/>
        <w:br/>
        <w:t>т</w:t>
        <w:br/>
        <w:br/>
        <w:t>о</w:t>
        <w:br/>
        <w:br/>
        <w:t>в</w:t>
        <w:br/>
        <w:br/>
        <w:t>к</w:t>
        <w:br/>
        <w:br/>
        <w:t>а</w:t>
        <w:br/>
        <w:br/>
        <w:t xml:space="preserve"> </w:t>
        <w:br/>
        <w:br/>
        <w:t>п</w:t>
        <w:br/>
        <w:br/>
        <w:t>е</w:t>
        <w:br/>
        <w:br/>
        <w:t>р</w:t>
        <w:br/>
        <w:br/>
        <w:t>с</w:t>
        <w:br/>
        <w:br/>
        <w:t>о</w:t>
        <w:br/>
        <w:br/>
        <w:t>н</w:t>
        <w:br/>
        <w:br/>
        <w:t>а</w:t>
        <w:br/>
        <w:br/>
        <w:t>л</w:t>
        <w:br/>
        <w:br/>
        <w:t>а</w:t>
        <w:br/>
        <w:br/>
        <w:t xml:space="preserve"> </w:t>
        <w:br/>
        <w:br/>
        <w:t>с</w:t>
        <w:br/>
        <w:br/>
        <w:t>о</w:t>
        <w:br/>
        <w:br/>
        <w:t>з</w:t>
        <w:br/>
        <w:br/>
        <w:t>д</w:t>
        <w:br/>
        <w:br/>
        <w:t>а</w:t>
        <w:br/>
        <w:br/>
        <w:t>ю</w:t>
        <w:br/>
        <w:br/>
        <w:t>т</w:t>
        <w:br/>
        <w:br/>
        <w:t xml:space="preserve"> </w:t>
        <w:br/>
        <w:br/>
        <w:t>у</w:t>
        <w:br/>
        <w:br/>
        <w:t>я</w:t>
        <w:br/>
        <w:br/>
        <w:t>з</w:t>
        <w:br/>
        <w:br/>
        <w:t>в</w:t>
        <w:br/>
        <w:br/>
        <w:t>и</w:t>
        <w:br/>
        <w:br/>
        <w:t>м</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Р</w:t>
        <w:br/>
        <w:br/>
        <w:t>и</w:t>
        <w:br/>
        <w:br/>
        <w:t>с</w:t>
        <w:br/>
        <w:br/>
        <w:t>к</w:t>
        <w:br/>
        <w:br/>
        <w:t>и</w:t>
        <w:br/>
        <w:br/>
        <w:t>,</w:t>
        <w:br/>
        <w:br/>
        <w:t xml:space="preserve"> </w:t>
        <w:br/>
        <w:br/>
        <w:t>с</w:t>
        <w:br/>
        <w:br/>
        <w:t>в</w:t>
        <w:br/>
        <w:br/>
        <w:t>я</w:t>
        <w:br/>
        <w:br/>
        <w:t>з</w:t>
        <w:br/>
        <w:br/>
        <w:t>а</w:t>
        <w:br/>
        <w:br/>
        <w:t>н</w:t>
        <w:br/>
        <w:br/>
        <w:t>н</w:t>
        <w:br/>
        <w:br/>
        <w:t>ы</w:t>
        <w:br/>
        <w:br/>
        <w:t>е</w:t>
        <w:br/>
        <w:br/>
        <w:t xml:space="preserve"> </w:t>
        <w:br/>
        <w:br/>
        <w:t>с</w:t>
        <w:br/>
        <w:br/>
        <w:t xml:space="preserve"> </w:t>
        <w:br/>
        <w:br/>
        <w:t>с</w:t>
        <w:br/>
        <w:br/>
        <w:t>о</w:t>
        <w:br/>
        <w:br/>
        <w:t>ц</w:t>
        <w:br/>
        <w:br/>
        <w:t>и</w:t>
        <w:br/>
        <w:br/>
        <w:t>а</w:t>
        <w:br/>
        <w:br/>
        <w:t>л</w:t>
        <w:br/>
        <w:br/>
        <w:t>ь</w:t>
        <w:br/>
        <w:br/>
        <w:t>н</w:t>
        <w:br/>
        <w:br/>
        <w:t>ы</w:t>
        <w:br/>
        <w:br/>
        <w:t>м</w:t>
        <w:br/>
        <w:br/>
        <w:t xml:space="preserve"> </w:t>
        <w:br/>
        <w:br/>
        <w:t>и</w:t>
        <w:br/>
        <w:br/>
        <w:t>н</w:t>
        <w:br/>
        <w:br/>
        <w:t>ж</w:t>
        <w:br/>
        <w:br/>
        <w:t>и</w:t>
        <w:br/>
        <w:br/>
        <w:t>н</w:t>
        <w:br/>
        <w:br/>
        <w:t>и</w:t>
        <w:br/>
        <w:br/>
        <w:t>р</w:t>
        <w:br/>
        <w:br/>
        <w:t>и</w:t>
        <w:br/>
        <w:br/>
        <w:t>н</w:t>
        <w:br/>
        <w:br/>
        <w:t>г</w:t>
        <w:br/>
        <w:br/>
        <w:t>о</w:t>
        <w:br/>
        <w:br/>
        <w:t>м</w:t>
        <w:br/>
        <w:br/>
        <w:t>,</w:t>
        <w:br/>
        <w:br/>
        <w:t xml:space="preserve"> </w:t>
        <w:br/>
        <w:br/>
        <w:t>ф</w:t>
        <w:br/>
        <w:br/>
        <w:t>и</w:t>
        <w:br/>
        <w:br/>
        <w:t>ш</w:t>
        <w:br/>
        <w:br/>
        <w:t>и</w:t>
        <w:br/>
        <w:br/>
        <w:t>н</w:t>
        <w:br/>
        <w:br/>
        <w:t>г</w:t>
        <w:br/>
        <w:br/>
        <w:t>о</w:t>
        <w:br/>
        <w:br/>
        <w:t>м</w:t>
        <w:br/>
        <w:br/>
        <w:t xml:space="preserve"> </w:t>
        <w:br/>
        <w:br/>
        <w:t>и</w:t>
        <w:br/>
        <w:br/>
        <w:t xml:space="preserve"> </w:t>
        <w:br/>
        <w:br/>
        <w:t>д</w:t>
        <w:br/>
        <w:br/>
        <w:t>р</w:t>
        <w:br/>
        <w:br/>
        <w:t>у</w:t>
        <w:br/>
        <w:br/>
        <w:t>г</w:t>
        <w:br/>
        <w:br/>
        <w:t>и</w:t>
        <w:br/>
        <w:br/>
        <w:t>м</w:t>
        <w:br/>
        <w:br/>
        <w:t>и</w:t>
        <w:br/>
        <w:br/>
        <w:t xml:space="preserve"> </w:t>
        <w:br/>
        <w:br/>
        <w:t>м</w:t>
        <w:br/>
        <w:br/>
        <w:t>е</w:t>
        <w:br/>
        <w:br/>
        <w:t>т</w:t>
        <w:br/>
        <w:br/>
        <w:t>о</w:t>
        <w:br/>
        <w:br/>
        <w:t>д</w:t>
        <w:br/>
        <w:br/>
        <w:t>а</w:t>
        <w:br/>
        <w:br/>
        <w:t>м</w:t>
        <w:br/>
        <w:br/>
        <w:t>и</w:t>
        <w:br/>
        <w:br/>
        <w:t xml:space="preserve"> </w:t>
        <w:br/>
        <w:br/>
        <w:t>а</w:t>
        <w:br/>
        <w:br/>
        <w:t>т</w:t>
        <w:br/>
        <w:br/>
        <w:t>а</w:t>
        <w:br/>
        <w:br/>
        <w:t>к</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Н</w:t>
        <w:br/>
        <w:br/>
        <w:t>е</w:t>
        <w:br/>
        <w:br/>
        <w:t>с</w:t>
        <w:br/>
        <w:br/>
        <w:t>о</w:t>
        <w:br/>
        <w:br/>
        <w:t>б</w:t>
        <w:br/>
        <w:br/>
        <w:t>л</w:t>
        <w:br/>
        <w:br/>
        <w:t>ю</w:t>
        <w:br/>
        <w:br/>
        <w:t>д</w:t>
        <w:br/>
        <w:br/>
        <w:t>е</w:t>
        <w:br/>
        <w:br/>
        <w:t>н</w:t>
        <w:br/>
        <w:br/>
        <w:t>и</w:t>
        <w:br/>
        <w:br/>
        <w:t>е</w:t>
        <w:br/>
        <w:br/>
        <w:t xml:space="preserve"> </w:t>
        <w:br/>
        <w:br/>
        <w:t>п</w:t>
        <w:br/>
        <w:br/>
        <w:t>р</w:t>
        <w:br/>
        <w:br/>
        <w:t>а</w:t>
        <w:br/>
        <w:br/>
        <w:t>в</w:t>
        <w:br/>
        <w:br/>
        <w:t>и</w:t>
        <w:br/>
        <w:br/>
        <w:t>л</w:t>
        <w:br/>
        <w:br/>
        <w:t xml:space="preserve"> </w:t>
        <w:br/>
        <w:br/>
        <w:t>б</w:t>
        <w:br/>
        <w:br/>
        <w:t>е</w:t>
        <w:br/>
        <w:br/>
        <w:t>з</w:t>
        <w:br/>
        <w:br/>
        <w:t>о</w:t>
        <w:br/>
        <w:br/>
        <w:t>п</w:t>
        <w:br/>
        <w:br/>
        <w:t>а</w:t>
        <w:br/>
        <w:br/>
        <w:t>с</w:t>
        <w:br/>
        <w:br/>
        <w:t>н</w:t>
        <w:br/>
        <w:br/>
        <w:t>о</w:t>
        <w:br/>
        <w:br/>
        <w:t>с</w:t>
        <w:br/>
        <w:br/>
        <w:t>т</w:t>
        <w:br/>
        <w:br/>
        <w:t>и</w:t>
        <w:br/>
        <w:br/>
        <w:t xml:space="preserve"> </w:t>
        <w:br/>
        <w:br/>
        <w:t>и</w:t>
        <w:br/>
        <w:br/>
        <w:t xml:space="preserve"> </w:t>
        <w:br/>
        <w:br/>
        <w:t>и</w:t>
        <w:br/>
        <w:br/>
        <w:t>с</w:t>
        <w:br/>
        <w:br/>
        <w:t>п</w:t>
        <w:br/>
        <w:br/>
        <w:t>о</w:t>
        <w:br/>
        <w:br/>
        <w:t>л</w:t>
        <w:br/>
        <w:br/>
        <w:t>ь</w:t>
        <w:br/>
        <w:br/>
        <w:t>з</w:t>
        <w:br/>
        <w:br/>
        <w:t>о</w:t>
        <w:br/>
        <w:br/>
        <w:t>в</w:t>
        <w:br/>
        <w:br/>
        <w:t>а</w:t>
        <w:br/>
        <w:br/>
        <w:t>н</w:t>
        <w:br/>
        <w:br/>
        <w:t>и</w:t>
        <w:br/>
        <w:br/>
        <w:t>е</w:t>
        <w:br/>
        <w:br/>
        <w:t xml:space="preserve"> </w:t>
        <w:br/>
        <w:br/>
        <w:t>н</w:t>
        <w:br/>
        <w:br/>
        <w:t>е</w:t>
        <w:br/>
        <w:br/>
        <w:t>б</w:t>
        <w:br/>
        <w:br/>
        <w:t>е</w:t>
        <w:br/>
        <w:br/>
        <w:t>з</w:t>
        <w:br/>
        <w:br/>
        <w:t>о</w:t>
        <w:br/>
        <w:br/>
        <w:t>п</w:t>
        <w:br/>
        <w:br/>
        <w:t>а</w:t>
        <w:br/>
        <w:br/>
        <w:t>с</w:t>
        <w:br/>
        <w:br/>
        <w:t>н</w:t>
        <w:br/>
        <w:br/>
        <w:t>ы</w:t>
        <w:br/>
        <w:br/>
        <w:t>х</w:t>
        <w:br/>
        <w:br/>
        <w:t xml:space="preserve"> </w:t>
        <w:br/>
        <w:br/>
        <w:t>у</w:t>
        <w:br/>
        <w:br/>
        <w:t>с</w:t>
        <w:br/>
        <w:br/>
        <w:t>т</w:t>
        <w:br/>
        <w:br/>
        <w:t>р</w:t>
        <w:br/>
        <w:br/>
        <w:t>о</w:t>
        <w:br/>
        <w:br/>
        <w:t>й</w:t>
        <w:br/>
        <w:br/>
        <w:t>с</w:t>
        <w:br/>
        <w:br/>
        <w:t>т</w:t>
        <w:br/>
        <w:br/>
        <w:t>в</w:t>
        <w:br/>
        <w:br/>
        <w:t xml:space="preserve"> </w:t>
        <w:br/>
        <w:br/>
        <w:t>с</w:t>
        <w:br/>
        <w:br/>
        <w:t>о</w:t>
        <w:br/>
        <w:br/>
        <w:t>з</w:t>
        <w:br/>
        <w:br/>
        <w:t>д</w:t>
        <w:br/>
        <w:br/>
        <w:t>а</w:t>
        <w:br/>
        <w:br/>
        <w:t>ю</w:t>
        <w:br/>
        <w:br/>
        <w:t>т</w:t>
        <w:br/>
        <w:br/>
        <w:t xml:space="preserve"> </w:t>
        <w:br/>
        <w:br/>
        <w:t>д</w:t>
        <w:br/>
        <w:br/>
        <w:t>о</w:t>
        <w:br/>
        <w:br/>
        <w:t>п</w:t>
        <w:br/>
        <w:br/>
        <w:t>о</w:t>
        <w:br/>
        <w:br/>
        <w:t>л</w:t>
        <w:br/>
        <w:br/>
        <w:t>н</w:t>
        <w:br/>
        <w:br/>
        <w:t>и</w:t>
        <w:br/>
        <w:br/>
        <w:t>т</w:t>
        <w:br/>
        <w:br/>
        <w:t>е</w:t>
        <w:br/>
        <w:br/>
        <w:t>л</w:t>
        <w:br/>
        <w:br/>
        <w:t>ь</w:t>
        <w:br/>
        <w:br/>
        <w:t>н</w:t>
        <w:br/>
        <w:br/>
        <w:t>ы</w:t>
        <w:br/>
        <w:br/>
        <w:t>е</w:t>
        <w:br/>
        <w:br/>
        <w:t xml:space="preserve"> </w:t>
        <w:br/>
        <w:br/>
        <w:t>р</w:t>
        <w:br/>
        <w:br/>
        <w:t>и</w:t>
        <w:br/>
        <w:br/>
        <w:t>с</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П</w:t>
        <w:br/>
        <w:br/>
        <w:t>о</w:t>
        <w:br/>
        <w:br/>
        <w:t>д</w:t>
        <w:br/>
        <w:br/>
        <w:t>т</w:t>
        <w:br/>
        <w:br/>
        <w:t>в</w:t>
        <w:br/>
        <w:br/>
        <w:t>е</w:t>
        <w:br/>
        <w:br/>
        <w:t>р</w:t>
        <w:br/>
        <w:br/>
        <w:t>ж</w:t>
        <w:br/>
        <w:br/>
        <w:t>д</w:t>
        <w:br/>
        <w:br/>
        <w:t>е</w:t>
        <w:br/>
        <w:br/>
        <w:t>н</w:t>
        <w:br/>
        <w:br/>
        <w:t>и</w:t>
        <w:br/>
        <w:br/>
        <w:t>е</w:t>
        <w:br/>
        <w:br/>
        <w:t>:</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л</w:t>
        <w:br/>
        <w:br/>
        <w:t>и</w:t>
        <w:br/>
        <w:br/>
        <w:t>ч</w:t>
        <w:br/>
        <w:br/>
        <w:t>н</w:t>
        <w:br/>
        <w:br/>
        <w:t>ы</w:t>
        <w:br/>
        <w:br/>
        <w:t>х</w:t>
        <w:br/>
        <w:br/>
        <w:t xml:space="preserve"> </w:t>
        <w:br/>
        <w:br/>
        <w:t>у</w:t>
        <w:br/>
        <w:br/>
        <w:t>с</w:t>
        <w:br/>
        <w:br/>
        <w:t>т</w:t>
        <w:br/>
        <w:br/>
        <w:t>р</w:t>
        <w:br/>
        <w:br/>
        <w:t>о</w:t>
        <w:br/>
        <w:br/>
        <w:t>й</w:t>
        <w:br/>
        <w:br/>
        <w:t>с</w:t>
        <w:br/>
        <w:br/>
        <w:t>т</w:t>
        <w:br/>
        <w:br/>
        <w:t>в</w:t>
        <w:br/>
        <w:br/>
        <w:t xml:space="preserve"> </w:t>
        <w:br/>
        <w:br/>
        <w:t>д</w:t>
        <w:br/>
        <w:br/>
        <w:t>л</w:t>
        <w:br/>
        <w:br/>
        <w:t>я</w:t>
        <w:br/>
        <w:br/>
        <w:t xml:space="preserve"> </w:t>
        <w:br/>
        <w:br/>
        <w:t>д</w:t>
        <w:br/>
        <w:br/>
        <w:t>о</w:t>
        <w:br/>
        <w:br/>
        <w:t>с</w:t>
        <w:br/>
        <w:br/>
        <w:t>т</w:t>
        <w:br/>
        <w:br/>
        <w:t>у</w:t>
        <w:br/>
        <w:br/>
        <w:t>п</w:t>
        <w:br/>
        <w:br/>
        <w:t>а</w:t>
        <w:br/>
        <w:br/>
        <w:t xml:space="preserve"> </w:t>
        <w:br/>
        <w:br/>
        <w:t>к</w:t>
        <w:br/>
        <w:br/>
        <w:t xml:space="preserve"> </w:t>
        <w:br/>
        <w:br/>
        <w:t>к</w:t>
        <w:br/>
        <w:br/>
        <w:t>о</w:t>
        <w:br/>
        <w:br/>
        <w:t>р</w:t>
        <w:br/>
        <w:br/>
        <w:t>п</w:t>
        <w:br/>
        <w:br/>
        <w:t>о</w:t>
        <w:br/>
        <w:br/>
        <w:t>р</w:t>
        <w:br/>
        <w:br/>
        <w:t>а</w:t>
        <w:br/>
        <w:br/>
        <w:t>т</w:t>
        <w:br/>
        <w:br/>
        <w:t>и</w:t>
        <w:br/>
        <w:br/>
        <w:t>в</w:t>
        <w:br/>
        <w:br/>
        <w:t>н</w:t>
        <w:br/>
        <w:br/>
        <w:t>ы</w:t>
        <w:br/>
        <w:br/>
        <w:t>м</w:t>
        <w:br/>
        <w:br/>
        <w:t xml:space="preserve"> </w:t>
        <w:br/>
        <w:br/>
        <w:t>с</w:t>
        <w:br/>
        <w:br/>
        <w:t>и</w:t>
        <w:br/>
        <w:br/>
        <w:t>с</w:t>
        <w:br/>
        <w:br/>
        <w:t>т</w:t>
        <w:br/>
        <w:br/>
        <w:t>е</w:t>
        <w:br/>
        <w:br/>
        <w:t>м</w:t>
        <w:br/>
        <w:br/>
        <w:t>а</w:t>
        <w:br/>
        <w:br/>
        <w:t>м</w:t>
        <w:br/>
        <w:br/>
        <w:t>,</w:t>
        <w:br/>
        <w:br/>
        <w:t xml:space="preserve"> </w:t>
        <w:br/>
        <w:br/>
        <w:t>н</w:t>
        <w:br/>
        <w:br/>
        <w:t>е</w:t>
        <w:br/>
        <w:br/>
        <w:t>с</w:t>
        <w:br/>
        <w:br/>
        <w:t>о</w:t>
        <w:br/>
        <w:br/>
        <w:t>б</w:t>
        <w:br/>
        <w:br/>
        <w:t>л</w:t>
        <w:br/>
        <w:br/>
        <w:t>ю</w:t>
        <w:br/>
        <w:br/>
        <w:t>д</w:t>
        <w:br/>
        <w:br/>
        <w:t>е</w:t>
        <w:br/>
        <w:br/>
        <w:t>н</w:t>
        <w:br/>
        <w:br/>
        <w:t>и</w:t>
        <w:br/>
        <w:br/>
        <w:t>е</w:t>
        <w:br/>
        <w:br/>
        <w:t xml:space="preserve"> </w:t>
        <w:br/>
        <w:br/>
        <w:t>п</w:t>
        <w:br/>
        <w:br/>
        <w:t>р</w:t>
        <w:br/>
        <w:br/>
        <w:t>а</w:t>
        <w:br/>
        <w:br/>
        <w:t>в</w:t>
        <w:br/>
        <w:br/>
        <w:t>и</w:t>
        <w:br/>
        <w:br/>
        <w:t>л</w:t>
        <w:br/>
        <w:br/>
        <w:t xml:space="preserve"> </w:t>
        <w:br/>
        <w:br/>
        <w:t>п</w:t>
        <w:br/>
        <w:br/>
        <w:t>а</w:t>
        <w:br/>
        <w:br/>
        <w:t>р</w:t>
        <w:br/>
        <w:br/>
        <w:t>о</w:t>
        <w:br/>
        <w:br/>
        <w:t>л</w:t>
        <w:br/>
        <w:br/>
        <w:t>ь</w:t>
        <w:br/>
        <w:br/>
        <w:t>н</w:t>
        <w:br/>
        <w:br/>
        <w:t>о</w:t>
        <w:br/>
        <w:br/>
        <w:t>й</w:t>
        <w:br/>
        <w:br/>
        <w:t xml:space="preserve"> </w:t>
        <w:br/>
        <w:br/>
        <w:t>п</w:t>
        <w:br/>
        <w:br/>
        <w:t>о</w:t>
        <w:br/>
        <w:br/>
        <w:t>л</w:t>
        <w:br/>
        <w:br/>
        <w:t>и</w:t>
        <w:br/>
        <w:br/>
        <w:t>т</w:t>
        <w:br/>
        <w:br/>
        <w:t>и</w:t>
        <w:br/>
        <w:br/>
        <w:t>к</w:t>
        <w:br/>
        <w:br/>
        <w:t>и</w:t>
        <w:br/>
        <w:br/>
        <w:t>.</w:t>
        <w:br/>
        <w:br/>
        <w:br/>
      </w:r>
    </w:p>
    <w:p>
      <w:r>
        <w:br w:type="page"/>
      </w:r>
    </w:p>
    <w:p>
      <w:pPr>
        <w:pStyle w:val="Heading1"/>
      </w:pPr>
      <w:r>
        <w:t xml:space="preserve">Глава 3 ideas: </w:t>
      </w:r>
    </w:p>
    <w:p>
      <w:pPr>
        <w:pStyle w:val="Heading2"/>
      </w:pPr>
      <w:r>
        <w:t>Структура Глава 4: Технические Средства Защиты Информации на Предприятиях Нефтегазовой Отрасли</w:t>
      </w:r>
    </w:p>
    <w:p>
      <w:r>
        <w:t>Отлично! Вот список идей для главы 4, строго соответствующих предложенной структуре и рамкам.</w:t>
        <w:br/>
        <w:br/>
        <w:t>**I. Обзор Основных Технических Средств Защиты Информации**</w:t>
      </w:r>
    </w:p>
    <w:p>
      <w:pPr>
        <w:pStyle w:val="ListParagraph"/>
      </w:pPr>
      <w:r>
        <w:t xml:space="preserve">  </w:t>
      </w:r>
      <w:r>
        <w:rPr>
          <w:b/>
        </w:rPr>
        <w:t>Аргумент:</w:t>
      </w:r>
      <w:r>
        <w:rPr/>
        <w:t xml:space="preserve">  Технические средства защиты информации (ТСЗИ) являются важным элементом системы защиты информации.</w:t>
      </w:r>
    </w:p>
    <w:p>
      <w:pPr>
        <w:pStyle w:val="ListParagraph"/>
      </w:pPr>
      <w:r>
        <w:t xml:space="preserve">  </w:t>
      </w:r>
      <w:r>
        <w:rPr>
          <w:b/>
        </w:rPr>
        <w:t>Подтверждение:</w:t>
      </w:r>
      <w:r>
        <w:rPr/>
        <w:t xml:space="preserve">  Классификация ТСЗИ по функциональному назначению: средства идентификации и аутентификации, средства контроля доступа, средства защиты от вредоносного ПО, средства обнаружения и предотвращения вторжений, средства шифрования информации, средства резервного копирования и восстановления данных.</w:t>
      </w:r>
    </w:p>
    <w:p>
      <w:pPr>
        <w:pStyle w:val="ListParagraph"/>
      </w:pPr>
      <w:r>
        <w:t xml:space="preserve">  </w:t>
      </w:r>
      <w:r>
        <w:rPr>
          <w:b/>
        </w:rPr>
        <w:t>Аргумент:</w:t>
      </w:r>
      <w:r>
        <w:rPr/>
        <w:t xml:space="preserve"> Выбор ТСЗИ должен осуществляться на основе анализа рисков и потребностей организации.</w:t>
      </w:r>
    </w:p>
    <w:p>
      <w:pPr>
        <w:pStyle w:val="ListParagraph"/>
      </w:pPr>
      <w:r>
        <w:t xml:space="preserve">  </w:t>
      </w:r>
      <w:r>
        <w:rPr>
          <w:b/>
        </w:rPr>
        <w:t>Подтверждение:</w:t>
      </w:r>
      <w:r>
        <w:rPr/>
        <w:t xml:space="preserve"> Описание процесса выбора ТСЗИ: определение угроз и уязвимостей, оценка рисков, определение требований к ТСЗИ, выбор оптимального решения.</w:t>
      </w:r>
    </w:p>
    <w:p>
      <w:pPr>
        <w:pStyle w:val="ListParagraph"/>
      </w:pPr>
      <w:r>
        <w:t xml:space="preserve">  </w:t>
      </w:r>
      <w:r>
        <w:rPr>
          <w:b/>
        </w:rPr>
        <w:t>Аргумент:</w:t>
      </w:r>
      <w:r>
        <w:rPr/>
        <w:t xml:space="preserve">  Внедрение и настройка ТСЗИ требует квалифицированного персонала.</w:t>
      </w:r>
    </w:p>
    <w:p>
      <w:pPr>
        <w:pStyle w:val="ListParagraph"/>
      </w:pPr>
      <w:r>
        <w:t xml:space="preserve">  </w:t>
      </w:r>
      <w:r>
        <w:rPr>
          <w:b/>
        </w:rPr>
        <w:t>Подтверждение:</w:t>
      </w:r>
      <w:r>
        <w:rPr/>
        <w:t xml:space="preserve">  Описание необходимых навыков и знаний персонала, ответственного за внедрение и настройку ТСЗИ.</w:t>
      </w:r>
    </w:p>
    <w:p>
      <w:pPr>
        <w:pStyle w:val="ListParagraph"/>
      </w:pPr>
      <w:r>
        <w:t xml:space="preserve">  </w:t>
      </w:r>
      <w:r>
        <w:rPr>
          <w:b/>
        </w:rPr>
        <w:t>Аргумент:</w:t>
      </w:r>
      <w:r>
        <w:rPr/>
        <w:t xml:space="preserve">  Надежная идентификация и аутентификация пользователей являются основой защиты информации.</w:t>
      </w:r>
    </w:p>
    <w:p>
      <w:pPr>
        <w:pStyle w:val="ListParagraph"/>
      </w:pPr>
      <w:r>
        <w:t xml:space="preserve">  </w:t>
      </w:r>
      <w:r>
        <w:rPr>
          <w:b/>
        </w:rPr>
        <w:t>Подтверждение:</w:t>
      </w:r>
      <w:r>
        <w:rPr/>
        <w:t xml:space="preserve">  Описание различных методов идентификации и аутентификации: пароли, биометрические данные, двухфакторная аутентификация, смарт-карты, цифровые сертификаты.</w:t>
      </w:r>
    </w:p>
    <w:p>
      <w:pPr>
        <w:pStyle w:val="ListParagraph"/>
      </w:pPr>
      <w:r>
        <w:t xml:space="preserve">  </w:t>
      </w:r>
      <w:r>
        <w:rPr>
          <w:b/>
        </w:rPr>
        <w:t>Аргумент:</w:t>
      </w:r>
      <w:r>
        <w:rPr/>
        <w:t xml:space="preserve">  Для повышения безопасности рекомендуется использовать многофакторную аутентификацию.</w:t>
      </w:r>
    </w:p>
    <w:p>
      <w:pPr>
        <w:pStyle w:val="ListParagraph"/>
      </w:pPr>
      <w:r>
        <w:t xml:space="preserve">  </w:t>
      </w:r>
      <w:r>
        <w:rPr>
          <w:b/>
        </w:rPr>
        <w:t>Подтверждение:</w:t>
      </w:r>
      <w:r>
        <w:rPr/>
        <w:t xml:space="preserve">  Описание преимуществ многофакторной аутентификации.</w:t>
      </w:r>
    </w:p>
    <w:p>
      <w:pPr>
        <w:pStyle w:val="ListParagraph"/>
      </w:pPr>
      <w:r>
        <w:t xml:space="preserve">  </w:t>
      </w:r>
      <w:r>
        <w:rPr>
          <w:b/>
        </w:rPr>
        <w:t>Аргумент:</w:t>
      </w:r>
      <w:r>
        <w:rPr/>
        <w:t xml:space="preserve">  Необходимо регулярно менять пароли и применять сложные парольные политики.</w:t>
      </w:r>
    </w:p>
    <w:p>
      <w:pPr>
        <w:pStyle w:val="ListParagraph"/>
      </w:pPr>
      <w:r>
        <w:t xml:space="preserve">  </w:t>
      </w:r>
      <w:r>
        <w:rPr>
          <w:b/>
        </w:rPr>
        <w:t>Подтверждение:</w:t>
      </w:r>
      <w:r>
        <w:rPr/>
        <w:t xml:space="preserve">  Описание требований к сложным паролям и срокам их смены.</w:t>
      </w:r>
    </w:p>
    <w:p>
      <w:pPr>
        <w:pStyle w:val="ListParagraph"/>
      </w:pPr>
      <w:r>
        <w:t xml:space="preserve">  </w:t>
      </w:r>
      <w:r>
        <w:rPr>
          <w:b/>
        </w:rPr>
        <w:t>Аргумент:</w:t>
      </w:r>
      <w:r>
        <w:rPr/>
        <w:t xml:space="preserve">  Контроль доступа позволяет ограничить доступ пользователей к конфиденциальной информации.</w:t>
      </w:r>
    </w:p>
    <w:p>
      <w:pPr>
        <w:pStyle w:val="ListParagraph"/>
      </w:pPr>
      <w:r>
        <w:t xml:space="preserve">  </w:t>
      </w:r>
      <w:r>
        <w:rPr>
          <w:b/>
        </w:rPr>
        <w:t>Подтверждение:</w:t>
      </w:r>
      <w:r>
        <w:rPr/>
        <w:t xml:space="preserve">  Описание различных методов контроля доступа: разграничение прав доступа, списки контроля доступа, ролевая модель доступа.</w:t>
      </w:r>
    </w:p>
    <w:p>
      <w:pPr>
        <w:pStyle w:val="ListParagraph"/>
      </w:pPr>
      <w:r>
        <w:t xml:space="preserve">  </w:t>
      </w:r>
      <w:r>
        <w:rPr>
          <w:b/>
        </w:rPr>
        <w:t>Аргумент:</w:t>
      </w:r>
      <w:r>
        <w:rPr/>
        <w:t xml:space="preserve">  Для защиты от несанкционированного доступа необходимо применять принцип наименьших привилегий.</w:t>
      </w:r>
    </w:p>
    <w:p>
      <w:pPr>
        <w:pStyle w:val="ListParagraph"/>
      </w:pPr>
      <w:r>
        <w:t xml:space="preserve">  </w:t>
      </w:r>
      <w:r>
        <w:rPr>
          <w:b/>
        </w:rPr>
        <w:t>Подтверждение:</w:t>
      </w:r>
      <w:r>
        <w:rPr/>
        <w:t xml:space="preserve">  Описание принципа наименьших привилегий и его реализации в системе контроля доступа.</w:t>
      </w:r>
    </w:p>
    <w:p>
      <w:pPr>
        <w:pStyle w:val="ListParagraph"/>
      </w:pPr>
      <w:r>
        <w:t xml:space="preserve">  </w:t>
      </w:r>
      <w:r>
        <w:rPr>
          <w:b/>
        </w:rPr>
        <w:t>Аргумент:</w:t>
      </w:r>
      <w:r>
        <w:rPr/>
        <w:t xml:space="preserve">  Регулярный аудит прав доступа позволяет выявить и устранить нарушения.</w:t>
      </w:r>
    </w:p>
    <w:p>
      <w:pPr>
        <w:pStyle w:val="ListParagraph"/>
      </w:pPr>
      <w:r>
        <w:t xml:space="preserve">  </w:t>
      </w:r>
      <w:r>
        <w:rPr>
          <w:b/>
        </w:rPr>
        <w:t>Подтверждение:</w:t>
      </w:r>
      <w:r>
        <w:rPr/>
        <w:t xml:space="preserve">  Описание процесса аудита прав доступа.</w:t>
      </w:r>
    </w:p>
    <w:p>
      <w:pPr>
        <w:pStyle w:val="ListParagraph"/>
      </w:pPr>
      <w:r>
        <w:t xml:space="preserve">  </w:t>
      </w:r>
      <w:r>
        <w:rPr>
          <w:b/>
        </w:rPr>
        <w:t>Аргумент:</w:t>
      </w:r>
      <w:r>
        <w:rPr/>
        <w:t xml:space="preserve">  Защита от вредоносного ПО является важной задачей обеспечения информационной безопасности.</w:t>
      </w:r>
    </w:p>
    <w:p>
      <w:pPr>
        <w:pStyle w:val="ListParagraph"/>
      </w:pPr>
      <w:r>
        <w:t xml:space="preserve">  </w:t>
      </w:r>
      <w:r>
        <w:rPr>
          <w:b/>
        </w:rPr>
        <w:t>Подтверждение:</w:t>
      </w:r>
      <w:r>
        <w:rPr/>
        <w:t xml:space="preserve">  Описание различных типов вредоносного ПО: вирусы, трояны, черви, шпионское ПО, программы-вымогатели.</w:t>
      </w:r>
    </w:p>
    <w:p>
      <w:pPr>
        <w:pStyle w:val="ListParagraph"/>
      </w:pPr>
      <w:r>
        <w:t xml:space="preserve">  </w:t>
      </w:r>
      <w:r>
        <w:rPr>
          <w:b/>
        </w:rPr>
        <w:t>Аргумент:</w:t>
      </w:r>
      <w:r>
        <w:rPr/>
        <w:t xml:space="preserve">  Для защиты от вредоносного ПО необходимо использовать антивирусные программы и системы обнаружения вторжений.</w:t>
      </w:r>
    </w:p>
    <w:p>
      <w:pPr>
        <w:pStyle w:val="ListParagraph"/>
      </w:pPr>
      <w:r>
        <w:t xml:space="preserve">  </w:t>
      </w:r>
      <w:r>
        <w:rPr>
          <w:b/>
        </w:rPr>
        <w:t>Подтверждение:</w:t>
      </w:r>
      <w:r>
        <w:rPr/>
        <w:t xml:space="preserve">  Описание функций антивирусных программ и систем обнаружения вторжений.</w:t>
      </w:r>
    </w:p>
    <w:p>
      <w:pPr>
        <w:pStyle w:val="ListParagraph"/>
      </w:pPr>
      <w:r>
        <w:t xml:space="preserve">  </w:t>
      </w:r>
      <w:r>
        <w:rPr>
          <w:b/>
        </w:rPr>
        <w:t>Аргумент:</w:t>
      </w:r>
      <w:r>
        <w:rPr/>
        <w:t xml:space="preserve">  Регулярное обновление антивирусных баз и программного обеспечения позволяет повысить эффективность защиты.</w:t>
      </w:r>
    </w:p>
    <w:p>
      <w:pPr>
        <w:pStyle w:val="ListParagraph"/>
      </w:pPr>
      <w:r>
        <w:t xml:space="preserve">  </w:t>
      </w:r>
      <w:r>
        <w:rPr>
          <w:b/>
        </w:rPr>
        <w:t>Подтверждение:</w:t>
      </w:r>
      <w:r>
        <w:rPr/>
        <w:t xml:space="preserve">  Описание необходимости регулярного обновления антивирусных баз и программного обеспечения.</w:t>
      </w:r>
    </w:p>
    <w:p>
      <w:pPr>
        <w:pStyle w:val="ListParagraph"/>
      </w:pPr>
      <w:r>
        <w:t xml:space="preserve">  </w:t>
      </w:r>
      <w:r>
        <w:rPr>
          <w:b/>
        </w:rPr>
        <w:t>Аргумент:</w:t>
      </w:r>
      <w:r>
        <w:rPr/>
        <w:t xml:space="preserve">  Шифрование информации позволяет защитить ее от несанкционированного доступа.</w:t>
      </w:r>
    </w:p>
    <w:p>
      <w:pPr>
        <w:pStyle w:val="ListParagraph"/>
      </w:pPr>
      <w:r>
        <w:t xml:space="preserve">  </w:t>
      </w:r>
      <w:r>
        <w:rPr>
          <w:b/>
        </w:rPr>
        <w:t>Подтверждение:</w:t>
      </w:r>
      <w:r>
        <w:rPr/>
        <w:t xml:space="preserve">  Описание различных методов шифрования: симметричное шифрование, асимметричное шифрование.</w:t>
      </w:r>
    </w:p>
    <w:p>
      <w:pPr>
        <w:pStyle w:val="ListParagraph"/>
      </w:pPr>
      <w:r>
        <w:t xml:space="preserve">  </w:t>
      </w:r>
      <w:r>
        <w:rPr>
          <w:b/>
        </w:rPr>
        <w:t>Аргумент:</w:t>
      </w:r>
      <w:r>
        <w:rPr/>
        <w:t xml:space="preserve">  Шифрование необходимо использовать для защиты конфиденциальной информации при ее хранении и передаче.</w:t>
      </w:r>
    </w:p>
    <w:p>
      <w:pPr>
        <w:pStyle w:val="ListParagraph"/>
      </w:pPr>
      <w:r>
        <w:t xml:space="preserve">  </w:t>
      </w:r>
      <w:r>
        <w:rPr>
          <w:b/>
        </w:rPr>
        <w:t>Подтверждение:</w:t>
      </w:r>
      <w:r>
        <w:rPr/>
        <w:t xml:space="preserve">  Описание сценариев использования шифрования информации.</w:t>
      </w:r>
    </w:p>
    <w:p>
      <w:pPr>
        <w:pStyle w:val="ListParagraph"/>
      </w:pPr>
      <w:r>
        <w:t xml:space="preserve">  </w:t>
      </w:r>
      <w:r>
        <w:rPr>
          <w:b/>
        </w:rPr>
        <w:t>Аргумент:</w:t>
      </w:r>
      <w:r>
        <w:rPr/>
        <w:t xml:space="preserve">  Необходимо правильно управлять ключами шифрования.</w:t>
      </w:r>
    </w:p>
    <w:p>
      <w:pPr>
        <w:pStyle w:val="ListParagraph"/>
      </w:pPr>
      <w:r>
        <w:t xml:space="preserve">  </w:t>
      </w:r>
      <w:r>
        <w:rPr>
          <w:b/>
        </w:rPr>
        <w:t>Подтверждение:</w:t>
      </w:r>
      <w:r>
        <w:rPr/>
        <w:t xml:space="preserve">  Описание методов управления ключами шифрования.</w:t>
      </w:r>
    </w:p>
    <w:p>
      <w:r>
        <w:br/>
        <w:br/>
        <w:t>Эти идеи полностью соответствуют предложенной структуре и рамкам главы, концентрируясь на технических средствах защиты информации, применимых в нефтегазовой отрасли.</w:t>
      </w:r>
    </w:p>
    <w:p>
      <w:r>
        <w:br w:type="page"/>
      </w:r>
    </w:p>
    <w:p>
      <w:pPr>
        <w:pStyle w:val="Heading1"/>
      </w:pPr>
      <w:r>
        <w:t xml:space="preserve">Глава 3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 xml:space="preserve"> </w:t>
        <w:br/>
        <w:br/>
        <w:t>3</w:t>
        <w:br/>
        <w:br/>
        <w:t>:</w:t>
        <w:br/>
        <w:br/>
        <w:t xml:space="preserve"> </w:t>
        <w:br/>
        <w:br/>
        <w:t>Н</w:t>
        <w:br/>
        <w:br/>
        <w:t>о</w:t>
        <w:br/>
        <w:br/>
        <w:t>р</w:t>
        <w:br/>
        <w:br/>
        <w:t>м</w:t>
        <w:br/>
        <w:br/>
        <w:t>а</w:t>
        <w:br/>
        <w:br/>
        <w:t>т</w:t>
        <w:br/>
        <w:br/>
        <w:t>и</w:t>
        <w:br/>
        <w:br/>
        <w:t>в</w:t>
        <w:br/>
        <w:br/>
        <w:t>н</w:t>
        <w:br/>
        <w:br/>
        <w:t>о</w:t>
        <w:br/>
        <w:br/>
        <w:t>е</w:t>
        <w:br/>
        <w:br/>
        <w:t xml:space="preserve"> </w:t>
        <w:br/>
        <w:br/>
        <w:t>Р</w:t>
        <w:br/>
        <w:br/>
        <w:t>е</w:t>
        <w:br/>
        <w:br/>
        <w:t>г</w:t>
        <w:br/>
        <w:br/>
        <w:t>у</w:t>
        <w:br/>
        <w:br/>
        <w:t>л</w:t>
        <w:br/>
        <w:br/>
        <w:t>и</w:t>
        <w:br/>
        <w:br/>
        <w:t>р</w:t>
        <w:br/>
        <w:br/>
        <w:t>о</w:t>
        <w:br/>
        <w:br/>
        <w:t>в</w:t>
        <w:br/>
        <w:br/>
        <w:t>а</w:t>
        <w:br/>
        <w:br/>
        <w:t>н</w:t>
        <w:br/>
        <w:br/>
        <w:t>и</w:t>
        <w:br/>
        <w:br/>
        <w:t>е</w:t>
        <w:br/>
        <w:br/>
        <w:t xml:space="preserve"> </w:t>
        <w:br/>
        <w:br/>
        <w:t>и</w:t>
        <w:br/>
        <w:br/>
        <w:t xml:space="preserve"> </w:t>
        <w:br/>
        <w:br/>
        <w:t>С</w:t>
        <w:br/>
        <w:br/>
        <w:t>т</w:t>
        <w:br/>
        <w:br/>
        <w:t>а</w:t>
        <w:br/>
        <w:br/>
        <w:t>н</w:t>
        <w:br/>
        <w:br/>
        <w:t>д</w:t>
        <w:br/>
        <w:br/>
        <w:t>а</w:t>
        <w:br/>
        <w:br/>
        <w:t>р</w:t>
        <w:br/>
        <w:br/>
        <w:t>т</w:t>
        <w:br/>
        <w:br/>
        <w:t>ы</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 xml:space="preserve"> </w:t>
        <w:br/>
        <w:br/>
        <w:t>н</w:t>
        <w:br/>
        <w:br/>
        <w:t>а</w:t>
        <w:br/>
        <w:br/>
        <w:t xml:space="preserve"> </w:t>
        <w:br/>
        <w:br/>
        <w:t>П</w:t>
        <w:br/>
        <w:br/>
        <w:t>р</w:t>
        <w:br/>
        <w:br/>
        <w:t>е</w:t>
        <w:br/>
        <w:br/>
        <w:t>д</w:t>
        <w:br/>
        <w:br/>
        <w:t>п</w:t>
        <w:br/>
        <w:br/>
        <w:t>р</w:t>
        <w:br/>
        <w:br/>
        <w:t>и</w:t>
        <w:br/>
        <w:br/>
        <w:t>я</w:t>
        <w:br/>
        <w:br/>
        <w:t>т</w:t>
        <w:br/>
        <w:br/>
        <w:t>и</w:t>
        <w:br/>
        <w:br/>
        <w:t>я</w:t>
        <w:br/>
        <w:br/>
        <w:t>х</w:t>
        <w:br/>
        <w:br/>
        <w:t xml:space="preserve"> </w:t>
        <w:br/>
        <w:br/>
        <w:t>Н</w:t>
        <w:br/>
        <w:br/>
        <w:t>е</w:t>
        <w:br/>
        <w:br/>
        <w:t>ф</w:t>
        <w:br/>
        <w:br/>
        <w:t>т</w:t>
        <w:br/>
        <w:br/>
        <w:t>е</w:t>
        <w:br/>
        <w:br/>
        <w:t>г</w:t>
        <w:br/>
        <w:br/>
        <w:t>а</w:t>
        <w:br/>
        <w:br/>
        <w:t>з</w:t>
        <w:br/>
        <w:br/>
        <w:t>о</w:t>
        <w:br/>
        <w:br/>
        <w:t>в</w:t>
        <w:br/>
        <w:br/>
        <w:t>о</w:t>
        <w:br/>
        <w:br/>
        <w:t>й</w:t>
        <w:br/>
        <w:br/>
        <w:t xml:space="preserve"> </w:t>
        <w:br/>
        <w:br/>
        <w:t>О</w:t>
        <w:br/>
        <w:br/>
        <w:t>т</w:t>
        <w:br/>
        <w:br/>
        <w:t>р</w:t>
        <w:br/>
        <w:br/>
        <w:t>а</w:t>
        <w:br/>
        <w:br/>
        <w:t>с</w:t>
        <w:br/>
        <w:br/>
        <w:t>л</w:t>
        <w:br/>
        <w:br/>
        <w:t>и</w:t>
        <w:br/>
        <w:br/>
        <w:br/>
        <w:br/>
        <w:br/>
        <w:br/>
        <w:br/>
        <w:br/>
        <w:t>*</w:t>
        <w:br/>
        <w:br/>
        <w:t>*</w:t>
        <w:br/>
        <w:br/>
        <w:t>I</w:t>
        <w:br/>
        <w:br/>
        <w:t>.</w:t>
        <w:br/>
        <w:br/>
        <w:t xml:space="preserve"> </w:t>
        <w:br/>
        <w:br/>
        <w:t>О</w:t>
        <w:br/>
        <w:br/>
        <w:t>б</w:t>
        <w:br/>
        <w:br/>
        <w:t>з</w:t>
        <w:br/>
        <w:br/>
        <w:t>о</w:t>
        <w:br/>
        <w:br/>
        <w:t>р</w:t>
        <w:br/>
        <w:br/>
        <w:t xml:space="preserve"> </w:t>
        <w:br/>
        <w:br/>
        <w:t>Н</w:t>
        <w:br/>
        <w:br/>
        <w:t>о</w:t>
        <w:br/>
        <w:br/>
        <w:t>р</w:t>
        <w:br/>
        <w:br/>
        <w:t>м</w:t>
        <w:br/>
        <w:br/>
        <w:t>а</w:t>
        <w:br/>
        <w:br/>
        <w:t>т</w:t>
        <w:br/>
        <w:br/>
        <w:t>и</w:t>
        <w:br/>
        <w:br/>
        <w:t>в</w:t>
        <w:br/>
        <w:br/>
        <w:t>н</w:t>
        <w:br/>
        <w:br/>
        <w:t>о</w:t>
        <w:br/>
        <w:br/>
        <w:t>-</w:t>
        <w:br/>
        <w:br/>
        <w:t>П</w:t>
        <w:br/>
        <w:br/>
        <w:t>р</w:t>
        <w:br/>
        <w:br/>
        <w:t>а</w:t>
        <w:br/>
        <w:br/>
        <w:t>в</w:t>
        <w:br/>
        <w:br/>
        <w:t>о</w:t>
        <w:br/>
        <w:br/>
        <w:t>в</w:t>
        <w:br/>
        <w:br/>
        <w:t>о</w:t>
        <w:br/>
        <w:br/>
        <w:t>й</w:t>
        <w:br/>
        <w:br/>
        <w:t xml:space="preserve"> </w:t>
        <w:br/>
        <w:br/>
        <w:t>Б</w:t>
        <w:br/>
        <w:br/>
        <w:t>а</w:t>
        <w:br/>
        <w:br/>
        <w:t>з</w:t>
        <w:br/>
        <w:br/>
        <w:t>ы</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 xml:space="preserve"> </w:t>
        <w:br/>
        <w:br/>
        <w:t>в</w:t>
        <w:br/>
        <w:br/>
        <w:t xml:space="preserve"> </w:t>
        <w:br/>
        <w:br/>
        <w:t>Р</w:t>
        <w:br/>
        <w:br/>
        <w:t>Ф</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В</w:t>
        <w:br/>
        <w:br/>
        <w:t xml:space="preserve"> </w:t>
        <w:br/>
        <w:br/>
        <w:t>Р</w:t>
        <w:br/>
        <w:br/>
        <w:t>о</w:t>
        <w:br/>
        <w:br/>
        <w:t>с</w:t>
        <w:br/>
        <w:br/>
        <w:t>с</w:t>
        <w:br/>
        <w:br/>
        <w:t>и</w:t>
        <w:br/>
        <w:br/>
        <w:t>й</w:t>
        <w:br/>
        <w:br/>
        <w:t>с</w:t>
        <w:br/>
        <w:br/>
        <w:t>к</w:t>
        <w:br/>
        <w:br/>
        <w:t>о</w:t>
        <w:br/>
        <w:br/>
        <w:t>й</w:t>
        <w:br/>
        <w:br/>
        <w:t xml:space="preserve"> </w:t>
        <w:br/>
        <w:br/>
        <w:t>Ф</w:t>
        <w:br/>
        <w:br/>
        <w:t>е</w:t>
        <w:br/>
        <w:br/>
        <w:t>д</w:t>
        <w:br/>
        <w:br/>
        <w:t>е</w:t>
        <w:br/>
        <w:br/>
        <w:t>р</w:t>
        <w:br/>
        <w:br/>
        <w:t>а</w:t>
        <w:br/>
        <w:br/>
        <w:t>ц</w:t>
        <w:br/>
        <w:br/>
        <w:t>и</w:t>
        <w:br/>
        <w:br/>
        <w:t>и</w:t>
        <w:br/>
        <w:br/>
        <w:t xml:space="preserve"> </w:t>
        <w:br/>
        <w:br/>
        <w:t>с</w:t>
        <w:br/>
        <w:br/>
        <w:t>у</w:t>
        <w:br/>
        <w:br/>
        <w:t>щ</w:t>
        <w:br/>
        <w:br/>
        <w:t>е</w:t>
        <w:br/>
        <w:br/>
        <w:t>с</w:t>
        <w:br/>
        <w:br/>
        <w:t>т</w:t>
        <w:br/>
        <w:br/>
        <w:t>в</w:t>
        <w:br/>
        <w:br/>
        <w:t>у</w:t>
        <w:br/>
        <w:br/>
        <w:t>е</w:t>
        <w:br/>
        <w:br/>
        <w:t>т</w:t>
        <w:br/>
        <w:br/>
        <w:t xml:space="preserve"> </w:t>
        <w:br/>
        <w:br/>
        <w:t>к</w:t>
        <w:br/>
        <w:br/>
        <w:t>о</w:t>
        <w:br/>
        <w:br/>
        <w:t>м</w:t>
        <w:br/>
        <w:br/>
        <w:t>п</w:t>
        <w:br/>
        <w:br/>
        <w:t>л</w:t>
        <w:br/>
        <w:br/>
        <w:t>е</w:t>
        <w:br/>
        <w:br/>
        <w:t>к</w:t>
        <w:br/>
        <w:br/>
        <w:t>с</w:t>
        <w:br/>
        <w:br/>
        <w:t xml:space="preserve"> </w:t>
        <w:br/>
        <w:br/>
        <w:t>н</w:t>
        <w:br/>
        <w:br/>
        <w:t>о</w:t>
        <w:br/>
        <w:br/>
        <w:t>р</w:t>
        <w:br/>
        <w:br/>
        <w:t>м</w:t>
        <w:br/>
        <w:br/>
        <w:t>а</w:t>
        <w:br/>
        <w:br/>
        <w:t>т</w:t>
        <w:br/>
        <w:br/>
        <w:t>и</w:t>
        <w:br/>
        <w:br/>
        <w:t>в</w:t>
        <w:br/>
        <w:br/>
        <w:t>н</w:t>
        <w:br/>
        <w:br/>
        <w:t>ы</w:t>
        <w:br/>
        <w:br/>
        <w:t>х</w:t>
        <w:br/>
        <w:br/>
        <w:t xml:space="preserve"> </w:t>
        <w:br/>
        <w:br/>
        <w:t>п</w:t>
        <w:br/>
        <w:br/>
        <w:t>р</w:t>
        <w:br/>
        <w:br/>
        <w:t>а</w:t>
        <w:br/>
        <w:br/>
        <w:t>в</w:t>
        <w:br/>
        <w:br/>
        <w:t>о</w:t>
        <w:br/>
        <w:br/>
        <w:t>в</w:t>
        <w:br/>
        <w:br/>
        <w:t>ы</w:t>
        <w:br/>
        <w:br/>
        <w:t>х</w:t>
        <w:br/>
        <w:br/>
        <w:t xml:space="preserve"> </w:t>
        <w:br/>
        <w:br/>
        <w:t>а</w:t>
        <w:br/>
        <w:br/>
        <w:t>к</w:t>
        <w:br/>
        <w:br/>
        <w:t>т</w:t>
        <w:br/>
        <w:br/>
        <w:t>о</w:t>
        <w:br/>
        <w:br/>
        <w:t>в</w:t>
        <w:br/>
        <w:br/>
        <w:t>,</w:t>
        <w:br/>
        <w:br/>
        <w:t xml:space="preserve"> </w:t>
        <w:br/>
        <w:br/>
        <w:t>р</w:t>
        <w:br/>
        <w:br/>
        <w:t>е</w:t>
        <w:br/>
        <w:br/>
        <w:t>г</w:t>
        <w:br/>
        <w:br/>
        <w:t>у</w:t>
        <w:br/>
        <w:br/>
        <w:t>л</w:t>
        <w:br/>
        <w:br/>
        <w:t>и</w:t>
        <w:br/>
        <w:br/>
        <w:t>р</w:t>
        <w:br/>
        <w:br/>
        <w:t>у</w:t>
        <w:br/>
        <w:br/>
        <w:t>ю</w:t>
        <w:br/>
        <w:br/>
        <w:t>щ</w:t>
        <w:br/>
        <w:br/>
        <w:t>и</w:t>
        <w:br/>
        <w:br/>
        <w:t>х</w:t>
        <w:br/>
        <w:br/>
        <w:t xml:space="preserve"> </w:t>
        <w:br/>
        <w:br/>
        <w:t>в</w:t>
        <w:br/>
        <w:br/>
        <w:t>о</w:t>
        <w:br/>
        <w:br/>
        <w:t>п</w:t>
        <w:br/>
        <w:br/>
        <w:t>р</w:t>
        <w:br/>
        <w:br/>
        <w:t>о</w:t>
        <w:br/>
        <w:br/>
        <w:t>с</w:t>
        <w:br/>
        <w:br/>
        <w:t>ы</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П</w:t>
        <w:br/>
        <w:br/>
        <w:t>е</w:t>
        <w:br/>
        <w:br/>
        <w:t>р</w:t>
        <w:br/>
        <w:br/>
        <w:t>е</w:t>
        <w:br/>
        <w:br/>
        <w:t>ч</w:t>
        <w:br/>
        <w:br/>
        <w:t>и</w:t>
        <w:br/>
        <w:br/>
        <w:t>с</w:t>
        <w:br/>
        <w:br/>
        <w:t>л</w:t>
        <w:br/>
        <w:br/>
        <w:t>е</w:t>
        <w:br/>
        <w:br/>
        <w:t>н</w:t>
        <w:br/>
        <w:br/>
        <w:t>и</w:t>
        <w:br/>
        <w:br/>
        <w:t>е</w:t>
        <w:br/>
        <w:br/>
        <w:t xml:space="preserve"> </w:t>
        <w:br/>
        <w:br/>
        <w:t>к</w:t>
        <w:br/>
        <w:br/>
        <w:t>л</w:t>
        <w:br/>
        <w:br/>
        <w:t>ю</w:t>
        <w:br/>
        <w:br/>
        <w:t>ч</w:t>
        <w:br/>
        <w:br/>
        <w:t>е</w:t>
        <w:br/>
        <w:br/>
        <w:t>в</w:t>
        <w:br/>
        <w:br/>
        <w:t>ы</w:t>
        <w:br/>
        <w:br/>
        <w:t>х</w:t>
        <w:br/>
        <w:br/>
        <w:t xml:space="preserve"> </w:t>
        <w:br/>
        <w:br/>
        <w:t>з</w:t>
        <w:br/>
        <w:br/>
        <w:t>а</w:t>
        <w:br/>
        <w:br/>
        <w:t>к</w:t>
        <w:br/>
        <w:br/>
        <w:t>о</w:t>
        <w:br/>
        <w:br/>
        <w:t>н</w:t>
        <w:br/>
        <w:br/>
        <w:t>о</w:t>
        <w:br/>
        <w:br/>
        <w:t>в</w:t>
        <w:br/>
        <w:br/>
        <w:t xml:space="preserve"> </w:t>
        <w:br/>
        <w:br/>
        <w:t>и</w:t>
        <w:br/>
        <w:br/>
        <w:t xml:space="preserve"> </w:t>
        <w:br/>
        <w:br/>
        <w:t>н</w:t>
        <w:br/>
        <w:br/>
        <w:t>о</w:t>
        <w:br/>
        <w:br/>
        <w:t>р</w:t>
        <w:br/>
        <w:br/>
        <w:t>м</w:t>
        <w:br/>
        <w:br/>
        <w:t>а</w:t>
        <w:br/>
        <w:br/>
        <w:t>т</w:t>
        <w:br/>
        <w:br/>
        <w:t>и</w:t>
        <w:br/>
        <w:br/>
        <w:t>в</w:t>
        <w:br/>
        <w:br/>
        <w:t>н</w:t>
        <w:br/>
        <w:br/>
        <w:t>ы</w:t>
        <w:br/>
        <w:br/>
        <w:t>х</w:t>
        <w:br/>
        <w:br/>
        <w:t xml:space="preserve"> </w:t>
        <w:br/>
        <w:br/>
        <w:t>а</w:t>
        <w:br/>
        <w:br/>
        <w:t>к</w:t>
        <w:br/>
        <w:br/>
        <w:t>т</w:t>
        <w:br/>
        <w:br/>
        <w:t>о</w:t>
        <w:br/>
        <w:br/>
        <w:t>в</w:t>
        <w:br/>
        <w:br/>
        <w:t>:</w:t>
        <w:br/>
        <w:br/>
        <w:t xml:space="preserve"> </w:t>
        <w:br/>
        <w:br/>
        <w:t>"</w:t>
        <w:br/>
        <w:br/>
        <w:t>О</w:t>
        <w:br/>
        <w:br/>
        <w:t xml:space="preserve"> </w:t>
        <w:br/>
        <w:br/>
        <w:t>Ф</w:t>
        <w:br/>
        <w:br/>
        <w:t>е</w:t>
        <w:br/>
        <w:br/>
        <w:t>д</w:t>
        <w:br/>
        <w:br/>
        <w:t>е</w:t>
        <w:br/>
        <w:br/>
        <w:t>р</w:t>
        <w:br/>
        <w:br/>
        <w:t>а</w:t>
        <w:br/>
        <w:br/>
        <w:t>л</w:t>
        <w:br/>
        <w:br/>
        <w:t>ь</w:t>
        <w:br/>
        <w:br/>
        <w:t>н</w:t>
        <w:br/>
        <w:br/>
        <w:t>о</w:t>
        <w:br/>
        <w:br/>
        <w:t>й</w:t>
        <w:br/>
        <w:br/>
        <w:t xml:space="preserve"> </w:t>
        <w:br/>
        <w:br/>
        <w:t>с</w:t>
        <w:br/>
        <w:br/>
        <w:t>л</w:t>
        <w:br/>
        <w:br/>
        <w:t>у</w:t>
        <w:br/>
        <w:br/>
        <w:t>ж</w:t>
        <w:br/>
        <w:br/>
        <w:t>б</w:t>
        <w:br/>
        <w:br/>
        <w:t>е</w:t>
        <w:br/>
        <w:br/>
        <w:t xml:space="preserve"> </w:t>
        <w:br/>
        <w:br/>
        <w:t>п</w:t>
        <w:br/>
        <w:br/>
        <w:t>о</w:t>
        <w:br/>
        <w:br/>
        <w:t xml:space="preserve"> </w:t>
        <w:br/>
        <w:br/>
        <w:t>т</w:t>
        <w:br/>
        <w:br/>
        <w:t>е</w:t>
        <w:br/>
        <w:br/>
        <w:t>х</w:t>
        <w:br/>
        <w:br/>
        <w:t>н</w:t>
        <w:br/>
        <w:br/>
        <w:t>и</w:t>
        <w:br/>
        <w:br/>
        <w:t>ч</w:t>
        <w:br/>
        <w:br/>
        <w:t>е</w:t>
        <w:br/>
        <w:br/>
        <w:t>с</w:t>
        <w:br/>
        <w:br/>
        <w:t>к</w:t>
        <w:br/>
        <w:br/>
        <w:t>о</w:t>
        <w:br/>
        <w:br/>
        <w:t>м</w:t>
        <w:br/>
        <w:br/>
        <w:t>у</w:t>
        <w:br/>
        <w:br/>
        <w:t xml:space="preserve"> </w:t>
        <w:br/>
        <w:br/>
        <w:t>и</w:t>
        <w:br/>
        <w:br/>
        <w:t xml:space="preserve"> </w:t>
        <w:br/>
        <w:br/>
        <w:t>э</w:t>
        <w:br/>
        <w:br/>
        <w:t>к</w:t>
        <w:br/>
        <w:br/>
        <w:t>с</w:t>
        <w:br/>
        <w:br/>
        <w:t>п</w:t>
        <w:br/>
        <w:br/>
        <w:t>о</w:t>
        <w:br/>
        <w:br/>
        <w:t>р</w:t>
        <w:br/>
        <w:br/>
        <w:t>т</w:t>
        <w:br/>
        <w:br/>
        <w:t>н</w:t>
        <w:br/>
        <w:br/>
        <w:t>о</w:t>
        <w:br/>
        <w:br/>
        <w:t>м</w:t>
        <w:br/>
        <w:br/>
        <w:t>у</w:t>
        <w:br/>
        <w:br/>
        <w:t xml:space="preserve"> </w:t>
        <w:br/>
        <w:br/>
        <w:t>к</w:t>
        <w:br/>
        <w:br/>
        <w:t>о</w:t>
        <w:br/>
        <w:br/>
        <w:t>н</w:t>
        <w:br/>
        <w:br/>
        <w:t>т</w:t>
        <w:br/>
        <w:br/>
        <w:t>р</w:t>
        <w:br/>
        <w:br/>
        <w:t>о</w:t>
        <w:br/>
        <w:br/>
        <w:t>л</w:t>
        <w:br/>
        <w:br/>
        <w:t>ю</w:t>
        <w:br/>
        <w:br/>
        <w:t>"</w:t>
        <w:br/>
        <w:br/>
        <w:t>,</w:t>
        <w:br/>
        <w:br/>
        <w:t xml:space="preserve"> </w:t>
        <w:br/>
        <w:br/>
        <w:t>"</w:t>
        <w:br/>
        <w:br/>
        <w:t>О</w:t>
        <w:br/>
        <w:br/>
        <w:t xml:space="preserve"> </w:t>
        <w:br/>
        <w:br/>
        <w:t>п</w:t>
        <w:br/>
        <w:br/>
        <w:t>е</w:t>
        <w:br/>
        <w:br/>
        <w:t>р</w:t>
        <w:br/>
        <w:br/>
        <w:t>с</w:t>
        <w:br/>
        <w:br/>
        <w:t>о</w:t>
        <w:br/>
        <w:br/>
        <w:t>н</w:t>
        <w:br/>
        <w:br/>
        <w:t>а</w:t>
        <w:br/>
        <w:br/>
        <w:t>л</w:t>
        <w:br/>
        <w:br/>
        <w:t>ь</w:t>
        <w:br/>
        <w:br/>
        <w:t>н</w:t>
        <w:br/>
        <w:br/>
        <w:t>ы</w:t>
        <w:br/>
        <w:br/>
        <w:t>х</w:t>
        <w:br/>
        <w:br/>
        <w:t xml:space="preserve"> </w:t>
        <w:br/>
        <w:br/>
        <w:t>д</w:t>
        <w:br/>
        <w:br/>
        <w:t>а</w:t>
        <w:br/>
        <w:br/>
        <w:t>н</w:t>
        <w:br/>
        <w:br/>
        <w:t>н</w:t>
        <w:br/>
        <w:br/>
        <w:t>ы</w:t>
        <w:br/>
        <w:br/>
        <w:t>х</w:t>
        <w:br/>
        <w:br/>
        <w:t>"</w:t>
        <w:br/>
        <w:br/>
        <w:t>,</w:t>
        <w:br/>
        <w:br/>
        <w:t xml:space="preserve"> </w:t>
        <w:br/>
        <w:br/>
        <w:t>"</w:t>
        <w:br/>
        <w:br/>
        <w:t>О</w:t>
        <w:br/>
        <w:br/>
        <w:t xml:space="preserve"> </w:t>
        <w:br/>
        <w:br/>
        <w:t>б</w:t>
        <w:br/>
        <w:br/>
        <w:t>е</w:t>
        <w:br/>
        <w:br/>
        <w:t>з</w:t>
        <w:br/>
        <w:br/>
        <w:t>о</w:t>
        <w:br/>
        <w:br/>
        <w:t>п</w:t>
        <w:br/>
        <w:br/>
        <w:t>а</w:t>
        <w:br/>
        <w:br/>
        <w:t>с</w:t>
        <w:br/>
        <w:br/>
        <w:t>н</w:t>
        <w:br/>
        <w:br/>
        <w:t>о</w:t>
        <w:br/>
        <w:br/>
        <w:t>с</w:t>
        <w:br/>
        <w:br/>
        <w:t>т</w:t>
        <w:br/>
        <w:br/>
        <w:t>и</w:t>
        <w:br/>
        <w:br/>
        <w:t xml:space="preserve"> </w:t>
        <w:br/>
        <w:br/>
        <w:t>к</w:t>
        <w:br/>
        <w:br/>
        <w:t>р</w:t>
        <w:br/>
        <w:br/>
        <w:t>и</w:t>
        <w:br/>
        <w:br/>
        <w:t>т</w:t>
        <w:br/>
        <w:br/>
        <w:t>и</w:t>
        <w:br/>
        <w:br/>
        <w:t>ч</w:t>
        <w:br/>
        <w:br/>
        <w:t>е</w:t>
        <w:br/>
        <w:br/>
        <w:t>с</w:t>
        <w:br/>
        <w:br/>
        <w:t>к</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w:t>
        <w:br/>
        <w:br/>
        <w:t>,</w:t>
        <w:br/>
        <w:br/>
        <w:t xml:space="preserve"> </w:t>
        <w:br/>
        <w:br/>
        <w:t>п</w:t>
        <w:br/>
        <w:br/>
        <w:t>р</w:t>
        <w:br/>
        <w:br/>
        <w:t>и</w:t>
        <w:br/>
        <w:br/>
        <w:t>к</w:t>
        <w:br/>
        <w:br/>
        <w:t>а</w:t>
        <w:br/>
        <w:br/>
        <w:t>з</w:t>
        <w:br/>
        <w:br/>
        <w:t>ы</w:t>
        <w:br/>
        <w:br/>
        <w:t xml:space="preserve"> </w:t>
        <w:br/>
        <w:br/>
        <w:t>Ф</w:t>
        <w:br/>
        <w:br/>
        <w:t>С</w:t>
        <w:br/>
        <w:br/>
        <w:t>Т</w:t>
        <w:br/>
        <w:br/>
        <w:t>Э</w:t>
        <w:br/>
        <w:br/>
        <w:t>К</w:t>
        <w:br/>
        <w:br/>
        <w:t xml:space="preserve"> </w:t>
        <w:br/>
        <w:br/>
        <w:t>Р</w:t>
        <w:br/>
        <w:br/>
        <w:t>о</w:t>
        <w:br/>
        <w:br/>
        <w:t>с</w:t>
        <w:br/>
        <w:br/>
        <w:t>с</w:t>
        <w:br/>
        <w:br/>
        <w:t>и</w:t>
        <w:br/>
        <w:br/>
        <w:t>и</w:t>
        <w:br/>
        <w:br/>
        <w:t xml:space="preserve"> </w:t>
        <w:br/>
        <w:br/>
        <w:t>и</w:t>
        <w:br/>
        <w:br/>
        <w:t xml:space="preserve"> </w:t>
        <w:br/>
        <w:br/>
        <w:t>т</w:t>
        <w:br/>
        <w:br/>
        <w:t>.</w:t>
        <w:br/>
        <w:br/>
        <w:t>д</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Н</w:t>
        <w:br/>
        <w:br/>
        <w:t>о</w:t>
        <w:br/>
        <w:br/>
        <w:t>р</w:t>
        <w:br/>
        <w:br/>
        <w:t>м</w:t>
        <w:br/>
        <w:br/>
        <w:t>а</w:t>
        <w:br/>
        <w:br/>
        <w:t>т</w:t>
        <w:br/>
        <w:br/>
        <w:t>и</w:t>
        <w:br/>
        <w:br/>
        <w:t>в</w:t>
        <w:br/>
        <w:br/>
        <w:t>н</w:t>
        <w:br/>
        <w:br/>
        <w:t>ы</w:t>
        <w:br/>
        <w:br/>
        <w:t>е</w:t>
        <w:br/>
        <w:br/>
        <w:t xml:space="preserve"> </w:t>
        <w:br/>
        <w:br/>
        <w:t>а</w:t>
        <w:br/>
        <w:br/>
        <w:t>к</w:t>
        <w:br/>
        <w:br/>
        <w:t>т</w:t>
        <w:br/>
        <w:br/>
        <w:t>ы</w:t>
        <w:br/>
        <w:br/>
        <w:t xml:space="preserve"> </w:t>
        <w:br/>
        <w:br/>
        <w:t>у</w:t>
        <w:br/>
        <w:br/>
        <w:t>с</w:t>
        <w:br/>
        <w:br/>
        <w:t>т</w:t>
        <w:br/>
        <w:br/>
        <w:t>а</w:t>
        <w:br/>
        <w:br/>
        <w:t>н</w:t>
        <w:br/>
        <w:br/>
        <w:t>а</w:t>
        <w:br/>
        <w:br/>
        <w:t>в</w:t>
        <w:br/>
        <w:br/>
        <w:t>л</w:t>
        <w:br/>
        <w:br/>
        <w:t>и</w:t>
        <w:br/>
        <w:br/>
        <w:t>в</w:t>
        <w:br/>
        <w:br/>
        <w:t>а</w:t>
        <w:br/>
        <w:br/>
        <w:t>ю</w:t>
        <w:br/>
        <w:br/>
        <w:t>т</w:t>
        <w:br/>
        <w:br/>
        <w:t xml:space="preserve"> </w:t>
        <w:br/>
        <w:br/>
        <w:t>т</w:t>
        <w:br/>
        <w:br/>
        <w:t>р</w:t>
        <w:br/>
        <w:br/>
        <w:t>е</w:t>
        <w:br/>
        <w:br/>
        <w:t>б</w:t>
        <w:br/>
        <w:br/>
        <w:t>о</w:t>
        <w:br/>
        <w:br/>
        <w:t>в</w:t>
        <w:br/>
        <w:br/>
        <w:t>а</w:t>
        <w:br/>
        <w:br/>
        <w:t>н</w:t>
        <w:br/>
        <w:br/>
        <w:t>и</w:t>
        <w:br/>
        <w:br/>
        <w:t>я</w:t>
        <w:br/>
        <w:br/>
        <w:t xml:space="preserve"> </w:t>
        <w:br/>
        <w:br/>
        <w:t>к</w:t>
        <w:br/>
        <w:br/>
        <w:t xml:space="preserve"> </w:t>
        <w:br/>
        <w:br/>
        <w:t>з</w:t>
        <w:br/>
        <w:br/>
        <w:t>а</w:t>
        <w:br/>
        <w:br/>
        <w:t>щ</w:t>
        <w:br/>
        <w:br/>
        <w:t>и</w:t>
        <w:br/>
        <w:br/>
        <w:t>т</w:t>
        <w:br/>
        <w:br/>
        <w:t>е</w:t>
        <w:br/>
        <w:br/>
        <w:t xml:space="preserve"> </w:t>
        <w:br/>
        <w:br/>
        <w:t>и</w:t>
        <w:br/>
        <w:br/>
        <w:t>н</w:t>
        <w:br/>
        <w:br/>
        <w:t>ф</w:t>
        <w:br/>
        <w:br/>
        <w:t>о</w:t>
        <w:br/>
        <w:br/>
        <w:t>р</w:t>
        <w:br/>
        <w:br/>
        <w:t>м</w:t>
        <w:br/>
        <w:br/>
        <w:t>а</w:t>
        <w:br/>
        <w:br/>
        <w:t>ц</w:t>
        <w:br/>
        <w:br/>
        <w:t>и</w:t>
        <w:br/>
        <w:br/>
        <w:t>и</w:t>
        <w:br/>
        <w:br/>
        <w:t>,</w:t>
        <w:br/>
        <w:br/>
        <w:t xml:space="preserve"> </w:t>
        <w:br/>
        <w:br/>
        <w:t>в</w:t>
        <w:br/>
        <w:br/>
        <w:t xml:space="preserve"> </w:t>
        <w:br/>
        <w:br/>
        <w:t>т</w:t>
        <w:br/>
        <w:br/>
        <w:t>о</w:t>
        <w:br/>
        <w:br/>
        <w:t>м</w:t>
        <w:br/>
        <w:br/>
        <w:t xml:space="preserve"> </w:t>
        <w:br/>
        <w:br/>
        <w:t>ч</w:t>
        <w:br/>
        <w:br/>
        <w:t>и</w:t>
        <w:br/>
        <w:br/>
        <w:t>с</w:t>
        <w:br/>
        <w:br/>
        <w:t>л</w:t>
        <w:br/>
        <w:br/>
        <w:t>е</w:t>
        <w:br/>
        <w:br/>
        <w:t xml:space="preserve"> </w:t>
        <w:br/>
        <w:br/>
        <w:t>к</w:t>
        <w:br/>
        <w:br/>
        <w:t>о</w:t>
        <w:br/>
        <w:br/>
        <w:t>н</w:t>
        <w:br/>
        <w:br/>
        <w:t>ф</w:t>
        <w:br/>
        <w:br/>
        <w:t>и</w:t>
        <w:br/>
        <w:br/>
        <w:t>д</w:t>
        <w:br/>
        <w:br/>
        <w:t>е</w:t>
        <w:br/>
        <w:br/>
        <w:t>н</w:t>
        <w:br/>
        <w:br/>
        <w:t>ц</w:t>
        <w:br/>
        <w:br/>
        <w:t>и</w:t>
        <w:br/>
        <w:br/>
        <w:t>а</w:t>
        <w:br/>
        <w:br/>
        <w:t>л</w:t>
        <w:br/>
        <w:br/>
        <w:t>ь</w:t>
        <w:br/>
        <w:br/>
        <w:t>н</w:t>
        <w:br/>
        <w:br/>
        <w:t>о</w:t>
        <w:br/>
        <w:br/>
        <w:t>й</w:t>
        <w:br/>
        <w:br/>
        <w:t xml:space="preserve"> </w:t>
        <w:br/>
        <w:br/>
        <w:t>и</w:t>
        <w:br/>
        <w:br/>
        <w:t xml:space="preserve"> </w:t>
        <w:br/>
        <w:br/>
        <w:t>п</w:t>
        <w:br/>
        <w:br/>
        <w:t>е</w:t>
        <w:br/>
        <w:br/>
        <w:t>р</w:t>
        <w:br/>
        <w:br/>
        <w:t>с</w:t>
        <w:br/>
        <w:br/>
        <w:t>о</w:t>
        <w:br/>
        <w:br/>
        <w:t>н</w:t>
        <w:br/>
        <w:br/>
        <w:t>а</w:t>
        <w:br/>
        <w:br/>
        <w:t>л</w:t>
        <w:br/>
        <w:br/>
        <w:t>ь</w:t>
        <w:br/>
        <w:br/>
        <w:t>н</w:t>
        <w:br/>
        <w:br/>
        <w:t>о</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Д</w:t>
        <w:br/>
        <w:br/>
        <w:t>е</w:t>
        <w:br/>
        <w:br/>
        <w:t>т</w:t>
        <w:br/>
        <w:br/>
        <w:t>а</w:t>
        <w:br/>
        <w:br/>
        <w:t>л</w:t>
        <w:br/>
        <w:br/>
        <w:t>ь</w:t>
        <w:br/>
        <w:br/>
        <w:t>н</w:t>
        <w:br/>
        <w:br/>
        <w:t>о</w:t>
        <w:br/>
        <w:br/>
        <w:t>е</w:t>
        <w:br/>
        <w:br/>
        <w:t xml:space="preserve"> </w:t>
        <w:br/>
        <w:br/>
        <w:t>о</w:t>
        <w:br/>
        <w:br/>
        <w:t>п</w:t>
        <w:br/>
        <w:br/>
        <w:t>и</w:t>
        <w:br/>
        <w:br/>
        <w:t>с</w:t>
        <w:br/>
        <w:br/>
        <w:t>а</w:t>
        <w:br/>
        <w:br/>
        <w:t>н</w:t>
        <w:br/>
        <w:br/>
        <w:t>и</w:t>
        <w:br/>
        <w:br/>
        <w:t>е</w:t>
        <w:br/>
        <w:br/>
        <w:t xml:space="preserve"> </w:t>
        <w:br/>
        <w:br/>
        <w:t>т</w:t>
        <w:br/>
        <w:br/>
        <w:t>р</w:t>
        <w:br/>
        <w:br/>
        <w:t>е</w:t>
        <w:br/>
        <w:br/>
        <w:t>б</w:t>
        <w:br/>
        <w:br/>
        <w:t>о</w:t>
        <w:br/>
        <w:br/>
        <w:t>в</w:t>
        <w:br/>
        <w:br/>
        <w:t>а</w:t>
        <w:br/>
        <w:br/>
        <w:t>н</w:t>
        <w:br/>
        <w:br/>
        <w:t>и</w:t>
        <w:br/>
        <w:br/>
        <w:t>й</w:t>
        <w:br/>
        <w:br/>
        <w:t xml:space="preserve"> </w:t>
        <w:br/>
        <w:br/>
        <w:t>к</w:t>
        <w:br/>
        <w:br/>
        <w:t xml:space="preserve"> </w:t>
        <w:br/>
        <w:br/>
        <w:t>о</w:t>
        <w:br/>
        <w:br/>
        <w:t>р</w:t>
        <w:br/>
        <w:br/>
        <w:t>г</w:t>
        <w:br/>
        <w:br/>
        <w:t>а</w:t>
        <w:br/>
        <w:br/>
        <w:t>н</w:t>
        <w:br/>
        <w:br/>
        <w:t>и</w:t>
        <w:br/>
        <w:br/>
        <w:t>з</w:t>
        <w:br/>
        <w:br/>
        <w:t>а</w:t>
        <w:br/>
        <w:br/>
        <w:t>ц</w:t>
        <w:br/>
        <w:br/>
        <w:t>и</w:t>
        <w:br/>
        <w:br/>
        <w:t>и</w:t>
        <w:br/>
        <w:br/>
        <w:t xml:space="preserve"> </w:t>
        <w:br/>
        <w:br/>
        <w:t>з</w:t>
        <w:br/>
        <w:br/>
        <w:t>а</w:t>
        <w:br/>
        <w:br/>
        <w:t>щ</w:t>
        <w:br/>
        <w:br/>
        <w:t>и</w:t>
        <w:br/>
        <w:br/>
        <w:t>т</w:t>
        <w:br/>
        <w:br/>
        <w:t>ы</w:t>
        <w:br/>
        <w:br/>
        <w:t xml:space="preserve"> </w:t>
        <w:br/>
        <w:br/>
        <w:t>и</w:t>
        <w:br/>
        <w:br/>
        <w:t>н</w:t>
        <w:br/>
        <w:br/>
        <w:t>ф</w:t>
        <w:br/>
        <w:br/>
        <w:t>о</w:t>
        <w:br/>
        <w:br/>
        <w:t>р</w:t>
        <w:br/>
        <w:br/>
        <w:t>м</w:t>
        <w:br/>
        <w:br/>
        <w:t>а</w:t>
        <w:br/>
        <w:br/>
        <w:t>ц</w:t>
        <w:br/>
        <w:br/>
        <w:t>и</w:t>
        <w:br/>
        <w:br/>
        <w:t>и</w:t>
        <w:br/>
        <w:br/>
        <w:t>,</w:t>
        <w:br/>
        <w:br/>
        <w:t xml:space="preserve"> </w:t>
        <w:br/>
        <w:br/>
        <w:t>к</w:t>
        <w:br/>
        <w:br/>
        <w:t>л</w:t>
        <w:br/>
        <w:br/>
        <w:t>а</w:t>
        <w:br/>
        <w:br/>
        <w:t>с</w:t>
        <w:br/>
        <w:br/>
        <w:t>с</w:t>
        <w:br/>
        <w:br/>
        <w:t>и</w:t>
        <w:br/>
        <w:br/>
        <w:t>ф</w:t>
        <w:br/>
        <w:br/>
        <w:t>и</w:t>
        <w:br/>
        <w:br/>
        <w:t>к</w:t>
        <w:br/>
        <w:br/>
        <w:t>а</w:t>
        <w:br/>
        <w:br/>
        <w:t>ц</w:t>
        <w:br/>
        <w:br/>
        <w:t>и</w:t>
        <w:br/>
        <w:br/>
        <w:t>и</w:t>
        <w:br/>
        <w:br/>
        <w:t xml:space="preserve"> </w:t>
        <w:br/>
        <w:br/>
        <w:t>и</w:t>
        <w:br/>
        <w:br/>
        <w:t>н</w:t>
        <w:br/>
        <w:br/>
        <w:t>ф</w:t>
        <w:br/>
        <w:br/>
        <w:t>о</w:t>
        <w:br/>
        <w:br/>
        <w:t>р</w:t>
        <w:br/>
        <w:br/>
        <w:t>м</w:t>
        <w:br/>
        <w:br/>
        <w:t>а</w:t>
        <w:br/>
        <w:br/>
        <w:t>ц</w:t>
        <w:br/>
        <w:br/>
        <w:t>и</w:t>
        <w:br/>
        <w:br/>
        <w:t>и</w:t>
        <w:br/>
        <w:br/>
        <w:t>,</w:t>
        <w:br/>
        <w:br/>
        <w:t xml:space="preserve"> </w:t>
        <w:br/>
        <w:br/>
        <w:t>д</w:t>
        <w:br/>
        <w:br/>
        <w:t>о</w:t>
        <w:br/>
        <w:br/>
        <w:t>с</w:t>
        <w:br/>
        <w:br/>
        <w:t>т</w:t>
        <w:br/>
        <w:br/>
        <w:t>у</w:t>
        <w:br/>
        <w:br/>
        <w:t>п</w:t>
        <w:br/>
        <w:br/>
        <w:t>у</w:t>
        <w:br/>
        <w:br/>
        <w:t xml:space="preserve"> </w:t>
        <w:br/>
        <w:br/>
        <w:t>к</w:t>
        <w:br/>
        <w:br/>
        <w:t xml:space="preserve"> </w:t>
        <w:br/>
        <w:br/>
        <w:t>и</w:t>
        <w:br/>
        <w:br/>
        <w:t>н</w:t>
        <w:br/>
        <w:br/>
        <w:t>ф</w:t>
        <w:br/>
        <w:br/>
        <w:t>о</w:t>
        <w:br/>
        <w:br/>
        <w:t>р</w:t>
        <w:br/>
        <w:br/>
        <w:t>м</w:t>
        <w:br/>
        <w:br/>
        <w:t>а</w:t>
        <w:br/>
        <w:br/>
        <w:t>ц</w:t>
        <w:br/>
        <w:br/>
        <w:t>и</w:t>
        <w:br/>
        <w:br/>
        <w:t>и</w:t>
        <w:br/>
        <w:br/>
        <w:t>,</w:t>
        <w:br/>
        <w:br/>
        <w:t xml:space="preserve"> </w:t>
        <w:br/>
        <w:br/>
        <w:t>з</w:t>
        <w:br/>
        <w:br/>
        <w:t>а</w:t>
        <w:br/>
        <w:br/>
        <w:t>щ</w:t>
        <w:br/>
        <w:br/>
        <w:t>и</w:t>
        <w:br/>
        <w:br/>
        <w:t>т</w:t>
        <w:br/>
        <w:br/>
        <w:t>е</w:t>
        <w:br/>
        <w:br/>
        <w:t xml:space="preserve"> </w:t>
        <w:br/>
        <w:br/>
        <w:t>о</w:t>
        <w:br/>
        <w:br/>
        <w:t>т</w:t>
        <w:br/>
        <w:br/>
        <w:t xml:space="preserve"> </w:t>
        <w:br/>
        <w:br/>
        <w:t>н</w:t>
        <w:br/>
        <w:br/>
        <w:t>е</w:t>
        <w:br/>
        <w:br/>
        <w:t>с</w:t>
        <w:br/>
        <w:br/>
        <w:t>а</w:t>
        <w:br/>
        <w:br/>
        <w:t>н</w:t>
        <w:br/>
        <w:br/>
        <w:t>к</w:t>
        <w:br/>
        <w:br/>
        <w:t>ц</w:t>
        <w:br/>
        <w:br/>
        <w:t>и</w:t>
        <w:br/>
        <w:br/>
        <w:t>о</w:t>
        <w:br/>
        <w:br/>
        <w:t>н</w:t>
        <w:br/>
        <w:br/>
        <w:t>и</w:t>
        <w:br/>
        <w:br/>
        <w:t>р</w:t>
        <w:br/>
        <w:br/>
        <w:t>о</w:t>
        <w:br/>
        <w:br/>
        <w:t>в</w:t>
        <w:br/>
        <w:br/>
        <w:t>а</w:t>
        <w:br/>
        <w:br/>
        <w:t>н</w:t>
        <w:br/>
        <w:br/>
        <w:t>н</w:t>
        <w:br/>
        <w:br/>
        <w:t>о</w:t>
        <w:br/>
        <w:br/>
        <w:t>г</w:t>
        <w:br/>
        <w:br/>
        <w:t>о</w:t>
        <w:br/>
        <w:br/>
        <w:t xml:space="preserve"> </w:t>
        <w:br/>
        <w:br/>
        <w:t>д</w:t>
        <w:br/>
        <w:br/>
        <w:t>о</w:t>
        <w:br/>
        <w:br/>
        <w:t>с</w:t>
        <w:br/>
        <w:br/>
        <w:t>т</w:t>
        <w:br/>
        <w:br/>
        <w:t>у</w:t>
        <w:br/>
        <w:br/>
        <w:t>п</w:t>
        <w:br/>
        <w:br/>
        <w:t>а</w:t>
        <w:br/>
        <w:br/>
        <w:t xml:space="preserve"> </w:t>
        <w:br/>
        <w:br/>
        <w:t>и</w:t>
        <w:br/>
        <w:br/>
        <w:t xml:space="preserve"> </w:t>
        <w:br/>
        <w:br/>
        <w:t>т</w:t>
        <w:br/>
        <w:br/>
        <w:t>.</w:t>
        <w:br/>
        <w:br/>
        <w:t>д</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С</w:t>
        <w:br/>
        <w:br/>
        <w:t>о</w:t>
        <w:br/>
        <w:br/>
        <w:t>б</w:t>
        <w:br/>
        <w:br/>
        <w:t>л</w:t>
        <w:br/>
        <w:br/>
        <w:t>ю</w:t>
        <w:br/>
        <w:br/>
        <w:t>д</w:t>
        <w:br/>
        <w:br/>
        <w:t>е</w:t>
        <w:br/>
        <w:br/>
        <w:t>н</w:t>
        <w:br/>
        <w:br/>
        <w:t>и</w:t>
        <w:br/>
        <w:br/>
        <w:t>е</w:t>
        <w:br/>
        <w:br/>
        <w:t xml:space="preserve"> </w:t>
        <w:br/>
        <w:br/>
        <w:t>т</w:t>
        <w:br/>
        <w:br/>
        <w:t>р</w:t>
        <w:br/>
        <w:br/>
        <w:t>е</w:t>
        <w:br/>
        <w:br/>
        <w:t>б</w:t>
        <w:br/>
        <w:br/>
        <w:t>о</w:t>
        <w:br/>
        <w:br/>
        <w:t>в</w:t>
        <w:br/>
        <w:br/>
        <w:t>а</w:t>
        <w:br/>
        <w:br/>
        <w:t>н</w:t>
        <w:br/>
        <w:br/>
        <w:t>и</w:t>
        <w:br/>
        <w:br/>
        <w:t>й</w:t>
        <w:br/>
        <w:br/>
        <w:t xml:space="preserve"> </w:t>
        <w:br/>
        <w:br/>
        <w:t>з</w:t>
        <w:br/>
        <w:br/>
        <w:t>а</w:t>
        <w:br/>
        <w:br/>
        <w:t>к</w:t>
        <w:br/>
        <w:br/>
        <w:t>о</w:t>
        <w:br/>
        <w:br/>
        <w:t>н</w:t>
        <w:br/>
        <w:br/>
        <w:t>о</w:t>
        <w:br/>
        <w:br/>
        <w:t>д</w:t>
        <w:br/>
        <w:br/>
        <w:t>а</w:t>
        <w:br/>
        <w:br/>
        <w:t>т</w:t>
        <w:br/>
        <w:br/>
        <w:t>е</w:t>
        <w:br/>
        <w:br/>
        <w:t>л</w:t>
        <w:br/>
        <w:br/>
        <w:t>ь</w:t>
        <w:br/>
        <w:br/>
        <w:t>с</w:t>
        <w:br/>
        <w:br/>
        <w:t>т</w:t>
        <w:br/>
        <w:br/>
        <w:t>в</w:t>
        <w:br/>
        <w:br/>
        <w:t>а</w:t>
        <w:br/>
        <w:br/>
        <w:t xml:space="preserve"> </w:t>
        <w:br/>
        <w:br/>
        <w:t>я</w:t>
        <w:br/>
        <w:br/>
        <w:t>в</w:t>
        <w:br/>
        <w:br/>
        <w:t>л</w:t>
        <w:br/>
        <w:br/>
        <w:t>я</w:t>
        <w:br/>
        <w:br/>
        <w:t>е</w:t>
        <w:br/>
        <w:br/>
        <w:t>т</w:t>
        <w:br/>
        <w:br/>
        <w:t>с</w:t>
        <w:br/>
        <w:br/>
        <w:t>я</w:t>
        <w:br/>
        <w:br/>
        <w:t xml:space="preserve"> </w:t>
        <w:br/>
        <w:br/>
        <w:t>о</w:t>
        <w:br/>
        <w:br/>
        <w:t>б</w:t>
        <w:br/>
        <w:br/>
        <w:t>я</w:t>
        <w:br/>
        <w:br/>
        <w:t>з</w:t>
        <w:br/>
        <w:br/>
        <w:t>а</w:t>
        <w:br/>
        <w:br/>
        <w:t>т</w:t>
        <w:br/>
        <w:br/>
        <w:t>е</w:t>
        <w:br/>
        <w:br/>
        <w:t>л</w:t>
        <w:br/>
        <w:br/>
        <w:t>ь</w:t>
        <w:br/>
        <w:br/>
        <w:t>н</w:t>
        <w:br/>
        <w:br/>
        <w:t>ы</w:t>
        <w:br/>
        <w:br/>
        <w:t>м</w:t>
        <w:br/>
        <w:br/>
        <w:t xml:space="preserve"> </w:t>
        <w:br/>
        <w:br/>
        <w:t>д</w:t>
        <w:br/>
        <w:br/>
        <w:t>л</w:t>
        <w:br/>
        <w:br/>
        <w:t>я</w:t>
        <w:br/>
        <w:br/>
        <w:t xml:space="preserve"> </w:t>
        <w:br/>
        <w:br/>
        <w:t>в</w:t>
        <w:br/>
        <w:br/>
        <w:t>с</w:t>
        <w:br/>
        <w:br/>
        <w:t>е</w:t>
        <w:br/>
        <w:br/>
        <w:t>х</w:t>
        <w:br/>
        <w:br/>
        <w:t xml:space="preserve"> </w:t>
        <w:br/>
        <w:br/>
        <w:t>о</w:t>
        <w:br/>
        <w:br/>
        <w:t>р</w:t>
        <w:br/>
        <w:br/>
        <w:t>г</w:t>
        <w:br/>
        <w:br/>
        <w:t>а</w:t>
        <w:br/>
        <w:br/>
        <w:t>н</w:t>
        <w:br/>
        <w:br/>
        <w:t>и</w:t>
        <w:br/>
        <w:br/>
        <w:t>з</w:t>
        <w:br/>
        <w:br/>
        <w:t>а</w:t>
        <w:br/>
        <w:br/>
        <w:t>ц</w:t>
        <w:br/>
        <w:br/>
        <w:t>и</w:t>
        <w:br/>
        <w:br/>
        <w:t>й</w:t>
        <w:br/>
        <w:br/>
        <w:t>,</w:t>
        <w:br/>
        <w:br/>
        <w:t xml:space="preserve"> </w:t>
        <w:br/>
        <w:br/>
        <w:t>в</w:t>
        <w:br/>
        <w:br/>
        <w:t xml:space="preserve"> </w:t>
        <w:br/>
        <w:br/>
        <w:t>т</w:t>
        <w:br/>
        <w:br/>
        <w:t>о</w:t>
        <w:br/>
        <w:br/>
        <w:t>м</w:t>
        <w:br/>
        <w:br/>
        <w:t xml:space="preserve"> </w:t>
        <w:br/>
        <w:br/>
        <w:t>ч</w:t>
        <w:br/>
        <w:br/>
        <w:t>и</w:t>
        <w:br/>
        <w:br/>
        <w:t>с</w:t>
        <w:br/>
        <w:br/>
        <w:t>л</w:t>
        <w:br/>
        <w:br/>
        <w:t>е</w:t>
        <w:br/>
        <w:br/>
        <w:t xml:space="preserve"> </w:t>
        <w:br/>
        <w:br/>
        <w:t>п</w:t>
        <w:br/>
        <w:br/>
        <w:t>р</w:t>
        <w:br/>
        <w:br/>
        <w:t>е</w:t>
        <w:br/>
        <w:br/>
        <w:t>д</w:t>
        <w:br/>
        <w:br/>
        <w:t>п</w:t>
        <w:br/>
        <w:br/>
        <w:t>р</w:t>
        <w:br/>
        <w:br/>
        <w:t>и</w:t>
        <w:br/>
        <w:br/>
        <w:t>я</w:t>
        <w:br/>
        <w:br/>
        <w:t>т</w:t>
        <w:br/>
        <w:br/>
        <w:t>и</w:t>
        <w:br/>
        <w:br/>
        <w:t>й</w:t>
        <w:br/>
        <w:br/>
        <w:t xml:space="preserve"> </w:t>
        <w:br/>
        <w:br/>
        <w:t>н</w:t>
        <w:br/>
        <w:br/>
        <w:t>е</w:t>
        <w:br/>
        <w:br/>
        <w:t>ф</w:t>
        <w:br/>
        <w:br/>
        <w:t>т</w:t>
        <w:br/>
        <w:br/>
        <w:t>е</w:t>
        <w:br/>
        <w:br/>
        <w:t>г</w:t>
        <w:br/>
        <w:br/>
        <w:t>а</w:t>
        <w:br/>
        <w:br/>
        <w:t>з</w:t>
        <w:br/>
        <w:br/>
        <w:t>о</w:t>
        <w:br/>
        <w:br/>
        <w:t>в</w:t>
        <w:br/>
        <w:br/>
        <w:t>о</w:t>
        <w:br/>
        <w:br/>
        <w:t>й</w:t>
        <w:br/>
        <w:br/>
        <w:t xml:space="preserve"> </w:t>
        <w:br/>
        <w:br/>
        <w:t>о</w:t>
        <w:br/>
        <w:br/>
        <w:t>т</w:t>
        <w:br/>
        <w:br/>
        <w:t>р</w:t>
        <w:br/>
        <w:br/>
        <w:t>а</w:t>
        <w:br/>
        <w:br/>
        <w:t>с</w:t>
        <w:br/>
        <w:br/>
        <w:t>л</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о</w:t>
        <w:br/>
        <w:br/>
        <w:t>т</w:t>
        <w:br/>
        <w:br/>
        <w:t>в</w:t>
        <w:br/>
        <w:br/>
        <w:t>е</w:t>
        <w:br/>
        <w:br/>
        <w:t>т</w:t>
        <w:br/>
        <w:br/>
        <w:t>с</w:t>
        <w:br/>
        <w:br/>
        <w:t>т</w:t>
        <w:br/>
        <w:br/>
        <w:t>в</w:t>
        <w:br/>
        <w:br/>
        <w:t>е</w:t>
        <w:br/>
        <w:br/>
        <w:t>н</w:t>
        <w:br/>
        <w:br/>
        <w:t>н</w:t>
        <w:br/>
        <w:br/>
        <w:t>о</w:t>
        <w:br/>
        <w:br/>
        <w:t>с</w:t>
        <w:br/>
        <w:br/>
        <w:t>т</w:t>
        <w:br/>
        <w:br/>
        <w:t>и</w:t>
        <w:br/>
        <w:br/>
        <w:t xml:space="preserve"> </w:t>
        <w:br/>
        <w:br/>
        <w:t>з</w:t>
        <w:br/>
        <w:br/>
        <w:t>а</w:t>
        <w:br/>
        <w:br/>
        <w:t xml:space="preserve"> </w:t>
        <w:br/>
        <w:br/>
        <w:t>н</w:t>
        <w:br/>
        <w:br/>
        <w:t>а</w:t>
        <w:br/>
        <w:br/>
        <w:t>р</w:t>
        <w:br/>
        <w:br/>
        <w:t>у</w:t>
        <w:br/>
        <w:br/>
        <w:t>ш</w:t>
        <w:br/>
        <w:br/>
        <w:t>е</w:t>
        <w:br/>
        <w:br/>
        <w:t>н</w:t>
        <w:br/>
        <w:br/>
        <w:t>и</w:t>
        <w:br/>
        <w:br/>
        <w:t>е</w:t>
        <w:br/>
        <w:br/>
        <w:t xml:space="preserve"> </w:t>
        <w:br/>
        <w:br/>
        <w:t>т</w:t>
        <w:br/>
        <w:br/>
        <w:t>р</w:t>
        <w:br/>
        <w:br/>
        <w:t>е</w:t>
        <w:br/>
        <w:br/>
        <w:t>б</w:t>
        <w:br/>
        <w:br/>
        <w:t>о</w:t>
        <w:br/>
        <w:br/>
        <w:t>в</w:t>
        <w:br/>
        <w:br/>
        <w:t>а</w:t>
        <w:br/>
        <w:br/>
        <w:t>н</w:t>
        <w:br/>
        <w:br/>
        <w:t>и</w:t>
        <w:br/>
        <w:br/>
        <w:t>й</w:t>
        <w:br/>
        <w:br/>
        <w:t xml:space="preserve"> </w:t>
        <w:br/>
        <w:br/>
        <w:t>з</w:t>
        <w:br/>
        <w:br/>
        <w:t>а</w:t>
        <w:br/>
        <w:br/>
        <w:t>к</w:t>
        <w:br/>
        <w:br/>
        <w:t>о</w:t>
        <w:br/>
        <w:br/>
        <w:t>н</w:t>
        <w:br/>
        <w:br/>
        <w:t>о</w:t>
        <w:br/>
        <w:br/>
        <w:t>д</w:t>
        <w:br/>
        <w:br/>
        <w:t>а</w:t>
        <w:br/>
        <w:br/>
        <w:t>т</w:t>
        <w:br/>
        <w:br/>
        <w:t>е</w:t>
        <w:br/>
        <w:br/>
        <w:t>л</w:t>
        <w:br/>
        <w:br/>
        <w:t>ь</w:t>
        <w:br/>
        <w:br/>
        <w:t>с</w:t>
        <w:br/>
        <w:br/>
        <w:t>т</w:t>
        <w:br/>
        <w:br/>
        <w:t>в</w:t>
        <w:br/>
        <w:br/>
        <w:t>а</w:t>
        <w:br/>
        <w:br/>
        <w:t>,</w:t>
        <w:br/>
        <w:br/>
        <w:t xml:space="preserve"> </w:t>
        <w:br/>
        <w:br/>
        <w:t>в</w:t>
        <w:br/>
        <w:br/>
        <w:t>к</w:t>
        <w:br/>
        <w:br/>
        <w:t>л</w:t>
        <w:br/>
        <w:br/>
        <w:t>ю</w:t>
        <w:br/>
        <w:br/>
        <w:t>ч</w:t>
        <w:br/>
        <w:br/>
        <w:t>а</w:t>
        <w:br/>
        <w:br/>
        <w:t>я</w:t>
        <w:br/>
        <w:br/>
        <w:t xml:space="preserve"> </w:t>
        <w:br/>
        <w:br/>
        <w:t>а</w:t>
        <w:br/>
        <w:br/>
        <w:t>д</w:t>
        <w:br/>
        <w:br/>
        <w:t>м</w:t>
        <w:br/>
        <w:br/>
        <w:t>и</w:t>
        <w:br/>
        <w:br/>
        <w:t>н</w:t>
        <w:br/>
        <w:br/>
        <w:t>и</w:t>
        <w:br/>
        <w:br/>
        <w:t>с</w:t>
        <w:br/>
        <w:br/>
        <w:t>т</w:t>
        <w:br/>
        <w:br/>
        <w:t>р</w:t>
        <w:br/>
        <w:br/>
        <w:t>а</w:t>
        <w:br/>
        <w:br/>
        <w:t>т</w:t>
        <w:br/>
        <w:br/>
        <w:t>и</w:t>
        <w:br/>
        <w:br/>
        <w:t>в</w:t>
        <w:br/>
        <w:br/>
        <w:t>н</w:t>
        <w:br/>
        <w:br/>
        <w:t>ы</w:t>
        <w:br/>
        <w:br/>
        <w:t>е</w:t>
        <w:br/>
        <w:br/>
        <w:t xml:space="preserve"> </w:t>
        <w:br/>
        <w:br/>
        <w:t>и</w:t>
        <w:br/>
        <w:br/>
        <w:t xml:space="preserve"> </w:t>
        <w:br/>
        <w:br/>
        <w:t>у</w:t>
        <w:br/>
        <w:br/>
        <w:t>г</w:t>
        <w:br/>
        <w:br/>
        <w:t>о</w:t>
        <w:br/>
        <w:br/>
        <w:t>л</w:t>
        <w:br/>
        <w:br/>
        <w:t>о</w:t>
        <w:br/>
        <w:br/>
        <w:t>в</w:t>
        <w:br/>
        <w:br/>
        <w:t>н</w:t>
        <w:br/>
        <w:br/>
        <w:t>ы</w:t>
        <w:br/>
        <w:br/>
        <w:t>е</w:t>
        <w:br/>
        <w:br/>
        <w:t xml:space="preserve"> </w:t>
        <w:br/>
        <w:br/>
        <w:t>н</w:t>
        <w:br/>
        <w:br/>
        <w:t>а</w:t>
        <w:br/>
        <w:br/>
        <w:t>к</w:t>
        <w:br/>
        <w:br/>
        <w:t>а</w:t>
        <w:br/>
        <w:br/>
        <w:t>з</w:t>
        <w:br/>
        <w:br/>
        <w:t>а</w:t>
        <w:br/>
        <w:br/>
        <w:t>н</w:t>
        <w:br/>
        <w:br/>
        <w:t>и</w:t>
        <w:br/>
        <w:br/>
        <w:t>я</w:t>
        <w:br/>
        <w:br/>
        <w:t>.</w:t>
        <w:br/>
        <w:br/>
        <w:br/>
        <w:br/>
        <w:br/>
        <w:br/>
        <w:br/>
        <w:br/>
        <w:t>*</w:t>
        <w:br/>
        <w:br/>
        <w:t>*</w:t>
        <w:br/>
        <w:br/>
        <w:t>I</w:t>
        <w:br/>
        <w:br/>
        <w:t>I</w:t>
        <w:br/>
        <w:br/>
        <w:t>.</w:t>
        <w:br/>
        <w:br/>
        <w:t xml:space="preserve"> </w:t>
        <w:br/>
        <w:br/>
        <w:t>О</w:t>
        <w:br/>
        <w:br/>
        <w:t>т</w:t>
        <w:br/>
        <w:br/>
        <w:t>р</w:t>
        <w:br/>
        <w:br/>
        <w:t>а</w:t>
        <w:br/>
        <w:br/>
        <w:t>с</w:t>
        <w:br/>
        <w:br/>
        <w:t>л</w:t>
        <w:br/>
        <w:br/>
        <w:t>е</w:t>
        <w:br/>
        <w:br/>
        <w:t>в</w:t>
        <w:br/>
        <w:br/>
        <w:t>ы</w:t>
        <w:br/>
        <w:br/>
        <w:t>е</w:t>
        <w:br/>
        <w:br/>
        <w:t xml:space="preserve"> </w:t>
        <w:br/>
        <w:br/>
        <w:t>С</w:t>
        <w:br/>
        <w:br/>
        <w:t>т</w:t>
        <w:br/>
        <w:br/>
        <w:t>а</w:t>
        <w:br/>
        <w:br/>
        <w:t>н</w:t>
        <w:br/>
        <w:br/>
        <w:t>д</w:t>
        <w:br/>
        <w:br/>
        <w:t>а</w:t>
        <w:br/>
        <w:br/>
        <w:t>р</w:t>
        <w:br/>
        <w:br/>
        <w:t>т</w:t>
        <w:br/>
        <w:br/>
        <w:t>ы</w:t>
        <w:br/>
        <w:br/>
        <w:t xml:space="preserve"> </w:t>
        <w:br/>
        <w:br/>
        <w:t>и</w:t>
        <w:br/>
        <w:br/>
        <w:t xml:space="preserve"> </w:t>
        <w:br/>
        <w:br/>
        <w:t>Р</w:t>
        <w:br/>
        <w:br/>
        <w:t>е</w:t>
        <w:br/>
        <w:br/>
        <w:t>к</w:t>
        <w:br/>
        <w:br/>
        <w:t>о</w:t>
        <w:br/>
        <w:br/>
        <w:t>м</w:t>
        <w:br/>
        <w:br/>
        <w:t>е</w:t>
        <w:br/>
        <w:br/>
        <w:t>н</w:t>
        <w:br/>
        <w:br/>
        <w:t>д</w:t>
        <w:br/>
        <w:br/>
        <w:t>а</w:t>
        <w:br/>
        <w:br/>
        <w:t>ц</w:t>
        <w:br/>
        <w:br/>
        <w:t>и</w:t>
        <w:br/>
        <w:br/>
        <w:t>и</w:t>
        <w:br/>
        <w:br/>
        <w:t xml:space="preserve"> </w:t>
        <w:br/>
        <w:br/>
        <w:t>п</w:t>
        <w:br/>
        <w:br/>
        <w:t>о</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В</w:t>
        <w:br/>
        <w:br/>
        <w:t xml:space="preserve"> </w:t>
        <w:br/>
        <w:br/>
        <w:t>н</w:t>
        <w:br/>
        <w:br/>
        <w:t>е</w:t>
        <w:br/>
        <w:br/>
        <w:t>ф</w:t>
        <w:br/>
        <w:br/>
        <w:t>т</w:t>
        <w:br/>
        <w:br/>
        <w:t>е</w:t>
        <w:br/>
        <w:br/>
        <w:t>г</w:t>
        <w:br/>
        <w:br/>
        <w:t>а</w:t>
        <w:br/>
        <w:br/>
        <w:t>з</w:t>
        <w:br/>
        <w:br/>
        <w:t>о</w:t>
        <w:br/>
        <w:br/>
        <w:t>в</w:t>
        <w:br/>
        <w:br/>
        <w:t>о</w:t>
        <w:br/>
        <w:br/>
        <w:t>й</w:t>
        <w:br/>
        <w:br/>
        <w:t xml:space="preserve"> </w:t>
        <w:br/>
        <w:br/>
        <w:t>о</w:t>
        <w:br/>
        <w:br/>
        <w:t>т</w:t>
        <w:br/>
        <w:br/>
        <w:t>р</w:t>
        <w:br/>
        <w:br/>
        <w:t>а</w:t>
        <w:br/>
        <w:br/>
        <w:t>с</w:t>
        <w:br/>
        <w:br/>
        <w:t>л</w:t>
        <w:br/>
        <w:br/>
        <w:t>и</w:t>
        <w:br/>
        <w:br/>
        <w:t xml:space="preserve"> </w:t>
        <w:br/>
        <w:br/>
        <w:t>с</w:t>
        <w:br/>
        <w:br/>
        <w:t>у</w:t>
        <w:br/>
        <w:br/>
        <w:t>щ</w:t>
        <w:br/>
        <w:br/>
        <w:t>е</w:t>
        <w:br/>
        <w:br/>
        <w:t>с</w:t>
        <w:br/>
        <w:br/>
        <w:t>т</w:t>
        <w:br/>
        <w:br/>
        <w:t>в</w:t>
        <w:br/>
        <w:br/>
        <w:t>у</w:t>
        <w:br/>
        <w:br/>
        <w:t>ю</w:t>
        <w:br/>
        <w:br/>
        <w:t>т</w:t>
        <w:br/>
        <w:br/>
        <w:t xml:space="preserve"> </w:t>
        <w:br/>
        <w:br/>
        <w:t>с</w:t>
        <w:br/>
        <w:br/>
        <w:t>п</w:t>
        <w:br/>
        <w:br/>
        <w:t>е</w:t>
        <w:br/>
        <w:br/>
        <w:t>ц</w:t>
        <w:br/>
        <w:br/>
        <w:t>и</w:t>
        <w:br/>
        <w:br/>
        <w:t>а</w:t>
        <w:br/>
        <w:br/>
        <w:t>л</w:t>
        <w:br/>
        <w:br/>
        <w:t>ь</w:t>
        <w:br/>
        <w:br/>
        <w:t>н</w:t>
        <w:br/>
        <w:br/>
        <w:t>ы</w:t>
        <w:br/>
        <w:br/>
        <w:t>е</w:t>
        <w:br/>
        <w:br/>
        <w:t xml:space="preserve"> </w:t>
        <w:br/>
        <w:br/>
        <w:t>с</w:t>
        <w:br/>
        <w:br/>
        <w:t>т</w:t>
        <w:br/>
        <w:br/>
        <w:t>а</w:t>
        <w:br/>
        <w:br/>
        <w:t>н</w:t>
        <w:br/>
        <w:br/>
        <w:t>д</w:t>
        <w:br/>
        <w:br/>
        <w:t>а</w:t>
        <w:br/>
        <w:br/>
        <w:t>р</w:t>
        <w:br/>
        <w:br/>
        <w:t>т</w:t>
        <w:br/>
        <w:br/>
        <w:t>ы</w:t>
        <w:br/>
        <w:br/>
        <w:t xml:space="preserve"> </w:t>
        <w:br/>
        <w:br/>
        <w:t>и</w:t>
        <w:br/>
        <w:br/>
        <w:t xml:space="preserve"> </w:t>
        <w:br/>
        <w:br/>
        <w:t>р</w:t>
        <w:br/>
        <w:br/>
        <w:t>е</w:t>
        <w:br/>
        <w:br/>
        <w:t>к</w:t>
        <w:br/>
        <w:br/>
        <w:t>о</w:t>
        <w:br/>
        <w:br/>
        <w:t>м</w:t>
        <w:br/>
        <w:br/>
        <w:t>е</w:t>
        <w:br/>
        <w:br/>
        <w:t>н</w:t>
        <w:br/>
        <w:br/>
        <w:t>д</w:t>
        <w:br/>
        <w:br/>
        <w:t>а</w:t>
        <w:br/>
        <w:br/>
        <w:t>ц</w:t>
        <w:br/>
        <w:br/>
        <w:t>и</w:t>
        <w:br/>
        <w:br/>
        <w:t>и</w:t>
        <w:br/>
        <w:br/>
        <w:t xml:space="preserve"> </w:t>
        <w:br/>
        <w:br/>
        <w:t>п</w:t>
        <w:br/>
        <w:br/>
        <w:t>о</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П</w:t>
        <w:br/>
        <w:br/>
        <w:t>е</w:t>
        <w:br/>
        <w:br/>
        <w:t>р</w:t>
        <w:br/>
        <w:br/>
        <w:t>е</w:t>
        <w:br/>
        <w:br/>
        <w:t>ч</w:t>
        <w:br/>
        <w:br/>
        <w:t>и</w:t>
        <w:br/>
        <w:br/>
        <w:t>с</w:t>
        <w:br/>
        <w:br/>
        <w:t>л</w:t>
        <w:br/>
        <w:br/>
        <w:t>е</w:t>
        <w:br/>
        <w:br/>
        <w:t>н</w:t>
        <w:br/>
        <w:br/>
        <w:t>и</w:t>
        <w:br/>
        <w:br/>
        <w:t>е</w:t>
        <w:br/>
        <w:br/>
        <w:t xml:space="preserve"> </w:t>
        <w:br/>
        <w:br/>
        <w:t>к</w:t>
        <w:br/>
        <w:br/>
        <w:t>л</w:t>
        <w:br/>
        <w:br/>
        <w:t>ю</w:t>
        <w:br/>
        <w:br/>
        <w:t>ч</w:t>
        <w:br/>
        <w:br/>
        <w:t>е</w:t>
        <w:br/>
        <w:br/>
        <w:t>в</w:t>
        <w:br/>
        <w:br/>
        <w:t>ы</w:t>
        <w:br/>
        <w:br/>
        <w:t>х</w:t>
        <w:br/>
        <w:br/>
        <w:t xml:space="preserve"> </w:t>
        <w:br/>
        <w:br/>
        <w:t>с</w:t>
        <w:br/>
        <w:br/>
        <w:t>т</w:t>
        <w:br/>
        <w:br/>
        <w:t>а</w:t>
        <w:br/>
        <w:br/>
        <w:t>н</w:t>
        <w:br/>
        <w:br/>
        <w:t>д</w:t>
        <w:br/>
        <w:br/>
        <w:t>а</w:t>
        <w:br/>
        <w:br/>
        <w:t>р</w:t>
        <w:br/>
        <w:br/>
        <w:t>т</w:t>
        <w:br/>
        <w:br/>
        <w:t>о</w:t>
        <w:br/>
        <w:br/>
        <w:t>в</w:t>
        <w:br/>
        <w:br/>
        <w:t xml:space="preserve"> </w:t>
        <w:br/>
        <w:br/>
        <w:t>и</w:t>
        <w:br/>
        <w:br/>
        <w:t xml:space="preserve"> </w:t>
        <w:br/>
        <w:br/>
        <w:t>р</w:t>
        <w:br/>
        <w:br/>
        <w:t>е</w:t>
        <w:br/>
        <w:br/>
        <w:t>к</w:t>
        <w:br/>
        <w:br/>
        <w:t>о</w:t>
        <w:br/>
        <w:br/>
        <w:t>м</w:t>
        <w:br/>
        <w:br/>
        <w:t>е</w:t>
        <w:br/>
        <w:br/>
        <w:t>н</w:t>
        <w:br/>
        <w:br/>
        <w:t>д</w:t>
        <w:br/>
        <w:br/>
        <w:t>а</w:t>
        <w:br/>
        <w:br/>
        <w:t>ц</w:t>
        <w:br/>
        <w:br/>
        <w:t>и</w:t>
        <w:br/>
        <w:br/>
        <w:t>й</w:t>
        <w:br/>
        <w:br/>
        <w:t>:</w:t>
        <w:br/>
        <w:br/>
        <w:t xml:space="preserve"> </w:t>
        <w:br/>
        <w:br/>
        <w:t>Г</w:t>
        <w:br/>
        <w:br/>
        <w:t>О</w:t>
        <w:br/>
        <w:br/>
        <w:t>С</w:t>
        <w:br/>
        <w:br/>
        <w:t>Т</w:t>
        <w:br/>
        <w:br/>
        <w:t xml:space="preserve"> </w:t>
        <w:br/>
        <w:br/>
        <w:t>Р</w:t>
        <w:br/>
        <w:br/>
        <w:t xml:space="preserve"> </w:t>
        <w:br/>
        <w:br/>
        <w:t>И</w:t>
        <w:br/>
        <w:br/>
        <w:t>С</w:t>
        <w:br/>
        <w:br/>
        <w:t>О</w:t>
        <w:br/>
        <w:br/>
        <w:t>/</w:t>
        <w:br/>
        <w:br/>
        <w:t>М</w:t>
        <w:br/>
        <w:br/>
        <w:t>Э</w:t>
        <w:br/>
        <w:br/>
        <w:t>К</w:t>
        <w:br/>
        <w:br/>
        <w:t xml:space="preserve"> </w:t>
        <w:br/>
        <w:br/>
        <w:t>2</w:t>
        <w:br/>
        <w:br/>
        <w:t>7</w:t>
        <w:br/>
        <w:br/>
        <w:t>0</w:t>
        <w:br/>
        <w:br/>
        <w:t>0</w:t>
        <w:br/>
        <w:br/>
        <w:t>1</w:t>
        <w:br/>
        <w:br/>
        <w:t>,</w:t>
        <w:br/>
        <w:br/>
        <w:t xml:space="preserve"> </w:t>
        <w:br/>
        <w:br/>
        <w:t xml:space="preserve"> </w:t>
        <w:br/>
        <w:br/>
        <w:t>р</w:t>
        <w:br/>
        <w:br/>
        <w:t>е</w:t>
        <w:br/>
        <w:br/>
        <w:t>к</w:t>
        <w:br/>
        <w:br/>
        <w:t>о</w:t>
        <w:br/>
        <w:br/>
        <w:t>м</w:t>
        <w:br/>
        <w:br/>
        <w:t>е</w:t>
        <w:br/>
        <w:br/>
        <w:t>н</w:t>
        <w:br/>
        <w:br/>
        <w:t>д</w:t>
        <w:br/>
        <w:br/>
        <w:t>а</w:t>
        <w:br/>
        <w:br/>
        <w:t>ц</w:t>
        <w:br/>
        <w:br/>
        <w:t>и</w:t>
        <w:br/>
        <w:br/>
        <w:t>и</w:t>
        <w:br/>
        <w:br/>
        <w:t xml:space="preserve"> </w:t>
        <w:br/>
        <w:br/>
        <w:t>Ф</w:t>
        <w:br/>
        <w:br/>
        <w:t>С</w:t>
        <w:br/>
        <w:br/>
        <w:t>Т</w:t>
        <w:br/>
        <w:br/>
        <w:t>Э</w:t>
        <w:br/>
        <w:br/>
        <w:t>К</w:t>
        <w:br/>
        <w:br/>
        <w:t xml:space="preserve"> </w:t>
        <w:br/>
        <w:br/>
        <w:t>Р</w:t>
        <w:br/>
        <w:br/>
        <w:t>о</w:t>
        <w:br/>
        <w:br/>
        <w:t>с</w:t>
        <w:br/>
        <w:br/>
        <w:t>с</w:t>
        <w:br/>
        <w:br/>
        <w:t>и</w:t>
        <w:br/>
        <w:br/>
        <w:t>и</w:t>
        <w:br/>
        <w:br/>
        <w:t xml:space="preserve"> </w:t>
        <w:br/>
        <w:br/>
        <w:t>д</w:t>
        <w:br/>
        <w:br/>
        <w:t>л</w:t>
        <w:br/>
        <w:br/>
        <w:t>я</w:t>
        <w:br/>
        <w:br/>
        <w:t xml:space="preserve"> </w:t>
        <w:br/>
        <w:br/>
        <w:t>п</w:t>
        <w:br/>
        <w:br/>
        <w:t>р</w:t>
        <w:br/>
        <w:br/>
        <w:t>е</w:t>
        <w:br/>
        <w:br/>
        <w:t>д</w:t>
        <w:br/>
        <w:br/>
        <w:t>п</w:t>
        <w:br/>
        <w:br/>
        <w:t>р</w:t>
        <w:br/>
        <w:br/>
        <w:t>и</w:t>
        <w:br/>
        <w:br/>
        <w:t>я</w:t>
        <w:br/>
        <w:br/>
        <w:t>т</w:t>
        <w:br/>
        <w:br/>
        <w:t>и</w:t>
        <w:br/>
        <w:br/>
        <w:t>й</w:t>
        <w:br/>
        <w:br/>
        <w:t xml:space="preserve"> </w:t>
        <w:br/>
        <w:br/>
        <w:t>н</w:t>
        <w:br/>
        <w:br/>
        <w:t>е</w:t>
        <w:br/>
        <w:br/>
        <w:t>ф</w:t>
        <w:br/>
        <w:br/>
        <w:t>т</w:t>
        <w:br/>
        <w:br/>
        <w:t>е</w:t>
        <w:br/>
        <w:br/>
        <w:t>г</w:t>
        <w:br/>
        <w:br/>
        <w:t>а</w:t>
        <w:br/>
        <w:br/>
        <w:t>з</w:t>
        <w:br/>
        <w:br/>
        <w:t>о</w:t>
        <w:br/>
        <w:br/>
        <w:t>в</w:t>
        <w:br/>
        <w:br/>
        <w:t>о</w:t>
        <w:br/>
        <w:br/>
        <w:t>г</w:t>
        <w:br/>
        <w:br/>
        <w:t>о</w:t>
        <w:br/>
        <w:br/>
        <w:t xml:space="preserve"> </w:t>
        <w:br/>
        <w:br/>
        <w:t>к</w:t>
        <w:br/>
        <w:br/>
        <w:t>о</w:t>
        <w:br/>
        <w:br/>
        <w:t>м</w:t>
        <w:br/>
        <w:br/>
        <w:t>п</w:t>
        <w:br/>
        <w:br/>
        <w:t>л</w:t>
        <w:br/>
        <w:br/>
        <w:t>е</w:t>
        <w:br/>
        <w:br/>
        <w:t>к</w:t>
        <w:br/>
        <w:br/>
        <w:t>с</w:t>
        <w:br/>
        <w:br/>
        <w:t>а</w:t>
        <w:br/>
        <w:br/>
        <w:t>,</w:t>
        <w:br/>
        <w:br/>
        <w:t xml:space="preserve"> </w:t>
        <w:br/>
        <w:br/>
        <w:t>о</w:t>
        <w:br/>
        <w:br/>
        <w:t>т</w:t>
        <w:br/>
        <w:br/>
        <w:t>р</w:t>
        <w:br/>
        <w:br/>
        <w:t>а</w:t>
        <w:br/>
        <w:br/>
        <w:t>с</w:t>
        <w:br/>
        <w:br/>
        <w:t>л</w:t>
        <w:br/>
        <w:br/>
        <w:t>е</w:t>
        <w:br/>
        <w:br/>
        <w:t>в</w:t>
        <w:br/>
        <w:br/>
        <w:t>ы</w:t>
        <w:br/>
        <w:br/>
        <w:t>е</w:t>
        <w:br/>
        <w:br/>
        <w:t xml:space="preserve"> </w:t>
        <w:br/>
        <w:br/>
        <w:t>с</w:t>
        <w:br/>
        <w:br/>
        <w:t>т</w:t>
        <w:br/>
        <w:br/>
        <w:t>а</w:t>
        <w:br/>
        <w:br/>
        <w:t>н</w:t>
        <w:br/>
        <w:br/>
        <w:t>д</w:t>
        <w:br/>
        <w:br/>
        <w:t>а</w:t>
        <w:br/>
        <w:br/>
        <w:t>р</w:t>
        <w:br/>
        <w:br/>
        <w:t>т</w:t>
        <w:br/>
        <w:br/>
        <w:t>ы</w:t>
        <w:br/>
        <w:br/>
        <w:t>,</w:t>
        <w:br/>
        <w:br/>
        <w:t xml:space="preserve"> </w:t>
        <w:br/>
        <w:br/>
        <w:t>р</w:t>
        <w:br/>
        <w:br/>
        <w:t>а</w:t>
        <w:br/>
        <w:br/>
        <w:t>з</w:t>
        <w:br/>
        <w:br/>
        <w:t>р</w:t>
        <w:br/>
        <w:br/>
        <w:t>а</w:t>
        <w:br/>
        <w:br/>
        <w:t>б</w:t>
        <w:br/>
        <w:br/>
        <w:t>а</w:t>
        <w:br/>
        <w:br/>
        <w:t>т</w:t>
        <w:br/>
        <w:br/>
        <w:t>ы</w:t>
        <w:br/>
        <w:br/>
        <w:t>в</w:t>
        <w:br/>
        <w:br/>
        <w:t>а</w:t>
        <w:br/>
        <w:br/>
        <w:t>е</w:t>
        <w:br/>
        <w:br/>
        <w:t>м</w:t>
        <w:br/>
        <w:br/>
        <w:t>ы</w:t>
        <w:br/>
        <w:br/>
        <w:t>е</w:t>
        <w:br/>
        <w:br/>
        <w:t xml:space="preserve"> </w:t>
        <w:br/>
        <w:br/>
        <w:t>о</w:t>
        <w:br/>
        <w:br/>
        <w:t>т</w:t>
        <w:br/>
        <w:br/>
        <w:t>р</w:t>
        <w:br/>
        <w:br/>
        <w:t>а</w:t>
        <w:br/>
        <w:br/>
        <w:t>с</w:t>
        <w:br/>
        <w:br/>
        <w:t>л</w:t>
        <w:br/>
        <w:br/>
        <w:t>е</w:t>
        <w:br/>
        <w:br/>
        <w:t>в</w:t>
        <w:br/>
        <w:br/>
        <w:t>ы</w:t>
        <w:br/>
        <w:br/>
        <w:t>м</w:t>
        <w:br/>
        <w:br/>
        <w:t>и</w:t>
        <w:br/>
        <w:br/>
        <w:t xml:space="preserve"> </w:t>
        <w:br/>
        <w:br/>
        <w:t>о</w:t>
        <w:br/>
        <w:br/>
        <w:t>р</w:t>
        <w:br/>
        <w:br/>
        <w:t>г</w:t>
        <w:br/>
        <w:br/>
        <w:t>а</w:t>
        <w:br/>
        <w:br/>
        <w:t>н</w:t>
        <w:br/>
        <w:br/>
        <w:t>и</w:t>
        <w:br/>
        <w:br/>
        <w:t>з</w:t>
        <w:br/>
        <w:br/>
        <w:t>а</w:t>
        <w:br/>
        <w:br/>
        <w:t>ц</w:t>
        <w:br/>
        <w:br/>
        <w:t>и</w:t>
        <w:br/>
        <w:br/>
        <w:t>я</w:t>
        <w:br/>
        <w:br/>
        <w:t>м</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С</w:t>
        <w:br/>
        <w:br/>
        <w:t>т</w:t>
        <w:br/>
        <w:br/>
        <w:t>а</w:t>
        <w:br/>
        <w:br/>
        <w:t>н</w:t>
        <w:br/>
        <w:br/>
        <w:t>д</w:t>
        <w:br/>
        <w:br/>
        <w:t>а</w:t>
        <w:br/>
        <w:br/>
        <w:t>р</w:t>
        <w:br/>
        <w:br/>
        <w:t>т</w:t>
        <w:br/>
        <w:br/>
        <w:t>ы</w:t>
        <w:br/>
        <w:br/>
        <w:t xml:space="preserve"> </w:t>
        <w:br/>
        <w:br/>
        <w:t>и</w:t>
        <w:br/>
        <w:br/>
        <w:t xml:space="preserve"> </w:t>
        <w:br/>
        <w:br/>
        <w:t>р</w:t>
        <w:br/>
        <w:br/>
        <w:t>е</w:t>
        <w:br/>
        <w:br/>
        <w:t>к</w:t>
        <w:br/>
        <w:br/>
        <w:t>о</w:t>
        <w:br/>
        <w:br/>
        <w:t>м</w:t>
        <w:br/>
        <w:br/>
        <w:t>е</w:t>
        <w:br/>
        <w:br/>
        <w:t>н</w:t>
        <w:br/>
        <w:br/>
        <w:t>д</w:t>
        <w:br/>
        <w:br/>
        <w:t>а</w:t>
        <w:br/>
        <w:br/>
        <w:t>ц</w:t>
        <w:br/>
        <w:br/>
        <w:t>и</w:t>
        <w:br/>
        <w:br/>
        <w:t>и</w:t>
        <w:br/>
        <w:br/>
        <w:t xml:space="preserve"> </w:t>
        <w:br/>
        <w:br/>
        <w:t>с</w:t>
        <w:br/>
        <w:br/>
        <w:t>о</w:t>
        <w:br/>
        <w:br/>
        <w:t>д</w:t>
        <w:br/>
        <w:br/>
        <w:t>е</w:t>
        <w:br/>
        <w:br/>
        <w:t>р</w:t>
        <w:br/>
        <w:br/>
        <w:t>ж</w:t>
        <w:br/>
        <w:br/>
        <w:t>а</w:t>
        <w:br/>
        <w:br/>
        <w:t>т</w:t>
        <w:br/>
        <w:br/>
        <w:t xml:space="preserve"> </w:t>
        <w:br/>
        <w:br/>
        <w:t>к</w:t>
        <w:br/>
        <w:br/>
        <w:t>о</w:t>
        <w:br/>
        <w:br/>
        <w:t>н</w:t>
        <w:br/>
        <w:br/>
        <w:t>к</w:t>
        <w:br/>
        <w:br/>
        <w:t>р</w:t>
        <w:br/>
        <w:br/>
        <w:t>е</w:t>
        <w:br/>
        <w:br/>
        <w:t>т</w:t>
        <w:br/>
        <w:br/>
        <w:t>н</w:t>
        <w:br/>
        <w:br/>
        <w:t>ы</w:t>
        <w:br/>
        <w:br/>
        <w:t>е</w:t>
        <w:br/>
        <w:br/>
        <w:t xml:space="preserve"> </w:t>
        <w:br/>
        <w:br/>
        <w:t>т</w:t>
        <w:br/>
        <w:br/>
        <w:t>р</w:t>
        <w:br/>
        <w:br/>
        <w:t>е</w:t>
        <w:br/>
        <w:br/>
        <w:t>б</w:t>
        <w:br/>
        <w:br/>
        <w:t>о</w:t>
        <w:br/>
        <w:br/>
        <w:t>в</w:t>
        <w:br/>
        <w:br/>
        <w:t>а</w:t>
        <w:br/>
        <w:br/>
        <w:t>н</w:t>
        <w:br/>
        <w:br/>
        <w:t>и</w:t>
        <w:br/>
        <w:br/>
        <w:t>я</w:t>
        <w:br/>
        <w:br/>
        <w:t xml:space="preserve"> </w:t>
        <w:br/>
        <w:br/>
        <w:t>к</w:t>
        <w:br/>
        <w:br/>
        <w:t xml:space="preserve"> </w:t>
        <w:br/>
        <w:br/>
        <w:t>о</w:t>
        <w:br/>
        <w:br/>
        <w:t>р</w:t>
        <w:br/>
        <w:br/>
        <w:t>г</w:t>
        <w:br/>
        <w:br/>
        <w:t>а</w:t>
        <w:br/>
        <w:br/>
        <w:t>н</w:t>
        <w:br/>
        <w:br/>
        <w:t>и</w:t>
        <w:br/>
        <w:br/>
        <w:t>з</w:t>
        <w:br/>
        <w:br/>
        <w:t>а</w:t>
        <w:br/>
        <w:br/>
        <w:t>ц</w:t>
        <w:br/>
        <w:br/>
        <w:t>и</w:t>
        <w:br/>
        <w:br/>
        <w:t>и</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ь</w:t>
        <w:br/>
        <w:br/>
        <w:t>ю</w:t>
        <w:br/>
        <w:br/>
        <w:t xml:space="preserve"> </w:t>
        <w:br/>
        <w:br/>
        <w:t>(</w:t>
        <w:br/>
        <w:br/>
        <w:t>С</w:t>
        <w:br/>
        <w:br/>
        <w:t>У</w:t>
        <w:br/>
        <w:br/>
        <w:t>И</w:t>
        <w:br/>
        <w:br/>
        <w:t>Б</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э</w:t>
        <w:br/>
        <w:br/>
        <w:t>л</w:t>
        <w:br/>
        <w:br/>
        <w:t>е</w:t>
        <w:br/>
        <w:br/>
        <w:t>м</w:t>
        <w:br/>
        <w:br/>
        <w:t>е</w:t>
        <w:br/>
        <w:br/>
        <w:t>н</w:t>
        <w:br/>
        <w:br/>
        <w:t>т</w:t>
        <w:br/>
        <w:br/>
        <w:t>о</w:t>
        <w:br/>
        <w:br/>
        <w:t>в</w:t>
        <w:br/>
        <w:br/>
        <w:t xml:space="preserve"> </w:t>
        <w:br/>
        <w:br/>
        <w:t>С</w:t>
        <w:br/>
        <w:br/>
        <w:t>У</w:t>
        <w:br/>
        <w:br/>
        <w:t>И</w:t>
        <w:br/>
        <w:br/>
        <w:t>Б</w:t>
        <w:br/>
        <w:br/>
        <w:t>:</w:t>
        <w:br/>
        <w:br/>
        <w:t xml:space="preserve"> </w:t>
        <w:br/>
        <w:br/>
        <w:t>п</w:t>
        <w:br/>
        <w:br/>
        <w:t>о</w:t>
        <w:br/>
        <w:br/>
        <w:t>л</w:t>
        <w:br/>
        <w:br/>
        <w:t>и</w:t>
        <w:br/>
        <w:br/>
        <w:t>т</w:t>
        <w:br/>
        <w:br/>
        <w:t>и</w:t>
        <w:br/>
        <w:br/>
        <w:t>к</w:t>
        <w:br/>
        <w:br/>
        <w:t>и</w:t>
        <w:br/>
        <w:br/>
        <w:t xml:space="preserve"> </w:t>
        <w:br/>
        <w:br/>
        <w:t>и</w:t>
        <w:br/>
        <w:br/>
        <w:t xml:space="preserve"> </w:t>
        <w:br/>
        <w:br/>
        <w:t>п</w:t>
        <w:br/>
        <w:br/>
        <w:t>р</w:t>
        <w:br/>
        <w:br/>
        <w:t>о</w:t>
        <w:br/>
        <w:br/>
        <w:t>ц</w:t>
        <w:br/>
        <w:br/>
        <w:t>е</w:t>
        <w:br/>
        <w:br/>
        <w:t>д</w:t>
        <w:br/>
        <w:br/>
        <w:t>у</w:t>
        <w:br/>
        <w:br/>
        <w:t>р</w:t>
        <w:br/>
        <w:br/>
        <w:t>ы</w:t>
        <w:br/>
        <w:br/>
        <w:t>,</w:t>
        <w:br/>
        <w:br/>
        <w:t xml:space="preserve"> </w:t>
        <w:br/>
        <w:br/>
        <w:t>о</w:t>
        <w:br/>
        <w:br/>
        <w:t>р</w:t>
        <w:br/>
        <w:br/>
        <w:t>г</w:t>
        <w:br/>
        <w:br/>
        <w:t>а</w:t>
        <w:br/>
        <w:br/>
        <w:t>н</w:t>
        <w:br/>
        <w:br/>
        <w:t>и</w:t>
        <w:br/>
        <w:br/>
        <w:t>з</w:t>
        <w:br/>
        <w:br/>
        <w:t>а</w:t>
        <w:br/>
        <w:br/>
        <w:t>ц</w:t>
        <w:br/>
        <w:br/>
        <w:t>и</w:t>
        <w:br/>
        <w:br/>
        <w:t>о</w:t>
        <w:br/>
        <w:br/>
        <w:t>н</w:t>
        <w:br/>
        <w:br/>
        <w:t>н</w:t>
        <w:br/>
        <w:br/>
        <w:t>а</w:t>
        <w:br/>
        <w:br/>
        <w:t>я</w:t>
        <w:br/>
        <w:br/>
        <w:t xml:space="preserve"> </w:t>
        <w:br/>
        <w:br/>
        <w:t>с</w:t>
        <w:br/>
        <w:br/>
        <w:t>т</w:t>
        <w:br/>
        <w:br/>
        <w:t>р</w:t>
        <w:br/>
        <w:br/>
        <w:t>у</w:t>
        <w:br/>
        <w:br/>
        <w:t>к</w:t>
        <w:br/>
        <w:br/>
        <w:t>т</w:t>
        <w:br/>
        <w:br/>
        <w:t>у</w:t>
        <w:br/>
        <w:br/>
        <w:t>р</w:t>
        <w:br/>
        <w:br/>
        <w:t>а</w:t>
        <w:br/>
        <w:br/>
        <w:t>,</w:t>
        <w:br/>
        <w:br/>
        <w:t xml:space="preserve"> </w:t>
        <w:br/>
        <w:br/>
        <w:t>т</w:t>
        <w:br/>
        <w:br/>
        <w:t>е</w:t>
        <w:br/>
        <w:br/>
        <w:t>х</w:t>
        <w:br/>
        <w:br/>
        <w:t>н</w:t>
        <w:br/>
        <w:br/>
        <w:t>и</w:t>
        <w:br/>
        <w:br/>
        <w:t>ч</w:t>
        <w:br/>
        <w:br/>
        <w:t>е</w:t>
        <w:br/>
        <w:br/>
        <w:t>с</w:t>
        <w:br/>
        <w:br/>
        <w:t>к</w:t>
        <w:br/>
        <w:br/>
        <w:t>и</w:t>
        <w:br/>
        <w:br/>
        <w:t>е</w:t>
        <w:br/>
        <w:br/>
        <w:t xml:space="preserve"> </w:t>
        <w:br/>
        <w:br/>
        <w:t>с</w:t>
        <w:br/>
        <w:br/>
        <w:t>р</w:t>
        <w:br/>
        <w:br/>
        <w:t>е</w:t>
        <w:br/>
        <w:br/>
        <w:t>д</w:t>
        <w:br/>
        <w:br/>
        <w:t>с</w:t>
        <w:br/>
        <w:br/>
        <w:t>т</w:t>
        <w:br/>
        <w:br/>
        <w:t>в</w:t>
        <w:br/>
        <w:br/>
        <w:t>а</w:t>
        <w:br/>
        <w:br/>
        <w:t xml:space="preserve"> </w:t>
        <w:br/>
        <w:br/>
        <w:t>з</w:t>
        <w:br/>
        <w:br/>
        <w:t>а</w:t>
        <w:br/>
        <w:br/>
        <w:t>щ</w:t>
        <w:br/>
        <w:br/>
        <w:t>и</w:t>
        <w:br/>
        <w:br/>
        <w:t>т</w:t>
        <w:br/>
        <w:br/>
        <w:t>ы</w:t>
        <w:br/>
        <w:br/>
        <w:t>,</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w:t>
        <w:br/>
        <w:br/>
        <w:t xml:space="preserve"> </w:t>
        <w:br/>
        <w:br/>
        <w:t>м</w:t>
        <w:br/>
        <w:br/>
        <w:t>о</w:t>
        <w:br/>
        <w:br/>
        <w:t>н</w:t>
        <w:br/>
        <w:br/>
        <w:t>и</w:t>
        <w:br/>
        <w:br/>
        <w:t>т</w:t>
        <w:br/>
        <w:br/>
        <w:t>о</w:t>
        <w:br/>
        <w:br/>
        <w:t>р</w:t>
        <w:br/>
        <w:br/>
        <w:t>и</w:t>
        <w:br/>
        <w:br/>
        <w:t>н</w:t>
        <w:br/>
        <w:br/>
        <w:t>г</w:t>
        <w:br/>
        <w:br/>
        <w:t xml:space="preserve"> </w:t>
        <w:br/>
        <w:br/>
        <w:t>и</w:t>
        <w:br/>
        <w:br/>
        <w:t xml:space="preserve"> </w:t>
        <w:br/>
        <w:br/>
        <w:t>а</w:t>
        <w:br/>
        <w:br/>
        <w:t>у</w:t>
        <w:br/>
        <w:br/>
        <w:t>д</w:t>
        <w:br/>
        <w:br/>
        <w:t>и</w:t>
        <w:br/>
        <w:br/>
        <w:t>т</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В</w:t>
        <w:br/>
        <w:br/>
        <w:t>н</w:t>
        <w:br/>
        <w:br/>
        <w:t>е</w:t>
        <w:br/>
        <w:br/>
        <w:t>д</w:t>
        <w:br/>
        <w:br/>
        <w:t>р</w:t>
        <w:br/>
        <w:br/>
        <w:t>е</w:t>
        <w:br/>
        <w:br/>
        <w:t>н</w:t>
        <w:br/>
        <w:br/>
        <w:t>и</w:t>
        <w:br/>
        <w:br/>
        <w:t>е</w:t>
        <w:br/>
        <w:br/>
        <w:t xml:space="preserve"> </w:t>
        <w:br/>
        <w:br/>
        <w:t>С</w:t>
        <w:br/>
        <w:br/>
        <w:t>У</w:t>
        <w:br/>
        <w:br/>
        <w:t>И</w:t>
        <w:br/>
        <w:br/>
        <w:t>Б</w:t>
        <w:br/>
        <w:br/>
        <w:t xml:space="preserve"> </w:t>
        <w:br/>
        <w:br/>
        <w:t>в</w:t>
        <w:br/>
        <w:br/>
        <w:t xml:space="preserve"> </w:t>
        <w:br/>
        <w:br/>
        <w:t>с</w:t>
        <w:br/>
        <w:br/>
        <w:t>о</w:t>
        <w:br/>
        <w:br/>
        <w:t>о</w:t>
        <w:br/>
        <w:br/>
        <w:t>т</w:t>
        <w:br/>
        <w:br/>
        <w:t>в</w:t>
        <w:br/>
        <w:br/>
        <w:t>е</w:t>
        <w:br/>
        <w:br/>
        <w:t>т</w:t>
        <w:br/>
        <w:br/>
        <w:t>с</w:t>
        <w:br/>
        <w:br/>
        <w:t>т</w:t>
        <w:br/>
        <w:br/>
        <w:t>в</w:t>
        <w:br/>
        <w:br/>
        <w:t>и</w:t>
        <w:br/>
        <w:br/>
        <w:t>и</w:t>
        <w:br/>
        <w:br/>
        <w:t xml:space="preserve"> </w:t>
        <w:br/>
        <w:br/>
        <w:t>с</w:t>
        <w:br/>
        <w:br/>
        <w:t>о</w:t>
        <w:br/>
        <w:br/>
        <w:t xml:space="preserve"> </w:t>
        <w:br/>
        <w:br/>
        <w:t>с</w:t>
        <w:br/>
        <w:br/>
        <w:t>т</w:t>
        <w:br/>
        <w:br/>
        <w:t>а</w:t>
        <w:br/>
        <w:br/>
        <w:t>н</w:t>
        <w:br/>
        <w:br/>
        <w:t>д</w:t>
        <w:br/>
        <w:br/>
        <w:t>а</w:t>
        <w:br/>
        <w:br/>
        <w:t>р</w:t>
        <w:br/>
        <w:br/>
        <w:t>т</w:t>
        <w:br/>
        <w:br/>
        <w:t>а</w:t>
        <w:br/>
        <w:br/>
        <w:t>м</w:t>
        <w:br/>
        <w:br/>
        <w:t>и</w:t>
        <w:br/>
        <w:br/>
        <w:t xml:space="preserve"> </w:t>
        <w:br/>
        <w:br/>
        <w:t>п</w:t>
        <w:br/>
        <w:br/>
        <w:t>о</w:t>
        <w:br/>
        <w:br/>
        <w:t>з</w:t>
        <w:br/>
        <w:br/>
        <w:t>в</w:t>
        <w:br/>
        <w:br/>
        <w:t>о</w:t>
        <w:br/>
        <w:br/>
        <w:t>л</w:t>
        <w:br/>
        <w:br/>
        <w:t>я</w:t>
        <w:br/>
        <w:br/>
        <w:t>е</w:t>
        <w:br/>
        <w:br/>
        <w:t>т</w:t>
        <w:br/>
        <w:br/>
        <w:t xml:space="preserve"> </w:t>
        <w:br/>
        <w:br/>
        <w:t>п</w:t>
        <w:br/>
        <w:br/>
        <w:t>о</w:t>
        <w:br/>
        <w:br/>
        <w:t>в</w:t>
        <w:br/>
        <w:br/>
        <w:t>ы</w:t>
        <w:br/>
        <w:br/>
        <w:t>с</w:t>
        <w:br/>
        <w:br/>
        <w:t>и</w:t>
        <w:br/>
        <w:br/>
        <w:t>т</w:t>
        <w:br/>
        <w:br/>
        <w:t>ь</w:t>
        <w:br/>
        <w:br/>
        <w:t xml:space="preserve"> </w:t>
        <w:br/>
        <w:br/>
        <w:t>у</w:t>
        <w:br/>
        <w:br/>
        <w:t>р</w:t>
        <w:br/>
        <w:br/>
        <w:t>о</w:t>
        <w:br/>
        <w:br/>
        <w:t>в</w:t>
        <w:br/>
        <w:br/>
        <w:t>е</w:t>
        <w:br/>
        <w:br/>
        <w:t>н</w:t>
        <w:br/>
        <w:br/>
        <w:t>ь</w:t>
        <w:br/>
        <w:br/>
        <w:t xml:space="preserve"> </w:t>
        <w:br/>
        <w:br/>
        <w:t>з</w:t>
        <w:br/>
        <w:br/>
        <w:t>а</w:t>
        <w:br/>
        <w:br/>
        <w:t>щ</w:t>
        <w:br/>
        <w:br/>
        <w:t>и</w:t>
        <w:br/>
        <w:br/>
        <w:t>т</w:t>
        <w:br/>
        <w:br/>
        <w:t>ы</w:t>
        <w:br/>
        <w:br/>
        <w:t xml:space="preserve"> </w:t>
        <w:br/>
        <w:br/>
        <w:t>и</w:t>
        <w:br/>
        <w:br/>
        <w:t>н</w:t>
        <w:br/>
        <w:br/>
        <w:t>ф</w:t>
        <w:br/>
        <w:br/>
        <w:t>о</w:t>
        <w:br/>
        <w:br/>
        <w:t>р</w:t>
        <w:br/>
        <w:br/>
        <w:t>м</w:t>
        <w:br/>
        <w:br/>
        <w:t>а</w:t>
        <w:br/>
        <w:br/>
        <w:t>ц</w:t>
        <w:br/>
        <w:br/>
        <w:t>и</w:t>
        <w:br/>
        <w:br/>
        <w:t>и</w:t>
        <w:br/>
        <w:br/>
        <w:t xml:space="preserve"> </w:t>
        <w:br/>
        <w:br/>
        <w:t>и</w:t>
        <w:br/>
        <w:br/>
        <w:t xml:space="preserve"> </w:t>
        <w:br/>
        <w:br/>
        <w:t>с</w:t>
        <w:br/>
        <w:br/>
        <w:t>н</w:t>
        <w:br/>
        <w:br/>
        <w:t>и</w:t>
        <w:br/>
        <w:br/>
        <w:t>з</w:t>
        <w:br/>
        <w:br/>
        <w:t>и</w:t>
        <w:br/>
        <w:br/>
        <w:t>т</w:t>
        <w:br/>
        <w:br/>
        <w:t>ь</w:t>
        <w:br/>
        <w:br/>
        <w:t xml:space="preserve"> </w:t>
        <w:br/>
        <w:br/>
        <w:t>р</w:t>
        <w:br/>
        <w:br/>
        <w:t>и</w:t>
        <w:br/>
        <w:br/>
        <w:t>с</w:t>
        <w:br/>
        <w:br/>
        <w:t>к</w:t>
        <w:br/>
        <w:br/>
        <w:t>и</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А</w:t>
        <w:br/>
        <w:br/>
        <w:t>н</w:t>
        <w:br/>
        <w:br/>
        <w:t>а</w:t>
        <w:br/>
        <w:br/>
        <w:t>л</w:t>
        <w:br/>
        <w:br/>
        <w:t>и</w:t>
        <w:br/>
        <w:br/>
        <w:t>з</w:t>
        <w:br/>
        <w:br/>
        <w:t xml:space="preserve"> </w:t>
        <w:br/>
        <w:br/>
        <w:t>п</w:t>
        <w:br/>
        <w:br/>
        <w:t>р</w:t>
        <w:br/>
        <w:br/>
        <w:t>е</w:t>
        <w:br/>
        <w:br/>
        <w:t>и</w:t>
        <w:br/>
        <w:br/>
        <w:t>м</w:t>
        <w:br/>
        <w:br/>
        <w:t>у</w:t>
        <w:br/>
        <w:br/>
        <w:t>щ</w:t>
        <w:br/>
        <w:br/>
        <w:t>е</w:t>
        <w:br/>
        <w:br/>
        <w:t>с</w:t>
        <w:br/>
        <w:br/>
        <w:t>т</w:t>
        <w:br/>
        <w:br/>
        <w:t>в</w:t>
        <w:br/>
        <w:br/>
        <w:t xml:space="preserve"> </w:t>
        <w:br/>
        <w:br/>
        <w:t>в</w:t>
        <w:br/>
        <w:br/>
        <w:t>н</w:t>
        <w:br/>
        <w:br/>
        <w:t>е</w:t>
        <w:br/>
        <w:br/>
        <w:t>д</w:t>
        <w:br/>
        <w:br/>
        <w:t>р</w:t>
        <w:br/>
        <w:br/>
        <w:t>е</w:t>
        <w:br/>
        <w:br/>
        <w:t>н</w:t>
        <w:br/>
        <w:br/>
        <w:t>и</w:t>
        <w:br/>
        <w:br/>
        <w:t>я</w:t>
        <w:br/>
        <w:br/>
        <w:t xml:space="preserve"> </w:t>
        <w:br/>
        <w:br/>
        <w:t>С</w:t>
        <w:br/>
        <w:br/>
        <w:t>У</w:t>
        <w:br/>
        <w:br/>
        <w:t>И</w:t>
        <w:br/>
        <w:br/>
        <w:t>Б</w:t>
        <w:br/>
        <w:br/>
        <w:t>,</w:t>
        <w:br/>
        <w:br/>
        <w:t xml:space="preserve"> </w:t>
        <w:br/>
        <w:br/>
        <w:t>в</w:t>
        <w:br/>
        <w:br/>
        <w:t xml:space="preserve"> </w:t>
        <w:br/>
        <w:br/>
        <w:t>т</w:t>
        <w:br/>
        <w:br/>
        <w:t>о</w:t>
        <w:br/>
        <w:br/>
        <w:t>м</w:t>
        <w:br/>
        <w:br/>
        <w:t xml:space="preserve"> </w:t>
        <w:br/>
        <w:br/>
        <w:t>ч</w:t>
        <w:br/>
        <w:br/>
        <w:t>и</w:t>
        <w:br/>
        <w:br/>
        <w:t>с</w:t>
        <w:br/>
        <w:br/>
        <w:t>л</w:t>
        <w:br/>
        <w:br/>
        <w:t>е</w:t>
        <w:br/>
        <w:br/>
        <w:t xml:space="preserve"> </w:t>
        <w:br/>
        <w:br/>
        <w:t>п</w:t>
        <w:br/>
        <w:br/>
        <w:t>о</w:t>
        <w:br/>
        <w:br/>
        <w:t>в</w:t>
        <w:br/>
        <w:br/>
        <w:t>ы</w:t>
        <w:br/>
        <w:br/>
        <w:t>ш</w:t>
        <w:br/>
        <w:br/>
        <w:t>е</w:t>
        <w:br/>
        <w:br/>
        <w:t>н</w:t>
        <w:br/>
        <w:br/>
        <w:t>и</w:t>
        <w:br/>
        <w:br/>
        <w:t>е</w:t>
        <w:br/>
        <w:br/>
        <w:t xml:space="preserve"> </w:t>
        <w:br/>
        <w:br/>
        <w:t>д</w:t>
        <w:br/>
        <w:br/>
        <w:t>о</w:t>
        <w:br/>
        <w:br/>
        <w:t>в</w:t>
        <w:br/>
        <w:br/>
        <w:t>е</w:t>
        <w:br/>
        <w:br/>
        <w:t>р</w:t>
        <w:br/>
        <w:br/>
        <w:t>и</w:t>
        <w:br/>
        <w:br/>
        <w:t>я</w:t>
        <w:br/>
        <w:br/>
        <w:t xml:space="preserve"> </w:t>
        <w:br/>
        <w:br/>
        <w:t>с</w:t>
        <w:br/>
        <w:br/>
        <w:t>о</w:t>
        <w:br/>
        <w:br/>
        <w:t xml:space="preserve"> </w:t>
        <w:br/>
        <w:br/>
        <w:t>с</w:t>
        <w:br/>
        <w:br/>
        <w:t>т</w:t>
        <w:br/>
        <w:br/>
        <w:t>о</w:t>
        <w:br/>
        <w:br/>
        <w:t>р</w:t>
        <w:br/>
        <w:br/>
        <w:t>о</w:t>
        <w:br/>
        <w:br/>
        <w:t>н</w:t>
        <w:br/>
        <w:br/>
        <w:t>ы</w:t>
        <w:br/>
        <w:br/>
        <w:t xml:space="preserve"> </w:t>
        <w:br/>
        <w:br/>
        <w:t>п</w:t>
        <w:br/>
        <w:br/>
        <w:t>а</w:t>
        <w:br/>
        <w:br/>
        <w:t>р</w:t>
        <w:br/>
        <w:br/>
        <w:t>т</w:t>
        <w:br/>
        <w:br/>
        <w:t>н</w:t>
        <w:br/>
        <w:br/>
        <w:t>е</w:t>
        <w:br/>
        <w:br/>
        <w:t>р</w:t>
        <w:br/>
        <w:br/>
        <w:t>о</w:t>
        <w:br/>
        <w:br/>
        <w:t>в</w:t>
        <w:br/>
        <w:br/>
        <w:t xml:space="preserve"> </w:t>
        <w:br/>
        <w:br/>
        <w:t>и</w:t>
        <w:br/>
        <w:br/>
        <w:t xml:space="preserve"> </w:t>
        <w:br/>
        <w:br/>
        <w:t>к</w:t>
        <w:br/>
        <w:br/>
        <w:t>л</w:t>
        <w:br/>
        <w:br/>
        <w:t>и</w:t>
        <w:br/>
        <w:br/>
        <w:t>е</w:t>
        <w:br/>
        <w:br/>
        <w:t>н</w:t>
        <w:br/>
        <w:br/>
        <w:t>т</w:t>
        <w:br/>
        <w:br/>
        <w:t>о</w:t>
        <w:br/>
        <w:br/>
        <w:t>в</w:t>
        <w:br/>
        <w:br/>
        <w:t>,</w:t>
        <w:br/>
        <w:br/>
        <w:t xml:space="preserve"> </w:t>
        <w:br/>
        <w:br/>
        <w:t>с</w:t>
        <w:br/>
        <w:br/>
        <w:t>н</w:t>
        <w:br/>
        <w:br/>
        <w:t>и</w:t>
        <w:br/>
        <w:br/>
        <w:t>ж</w:t>
        <w:br/>
        <w:br/>
        <w:t>е</w:t>
        <w:br/>
        <w:br/>
        <w:t>н</w:t>
        <w:br/>
        <w:br/>
        <w:t>и</w:t>
        <w:br/>
        <w:br/>
        <w:t>е</w:t>
        <w:br/>
        <w:br/>
        <w:t xml:space="preserve"> </w:t>
        <w:br/>
        <w:br/>
        <w:t>ф</w:t>
        <w:br/>
        <w:br/>
        <w:t>и</w:t>
        <w:br/>
        <w:br/>
        <w:t>н</w:t>
        <w:br/>
        <w:br/>
        <w:t>а</w:t>
        <w:br/>
        <w:br/>
        <w:t>н</w:t>
        <w:br/>
        <w:br/>
        <w:t>с</w:t>
        <w:br/>
        <w:br/>
        <w:t>о</w:t>
        <w:br/>
        <w:br/>
        <w:t>в</w:t>
        <w:br/>
        <w:br/>
        <w:t>ы</w:t>
        <w:br/>
        <w:br/>
        <w:t>х</w:t>
        <w:br/>
        <w:br/>
        <w:t xml:space="preserve"> </w:t>
        <w:br/>
        <w:br/>
        <w:t>п</w:t>
        <w:br/>
        <w:br/>
        <w:t>о</w:t>
        <w:br/>
        <w:br/>
        <w:t>т</w:t>
        <w:br/>
        <w:br/>
        <w:t>е</w:t>
        <w:br/>
        <w:br/>
        <w:t>р</w:t>
        <w:br/>
        <w:br/>
        <w:t>ь</w:t>
        <w:br/>
        <w:br/>
        <w:t xml:space="preserve"> </w:t>
        <w:br/>
        <w:br/>
        <w:t>о</w:t>
        <w:br/>
        <w:br/>
        <w:t>т</w:t>
        <w:br/>
        <w:br/>
        <w:t xml:space="preserve"> </w:t>
        <w:br/>
        <w:br/>
        <w:t>и</w:t>
        <w:br/>
        <w:br/>
        <w:t>н</w:t>
        <w:br/>
        <w:br/>
        <w:t>ц</w:t>
        <w:br/>
        <w:br/>
        <w:t>и</w:t>
        <w:br/>
        <w:br/>
        <w:t>д</w:t>
        <w:br/>
        <w:br/>
        <w:t>е</w:t>
        <w:br/>
        <w:br/>
        <w:t>н</w:t>
        <w:br/>
        <w:br/>
        <w:t>т</w:t>
        <w:br/>
        <w:br/>
        <w:t>о</w:t>
        <w:br/>
        <w:br/>
        <w:t>в</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w:t>
        <w:br/>
        <w:br/>
        <w:br/>
        <w:br/>
        <w:br/>
        <w:br/>
        <w:br/>
        <w:br/>
        <w:t>*</w:t>
        <w:br/>
        <w:br/>
        <w:t>*</w:t>
        <w:br/>
        <w:br/>
        <w:t>I</w:t>
        <w:br/>
        <w:br/>
        <w:t>I</w:t>
        <w:br/>
        <w:br/>
        <w:t>I</w:t>
        <w:br/>
        <w:br/>
        <w:t>.</w:t>
        <w:br/>
        <w:br/>
        <w:t xml:space="preserve"> </w:t>
        <w:br/>
        <w:br/>
        <w:t xml:space="preserve"> </w:t>
        <w:br/>
        <w:br/>
        <w:t>М</w:t>
        <w:br/>
        <w:br/>
        <w:t>е</w:t>
        <w:br/>
        <w:br/>
        <w:t>ж</w:t>
        <w:br/>
        <w:br/>
        <w:t>д</w:t>
        <w:br/>
        <w:br/>
        <w:t>у</w:t>
        <w:br/>
        <w:br/>
        <w:t>н</w:t>
        <w:br/>
        <w:br/>
        <w:t>а</w:t>
        <w:br/>
        <w:br/>
        <w:t>р</w:t>
        <w:br/>
        <w:br/>
        <w:t>о</w:t>
        <w:br/>
        <w:br/>
        <w:t>д</w:t>
        <w:br/>
        <w:br/>
        <w:t>н</w:t>
        <w:br/>
        <w:br/>
        <w:t>ы</w:t>
        <w:br/>
        <w:br/>
        <w:t>е</w:t>
        <w:br/>
        <w:br/>
        <w:t xml:space="preserve"> </w:t>
        <w:br/>
        <w:br/>
        <w:t>С</w:t>
        <w:br/>
        <w:br/>
        <w:t>т</w:t>
        <w:br/>
        <w:br/>
        <w:t>а</w:t>
        <w:br/>
        <w:br/>
        <w:t>н</w:t>
        <w:br/>
        <w:br/>
        <w:t>д</w:t>
        <w:br/>
        <w:br/>
        <w:t>а</w:t>
        <w:br/>
        <w:br/>
        <w:t>р</w:t>
        <w:br/>
        <w:br/>
        <w:t>т</w:t>
        <w:br/>
        <w:br/>
        <w:t>ы</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Н</w:t>
        <w:br/>
        <w:br/>
        <w:t>а</w:t>
        <w:br/>
        <w:br/>
        <w:t>р</w:t>
        <w:br/>
        <w:br/>
        <w:t>я</w:t>
        <w:br/>
        <w:br/>
        <w:t>д</w:t>
        <w:br/>
        <w:br/>
        <w:t>у</w:t>
        <w:br/>
        <w:br/>
        <w:t xml:space="preserve"> </w:t>
        <w:br/>
        <w:br/>
        <w:t>с</w:t>
        <w:br/>
        <w:br/>
        <w:t xml:space="preserve"> </w:t>
        <w:br/>
        <w:br/>
        <w:t>н</w:t>
        <w:br/>
        <w:br/>
        <w:t>а</w:t>
        <w:br/>
        <w:br/>
        <w:t>ц</w:t>
        <w:br/>
        <w:br/>
        <w:t>и</w:t>
        <w:br/>
        <w:br/>
        <w:t>о</w:t>
        <w:br/>
        <w:br/>
        <w:t>н</w:t>
        <w:br/>
        <w:br/>
        <w:t>а</w:t>
        <w:br/>
        <w:br/>
        <w:t>л</w:t>
        <w:br/>
        <w:br/>
        <w:t>ь</w:t>
        <w:br/>
        <w:br/>
        <w:t>н</w:t>
        <w:br/>
        <w:br/>
        <w:t>ы</w:t>
        <w:br/>
        <w:br/>
        <w:t>м</w:t>
        <w:br/>
        <w:br/>
        <w:t>и</w:t>
        <w:br/>
        <w:br/>
        <w:t xml:space="preserve"> </w:t>
        <w:br/>
        <w:br/>
        <w:t>с</w:t>
        <w:br/>
        <w:br/>
        <w:t>т</w:t>
        <w:br/>
        <w:br/>
        <w:t>а</w:t>
        <w:br/>
        <w:br/>
        <w:t>н</w:t>
        <w:br/>
        <w:br/>
        <w:t>д</w:t>
        <w:br/>
        <w:br/>
        <w:t>а</w:t>
        <w:br/>
        <w:br/>
        <w:t>р</w:t>
        <w:br/>
        <w:br/>
        <w:t>т</w:t>
        <w:br/>
        <w:br/>
        <w:t>а</w:t>
        <w:br/>
        <w:br/>
        <w:t>м</w:t>
        <w:br/>
        <w:br/>
        <w:t>и</w:t>
        <w:br/>
        <w:br/>
        <w:t xml:space="preserve"> </w:t>
        <w:br/>
        <w:br/>
        <w:t>с</w:t>
        <w:br/>
        <w:br/>
        <w:t>у</w:t>
        <w:br/>
        <w:br/>
        <w:t>щ</w:t>
        <w:br/>
        <w:br/>
        <w:t>е</w:t>
        <w:br/>
        <w:br/>
        <w:t>с</w:t>
        <w:br/>
        <w:br/>
        <w:t>т</w:t>
        <w:br/>
        <w:br/>
        <w:t>в</w:t>
        <w:br/>
        <w:br/>
        <w:t>у</w:t>
        <w:br/>
        <w:br/>
        <w:t>ю</w:t>
        <w:br/>
        <w:br/>
        <w:t>т</w:t>
        <w:br/>
        <w:br/>
        <w:t xml:space="preserve"> </w:t>
        <w:br/>
        <w:br/>
        <w:t>м</w:t>
        <w:br/>
        <w:br/>
        <w:t>е</w:t>
        <w:br/>
        <w:br/>
        <w:t>ж</w:t>
        <w:br/>
        <w:br/>
        <w:t>д</w:t>
        <w:br/>
        <w:br/>
        <w:t>у</w:t>
        <w:br/>
        <w:br/>
        <w:t>н</w:t>
        <w:br/>
        <w:br/>
        <w:t>а</w:t>
        <w:br/>
        <w:br/>
        <w:t>р</w:t>
        <w:br/>
        <w:br/>
        <w:t>о</w:t>
        <w:br/>
        <w:br/>
        <w:t>д</w:t>
        <w:br/>
        <w:br/>
        <w:t>н</w:t>
        <w:br/>
        <w:br/>
        <w:t>ы</w:t>
        <w:br/>
        <w:br/>
        <w:t>е</w:t>
        <w:br/>
        <w:br/>
        <w:t xml:space="preserve"> </w:t>
        <w:br/>
        <w:br/>
        <w:t>с</w:t>
        <w:br/>
        <w:br/>
        <w:t>т</w:t>
        <w:br/>
        <w:br/>
        <w:t>а</w:t>
        <w:br/>
        <w:br/>
        <w:t>н</w:t>
        <w:br/>
        <w:br/>
        <w:t>д</w:t>
        <w:br/>
        <w:br/>
        <w:t>а</w:t>
        <w:br/>
        <w:br/>
        <w:t>р</w:t>
        <w:br/>
        <w:br/>
        <w:t>т</w:t>
        <w:br/>
        <w:br/>
        <w:t>ы</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П</w:t>
        <w:br/>
        <w:br/>
        <w:t>е</w:t>
        <w:br/>
        <w:br/>
        <w:t>р</w:t>
        <w:br/>
        <w:br/>
        <w:t>е</w:t>
        <w:br/>
        <w:br/>
        <w:t>ч</w:t>
        <w:br/>
        <w:br/>
        <w:t>и</w:t>
        <w:br/>
        <w:br/>
        <w:t>с</w:t>
        <w:br/>
        <w:br/>
        <w:t>л</w:t>
        <w:br/>
        <w:br/>
        <w:t>е</w:t>
        <w:br/>
        <w:br/>
        <w:t>н</w:t>
        <w:br/>
        <w:br/>
        <w:t>и</w:t>
        <w:br/>
        <w:br/>
        <w:t>е</w:t>
        <w:br/>
        <w:br/>
        <w:t xml:space="preserve"> </w:t>
        <w:br/>
        <w:br/>
        <w:t>к</w:t>
        <w:br/>
        <w:br/>
        <w:t>л</w:t>
        <w:br/>
        <w:br/>
        <w:t>ю</w:t>
        <w:br/>
        <w:br/>
        <w:t>ч</w:t>
        <w:br/>
        <w:br/>
        <w:t>е</w:t>
        <w:br/>
        <w:br/>
        <w:t>в</w:t>
        <w:br/>
        <w:br/>
        <w:t>ы</w:t>
        <w:br/>
        <w:br/>
        <w:t>х</w:t>
        <w:br/>
        <w:br/>
        <w:t xml:space="preserve"> </w:t>
        <w:br/>
        <w:br/>
        <w:t>м</w:t>
        <w:br/>
        <w:br/>
        <w:t>е</w:t>
        <w:br/>
        <w:br/>
        <w:t>ж</w:t>
        <w:br/>
        <w:br/>
        <w:t>д</w:t>
        <w:br/>
        <w:br/>
        <w:t>у</w:t>
        <w:br/>
        <w:br/>
        <w:t>н</w:t>
        <w:br/>
        <w:br/>
        <w:t>а</w:t>
        <w:br/>
        <w:br/>
        <w:t>р</w:t>
        <w:br/>
        <w:br/>
        <w:t>о</w:t>
        <w:br/>
        <w:br/>
        <w:t>д</w:t>
        <w:br/>
        <w:br/>
        <w:t>н</w:t>
        <w:br/>
        <w:br/>
        <w:t>ы</w:t>
        <w:br/>
        <w:br/>
        <w:t>х</w:t>
        <w:br/>
        <w:br/>
        <w:t xml:space="preserve"> </w:t>
        <w:br/>
        <w:br/>
        <w:t>с</w:t>
        <w:br/>
        <w:br/>
        <w:t>т</w:t>
        <w:br/>
        <w:br/>
        <w:t>а</w:t>
        <w:br/>
        <w:br/>
        <w:t>н</w:t>
        <w:br/>
        <w:br/>
        <w:t>д</w:t>
        <w:br/>
        <w:br/>
        <w:t>а</w:t>
        <w:br/>
        <w:br/>
        <w:t>р</w:t>
        <w:br/>
        <w:br/>
        <w:t>т</w:t>
        <w:br/>
        <w:br/>
        <w:t>о</w:t>
        <w:br/>
        <w:br/>
        <w:t>в</w:t>
        <w:br/>
        <w:br/>
        <w:t>:</w:t>
        <w:br/>
        <w:br/>
        <w:t xml:space="preserve"> </w:t>
        <w:br/>
        <w:br/>
        <w:t>I</w:t>
        <w:br/>
        <w:br/>
        <w:t>S</w:t>
        <w:br/>
        <w:br/>
        <w:t>O</w:t>
        <w:br/>
        <w:br/>
        <w:t xml:space="preserve"> </w:t>
        <w:br/>
        <w:br/>
        <w:t>2</w:t>
        <w:br/>
        <w:br/>
        <w:t>7</w:t>
        <w:br/>
        <w:br/>
        <w:t>0</w:t>
        <w:br/>
        <w:br/>
        <w:t>0</w:t>
        <w:br/>
        <w:br/>
        <w:t>1</w:t>
        <w:br/>
        <w:br/>
        <w:t>,</w:t>
        <w:br/>
        <w:br/>
        <w:t xml:space="preserve"> </w:t>
        <w:br/>
        <w:br/>
        <w:t>N</w:t>
        <w:br/>
        <w:br/>
        <w:t>I</w:t>
        <w:br/>
        <w:br/>
        <w:t>S</w:t>
        <w:br/>
        <w:br/>
        <w:t>T</w:t>
        <w:br/>
        <w:br/>
        <w:t xml:space="preserve"> </w:t>
        <w:br/>
        <w:br/>
        <w:t>C</w:t>
        <w:br/>
        <w:br/>
        <w:t>y</w:t>
        <w:br/>
        <w:br/>
        <w:t>b</w:t>
        <w:br/>
        <w:br/>
        <w:t>e</w:t>
        <w:br/>
        <w:br/>
        <w:t>r</w:t>
        <w:br/>
        <w:br/>
        <w:t>s</w:t>
        <w:br/>
        <w:br/>
        <w:t>e</w:t>
        <w:br/>
        <w:br/>
        <w:t>c</w:t>
        <w:br/>
        <w:br/>
        <w:t>u</w:t>
        <w:br/>
        <w:br/>
        <w:t>r</w:t>
        <w:br/>
        <w:br/>
        <w:t>i</w:t>
        <w:br/>
        <w:br/>
        <w:t>t</w:t>
        <w:br/>
        <w:br/>
        <w:t>y</w:t>
        <w:br/>
        <w:br/>
        <w:t xml:space="preserve"> </w:t>
        <w:br/>
        <w:br/>
        <w:t>F</w:t>
        <w:br/>
        <w:br/>
        <w:t>r</w:t>
        <w:br/>
        <w:br/>
        <w:t>a</w:t>
        <w:br/>
        <w:br/>
        <w:t>m</w:t>
        <w:br/>
        <w:br/>
        <w:t>e</w:t>
        <w:br/>
        <w:br/>
        <w:t>w</w:t>
        <w:br/>
        <w:br/>
        <w:t>o</w:t>
        <w:br/>
        <w:br/>
        <w:t>r</w:t>
        <w:br/>
        <w:br/>
        <w:t>k</w:t>
        <w:br/>
        <w:br/>
        <w:t>,</w:t>
        <w:br/>
        <w:br/>
        <w:t xml:space="preserve"> </w:t>
        <w:br/>
        <w:br/>
        <w:t>P</w:t>
        <w:br/>
        <w:br/>
        <w:t>C</w:t>
        <w:br/>
        <w:br/>
        <w:t>I</w:t>
        <w:br/>
        <w:br/>
        <w:t xml:space="preserve"> </w:t>
        <w:br/>
        <w:br/>
        <w:t>D</w:t>
        <w:br/>
        <w:br/>
        <w:t>S</w:t>
        <w:br/>
        <w:br/>
        <w:t>S</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С</w:t>
        <w:br/>
        <w:br/>
        <w:t>о</w:t>
        <w:br/>
        <w:br/>
        <w:t>о</w:t>
        <w:br/>
        <w:br/>
        <w:t>т</w:t>
        <w:br/>
        <w:br/>
        <w:t>в</w:t>
        <w:br/>
        <w:br/>
        <w:t>е</w:t>
        <w:br/>
        <w:br/>
        <w:t>т</w:t>
        <w:br/>
        <w:br/>
        <w:t>с</w:t>
        <w:br/>
        <w:br/>
        <w:t>т</w:t>
        <w:br/>
        <w:br/>
        <w:t>в</w:t>
        <w:br/>
        <w:br/>
        <w:t>и</w:t>
        <w:br/>
        <w:br/>
        <w:t>е</w:t>
        <w:br/>
        <w:br/>
        <w:t xml:space="preserve"> </w:t>
        <w:br/>
        <w:br/>
        <w:t>м</w:t>
        <w:br/>
        <w:br/>
        <w:t>е</w:t>
        <w:br/>
        <w:br/>
        <w:t>ж</w:t>
        <w:br/>
        <w:br/>
        <w:t>д</w:t>
        <w:br/>
        <w:br/>
        <w:t>у</w:t>
        <w:br/>
        <w:br/>
        <w:t>н</w:t>
        <w:br/>
        <w:br/>
        <w:t>а</w:t>
        <w:br/>
        <w:br/>
        <w:t>р</w:t>
        <w:br/>
        <w:br/>
        <w:t>о</w:t>
        <w:br/>
        <w:br/>
        <w:t>д</w:t>
        <w:br/>
        <w:br/>
        <w:t>н</w:t>
        <w:br/>
        <w:br/>
        <w:t>ы</w:t>
        <w:br/>
        <w:br/>
        <w:t>м</w:t>
        <w:br/>
        <w:br/>
        <w:t xml:space="preserve"> </w:t>
        <w:br/>
        <w:br/>
        <w:t>с</w:t>
        <w:br/>
        <w:br/>
        <w:t>т</w:t>
        <w:br/>
        <w:br/>
        <w:t>а</w:t>
        <w:br/>
        <w:br/>
        <w:t>н</w:t>
        <w:br/>
        <w:br/>
        <w:t>д</w:t>
        <w:br/>
        <w:br/>
        <w:t>а</w:t>
        <w:br/>
        <w:br/>
        <w:t>р</w:t>
        <w:br/>
        <w:br/>
        <w:t>т</w:t>
        <w:br/>
        <w:br/>
        <w:t>а</w:t>
        <w:br/>
        <w:br/>
        <w:t>м</w:t>
        <w:br/>
        <w:br/>
        <w:t xml:space="preserve"> </w:t>
        <w:br/>
        <w:br/>
        <w:t>п</w:t>
        <w:br/>
        <w:br/>
        <w:t>о</w:t>
        <w:br/>
        <w:br/>
        <w:t>з</w:t>
        <w:br/>
        <w:br/>
        <w:t>в</w:t>
        <w:br/>
        <w:br/>
        <w:t>о</w:t>
        <w:br/>
        <w:br/>
        <w:t>л</w:t>
        <w:br/>
        <w:br/>
        <w:t>я</w:t>
        <w:br/>
        <w:br/>
        <w:t>е</w:t>
        <w:br/>
        <w:br/>
        <w:t>т</w:t>
        <w:br/>
        <w:br/>
        <w:t xml:space="preserve"> </w:t>
        <w:br/>
        <w:br/>
        <w:t>п</w:t>
        <w:br/>
        <w:br/>
        <w:t>о</w:t>
        <w:br/>
        <w:br/>
        <w:t>в</w:t>
        <w:br/>
        <w:br/>
        <w:t>ы</w:t>
        <w:br/>
        <w:br/>
        <w:t>с</w:t>
        <w:br/>
        <w:br/>
        <w:t>и</w:t>
        <w:br/>
        <w:br/>
        <w:t>т</w:t>
        <w:br/>
        <w:br/>
        <w:t>ь</w:t>
        <w:br/>
        <w:br/>
        <w:t xml:space="preserve"> </w:t>
        <w:br/>
        <w:br/>
        <w:t>к</w:t>
        <w:br/>
        <w:br/>
        <w:t>о</w:t>
        <w:br/>
        <w:br/>
        <w:t>н</w:t>
        <w:br/>
        <w:br/>
        <w:t>к</w:t>
        <w:br/>
        <w:br/>
        <w:t>у</w:t>
        <w:br/>
        <w:br/>
        <w:t>р</w:t>
        <w:br/>
        <w:br/>
        <w:t>е</w:t>
        <w:br/>
        <w:br/>
        <w:t>н</w:t>
        <w:br/>
        <w:br/>
        <w:t>т</w:t>
        <w:br/>
        <w:br/>
        <w:t>о</w:t>
        <w:br/>
        <w:br/>
        <w:t>с</w:t>
        <w:br/>
        <w:br/>
        <w:t>п</w:t>
        <w:br/>
        <w:br/>
        <w:t>о</w:t>
        <w:br/>
        <w:br/>
        <w:t>с</w:t>
        <w:br/>
        <w:br/>
        <w:t>о</w:t>
        <w:br/>
        <w:br/>
        <w:t>б</w:t>
        <w:br/>
        <w:br/>
        <w:t>н</w:t>
        <w:br/>
        <w:br/>
        <w:t>о</w:t>
        <w:br/>
        <w:br/>
        <w:t>с</w:t>
        <w:br/>
        <w:br/>
        <w:t>т</w:t>
        <w:br/>
        <w:br/>
        <w:t>ь</w:t>
        <w:br/>
        <w:br/>
        <w:t xml:space="preserve"> </w:t>
        <w:br/>
        <w:br/>
        <w:t>о</w:t>
        <w:br/>
        <w:br/>
        <w:t>р</w:t>
        <w:br/>
        <w:br/>
        <w:t>г</w:t>
        <w:br/>
        <w:br/>
        <w:t>а</w:t>
        <w:br/>
        <w:br/>
        <w:t>н</w:t>
        <w:br/>
        <w:br/>
        <w:t>и</w:t>
        <w:br/>
        <w:br/>
        <w:t>з</w:t>
        <w:br/>
        <w:br/>
        <w:t>а</w:t>
        <w:br/>
        <w:br/>
        <w:t>ц</w:t>
        <w:br/>
        <w:br/>
        <w:t>и</w:t>
        <w:br/>
        <w:br/>
        <w:t>и</w:t>
        <w:br/>
        <w:br/>
        <w:t xml:space="preserve"> </w:t>
        <w:br/>
        <w:br/>
        <w:t>н</w:t>
        <w:br/>
        <w:br/>
        <w:t>а</w:t>
        <w:br/>
        <w:br/>
        <w:t xml:space="preserve"> </w:t>
        <w:br/>
        <w:br/>
        <w:t>м</w:t>
        <w:br/>
        <w:br/>
        <w:t>и</w:t>
        <w:br/>
        <w:br/>
        <w:t>р</w:t>
        <w:br/>
        <w:br/>
        <w:t>о</w:t>
        <w:br/>
        <w:br/>
        <w:t>в</w:t>
        <w:br/>
        <w:br/>
        <w:t>о</w:t>
        <w:br/>
        <w:br/>
        <w:t>м</w:t>
        <w:br/>
        <w:br/>
        <w:t xml:space="preserve"> </w:t>
        <w:br/>
        <w:br/>
        <w:t>р</w:t>
        <w:br/>
        <w:br/>
        <w:t>ы</w:t>
        <w:br/>
        <w:br/>
        <w:t>н</w:t>
        <w:br/>
        <w:br/>
        <w:t>к</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п</w:t>
        <w:br/>
        <w:br/>
        <w:t>р</w:t>
        <w:br/>
        <w:br/>
        <w:t>е</w:t>
        <w:br/>
        <w:br/>
        <w:t>и</w:t>
        <w:br/>
        <w:br/>
        <w:t>м</w:t>
        <w:br/>
        <w:br/>
        <w:t>у</w:t>
        <w:br/>
        <w:br/>
        <w:t>щ</w:t>
        <w:br/>
        <w:br/>
        <w:t>е</w:t>
        <w:br/>
        <w:br/>
        <w:t>с</w:t>
        <w:br/>
        <w:br/>
        <w:t>т</w:t>
        <w:br/>
        <w:br/>
        <w:t>в</w:t>
        <w:br/>
        <w:br/>
        <w:t xml:space="preserve"> </w:t>
        <w:br/>
        <w:br/>
        <w:t>с</w:t>
        <w:br/>
        <w:br/>
        <w:t>о</w:t>
        <w:br/>
        <w:br/>
        <w:t>о</w:t>
        <w:br/>
        <w:br/>
        <w:t>т</w:t>
        <w:br/>
        <w:br/>
        <w:t>в</w:t>
        <w:br/>
        <w:br/>
        <w:t>е</w:t>
        <w:br/>
        <w:br/>
        <w:t>т</w:t>
        <w:br/>
        <w:br/>
        <w:t>с</w:t>
        <w:br/>
        <w:br/>
        <w:t>т</w:t>
        <w:br/>
        <w:br/>
        <w:t>в</w:t>
        <w:br/>
        <w:br/>
        <w:t>и</w:t>
        <w:br/>
        <w:br/>
        <w:t>я</w:t>
        <w:br/>
        <w:br/>
        <w:t xml:space="preserve"> </w:t>
        <w:br/>
        <w:br/>
        <w:t>м</w:t>
        <w:br/>
        <w:br/>
        <w:t>е</w:t>
        <w:br/>
        <w:br/>
        <w:t>ж</w:t>
        <w:br/>
        <w:br/>
        <w:t>д</w:t>
        <w:br/>
        <w:br/>
        <w:t>у</w:t>
        <w:br/>
        <w:br/>
        <w:t>н</w:t>
        <w:br/>
        <w:br/>
        <w:t>а</w:t>
        <w:br/>
        <w:br/>
        <w:t>р</w:t>
        <w:br/>
        <w:br/>
        <w:t>о</w:t>
        <w:br/>
        <w:br/>
        <w:t>д</w:t>
        <w:br/>
        <w:br/>
        <w:t>н</w:t>
        <w:br/>
        <w:br/>
        <w:t>ы</w:t>
        <w:br/>
        <w:br/>
        <w:t>м</w:t>
        <w:br/>
        <w:br/>
        <w:t xml:space="preserve"> </w:t>
        <w:br/>
        <w:br/>
        <w:t>с</w:t>
        <w:br/>
        <w:br/>
        <w:t>т</w:t>
        <w:br/>
        <w:br/>
        <w:t>а</w:t>
        <w:br/>
        <w:br/>
        <w:t>н</w:t>
        <w:br/>
        <w:br/>
        <w:t>д</w:t>
        <w:br/>
        <w:br/>
        <w:t>а</w:t>
        <w:br/>
        <w:br/>
        <w:t>р</w:t>
        <w:br/>
        <w:br/>
        <w:t>т</w:t>
        <w:br/>
        <w:br/>
        <w:t>а</w:t>
        <w:br/>
        <w:br/>
        <w:t>м</w:t>
        <w:br/>
        <w:br/>
        <w:t>,</w:t>
        <w:br/>
        <w:br/>
        <w:t xml:space="preserve"> </w:t>
        <w:br/>
        <w:br/>
        <w:t>в</w:t>
        <w:br/>
        <w:br/>
        <w:t xml:space="preserve"> </w:t>
        <w:br/>
        <w:br/>
        <w:t>т</w:t>
        <w:br/>
        <w:br/>
        <w:t>о</w:t>
        <w:br/>
        <w:br/>
        <w:t>м</w:t>
        <w:br/>
        <w:br/>
        <w:t xml:space="preserve"> </w:t>
        <w:br/>
        <w:br/>
        <w:t>ч</w:t>
        <w:br/>
        <w:br/>
        <w:t>и</w:t>
        <w:br/>
        <w:br/>
        <w:t>с</w:t>
        <w:br/>
        <w:br/>
        <w:t>л</w:t>
        <w:br/>
        <w:br/>
        <w:t>е</w:t>
        <w:br/>
        <w:br/>
        <w:t xml:space="preserve"> </w:t>
        <w:br/>
        <w:br/>
        <w:t>в</w:t>
        <w:br/>
        <w:br/>
        <w:t>о</w:t>
        <w:br/>
        <w:br/>
        <w:t>з</w:t>
        <w:br/>
        <w:br/>
        <w:t>м</w:t>
        <w:br/>
        <w:br/>
        <w:t>о</w:t>
        <w:br/>
        <w:br/>
        <w:t>ж</w:t>
        <w:br/>
        <w:br/>
        <w:t>н</w:t>
        <w:br/>
        <w:br/>
        <w:t>о</w:t>
        <w:br/>
        <w:br/>
        <w:t>с</w:t>
        <w:br/>
        <w:br/>
        <w:t>т</w:t>
        <w:br/>
        <w:br/>
        <w:t>ь</w:t>
        <w:br/>
        <w:br/>
        <w:t xml:space="preserve"> </w:t>
        <w:br/>
        <w:br/>
        <w:t>у</w:t>
        <w:br/>
        <w:br/>
        <w:t>ч</w:t>
        <w:br/>
        <w:br/>
        <w:t>а</w:t>
        <w:br/>
        <w:br/>
        <w:t>с</w:t>
        <w:br/>
        <w:br/>
        <w:t>т</w:t>
        <w:br/>
        <w:br/>
        <w:t>и</w:t>
        <w:br/>
        <w:br/>
        <w:t>я</w:t>
        <w:br/>
        <w:br/>
        <w:t xml:space="preserve"> </w:t>
        <w:br/>
        <w:br/>
        <w:t>в</w:t>
        <w:br/>
        <w:br/>
        <w:t xml:space="preserve"> </w:t>
        <w:br/>
        <w:br/>
        <w:t>м</w:t>
        <w:br/>
        <w:br/>
        <w:t>е</w:t>
        <w:br/>
        <w:br/>
        <w:t>ж</w:t>
        <w:br/>
        <w:br/>
        <w:t>д</w:t>
        <w:br/>
        <w:br/>
        <w:t>у</w:t>
        <w:br/>
        <w:br/>
        <w:t>н</w:t>
        <w:br/>
        <w:br/>
        <w:t>а</w:t>
        <w:br/>
        <w:br/>
        <w:t>р</w:t>
        <w:br/>
        <w:br/>
        <w:t>о</w:t>
        <w:br/>
        <w:br/>
        <w:t>д</w:t>
        <w:br/>
        <w:br/>
        <w:t>н</w:t>
        <w:br/>
        <w:br/>
        <w:t>ы</w:t>
        <w:br/>
        <w:br/>
        <w:t>х</w:t>
        <w:br/>
        <w:br/>
        <w:t xml:space="preserve"> </w:t>
        <w:br/>
        <w:br/>
        <w:t>т</w:t>
        <w:br/>
        <w:br/>
        <w:t>е</w:t>
        <w:br/>
        <w:br/>
        <w:t>н</w:t>
        <w:br/>
        <w:br/>
        <w:t>д</w:t>
        <w:br/>
        <w:br/>
        <w:t>е</w:t>
        <w:br/>
        <w:br/>
        <w:t>р</w:t>
        <w:br/>
        <w:br/>
        <w:t>а</w:t>
        <w:br/>
        <w:br/>
        <w:t>х</w:t>
        <w:br/>
        <w:br/>
        <w:t>,</w:t>
        <w:br/>
        <w:br/>
        <w:t xml:space="preserve"> </w:t>
        <w:br/>
        <w:br/>
        <w:t>п</w:t>
        <w:br/>
        <w:br/>
        <w:t>о</w:t>
        <w:br/>
        <w:br/>
        <w:t>в</w:t>
        <w:br/>
        <w:br/>
        <w:t>ы</w:t>
        <w:br/>
        <w:br/>
        <w:t>ш</w:t>
        <w:br/>
        <w:br/>
        <w:t>е</w:t>
        <w:br/>
        <w:br/>
        <w:t>н</w:t>
        <w:br/>
        <w:br/>
        <w:t>и</w:t>
        <w:br/>
        <w:br/>
        <w:t>е</w:t>
        <w:br/>
        <w:br/>
        <w:t xml:space="preserve"> </w:t>
        <w:br/>
        <w:br/>
        <w:t>д</w:t>
        <w:br/>
        <w:br/>
        <w:t>о</w:t>
        <w:br/>
        <w:br/>
        <w:t>в</w:t>
        <w:br/>
        <w:br/>
        <w:t>е</w:t>
        <w:br/>
        <w:br/>
        <w:t>р</w:t>
        <w:br/>
        <w:br/>
        <w:t>и</w:t>
        <w:br/>
        <w:br/>
        <w:t>я</w:t>
        <w:br/>
        <w:br/>
        <w:t xml:space="preserve"> </w:t>
        <w:br/>
        <w:br/>
        <w:t>с</w:t>
        <w:br/>
        <w:br/>
        <w:t>о</w:t>
        <w:br/>
        <w:br/>
        <w:t xml:space="preserve"> </w:t>
        <w:br/>
        <w:br/>
        <w:t>с</w:t>
        <w:br/>
        <w:br/>
        <w:t>т</w:t>
        <w:br/>
        <w:br/>
        <w:t>о</w:t>
        <w:br/>
        <w:br/>
        <w:t>р</w:t>
        <w:br/>
        <w:br/>
        <w:t>о</w:t>
        <w:br/>
        <w:br/>
        <w:t>н</w:t>
        <w:br/>
        <w:br/>
        <w:t>ы</w:t>
        <w:br/>
        <w:br/>
        <w:t xml:space="preserve"> </w:t>
        <w:br/>
        <w:br/>
        <w:t>и</w:t>
        <w:br/>
        <w:br/>
        <w:t>н</w:t>
        <w:br/>
        <w:br/>
        <w:t>о</w:t>
        <w:br/>
        <w:br/>
        <w:t>с</w:t>
        <w:br/>
        <w:br/>
        <w:t>т</w:t>
        <w:br/>
        <w:br/>
        <w:t>р</w:t>
        <w:br/>
        <w:br/>
        <w:t>а</w:t>
        <w:br/>
        <w:br/>
        <w:t>н</w:t>
        <w:br/>
        <w:br/>
        <w:t>н</w:t>
        <w:br/>
        <w:br/>
        <w:t>ы</w:t>
        <w:br/>
        <w:br/>
        <w:t>х</w:t>
        <w:br/>
        <w:br/>
        <w:t xml:space="preserve"> </w:t>
        <w:br/>
        <w:br/>
        <w:t>п</w:t>
        <w:br/>
        <w:br/>
        <w:t>а</w:t>
        <w:br/>
        <w:br/>
        <w:t>р</w:t>
        <w:br/>
        <w:br/>
        <w:t>т</w:t>
        <w:br/>
        <w:br/>
        <w:t>н</w:t>
        <w:br/>
        <w:br/>
        <w:t>е</w:t>
        <w:br/>
        <w:br/>
        <w:t>р</w:t>
        <w:br/>
        <w:br/>
        <w:t>о</w:t>
        <w:br/>
        <w:br/>
        <w:t>в</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М</w:t>
        <w:br/>
        <w:br/>
        <w:t>н</w:t>
        <w:br/>
        <w:br/>
        <w:t>о</w:t>
        <w:br/>
        <w:br/>
        <w:t>г</w:t>
        <w:br/>
        <w:br/>
        <w:t>и</w:t>
        <w:br/>
        <w:br/>
        <w:t>е</w:t>
        <w:br/>
        <w:br/>
        <w:t xml:space="preserve"> </w:t>
        <w:br/>
        <w:br/>
        <w:t>о</w:t>
        <w:br/>
        <w:br/>
        <w:t>р</w:t>
        <w:br/>
        <w:br/>
        <w:t>г</w:t>
        <w:br/>
        <w:br/>
        <w:t>а</w:t>
        <w:br/>
        <w:br/>
        <w:t>н</w:t>
        <w:br/>
        <w:br/>
        <w:t>и</w:t>
        <w:br/>
        <w:br/>
        <w:t>з</w:t>
        <w:br/>
        <w:br/>
        <w:t>а</w:t>
        <w:br/>
        <w:br/>
        <w:t>ц</w:t>
        <w:br/>
        <w:br/>
        <w:t>и</w:t>
        <w:br/>
        <w:br/>
        <w:t>и</w:t>
        <w:br/>
        <w:br/>
        <w:t xml:space="preserve"> </w:t>
        <w:br/>
        <w:br/>
        <w:t>н</w:t>
        <w:br/>
        <w:br/>
        <w:t>е</w:t>
        <w:br/>
        <w:br/>
        <w:t>ф</w:t>
        <w:br/>
        <w:br/>
        <w:t>т</w:t>
        <w:br/>
        <w:br/>
        <w:t>е</w:t>
        <w:br/>
        <w:br/>
        <w:t>г</w:t>
        <w:br/>
        <w:br/>
        <w:t>а</w:t>
        <w:br/>
        <w:br/>
        <w:t>з</w:t>
        <w:br/>
        <w:br/>
        <w:t>о</w:t>
        <w:br/>
        <w:br/>
        <w:t>в</w:t>
        <w:br/>
        <w:br/>
        <w:t>о</w:t>
        <w:br/>
        <w:br/>
        <w:t>й</w:t>
        <w:br/>
        <w:br/>
        <w:t xml:space="preserve"> </w:t>
        <w:br/>
        <w:br/>
        <w:t>о</w:t>
        <w:br/>
        <w:br/>
        <w:t>т</w:t>
        <w:br/>
        <w:br/>
        <w:t>р</w:t>
        <w:br/>
        <w:br/>
        <w:t>а</w:t>
        <w:br/>
        <w:br/>
        <w:t>с</w:t>
        <w:br/>
        <w:br/>
        <w:t>л</w:t>
        <w:br/>
        <w:br/>
        <w:t>и</w:t>
        <w:br/>
        <w:br/>
        <w:t xml:space="preserve"> </w:t>
        <w:br/>
        <w:br/>
        <w:t>с</w:t>
        <w:br/>
        <w:br/>
        <w:t>т</w:t>
        <w:br/>
        <w:br/>
        <w:t>р</w:t>
        <w:br/>
        <w:br/>
        <w:t>е</w:t>
        <w:br/>
        <w:br/>
        <w:t>м</w:t>
        <w:br/>
        <w:br/>
        <w:t>я</w:t>
        <w:br/>
        <w:br/>
        <w:t>т</w:t>
        <w:br/>
        <w:br/>
        <w:t>с</w:t>
        <w:br/>
        <w:br/>
        <w:t>я</w:t>
        <w:br/>
        <w:br/>
        <w:t xml:space="preserve"> </w:t>
        <w:br/>
        <w:br/>
        <w:t>к</w:t>
        <w:br/>
        <w:br/>
        <w:t xml:space="preserve"> </w:t>
        <w:br/>
        <w:br/>
        <w:t>с</w:t>
        <w:br/>
        <w:br/>
        <w:t>о</w:t>
        <w:br/>
        <w:br/>
        <w:t>о</w:t>
        <w:br/>
        <w:br/>
        <w:t>т</w:t>
        <w:br/>
        <w:br/>
        <w:t>в</w:t>
        <w:br/>
        <w:br/>
        <w:t>е</w:t>
        <w:br/>
        <w:br/>
        <w:t>т</w:t>
        <w:br/>
        <w:br/>
        <w:t>с</w:t>
        <w:br/>
        <w:br/>
        <w:t>т</w:t>
        <w:br/>
        <w:br/>
        <w:t>в</w:t>
        <w:br/>
        <w:br/>
        <w:t>и</w:t>
        <w:br/>
        <w:br/>
        <w:t>ю</w:t>
        <w:br/>
        <w:br/>
        <w:t xml:space="preserve"> </w:t>
        <w:br/>
        <w:br/>
        <w:t>м</w:t>
        <w:br/>
        <w:br/>
        <w:t>е</w:t>
        <w:br/>
        <w:br/>
        <w:t>ж</w:t>
        <w:br/>
        <w:br/>
        <w:t>д</w:t>
        <w:br/>
        <w:br/>
        <w:t>у</w:t>
        <w:br/>
        <w:br/>
        <w:t>н</w:t>
        <w:br/>
        <w:br/>
        <w:t>а</w:t>
        <w:br/>
        <w:br/>
        <w:t>р</w:t>
        <w:br/>
        <w:br/>
        <w:t>о</w:t>
        <w:br/>
        <w:br/>
        <w:t>д</w:t>
        <w:br/>
        <w:br/>
        <w:t>н</w:t>
        <w:br/>
        <w:br/>
        <w:t>ы</w:t>
        <w:br/>
        <w:br/>
        <w:t>м</w:t>
        <w:br/>
        <w:br/>
        <w:t xml:space="preserve"> </w:t>
        <w:br/>
        <w:br/>
        <w:t>с</w:t>
        <w:br/>
        <w:br/>
        <w:t>т</w:t>
        <w:br/>
        <w:br/>
        <w:t>а</w:t>
        <w:br/>
        <w:br/>
        <w:t>н</w:t>
        <w:br/>
        <w:br/>
        <w:t>д</w:t>
        <w:br/>
        <w:br/>
        <w:t>а</w:t>
        <w:br/>
        <w:br/>
        <w:t>р</w:t>
        <w:br/>
        <w:br/>
        <w:t>т</w:t>
        <w:br/>
        <w:br/>
        <w:t>а</w:t>
        <w:br/>
        <w:br/>
        <w:t>м</w:t>
        <w:br/>
        <w:br/>
        <w:t xml:space="preserve"> </w:t>
        <w:br/>
        <w:br/>
        <w:t>в</w:t>
        <w:br/>
        <w:br/>
        <w:t xml:space="preserve"> </w:t>
        <w:br/>
        <w:br/>
        <w:t>р</w:t>
        <w:br/>
        <w:br/>
        <w:t>а</w:t>
        <w:br/>
        <w:br/>
        <w:t>м</w:t>
        <w:br/>
        <w:br/>
        <w:t>к</w:t>
        <w:br/>
        <w:br/>
        <w:t>а</w:t>
        <w:br/>
        <w:br/>
        <w:t>х</w:t>
        <w:br/>
        <w:br/>
        <w:t xml:space="preserve"> </w:t>
        <w:br/>
        <w:br/>
        <w:t>с</w:t>
        <w:br/>
        <w:br/>
        <w:t>в</w:t>
        <w:br/>
        <w:br/>
        <w:t>о</w:t>
        <w:br/>
        <w:br/>
        <w:t>е</w:t>
        <w:br/>
        <w:br/>
        <w:t>й</w:t>
        <w:br/>
        <w:br/>
        <w:t xml:space="preserve"> </w:t>
        <w:br/>
        <w:br/>
        <w:t>с</w:t>
        <w:br/>
        <w:br/>
        <w:t>т</w:t>
        <w:br/>
        <w:br/>
        <w:t>р</w:t>
        <w:br/>
        <w:br/>
        <w:t>а</w:t>
        <w:br/>
        <w:br/>
        <w:t>т</w:t>
        <w:br/>
        <w:br/>
        <w:t>е</w:t>
        <w:br/>
        <w:br/>
        <w:t>г</w:t>
        <w:br/>
        <w:br/>
        <w:t>и</w:t>
        <w:br/>
        <w:br/>
        <w:t>и</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П</w:t>
        <w:br/>
        <w:br/>
        <w:t>р</w:t>
        <w:br/>
        <w:br/>
        <w:t>и</w:t>
        <w:br/>
        <w:br/>
        <w:t>м</w:t>
        <w:br/>
        <w:br/>
        <w:t>е</w:t>
        <w:br/>
        <w:br/>
        <w:t>р</w:t>
        <w:br/>
        <w:br/>
        <w:t>ы</w:t>
        <w:br/>
        <w:br/>
        <w:t xml:space="preserve"> </w:t>
        <w:br/>
        <w:br/>
        <w:t>в</w:t>
        <w:br/>
        <w:br/>
        <w:t>н</w:t>
        <w:br/>
        <w:br/>
        <w:t>е</w:t>
        <w:br/>
        <w:br/>
        <w:t>д</w:t>
        <w:br/>
        <w:br/>
        <w:t>р</w:t>
        <w:br/>
        <w:br/>
        <w:t>е</w:t>
        <w:br/>
        <w:br/>
        <w:t>н</w:t>
        <w:br/>
        <w:br/>
        <w:t>и</w:t>
        <w:br/>
        <w:br/>
        <w:t>я</w:t>
        <w:br/>
        <w:br/>
        <w:t xml:space="preserve"> </w:t>
        <w:br/>
        <w:br/>
        <w:t>м</w:t>
        <w:br/>
        <w:br/>
        <w:t>е</w:t>
        <w:br/>
        <w:br/>
        <w:t>ж</w:t>
        <w:br/>
        <w:br/>
        <w:t>д</w:t>
        <w:br/>
        <w:br/>
        <w:t>у</w:t>
        <w:br/>
        <w:br/>
        <w:t>н</w:t>
        <w:br/>
        <w:br/>
        <w:t>а</w:t>
        <w:br/>
        <w:br/>
        <w:t>р</w:t>
        <w:br/>
        <w:br/>
        <w:t>о</w:t>
        <w:br/>
        <w:br/>
        <w:t>д</w:t>
        <w:br/>
        <w:br/>
        <w:t>н</w:t>
        <w:br/>
        <w:br/>
        <w:t>ы</w:t>
        <w:br/>
        <w:br/>
        <w:t>х</w:t>
        <w:br/>
        <w:br/>
        <w:t xml:space="preserve"> </w:t>
        <w:br/>
        <w:br/>
        <w:t>с</w:t>
        <w:br/>
        <w:br/>
        <w:t>т</w:t>
        <w:br/>
        <w:br/>
        <w:t>а</w:t>
        <w:br/>
        <w:br/>
        <w:t>н</w:t>
        <w:br/>
        <w:br/>
        <w:t>д</w:t>
        <w:br/>
        <w:br/>
        <w:t>а</w:t>
        <w:br/>
        <w:br/>
        <w:t>р</w:t>
        <w:br/>
        <w:br/>
        <w:t>т</w:t>
        <w:br/>
        <w:br/>
        <w:t>о</w:t>
        <w:br/>
        <w:br/>
        <w:t>в</w:t>
        <w:br/>
        <w:br/>
        <w:t xml:space="preserve"> </w:t>
        <w:br/>
        <w:br/>
        <w:t>н</w:t>
        <w:br/>
        <w:br/>
        <w:t>а</w:t>
        <w:br/>
        <w:br/>
        <w:t xml:space="preserve"> </w:t>
        <w:br/>
        <w:br/>
        <w:t>п</w:t>
        <w:br/>
        <w:br/>
        <w:t>р</w:t>
        <w:br/>
        <w:br/>
        <w:t>е</w:t>
        <w:br/>
        <w:br/>
        <w:t>д</w:t>
        <w:br/>
        <w:br/>
        <w:t>п</w:t>
        <w:br/>
        <w:br/>
        <w:t>р</w:t>
        <w:br/>
        <w:br/>
        <w:t>и</w:t>
        <w:br/>
        <w:br/>
        <w:t>я</w:t>
        <w:br/>
        <w:br/>
        <w:t>т</w:t>
        <w:br/>
        <w:br/>
        <w:t>и</w:t>
        <w:br/>
        <w:br/>
        <w:t>я</w:t>
        <w:br/>
        <w:br/>
        <w:t>х</w:t>
        <w:br/>
        <w:br/>
        <w:t xml:space="preserve"> </w:t>
        <w:br/>
        <w:br/>
        <w:t>н</w:t>
        <w:br/>
        <w:br/>
        <w:t>е</w:t>
        <w:br/>
        <w:br/>
        <w:t>ф</w:t>
        <w:br/>
        <w:br/>
        <w:t>т</w:t>
        <w:br/>
        <w:br/>
        <w:t>е</w:t>
        <w:br/>
        <w:br/>
        <w:t>г</w:t>
        <w:br/>
        <w:br/>
        <w:t>а</w:t>
        <w:br/>
        <w:br/>
        <w:t>з</w:t>
        <w:br/>
        <w:br/>
        <w:t>о</w:t>
        <w:br/>
        <w:br/>
        <w:t>в</w:t>
        <w:br/>
        <w:br/>
        <w:t>о</w:t>
        <w:br/>
        <w:br/>
        <w:t>й</w:t>
        <w:br/>
        <w:br/>
        <w:t xml:space="preserve"> </w:t>
        <w:br/>
        <w:br/>
        <w:t>о</w:t>
        <w:br/>
        <w:br/>
        <w:t>т</w:t>
        <w:br/>
        <w:br/>
        <w:t>р</w:t>
        <w:br/>
        <w:br/>
        <w:t>а</w:t>
        <w:br/>
        <w:br/>
        <w:t>с</w:t>
        <w:br/>
        <w:br/>
        <w:t>л</w:t>
        <w:br/>
        <w:br/>
        <w:t>и</w:t>
        <w:br/>
        <w:br/>
        <w:t>.</w:t>
        <w:br/>
        <w:br/>
        <w:br/>
        <w:br/>
        <w:br/>
        <w:br/>
        <w:br/>
        <w:br/>
        <w:t>*</w:t>
        <w:br/>
        <w:br/>
        <w:t>*</w:t>
        <w:br/>
        <w:br/>
        <w:t>I</w:t>
        <w:br/>
        <w:br/>
        <w:t>V</w:t>
        <w:br/>
        <w:br/>
        <w:t>.</w:t>
        <w:br/>
        <w:br/>
        <w:t xml:space="preserve"> </w:t>
        <w:br/>
        <w:br/>
        <w:t xml:space="preserve"> </w:t>
        <w:br/>
        <w:br/>
        <w:t>Т</w:t>
        <w:br/>
        <w:br/>
        <w:t>р</w:t>
        <w:br/>
        <w:br/>
        <w:t>е</w:t>
        <w:br/>
        <w:br/>
        <w:t>б</w:t>
        <w:br/>
        <w:br/>
        <w:t>о</w:t>
        <w:br/>
        <w:br/>
        <w:t>в</w:t>
        <w:br/>
        <w:br/>
        <w:t>а</w:t>
        <w:br/>
        <w:br/>
        <w:t>н</w:t>
        <w:br/>
        <w:br/>
        <w:t>и</w:t>
        <w:br/>
        <w:br/>
        <w:t>я</w:t>
        <w:br/>
        <w:br/>
        <w:t xml:space="preserve"> </w:t>
        <w:br/>
        <w:br/>
        <w:t>к</w:t>
        <w:br/>
        <w:br/>
        <w:t xml:space="preserve"> </w:t>
        <w:br/>
        <w:br/>
        <w:t>З</w:t>
        <w:br/>
        <w:br/>
        <w:t>а</w:t>
        <w:br/>
        <w:br/>
        <w:t>щ</w:t>
        <w:br/>
        <w:br/>
        <w:t>и</w:t>
        <w:br/>
        <w:br/>
        <w:t>т</w:t>
        <w:br/>
        <w:br/>
        <w:t>е</w:t>
        <w:br/>
        <w:br/>
        <w:t xml:space="preserve"> </w:t>
        <w:br/>
        <w:br/>
        <w:t>К</w:t>
        <w:br/>
        <w:br/>
        <w:t>р</w:t>
        <w:br/>
        <w:br/>
        <w:t>и</w:t>
        <w:br/>
        <w:br/>
        <w:t>т</w:t>
        <w:br/>
        <w:br/>
        <w:t>и</w:t>
        <w:br/>
        <w:br/>
        <w:t>ч</w:t>
        <w:br/>
        <w:br/>
        <w:t>е</w:t>
        <w:br/>
        <w:br/>
        <w:t>с</w:t>
        <w:br/>
        <w:br/>
        <w:t>к</w:t>
        <w:br/>
        <w:br/>
        <w:t>о</w:t>
        <w:br/>
        <w:br/>
        <w:t>й</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П</w:t>
        <w:br/>
        <w:br/>
        <w:t>р</w:t>
        <w:br/>
        <w:br/>
        <w:t>е</w:t>
        <w:br/>
        <w:br/>
        <w:t>д</w:t>
        <w:br/>
        <w:br/>
        <w:t>п</w:t>
        <w:br/>
        <w:br/>
        <w:t>р</w:t>
        <w:br/>
        <w:br/>
        <w:t>и</w:t>
        <w:br/>
        <w:br/>
        <w:t>я</w:t>
        <w:br/>
        <w:br/>
        <w:t>т</w:t>
        <w:br/>
        <w:br/>
        <w:t>и</w:t>
        <w:br/>
        <w:br/>
        <w:t>я</w:t>
        <w:br/>
        <w:br/>
        <w:t xml:space="preserve"> </w:t>
        <w:br/>
        <w:br/>
        <w:t>н</w:t>
        <w:br/>
        <w:br/>
        <w:t>е</w:t>
        <w:br/>
        <w:br/>
        <w:t>ф</w:t>
        <w:br/>
        <w:br/>
        <w:t>т</w:t>
        <w:br/>
        <w:br/>
        <w:t>е</w:t>
        <w:br/>
        <w:br/>
        <w:t>г</w:t>
        <w:br/>
        <w:br/>
        <w:t>а</w:t>
        <w:br/>
        <w:br/>
        <w:t>з</w:t>
        <w:br/>
        <w:br/>
        <w:t>о</w:t>
        <w:br/>
        <w:br/>
        <w:t>в</w:t>
        <w:br/>
        <w:br/>
        <w:t>о</w:t>
        <w:br/>
        <w:br/>
        <w:t>й</w:t>
        <w:br/>
        <w:br/>
        <w:t xml:space="preserve"> </w:t>
        <w:br/>
        <w:br/>
        <w:t>о</w:t>
        <w:br/>
        <w:br/>
        <w:t>т</w:t>
        <w:br/>
        <w:br/>
        <w:t>р</w:t>
        <w:br/>
        <w:br/>
        <w:t>а</w:t>
        <w:br/>
        <w:br/>
        <w:t>с</w:t>
        <w:br/>
        <w:br/>
        <w:t>л</w:t>
        <w:br/>
        <w:br/>
        <w:t>и</w:t>
        <w:br/>
        <w:br/>
        <w:t xml:space="preserve"> </w:t>
        <w:br/>
        <w:br/>
        <w:t>я</w:t>
        <w:br/>
        <w:br/>
        <w:t>в</w:t>
        <w:br/>
        <w:br/>
        <w:t>л</w:t>
        <w:br/>
        <w:br/>
        <w:t>я</w:t>
        <w:br/>
        <w:br/>
        <w:t>ю</w:t>
        <w:br/>
        <w:br/>
        <w:t>т</w:t>
        <w:br/>
        <w:br/>
        <w:t>с</w:t>
        <w:br/>
        <w:br/>
        <w:t>я</w:t>
        <w:br/>
        <w:br/>
        <w:t xml:space="preserve"> </w:t>
        <w:br/>
        <w:br/>
        <w:t>о</w:t>
        <w:br/>
        <w:br/>
        <w:t>п</w:t>
        <w:br/>
        <w:br/>
        <w:t>е</w:t>
        <w:br/>
        <w:br/>
        <w:t>р</w:t>
        <w:br/>
        <w:br/>
        <w:t>а</w:t>
        <w:br/>
        <w:br/>
        <w:t>т</w:t>
        <w:br/>
        <w:br/>
        <w:t>о</w:t>
        <w:br/>
        <w:br/>
        <w:t>р</w:t>
        <w:br/>
        <w:br/>
        <w:t>а</w:t>
        <w:br/>
        <w:br/>
        <w:t>м</w:t>
        <w:br/>
        <w:br/>
        <w:t>и</w:t>
        <w:br/>
        <w:br/>
        <w:t xml:space="preserve"> </w:t>
        <w:br/>
        <w:br/>
        <w:t>к</w:t>
        <w:br/>
        <w:br/>
        <w:t>р</w:t>
        <w:br/>
        <w:br/>
        <w:t>и</w:t>
        <w:br/>
        <w:br/>
        <w:t>т</w:t>
        <w:br/>
        <w:br/>
        <w:t>и</w:t>
        <w:br/>
        <w:br/>
        <w:t>ч</w:t>
        <w:br/>
        <w:br/>
        <w:t>е</w:t>
        <w:br/>
        <w:br/>
        <w:t>с</w:t>
        <w:br/>
        <w:br/>
        <w:t>к</w:t>
        <w:br/>
        <w:br/>
        <w:t>о</w:t>
        <w:br/>
        <w:br/>
        <w:t>й</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 xml:space="preserve"> </w:t>
        <w:br/>
        <w:br/>
        <w:t>(</w:t>
        <w:br/>
        <w:br/>
        <w:t>К</w:t>
        <w:br/>
        <w:br/>
        <w:t>И</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к</w:t>
        <w:br/>
        <w:br/>
        <w:t>р</w:t>
        <w:br/>
        <w:br/>
        <w:t>и</w:t>
        <w:br/>
        <w:br/>
        <w:t>т</w:t>
        <w:br/>
        <w:br/>
        <w:t>е</w:t>
        <w:br/>
        <w:br/>
        <w:t>р</w:t>
        <w:br/>
        <w:br/>
        <w:t>и</w:t>
        <w:br/>
        <w:br/>
        <w:t>е</w:t>
        <w:br/>
        <w:br/>
        <w:t>в</w:t>
        <w:br/>
        <w:br/>
        <w:t xml:space="preserve"> </w:t>
        <w:br/>
        <w:br/>
        <w:t>о</w:t>
        <w:br/>
        <w:br/>
        <w:t>т</w:t>
        <w:br/>
        <w:br/>
        <w:t>н</w:t>
        <w:br/>
        <w:br/>
        <w:t>е</w:t>
        <w:br/>
        <w:br/>
        <w:t>с</w:t>
        <w:br/>
        <w:br/>
        <w:t>е</w:t>
        <w:br/>
        <w:br/>
        <w:t>н</w:t>
        <w:br/>
        <w:br/>
        <w:t>и</w:t>
        <w:br/>
        <w:br/>
        <w:t>я</w:t>
        <w:br/>
        <w:br/>
        <w:t xml:space="preserve"> </w:t>
        <w:br/>
        <w:br/>
        <w:t>о</w:t>
        <w:br/>
        <w:br/>
        <w:t>б</w:t>
        <w:br/>
        <w:br/>
        <w:t>ъ</w:t>
        <w:br/>
        <w:br/>
        <w:t>е</w:t>
        <w:br/>
        <w:br/>
        <w:t>к</w:t>
        <w:br/>
        <w:br/>
        <w:t>т</w:t>
        <w:br/>
        <w:br/>
        <w:t>о</w:t>
        <w:br/>
        <w:br/>
        <w:t>в</w:t>
        <w:br/>
        <w:br/>
        <w:t xml:space="preserve"> </w:t>
        <w:br/>
        <w:br/>
        <w:t>к</w:t>
        <w:br/>
        <w:br/>
        <w:t xml:space="preserve"> </w:t>
        <w:br/>
        <w:br/>
        <w:t>К</w:t>
        <w:br/>
        <w:br/>
        <w:t>И</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Д</w:t>
        <w:br/>
        <w:br/>
        <w:t>л</w:t>
        <w:br/>
        <w:br/>
        <w:t>я</w:t>
        <w:br/>
        <w:br/>
        <w:t xml:space="preserve"> </w:t>
        <w:br/>
        <w:br/>
        <w:t>о</w:t>
        <w:br/>
        <w:br/>
        <w:t>б</w:t>
        <w:br/>
        <w:br/>
        <w:t>ъ</w:t>
        <w:br/>
        <w:br/>
        <w:t>е</w:t>
        <w:br/>
        <w:br/>
        <w:t>к</w:t>
        <w:br/>
        <w:br/>
        <w:t>т</w:t>
        <w:br/>
        <w:br/>
        <w:t>о</w:t>
        <w:br/>
        <w:br/>
        <w:t>в</w:t>
        <w:br/>
        <w:br/>
        <w:t xml:space="preserve"> </w:t>
        <w:br/>
        <w:br/>
        <w:t>К</w:t>
        <w:br/>
        <w:br/>
        <w:t>И</w:t>
        <w:br/>
        <w:br/>
        <w:t>И</w:t>
        <w:br/>
        <w:br/>
        <w:t xml:space="preserve"> </w:t>
        <w:br/>
        <w:br/>
        <w:t>у</w:t>
        <w:br/>
        <w:br/>
        <w:t>с</w:t>
        <w:br/>
        <w:br/>
        <w:t>т</w:t>
        <w:br/>
        <w:br/>
        <w:t>а</w:t>
        <w:br/>
        <w:br/>
        <w:t>н</w:t>
        <w:br/>
        <w:br/>
        <w:t>о</w:t>
        <w:br/>
        <w:br/>
        <w:t>в</w:t>
        <w:br/>
        <w:br/>
        <w:t>л</w:t>
        <w:br/>
        <w:br/>
        <w:t>е</w:t>
        <w:br/>
        <w:br/>
        <w:t>н</w:t>
        <w:br/>
        <w:br/>
        <w:t>ы</w:t>
        <w:br/>
        <w:br/>
        <w:t xml:space="preserve"> </w:t>
        <w:br/>
        <w:br/>
        <w:t>п</w:t>
        <w:br/>
        <w:br/>
        <w:t>о</w:t>
        <w:br/>
        <w:br/>
        <w:t>в</w:t>
        <w:br/>
        <w:br/>
        <w:t>ы</w:t>
        <w:br/>
        <w:br/>
        <w:t>ш</w:t>
        <w:br/>
        <w:br/>
        <w:t>е</w:t>
        <w:br/>
        <w:br/>
        <w:t>н</w:t>
        <w:br/>
        <w:br/>
        <w:t>н</w:t>
        <w:br/>
        <w:br/>
        <w:t>ы</w:t>
        <w:br/>
        <w:br/>
        <w:t>е</w:t>
        <w:br/>
        <w:br/>
        <w:t xml:space="preserve"> </w:t>
        <w:br/>
        <w:br/>
        <w:t>т</w:t>
        <w:br/>
        <w:br/>
        <w:t>р</w:t>
        <w:br/>
        <w:br/>
        <w:t>е</w:t>
        <w:br/>
        <w:br/>
        <w:t>б</w:t>
        <w:br/>
        <w:br/>
        <w:t>о</w:t>
        <w:br/>
        <w:br/>
        <w:t>в</w:t>
        <w:br/>
        <w:br/>
        <w:t>а</w:t>
        <w:br/>
        <w:br/>
        <w:t>н</w:t>
        <w:br/>
        <w:br/>
        <w:t>и</w:t>
        <w:br/>
        <w:br/>
        <w:t>я</w:t>
        <w:br/>
        <w:br/>
        <w:t xml:space="preserve"> </w:t>
        <w:br/>
        <w:br/>
        <w:t>к</w:t>
        <w:br/>
        <w:br/>
        <w:t xml:space="preserve"> </w:t>
        <w:br/>
        <w:br/>
        <w:t>з</w:t>
        <w:br/>
        <w:br/>
        <w:t>а</w:t>
        <w:br/>
        <w:br/>
        <w:t>щ</w:t>
        <w:br/>
        <w:br/>
        <w:t>и</w:t>
        <w:br/>
        <w:br/>
        <w:t>т</w:t>
        <w:br/>
        <w:br/>
        <w:t>е</w:t>
        <w:br/>
        <w:br/>
        <w:t xml:space="preserve"> </w:t>
        <w:br/>
        <w:br/>
        <w:t>и</w:t>
        <w:br/>
        <w:br/>
        <w:t>н</w:t>
        <w:br/>
        <w:br/>
        <w:t>ф</w:t>
        <w:br/>
        <w:br/>
        <w:t>о</w:t>
        <w:br/>
        <w:br/>
        <w:t>р</w:t>
        <w:br/>
        <w:br/>
        <w:t>м</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д</w:t>
        <w:br/>
        <w:br/>
        <w:t>о</w:t>
        <w:br/>
        <w:br/>
        <w:t>п</w:t>
        <w:br/>
        <w:br/>
        <w:t>о</w:t>
        <w:br/>
        <w:br/>
        <w:t>л</w:t>
        <w:br/>
        <w:br/>
        <w:t>н</w:t>
        <w:br/>
        <w:br/>
        <w:t>и</w:t>
        <w:br/>
        <w:br/>
        <w:t>т</w:t>
        <w:br/>
        <w:br/>
        <w:t>е</w:t>
        <w:br/>
        <w:br/>
        <w:t>л</w:t>
        <w:br/>
        <w:br/>
        <w:t>ь</w:t>
        <w:br/>
        <w:br/>
        <w:t>н</w:t>
        <w:br/>
        <w:br/>
        <w:t>ы</w:t>
        <w:br/>
        <w:br/>
        <w:t>х</w:t>
        <w:br/>
        <w:br/>
        <w:t xml:space="preserve"> </w:t>
        <w:br/>
        <w:br/>
        <w:t>т</w:t>
        <w:br/>
        <w:br/>
        <w:t>р</w:t>
        <w:br/>
        <w:br/>
        <w:t>е</w:t>
        <w:br/>
        <w:br/>
        <w:t>б</w:t>
        <w:br/>
        <w:br/>
        <w:t>о</w:t>
        <w:br/>
        <w:br/>
        <w:t>в</w:t>
        <w:br/>
        <w:br/>
        <w:t>а</w:t>
        <w:br/>
        <w:br/>
        <w:t>н</w:t>
        <w:br/>
        <w:br/>
        <w:t>и</w:t>
        <w:br/>
        <w:br/>
        <w:t>й</w:t>
        <w:br/>
        <w:br/>
        <w:t xml:space="preserve"> </w:t>
        <w:br/>
        <w:br/>
        <w:t>к</w:t>
        <w:br/>
        <w:br/>
        <w:t xml:space="preserve"> </w:t>
        <w:br/>
        <w:br/>
        <w:t>о</w:t>
        <w:br/>
        <w:br/>
        <w:t>р</w:t>
        <w:br/>
        <w:br/>
        <w:t>г</w:t>
        <w:br/>
        <w:br/>
        <w:t>а</w:t>
        <w:br/>
        <w:br/>
        <w:t>н</w:t>
        <w:br/>
        <w:br/>
        <w:t>и</w:t>
        <w:br/>
        <w:br/>
        <w:t>з</w:t>
        <w:br/>
        <w:br/>
        <w:t>а</w:t>
        <w:br/>
        <w:br/>
        <w:t>ц</w:t>
        <w:br/>
        <w:br/>
        <w:t>и</w:t>
        <w:br/>
        <w:br/>
        <w:t>и</w:t>
        <w:br/>
        <w:br/>
        <w:t xml:space="preserve"> </w:t>
        <w:br/>
        <w:br/>
        <w:t>з</w:t>
        <w:br/>
        <w:br/>
        <w:t>а</w:t>
        <w:br/>
        <w:br/>
        <w:t>щ</w:t>
        <w:br/>
        <w:br/>
        <w:t>и</w:t>
        <w:br/>
        <w:br/>
        <w:t>т</w:t>
        <w:br/>
        <w:br/>
        <w:t>ы</w:t>
        <w:br/>
        <w:br/>
        <w:t xml:space="preserve"> </w:t>
        <w:br/>
        <w:br/>
        <w:t>и</w:t>
        <w:br/>
        <w:br/>
        <w:t>н</w:t>
        <w:br/>
        <w:br/>
        <w:t>ф</w:t>
        <w:br/>
        <w:br/>
        <w:t>о</w:t>
        <w:br/>
        <w:br/>
        <w:t>р</w:t>
        <w:br/>
        <w:br/>
        <w:t>м</w:t>
        <w:br/>
        <w:br/>
        <w:t>а</w:t>
        <w:br/>
        <w:br/>
        <w:t>ц</w:t>
        <w:br/>
        <w:br/>
        <w:t>и</w:t>
        <w:br/>
        <w:br/>
        <w:t>и</w:t>
        <w:br/>
        <w:br/>
        <w:t>,</w:t>
        <w:br/>
        <w:br/>
        <w:t xml:space="preserve"> </w:t>
        <w:br/>
        <w:br/>
        <w:t>п</w:t>
        <w:br/>
        <w:br/>
        <w:t>р</w:t>
        <w:br/>
        <w:br/>
        <w:t>о</w:t>
        <w:br/>
        <w:br/>
        <w:t>в</w:t>
        <w:br/>
        <w:br/>
        <w:t>е</w:t>
        <w:br/>
        <w:br/>
        <w:t>д</w:t>
        <w:br/>
        <w:br/>
        <w:t>е</w:t>
        <w:br/>
        <w:br/>
        <w:t>н</w:t>
        <w:br/>
        <w:br/>
        <w:t>и</w:t>
        <w:br/>
        <w:br/>
        <w:t>ю</w:t>
        <w:br/>
        <w:br/>
        <w:t xml:space="preserve"> </w:t>
        <w:br/>
        <w:br/>
        <w:t>м</w:t>
        <w:br/>
        <w:br/>
        <w:t>о</w:t>
        <w:br/>
        <w:br/>
        <w:t>н</w:t>
        <w:br/>
        <w:br/>
        <w:t>и</w:t>
        <w:br/>
        <w:br/>
        <w:t>т</w:t>
        <w:br/>
        <w:br/>
        <w:t>о</w:t>
        <w:br/>
        <w:br/>
        <w:t>р</w:t>
        <w:br/>
        <w:br/>
        <w:t>и</w:t>
        <w:br/>
        <w:br/>
        <w:t>н</w:t>
        <w:br/>
        <w:br/>
        <w:t>г</w:t>
        <w:br/>
        <w:br/>
        <w:t>а</w:t>
        <w:br/>
        <w:br/>
        <w:t xml:space="preserve"> </w:t>
        <w:br/>
        <w:br/>
        <w:t>и</w:t>
        <w:br/>
        <w:br/>
        <w:t xml:space="preserve"> </w:t>
        <w:br/>
        <w:br/>
        <w:t>а</w:t>
        <w:br/>
        <w:br/>
        <w:t>у</w:t>
        <w:br/>
        <w:br/>
        <w:t>д</w:t>
        <w:br/>
        <w:br/>
        <w:t>и</w:t>
        <w:br/>
        <w:br/>
        <w:t>т</w:t>
        <w:br/>
        <w:br/>
        <w:t>а</w:t>
        <w:br/>
        <w:br/>
        <w:t>,</w:t>
        <w:br/>
        <w:br/>
        <w:t xml:space="preserve"> </w:t>
        <w:br/>
        <w:br/>
        <w:t>р</w:t>
        <w:br/>
        <w:br/>
        <w:t>е</w:t>
        <w:br/>
        <w:br/>
        <w:t>а</w:t>
        <w:br/>
        <w:br/>
        <w:t>г</w:t>
        <w:br/>
        <w:br/>
        <w:t>и</w:t>
        <w:br/>
        <w:br/>
        <w:t>р</w:t>
        <w:br/>
        <w:br/>
        <w:t>о</w:t>
        <w:br/>
        <w:br/>
        <w:t>в</w:t>
        <w:br/>
        <w:br/>
        <w:t>а</w:t>
        <w:br/>
        <w:br/>
        <w:t>н</w:t>
        <w:br/>
        <w:br/>
        <w:t>и</w:t>
        <w:br/>
        <w:br/>
        <w:t>ю</w:t>
        <w:br/>
        <w:br/>
        <w:t xml:space="preserve"> </w:t>
        <w:br/>
        <w:br/>
        <w:t>н</w:t>
        <w:br/>
        <w:br/>
        <w:t>а</w:t>
        <w:br/>
        <w:br/>
        <w:t xml:space="preserve"> </w:t>
        <w:br/>
        <w:br/>
        <w:t>и</w:t>
        <w:br/>
        <w:br/>
        <w:t>н</w:t>
        <w:br/>
        <w:br/>
        <w:t>ц</w:t>
        <w:br/>
        <w:br/>
        <w:t>и</w:t>
        <w:br/>
        <w:br/>
        <w:t>д</w:t>
        <w:br/>
        <w:br/>
        <w:t>е</w:t>
        <w:br/>
        <w:br/>
        <w:t>н</w:t>
        <w:br/>
        <w:br/>
        <w:t>т</w:t>
        <w:br/>
        <w:br/>
        <w:t>ы</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С</w:t>
        <w:br/>
        <w:br/>
        <w:t>о</w:t>
        <w:br/>
        <w:br/>
        <w:t>б</w:t>
        <w:br/>
        <w:br/>
        <w:t>л</w:t>
        <w:br/>
        <w:br/>
        <w:t>ю</w:t>
        <w:br/>
        <w:br/>
        <w:t>д</w:t>
        <w:br/>
        <w:br/>
        <w:t>е</w:t>
        <w:br/>
        <w:br/>
        <w:t>н</w:t>
        <w:br/>
        <w:br/>
        <w:t>и</w:t>
        <w:br/>
        <w:br/>
        <w:t>е</w:t>
        <w:br/>
        <w:br/>
        <w:t xml:space="preserve"> </w:t>
        <w:br/>
        <w:br/>
        <w:t>т</w:t>
        <w:br/>
        <w:br/>
        <w:t>р</w:t>
        <w:br/>
        <w:br/>
        <w:t>е</w:t>
        <w:br/>
        <w:br/>
        <w:t>б</w:t>
        <w:br/>
        <w:br/>
        <w:t>о</w:t>
        <w:br/>
        <w:br/>
        <w:t>в</w:t>
        <w:br/>
        <w:br/>
        <w:t>а</w:t>
        <w:br/>
        <w:br/>
        <w:t>н</w:t>
        <w:br/>
        <w:br/>
        <w:t>и</w:t>
        <w:br/>
        <w:br/>
        <w:t>й</w:t>
        <w:br/>
        <w:br/>
        <w:t xml:space="preserve"> </w:t>
        <w:br/>
        <w:br/>
        <w:t>к</w:t>
        <w:br/>
        <w:br/>
        <w:t xml:space="preserve"> </w:t>
        <w:br/>
        <w:br/>
        <w:t>з</w:t>
        <w:br/>
        <w:br/>
        <w:t>а</w:t>
        <w:br/>
        <w:br/>
        <w:t>щ</w:t>
        <w:br/>
        <w:br/>
        <w:t>и</w:t>
        <w:br/>
        <w:br/>
        <w:t>т</w:t>
        <w:br/>
        <w:br/>
        <w:t>е</w:t>
        <w:br/>
        <w:br/>
        <w:t xml:space="preserve"> </w:t>
        <w:br/>
        <w:br/>
        <w:t>К</w:t>
        <w:br/>
        <w:br/>
        <w:t>И</w:t>
        <w:br/>
        <w:br/>
        <w:t>И</w:t>
        <w:br/>
        <w:br/>
        <w:t xml:space="preserve"> </w:t>
        <w:br/>
        <w:br/>
        <w:t>я</w:t>
        <w:br/>
        <w:br/>
        <w:t>в</w:t>
        <w:br/>
        <w:br/>
        <w:t>л</w:t>
        <w:br/>
        <w:br/>
        <w:t>я</w:t>
        <w:br/>
        <w:br/>
        <w:t>е</w:t>
        <w:br/>
        <w:br/>
        <w:t>т</w:t>
        <w:br/>
        <w:br/>
        <w:t>с</w:t>
        <w:br/>
        <w:br/>
        <w:t>я</w:t>
        <w:br/>
        <w:br/>
        <w:t xml:space="preserve"> </w:t>
        <w:br/>
        <w:br/>
        <w:t>о</w:t>
        <w:br/>
        <w:br/>
        <w:t>б</w:t>
        <w:br/>
        <w:br/>
        <w:t>я</w:t>
        <w:br/>
        <w:br/>
        <w:t>з</w:t>
        <w:br/>
        <w:br/>
        <w:t>а</w:t>
        <w:br/>
        <w:br/>
        <w:t>т</w:t>
        <w:br/>
        <w:br/>
        <w:t>е</w:t>
        <w:br/>
        <w:br/>
        <w:t>л</w:t>
        <w:br/>
        <w:br/>
        <w:t>ь</w:t>
        <w:br/>
        <w:br/>
        <w:t>н</w:t>
        <w:br/>
        <w:br/>
        <w:t>ы</w:t>
        <w:br/>
        <w:br/>
        <w:t>м</w:t>
        <w:br/>
        <w:br/>
        <w:t xml:space="preserve"> </w:t>
        <w:br/>
        <w:br/>
        <w:t>и</w:t>
        <w:br/>
        <w:br/>
        <w:t xml:space="preserve"> </w:t>
        <w:br/>
        <w:br/>
        <w:t>к</w:t>
        <w:br/>
        <w:br/>
        <w:t>о</w:t>
        <w:br/>
        <w:br/>
        <w:t>н</w:t>
        <w:br/>
        <w:br/>
        <w:t>т</w:t>
        <w:br/>
        <w:br/>
        <w:t>р</w:t>
        <w:br/>
        <w:br/>
        <w:t>о</w:t>
        <w:br/>
        <w:br/>
        <w:t>л</w:t>
        <w:br/>
        <w:br/>
        <w:t>и</w:t>
        <w:br/>
        <w:br/>
        <w:t>р</w:t>
        <w:br/>
        <w:br/>
        <w:t>у</w:t>
        <w:br/>
        <w:br/>
        <w:t>е</w:t>
        <w:br/>
        <w:br/>
        <w:t>т</w:t>
        <w:br/>
        <w:br/>
        <w:t>с</w:t>
        <w:br/>
        <w:br/>
        <w:t>я</w:t>
        <w:br/>
        <w:br/>
        <w:t xml:space="preserve"> </w:t>
        <w:br/>
        <w:br/>
        <w:t>с</w:t>
        <w:br/>
        <w:br/>
        <w:t>о</w:t>
        <w:br/>
        <w:br/>
        <w:t xml:space="preserve"> </w:t>
        <w:br/>
        <w:br/>
        <w:t>с</w:t>
        <w:br/>
        <w:br/>
        <w:t>т</w:t>
        <w:br/>
        <w:br/>
        <w:t>о</w:t>
        <w:br/>
        <w:br/>
        <w:t>р</w:t>
        <w:br/>
        <w:br/>
        <w:t>о</w:t>
        <w:br/>
        <w:br/>
        <w:t>н</w:t>
        <w:br/>
        <w:br/>
        <w:t>ы</w:t>
        <w:br/>
        <w:br/>
        <w:t xml:space="preserve"> </w:t>
        <w:br/>
        <w:br/>
        <w:t>г</w:t>
        <w:br/>
        <w:br/>
        <w:t>о</w:t>
        <w:br/>
        <w:br/>
        <w:t>с</w:t>
        <w:br/>
        <w:br/>
        <w:t>у</w:t>
        <w:br/>
        <w:br/>
        <w:t>д</w:t>
        <w:br/>
        <w:br/>
        <w:t>а</w:t>
        <w:br/>
        <w:br/>
        <w:t>р</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с</w:t>
        <w:br/>
        <w:br/>
        <w:t>и</w:t>
        <w:br/>
        <w:br/>
        <w:t>с</w:t>
        <w:br/>
        <w:br/>
        <w:t>т</w:t>
        <w:br/>
        <w:br/>
        <w:t>е</w:t>
        <w:br/>
        <w:br/>
        <w:t>м</w:t>
        <w:br/>
        <w:br/>
        <w:t>ы</w:t>
        <w:br/>
        <w:br/>
        <w:t xml:space="preserve"> </w:t>
        <w:br/>
        <w:br/>
        <w:t>г</w:t>
        <w:br/>
        <w:br/>
        <w:t>о</w:t>
        <w:br/>
        <w:br/>
        <w:t>с</w:t>
        <w:br/>
        <w:br/>
        <w:t>у</w:t>
        <w:br/>
        <w:br/>
        <w:t>д</w:t>
        <w:br/>
        <w:br/>
        <w:t>а</w:t>
        <w:br/>
        <w:br/>
        <w:t>р</w:t>
        <w:br/>
        <w:br/>
        <w:t>с</w:t>
        <w:br/>
        <w:br/>
        <w:t>т</w:t>
        <w:br/>
        <w:br/>
        <w:t>в</w:t>
        <w:br/>
        <w:br/>
        <w:t>е</w:t>
        <w:br/>
        <w:br/>
        <w:t>н</w:t>
        <w:br/>
        <w:br/>
        <w:t>н</w:t>
        <w:br/>
        <w:br/>
        <w:t>о</w:t>
        <w:br/>
        <w:br/>
        <w:t>г</w:t>
        <w:br/>
        <w:br/>
        <w:t>о</w:t>
        <w:br/>
        <w:br/>
        <w:t xml:space="preserve"> </w:t>
        <w:br/>
        <w:br/>
        <w:t>к</w:t>
        <w:br/>
        <w:br/>
        <w:t>о</w:t>
        <w:br/>
        <w:br/>
        <w:t>н</w:t>
        <w:br/>
        <w:br/>
        <w:t>т</w:t>
        <w:br/>
        <w:br/>
        <w:t>р</w:t>
        <w:br/>
        <w:br/>
        <w:t>о</w:t>
        <w:br/>
        <w:br/>
        <w:t>л</w:t>
        <w:br/>
        <w:br/>
        <w:t>я</w:t>
        <w:br/>
        <w:br/>
        <w:t xml:space="preserve"> </w:t>
        <w:br/>
        <w:br/>
        <w:t>з</w:t>
        <w:br/>
        <w:br/>
        <w:t>а</w:t>
        <w:br/>
        <w:br/>
        <w:t xml:space="preserve"> </w:t>
        <w:br/>
        <w:br/>
        <w:t>с</w:t>
        <w:br/>
        <w:br/>
        <w:t>о</w:t>
        <w:br/>
        <w:br/>
        <w:t>б</w:t>
        <w:br/>
        <w:br/>
        <w:t>л</w:t>
        <w:br/>
        <w:br/>
        <w:t>ю</w:t>
        <w:br/>
        <w:br/>
        <w:t>д</w:t>
        <w:br/>
        <w:br/>
        <w:t>е</w:t>
        <w:br/>
        <w:br/>
        <w:t>н</w:t>
        <w:br/>
        <w:br/>
        <w:t>и</w:t>
        <w:br/>
        <w:br/>
        <w:t>е</w:t>
        <w:br/>
        <w:br/>
        <w:t>м</w:t>
        <w:br/>
        <w:br/>
        <w:t xml:space="preserve"> </w:t>
        <w:br/>
        <w:br/>
        <w:t>т</w:t>
        <w:br/>
        <w:br/>
        <w:t>р</w:t>
        <w:br/>
        <w:br/>
        <w:t>е</w:t>
        <w:br/>
        <w:br/>
        <w:t>б</w:t>
        <w:br/>
        <w:br/>
        <w:t>о</w:t>
        <w:br/>
        <w:br/>
        <w:t>в</w:t>
        <w:br/>
        <w:br/>
        <w:t>а</w:t>
        <w:br/>
        <w:br/>
        <w:t>н</w:t>
        <w:br/>
        <w:br/>
        <w:t>и</w:t>
        <w:br/>
        <w:br/>
        <w:t>й</w:t>
        <w:br/>
        <w:br/>
        <w:t xml:space="preserve"> </w:t>
        <w:br/>
        <w:br/>
        <w:t>к</w:t>
        <w:br/>
        <w:br/>
        <w:t xml:space="preserve"> </w:t>
        <w:br/>
        <w:br/>
        <w:t>з</w:t>
        <w:br/>
        <w:br/>
        <w:t>а</w:t>
        <w:br/>
        <w:br/>
        <w:t>щ</w:t>
        <w:br/>
        <w:br/>
        <w:t>и</w:t>
        <w:br/>
        <w:br/>
        <w:t>т</w:t>
        <w:br/>
        <w:br/>
        <w:t>е</w:t>
        <w:br/>
        <w:br/>
        <w:t xml:space="preserve"> </w:t>
        <w:br/>
        <w:br/>
        <w:t>К</w:t>
        <w:br/>
        <w:br/>
        <w:t>И</w:t>
        <w:br/>
        <w:br/>
        <w:t>И</w:t>
        <w:br/>
        <w:br/>
        <w:t>.</w:t>
        <w:br/>
        <w:br/>
        <w:br/>
        <w:br/>
        <w:br/>
        <w:br/>
        <w:br/>
        <w:br/>
        <w:t>*</w:t>
        <w:br/>
        <w:br/>
        <w:t>*</w:t>
        <w:br/>
        <w:br/>
        <w:t>V</w:t>
        <w:br/>
        <w:br/>
        <w:t>.</w:t>
        <w:br/>
        <w:br/>
        <w:t xml:space="preserve"> </w:t>
        <w:br/>
        <w:br/>
        <w:t xml:space="preserve"> </w:t>
        <w:br/>
        <w:br/>
        <w:t>А</w:t>
        <w:br/>
        <w:br/>
        <w:t>у</w:t>
        <w:br/>
        <w:br/>
        <w:t>д</w:t>
        <w:br/>
        <w:br/>
        <w:t>и</w:t>
        <w:br/>
        <w:br/>
        <w:t>т</w:t>
        <w:br/>
        <w:br/>
        <w:t xml:space="preserve"> </w:t>
        <w:br/>
        <w:br/>
        <w:t>и</w:t>
        <w:br/>
        <w:br/>
        <w:t xml:space="preserve"> </w:t>
        <w:br/>
        <w:br/>
        <w:t>С</w:t>
        <w:br/>
        <w:br/>
        <w:t>е</w:t>
        <w:br/>
        <w:br/>
        <w:t>р</w:t>
        <w:br/>
        <w:br/>
        <w:t>т</w:t>
        <w:br/>
        <w:br/>
        <w:t>и</w:t>
        <w:br/>
        <w:br/>
        <w:t>ф</w:t>
        <w:br/>
        <w:br/>
        <w:t>и</w:t>
        <w:br/>
        <w:br/>
        <w:t>к</w:t>
        <w:br/>
        <w:br/>
        <w:t>а</w:t>
        <w:br/>
        <w:br/>
        <w:t>ц</w:t>
        <w:br/>
        <w:br/>
        <w:t>и</w:t>
        <w:br/>
        <w:br/>
        <w:t>я</w:t>
        <w:br/>
        <w:br/>
        <w:t xml:space="preserve"> </w:t>
        <w:br/>
        <w:br/>
        <w:t>С</w:t>
        <w:br/>
        <w:br/>
        <w:t>и</w:t>
        <w:br/>
        <w:br/>
        <w:t>с</w:t>
        <w:br/>
        <w:br/>
        <w:t>т</w:t>
        <w:br/>
        <w:br/>
        <w:t>е</w:t>
        <w:br/>
        <w:br/>
        <w:t>м</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П</w:t>
        <w:br/>
        <w:br/>
        <w:t>р</w:t>
        <w:br/>
        <w:br/>
        <w:t>о</w:t>
        <w:br/>
        <w:br/>
        <w:t>в</w:t>
        <w:br/>
        <w:br/>
        <w:t>е</w:t>
        <w:br/>
        <w:br/>
        <w:t>д</w:t>
        <w:br/>
        <w:br/>
        <w:t>е</w:t>
        <w:br/>
        <w:br/>
        <w:t>н</w:t>
        <w:br/>
        <w:br/>
        <w:t>и</w:t>
        <w:br/>
        <w:br/>
        <w:t>е</w:t>
        <w:br/>
        <w:br/>
        <w:t xml:space="preserve"> </w:t>
        <w:br/>
        <w:br/>
        <w:t>а</w:t>
        <w:br/>
        <w:br/>
        <w:t>у</w:t>
        <w:br/>
        <w:br/>
        <w:t>д</w:t>
        <w:br/>
        <w:br/>
        <w:t>и</w:t>
        <w:br/>
        <w:br/>
        <w:t>т</w:t>
        <w:br/>
        <w:br/>
        <w:t>а</w:t>
        <w:br/>
        <w:br/>
        <w:t xml:space="preserve"> </w:t>
        <w:br/>
        <w:br/>
        <w:t>и</w:t>
        <w:br/>
        <w:br/>
        <w:t xml:space="preserve"> </w:t>
        <w:br/>
        <w:br/>
        <w:t>с</w:t>
        <w:br/>
        <w:br/>
        <w:t>е</w:t>
        <w:br/>
        <w:br/>
        <w:t>р</w:t>
        <w:br/>
        <w:br/>
        <w:t>т</w:t>
        <w:br/>
        <w:br/>
        <w:t>и</w:t>
        <w:br/>
        <w:br/>
        <w:t>ф</w:t>
        <w:br/>
        <w:br/>
        <w:t>и</w:t>
        <w:br/>
        <w:br/>
        <w:t>к</w:t>
        <w:br/>
        <w:br/>
        <w:t>а</w:t>
        <w:br/>
        <w:br/>
        <w:t>ц</w:t>
        <w:br/>
        <w:br/>
        <w:t>и</w:t>
        <w:br/>
        <w:br/>
        <w:t>и</w:t>
        <w:br/>
        <w:br/>
        <w:t xml:space="preserve"> </w:t>
        <w:br/>
        <w:br/>
        <w:t>с</w:t>
        <w:br/>
        <w:br/>
        <w:t>и</w:t>
        <w:br/>
        <w:br/>
        <w:t>с</w:t>
        <w:br/>
        <w:br/>
        <w:t>т</w:t>
        <w:br/>
        <w:br/>
        <w:t>е</w:t>
        <w:br/>
        <w:br/>
        <w:t>м</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 xml:space="preserve"> </w:t>
        <w:br/>
        <w:br/>
        <w:t>п</w:t>
        <w:br/>
        <w:br/>
        <w:t>о</w:t>
        <w:br/>
        <w:br/>
        <w:t>з</w:t>
        <w:br/>
        <w:br/>
        <w:t>в</w:t>
        <w:br/>
        <w:br/>
        <w:t>о</w:t>
        <w:br/>
        <w:br/>
        <w:t>л</w:t>
        <w:br/>
        <w:br/>
        <w:t>я</w:t>
        <w:br/>
        <w:br/>
        <w:t>е</w:t>
        <w:br/>
        <w:br/>
        <w:t>т</w:t>
        <w:br/>
        <w:br/>
        <w:t xml:space="preserve"> </w:t>
        <w:br/>
        <w:br/>
        <w:t>п</w:t>
        <w:br/>
        <w:br/>
        <w:t>о</w:t>
        <w:br/>
        <w:br/>
        <w:t>д</w:t>
        <w:br/>
        <w:br/>
        <w:t>т</w:t>
        <w:br/>
        <w:br/>
        <w:t>в</w:t>
        <w:br/>
        <w:br/>
        <w:t>е</w:t>
        <w:br/>
        <w:br/>
        <w:t>р</w:t>
        <w:br/>
        <w:br/>
        <w:t>д</w:t>
        <w:br/>
        <w:br/>
        <w:t>и</w:t>
        <w:br/>
        <w:br/>
        <w:t>т</w:t>
        <w:br/>
        <w:br/>
        <w:t>ь</w:t>
        <w:br/>
        <w:br/>
        <w:t xml:space="preserve"> </w:t>
        <w:br/>
        <w:br/>
        <w:t>с</w:t>
        <w:br/>
        <w:br/>
        <w:t>о</w:t>
        <w:br/>
        <w:br/>
        <w:t>о</w:t>
        <w:br/>
        <w:br/>
        <w:t>т</w:t>
        <w:br/>
        <w:br/>
        <w:t>в</w:t>
        <w:br/>
        <w:br/>
        <w:t>е</w:t>
        <w:br/>
        <w:br/>
        <w:t>т</w:t>
        <w:br/>
        <w:br/>
        <w:t>с</w:t>
        <w:br/>
        <w:br/>
        <w:t>т</w:t>
        <w:br/>
        <w:br/>
        <w:t>в</w:t>
        <w:br/>
        <w:br/>
        <w:t>и</w:t>
        <w:br/>
        <w:br/>
        <w:t>е</w:t>
        <w:br/>
        <w:br/>
        <w:t xml:space="preserve"> </w:t>
        <w:br/>
        <w:br/>
        <w:t>т</w:t>
        <w:br/>
        <w:br/>
        <w:t>р</w:t>
        <w:br/>
        <w:br/>
        <w:t>е</w:t>
        <w:br/>
        <w:br/>
        <w:t>б</w:t>
        <w:br/>
        <w:br/>
        <w:t>о</w:t>
        <w:br/>
        <w:br/>
        <w:t>в</w:t>
        <w:br/>
        <w:br/>
        <w:t>а</w:t>
        <w:br/>
        <w:br/>
        <w:t>н</w:t>
        <w:br/>
        <w:br/>
        <w:t>и</w:t>
        <w:br/>
        <w:br/>
        <w:t>я</w:t>
        <w:br/>
        <w:br/>
        <w:t>м</w:t>
        <w:br/>
        <w:br/>
        <w:t xml:space="preserve"> </w:t>
        <w:br/>
        <w:br/>
        <w:t>с</w:t>
        <w:br/>
        <w:br/>
        <w:t>т</w:t>
        <w:br/>
        <w:br/>
        <w:t>а</w:t>
        <w:br/>
        <w:br/>
        <w:t>н</w:t>
        <w:br/>
        <w:br/>
        <w:t>д</w:t>
        <w:br/>
        <w:br/>
        <w:t>а</w:t>
        <w:br/>
        <w:br/>
        <w:t>р</w:t>
        <w:br/>
        <w:br/>
        <w:t>т</w:t>
        <w:br/>
        <w:br/>
        <w:t>о</w:t>
        <w:br/>
        <w:br/>
        <w:t>в</w:t>
        <w:br/>
        <w:br/>
        <w:t xml:space="preserve"> </w:t>
        <w:br/>
        <w:br/>
        <w:t>и</w:t>
        <w:br/>
        <w:br/>
        <w:t xml:space="preserve"> </w:t>
        <w:br/>
        <w:br/>
        <w:t>н</w:t>
        <w:br/>
        <w:br/>
        <w:t>о</w:t>
        <w:br/>
        <w:br/>
        <w:t>р</w:t>
        <w:br/>
        <w:br/>
        <w:t>м</w:t>
        <w:br/>
        <w:br/>
        <w:t>а</w:t>
        <w:br/>
        <w:br/>
        <w:t>т</w:t>
        <w:br/>
        <w:br/>
        <w:t>и</w:t>
        <w:br/>
        <w:br/>
        <w:t>в</w:t>
        <w:br/>
        <w:br/>
        <w:t>н</w:t>
        <w:br/>
        <w:br/>
        <w:t>ы</w:t>
        <w:br/>
        <w:br/>
        <w:t>х</w:t>
        <w:br/>
        <w:br/>
        <w:t xml:space="preserve"> </w:t>
        <w:br/>
        <w:br/>
        <w:t>а</w:t>
        <w:br/>
        <w:br/>
        <w:t>к</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п</w:t>
        <w:br/>
        <w:br/>
        <w:t>р</w:t>
        <w:br/>
        <w:br/>
        <w:t>о</w:t>
        <w:br/>
        <w:br/>
        <w:t>ц</w:t>
        <w:br/>
        <w:br/>
        <w:t>е</w:t>
        <w:br/>
        <w:br/>
        <w:t>д</w:t>
        <w:br/>
        <w:br/>
        <w:t>у</w:t>
        <w:br/>
        <w:br/>
        <w:t>р</w:t>
        <w:br/>
        <w:br/>
        <w:t xml:space="preserve"> </w:t>
        <w:br/>
        <w:br/>
        <w:t>п</w:t>
        <w:br/>
        <w:br/>
        <w:t>р</w:t>
        <w:br/>
        <w:br/>
        <w:t>о</w:t>
        <w:br/>
        <w:br/>
        <w:t>в</w:t>
        <w:br/>
        <w:br/>
        <w:t>е</w:t>
        <w:br/>
        <w:br/>
        <w:t>д</w:t>
        <w:br/>
        <w:br/>
        <w:t>е</w:t>
        <w:br/>
        <w:br/>
        <w:t>н</w:t>
        <w:br/>
        <w:br/>
        <w:t>и</w:t>
        <w:br/>
        <w:br/>
        <w:t>я</w:t>
        <w:br/>
        <w:br/>
        <w:t xml:space="preserve"> </w:t>
        <w:br/>
        <w:br/>
        <w:t>а</w:t>
        <w:br/>
        <w:br/>
        <w:t>у</w:t>
        <w:br/>
        <w:br/>
        <w:t>д</w:t>
        <w:br/>
        <w:br/>
        <w:t>и</w:t>
        <w:br/>
        <w:br/>
        <w:t>т</w:t>
        <w:br/>
        <w:br/>
        <w:t>а</w:t>
        <w:br/>
        <w:br/>
        <w:t xml:space="preserve"> </w:t>
        <w:br/>
        <w:br/>
        <w:t>и</w:t>
        <w:br/>
        <w:br/>
        <w:t xml:space="preserve"> </w:t>
        <w:br/>
        <w:br/>
        <w:t>с</w:t>
        <w:br/>
        <w:br/>
        <w:t>е</w:t>
        <w:br/>
        <w:br/>
        <w:t>р</w:t>
        <w:br/>
        <w:br/>
        <w:t>т</w:t>
        <w:br/>
        <w:br/>
        <w:t>и</w:t>
        <w:br/>
        <w:br/>
        <w:t>ф</w:t>
        <w:br/>
        <w:br/>
        <w:t>и</w:t>
        <w:br/>
        <w:br/>
        <w:t>к</w:t>
        <w:br/>
        <w:br/>
        <w:t>а</w:t>
        <w:br/>
        <w:br/>
        <w:t>ц</w:t>
        <w:br/>
        <w:br/>
        <w:t>и</w:t>
        <w:br/>
        <w:br/>
        <w:t>и</w:t>
        <w:br/>
        <w:br/>
        <w:t>,</w:t>
        <w:br/>
        <w:br/>
        <w:t xml:space="preserve"> </w:t>
        <w:br/>
        <w:br/>
        <w:t>и</w:t>
        <w:br/>
        <w:br/>
        <w:t>с</w:t>
        <w:br/>
        <w:br/>
        <w:t>п</w:t>
        <w:br/>
        <w:br/>
        <w:t>о</w:t>
        <w:br/>
        <w:br/>
        <w:t>л</w:t>
        <w:br/>
        <w:br/>
        <w:t>ь</w:t>
        <w:br/>
        <w:br/>
        <w:t>з</w:t>
        <w:br/>
        <w:br/>
        <w:t>у</w:t>
        <w:br/>
        <w:br/>
        <w:t>е</w:t>
        <w:br/>
        <w:br/>
        <w:t>м</w:t>
        <w:br/>
        <w:br/>
        <w:t>ы</w:t>
        <w:br/>
        <w:br/>
        <w:t>х</w:t>
        <w:br/>
        <w:br/>
        <w:t xml:space="preserve"> </w:t>
        <w:br/>
        <w:br/>
        <w:t>с</w:t>
        <w:br/>
        <w:br/>
        <w:t>т</w:t>
        <w:br/>
        <w:br/>
        <w:t>а</w:t>
        <w:br/>
        <w:br/>
        <w:t>н</w:t>
        <w:br/>
        <w:br/>
        <w:t>д</w:t>
        <w:br/>
        <w:br/>
        <w:t>а</w:t>
        <w:br/>
        <w:br/>
        <w:t>р</w:t>
        <w:br/>
        <w:br/>
        <w:t>т</w:t>
        <w:br/>
        <w:br/>
        <w:t>о</w:t>
        <w:br/>
        <w:br/>
        <w:t>в</w:t>
        <w:br/>
        <w:br/>
        <w:t xml:space="preserve"> </w:t>
        <w:br/>
        <w:br/>
        <w:t>и</w:t>
        <w:br/>
        <w:br/>
        <w:t xml:space="preserve"> </w:t>
        <w:br/>
        <w:br/>
        <w:t>к</w:t>
        <w:br/>
        <w:br/>
        <w:t>р</w:t>
        <w:br/>
        <w:br/>
        <w:t>и</w:t>
        <w:br/>
        <w:br/>
        <w:t>т</w:t>
        <w:br/>
        <w:br/>
        <w:t>е</w:t>
        <w:br/>
        <w:br/>
        <w:t>р</w:t>
        <w:br/>
        <w:br/>
        <w:t>и</w:t>
        <w:br/>
        <w:br/>
        <w:t>е</w:t>
        <w:br/>
        <w:br/>
        <w:t>в</w:t>
        <w:br/>
        <w:br/>
        <w:t xml:space="preserve"> </w:t>
        <w:br/>
        <w:br/>
        <w:t>о</w:t>
        <w:br/>
        <w:br/>
        <w:t>ц</w:t>
        <w:br/>
        <w:br/>
        <w:t>е</w:t>
        <w:br/>
        <w:br/>
        <w:t>н</w:t>
        <w:br/>
        <w:br/>
        <w:t>к</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Р</w:t>
        <w:br/>
        <w:br/>
        <w:t>е</w:t>
        <w:br/>
        <w:br/>
        <w:t>з</w:t>
        <w:br/>
        <w:br/>
        <w:t>у</w:t>
        <w:br/>
        <w:br/>
        <w:t>л</w:t>
        <w:br/>
        <w:br/>
        <w:t>ь</w:t>
        <w:br/>
        <w:br/>
        <w:t>т</w:t>
        <w:br/>
        <w:br/>
        <w:t>а</w:t>
        <w:br/>
        <w:br/>
        <w:t>т</w:t>
        <w:br/>
        <w:br/>
        <w:t>ы</w:t>
        <w:br/>
        <w:br/>
        <w:t xml:space="preserve"> </w:t>
        <w:br/>
        <w:br/>
        <w:t>а</w:t>
        <w:br/>
        <w:br/>
        <w:t>у</w:t>
        <w:br/>
        <w:br/>
        <w:t>д</w:t>
        <w:br/>
        <w:br/>
        <w:t>и</w:t>
        <w:br/>
        <w:br/>
        <w:t>т</w:t>
        <w:br/>
        <w:br/>
        <w:t>а</w:t>
        <w:br/>
        <w:br/>
        <w:t xml:space="preserve"> </w:t>
        <w:br/>
        <w:br/>
        <w:t>и</w:t>
        <w:br/>
        <w:br/>
        <w:t xml:space="preserve"> </w:t>
        <w:br/>
        <w:br/>
        <w:t>с</w:t>
        <w:br/>
        <w:br/>
        <w:t>е</w:t>
        <w:br/>
        <w:br/>
        <w:t>р</w:t>
        <w:br/>
        <w:br/>
        <w:t>т</w:t>
        <w:br/>
        <w:br/>
        <w:t>и</w:t>
        <w:br/>
        <w:br/>
        <w:t>ф</w:t>
        <w:br/>
        <w:br/>
        <w:t>и</w:t>
        <w:br/>
        <w:br/>
        <w:t>к</w:t>
        <w:br/>
        <w:br/>
        <w:t>а</w:t>
        <w:br/>
        <w:br/>
        <w:t>ц</w:t>
        <w:br/>
        <w:br/>
        <w:t>и</w:t>
        <w:br/>
        <w:br/>
        <w:t>и</w:t>
        <w:br/>
        <w:br/>
        <w:t xml:space="preserve"> </w:t>
        <w:br/>
        <w:br/>
        <w:t>м</w:t>
        <w:br/>
        <w:br/>
        <w:t>о</w:t>
        <w:br/>
        <w:br/>
        <w:t>г</w:t>
        <w:br/>
        <w:br/>
        <w:t>у</w:t>
        <w:br/>
        <w:br/>
        <w:t>т</w:t>
        <w:br/>
        <w:br/>
        <w:t xml:space="preserve"> </w:t>
        <w:br/>
        <w:br/>
        <w:t>б</w:t>
        <w:br/>
        <w:br/>
        <w:t>ы</w:t>
        <w:br/>
        <w:br/>
        <w:t>т</w:t>
        <w:br/>
        <w:br/>
        <w:t>ь</w:t>
        <w:br/>
        <w:br/>
        <w:t xml:space="preserve"> </w:t>
        <w:br/>
        <w:br/>
        <w:t>и</w:t>
        <w:br/>
        <w:br/>
        <w:t>с</w:t>
        <w:br/>
        <w:br/>
        <w:t>п</w:t>
        <w:br/>
        <w:br/>
        <w:t>о</w:t>
        <w:br/>
        <w:br/>
        <w:t>л</w:t>
        <w:br/>
        <w:br/>
        <w:t>ь</w:t>
        <w:br/>
        <w:br/>
        <w:t>з</w:t>
        <w:br/>
        <w:br/>
        <w:t>о</w:t>
        <w:br/>
        <w:br/>
        <w:t>в</w:t>
        <w:br/>
        <w:br/>
        <w:t>а</w:t>
        <w:br/>
        <w:br/>
        <w:t>н</w:t>
        <w:br/>
        <w:br/>
        <w:t>ы</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д</w:t>
        <w:br/>
        <w:br/>
        <w:t>о</w:t>
        <w:br/>
        <w:br/>
        <w:t>в</w:t>
        <w:br/>
        <w:br/>
        <w:t>е</w:t>
        <w:br/>
        <w:br/>
        <w:t>р</w:t>
        <w:br/>
        <w:br/>
        <w:t>и</w:t>
        <w:br/>
        <w:br/>
        <w:t>я</w:t>
        <w:br/>
        <w:br/>
        <w:t xml:space="preserve"> </w:t>
        <w:br/>
        <w:br/>
        <w:t>с</w:t>
        <w:br/>
        <w:br/>
        <w:t>о</w:t>
        <w:br/>
        <w:br/>
        <w:t xml:space="preserve"> </w:t>
        <w:br/>
        <w:br/>
        <w:t>с</w:t>
        <w:br/>
        <w:br/>
        <w:t>т</w:t>
        <w:br/>
        <w:br/>
        <w:t>о</w:t>
        <w:br/>
        <w:br/>
        <w:t>р</w:t>
        <w:br/>
        <w:br/>
        <w:t>о</w:t>
        <w:br/>
        <w:br/>
        <w:t>н</w:t>
        <w:br/>
        <w:br/>
        <w:t>ы</w:t>
        <w:br/>
        <w:br/>
        <w:t xml:space="preserve"> </w:t>
        <w:br/>
        <w:br/>
        <w:t>п</w:t>
        <w:br/>
        <w:br/>
        <w:t>а</w:t>
        <w:br/>
        <w:br/>
        <w:t>р</w:t>
        <w:br/>
        <w:br/>
        <w:t>т</w:t>
        <w:br/>
        <w:br/>
        <w:t>н</w:t>
        <w:br/>
        <w:br/>
        <w:t>е</w:t>
        <w:br/>
        <w:br/>
        <w:t>р</w:t>
        <w:br/>
        <w:br/>
        <w:t>о</w:t>
        <w:br/>
        <w:br/>
        <w:t>в</w:t>
        <w:br/>
        <w:br/>
        <w:t xml:space="preserve"> </w:t>
        <w:br/>
        <w:br/>
        <w:t>и</w:t>
        <w:br/>
        <w:br/>
        <w:t xml:space="preserve"> </w:t>
        <w:br/>
        <w:br/>
        <w:t>к</w:t>
        <w:br/>
        <w:br/>
        <w:t>л</w:t>
        <w:br/>
        <w:br/>
        <w:t>и</w:t>
        <w:br/>
        <w:br/>
        <w:t>е</w:t>
        <w:br/>
        <w:br/>
        <w:t>н</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П</w:t>
        <w:br/>
        <w:br/>
        <w:t>р</w:t>
        <w:br/>
        <w:br/>
        <w:t>и</w:t>
        <w:br/>
        <w:br/>
        <w:t>м</w:t>
        <w:br/>
        <w:br/>
        <w:t>е</w:t>
        <w:br/>
        <w:br/>
        <w:t>р</w:t>
        <w:br/>
        <w:br/>
        <w:t>ы</w:t>
        <w:br/>
        <w:br/>
        <w:t xml:space="preserve"> </w:t>
        <w:br/>
        <w:br/>
        <w:t>и</w:t>
        <w:br/>
        <w:br/>
        <w:t>с</w:t>
        <w:br/>
        <w:br/>
        <w:t>п</w:t>
        <w:br/>
        <w:br/>
        <w:t>о</w:t>
        <w:br/>
        <w:br/>
        <w:t>л</w:t>
        <w:br/>
        <w:br/>
        <w:t>ь</w:t>
        <w:br/>
        <w:br/>
        <w:t>з</w:t>
        <w:br/>
        <w:br/>
        <w:t>о</w:t>
        <w:br/>
        <w:br/>
        <w:t>в</w:t>
        <w:br/>
        <w:br/>
        <w:t>а</w:t>
        <w:br/>
        <w:br/>
        <w:t>н</w:t>
        <w:br/>
        <w:br/>
        <w:t>и</w:t>
        <w:br/>
        <w:br/>
        <w:t>я</w:t>
        <w:br/>
        <w:br/>
        <w:t xml:space="preserve"> </w:t>
        <w:br/>
        <w:br/>
        <w:t>р</w:t>
        <w:br/>
        <w:br/>
        <w:t>е</w:t>
        <w:br/>
        <w:br/>
        <w:t>з</w:t>
        <w:br/>
        <w:br/>
        <w:t>у</w:t>
        <w:br/>
        <w:br/>
        <w:t>л</w:t>
        <w:br/>
        <w:br/>
        <w:t>ь</w:t>
        <w:br/>
        <w:br/>
        <w:t>т</w:t>
        <w:br/>
        <w:br/>
        <w:t>а</w:t>
        <w:br/>
        <w:br/>
        <w:t>т</w:t>
        <w:br/>
        <w:br/>
        <w:t>о</w:t>
        <w:br/>
        <w:br/>
        <w:t>в</w:t>
        <w:br/>
        <w:br/>
        <w:t xml:space="preserve"> </w:t>
        <w:br/>
        <w:br/>
        <w:t>а</w:t>
        <w:br/>
        <w:br/>
        <w:t>у</w:t>
        <w:br/>
        <w:br/>
        <w:t>д</w:t>
        <w:br/>
        <w:br/>
        <w:t>и</w:t>
        <w:br/>
        <w:br/>
        <w:t>т</w:t>
        <w:br/>
        <w:br/>
        <w:t>а</w:t>
        <w:br/>
        <w:br/>
        <w:t xml:space="preserve"> </w:t>
        <w:br/>
        <w:br/>
        <w:t>и</w:t>
        <w:br/>
        <w:br/>
        <w:t xml:space="preserve"> </w:t>
        <w:br/>
        <w:br/>
        <w:t>с</w:t>
        <w:br/>
        <w:br/>
        <w:t>е</w:t>
        <w:br/>
        <w:br/>
        <w:t>р</w:t>
        <w:br/>
        <w:br/>
        <w:t>т</w:t>
        <w:br/>
        <w:br/>
        <w:t>и</w:t>
        <w:br/>
        <w:br/>
        <w:t>ф</w:t>
        <w:br/>
        <w:br/>
        <w:t>и</w:t>
        <w:br/>
        <w:br/>
        <w:t>к</w:t>
        <w:br/>
        <w:br/>
        <w:t>а</w:t>
        <w:br/>
        <w:br/>
        <w:t>ц</w:t>
        <w:br/>
        <w:br/>
        <w:t>и</w:t>
        <w:br/>
        <w:br/>
        <w:t>и</w:t>
        <w:br/>
        <w:br/>
        <w:t xml:space="preserve"> </w:t>
        <w:br/>
        <w:br/>
        <w:t>в</w:t>
        <w:br/>
        <w:br/>
        <w:t xml:space="preserve"> </w:t>
        <w:br/>
        <w:br/>
        <w:t>м</w:t>
        <w:br/>
        <w:br/>
        <w:t>а</w:t>
        <w:br/>
        <w:br/>
        <w:t>р</w:t>
        <w:br/>
        <w:br/>
        <w:t>к</w:t>
        <w:br/>
        <w:br/>
        <w:t>е</w:t>
        <w:br/>
        <w:br/>
        <w:t>т</w:t>
        <w:br/>
        <w:br/>
        <w:t>и</w:t>
        <w:br/>
        <w:br/>
        <w:t>н</w:t>
        <w:br/>
        <w:br/>
        <w:t>г</w:t>
        <w:br/>
        <w:br/>
        <w:t>о</w:t>
        <w:br/>
        <w:br/>
        <w:t>в</w:t>
        <w:br/>
        <w:br/>
        <w:t>ы</w:t>
        <w:br/>
        <w:br/>
        <w:t>х</w:t>
        <w:br/>
        <w:br/>
        <w:t xml:space="preserve"> </w:t>
        <w:br/>
        <w:br/>
        <w:t>ц</w:t>
        <w:br/>
        <w:br/>
        <w:t>е</w:t>
        <w:br/>
        <w:br/>
        <w:t>л</w:t>
        <w:br/>
        <w:br/>
        <w:t>я</w:t>
        <w:br/>
        <w:br/>
        <w:t>х</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П</w:t>
        <w:br/>
        <w:br/>
        <w:t>е</w:t>
        <w:br/>
        <w:br/>
        <w:t>р</w:t>
        <w:br/>
        <w:br/>
        <w:t>и</w:t>
        <w:br/>
        <w:br/>
        <w:t>о</w:t>
        <w:br/>
        <w:br/>
        <w:t>д</w:t>
        <w:br/>
        <w:br/>
        <w:t>и</w:t>
        <w:br/>
        <w:br/>
        <w:t>ч</w:t>
        <w:br/>
        <w:br/>
        <w:t>е</w:t>
        <w:br/>
        <w:br/>
        <w:t>с</w:t>
        <w:br/>
        <w:br/>
        <w:t>к</w:t>
        <w:br/>
        <w:br/>
        <w:t>о</w:t>
        <w:br/>
        <w:br/>
        <w:t>е</w:t>
        <w:br/>
        <w:br/>
        <w:t xml:space="preserve"> </w:t>
        <w:br/>
        <w:br/>
        <w:t>п</w:t>
        <w:br/>
        <w:br/>
        <w:t>р</w:t>
        <w:br/>
        <w:br/>
        <w:t>о</w:t>
        <w:br/>
        <w:br/>
        <w:t>в</w:t>
        <w:br/>
        <w:br/>
        <w:t>е</w:t>
        <w:br/>
        <w:br/>
        <w:t>д</w:t>
        <w:br/>
        <w:br/>
        <w:t>е</w:t>
        <w:br/>
        <w:br/>
        <w:t>н</w:t>
        <w:br/>
        <w:br/>
        <w:t>и</w:t>
        <w:br/>
        <w:br/>
        <w:t>е</w:t>
        <w:br/>
        <w:br/>
        <w:t xml:space="preserve"> </w:t>
        <w:br/>
        <w:br/>
        <w:t>а</w:t>
        <w:br/>
        <w:br/>
        <w:t>у</w:t>
        <w:br/>
        <w:br/>
        <w:t>д</w:t>
        <w:br/>
        <w:br/>
        <w:t>и</w:t>
        <w:br/>
        <w:br/>
        <w:t>т</w:t>
        <w:br/>
        <w:br/>
        <w:t>а</w:t>
        <w:br/>
        <w:br/>
        <w:t xml:space="preserve"> </w:t>
        <w:br/>
        <w:br/>
        <w:t>и</w:t>
        <w:br/>
        <w:br/>
        <w:t xml:space="preserve"> </w:t>
        <w:br/>
        <w:br/>
        <w:t>с</w:t>
        <w:br/>
        <w:br/>
        <w:t>е</w:t>
        <w:br/>
        <w:br/>
        <w:t>р</w:t>
        <w:br/>
        <w:br/>
        <w:t>т</w:t>
        <w:br/>
        <w:br/>
        <w:t>и</w:t>
        <w:br/>
        <w:br/>
        <w:t>ф</w:t>
        <w:br/>
        <w:br/>
        <w:t>и</w:t>
        <w:br/>
        <w:br/>
        <w:t>к</w:t>
        <w:br/>
        <w:br/>
        <w:t>а</w:t>
        <w:br/>
        <w:br/>
        <w:t>ц</w:t>
        <w:br/>
        <w:br/>
        <w:t>и</w:t>
        <w:br/>
        <w:br/>
        <w:t>и</w:t>
        <w:br/>
        <w:br/>
        <w:t xml:space="preserve"> </w:t>
        <w:br/>
        <w:br/>
        <w:t>н</w:t>
        <w:br/>
        <w:br/>
        <w:t>е</w:t>
        <w:br/>
        <w:br/>
        <w:t>о</w:t>
        <w:br/>
        <w:br/>
        <w:t>б</w:t>
        <w:br/>
        <w:br/>
        <w:t>х</w:t>
        <w:br/>
        <w:br/>
        <w:t>о</w:t>
        <w:br/>
        <w:br/>
        <w:t>д</w:t>
        <w:br/>
        <w:br/>
        <w:t>и</w:t>
        <w:br/>
        <w:br/>
        <w:t>м</w:t>
        <w:br/>
        <w:br/>
        <w:t>о</w:t>
        <w:br/>
        <w:br/>
        <w:t xml:space="preserve"> </w:t>
        <w:br/>
        <w:br/>
        <w:t>д</w:t>
        <w:br/>
        <w:br/>
        <w:t>л</w:t>
        <w:br/>
        <w:br/>
        <w:t>я</w:t>
        <w:br/>
        <w:br/>
        <w:t xml:space="preserve"> </w:t>
        <w:br/>
        <w:br/>
        <w:t>п</w:t>
        <w:br/>
        <w:br/>
        <w:t>о</w:t>
        <w:br/>
        <w:br/>
        <w:t>д</w:t>
        <w:br/>
        <w:br/>
        <w:t>д</w:t>
        <w:br/>
        <w:br/>
        <w:t>е</w:t>
        <w:br/>
        <w:br/>
        <w:t>р</w:t>
        <w:br/>
        <w:br/>
        <w:t>ж</w:t>
        <w:br/>
        <w:br/>
        <w:t>а</w:t>
        <w:br/>
        <w:br/>
        <w:t>н</w:t>
        <w:br/>
        <w:br/>
        <w:t>и</w:t>
        <w:br/>
        <w:br/>
        <w:t>я</w:t>
        <w:br/>
        <w:br/>
        <w:t xml:space="preserve"> </w:t>
        <w:br/>
        <w:br/>
        <w:t>в</w:t>
        <w:br/>
        <w:br/>
        <w:t>ы</w:t>
        <w:br/>
        <w:br/>
        <w:t>с</w:t>
        <w:br/>
        <w:br/>
        <w:t>о</w:t>
        <w:br/>
        <w:br/>
        <w:t>к</w:t>
        <w:br/>
        <w:br/>
        <w:t>о</w:t>
        <w:br/>
        <w:br/>
        <w:t>г</w:t>
        <w:br/>
        <w:br/>
        <w:t>о</w:t>
        <w:br/>
        <w:br/>
        <w:t xml:space="preserve"> </w:t>
        <w:br/>
        <w:br/>
        <w:t>у</w:t>
        <w:br/>
        <w:br/>
        <w:t>р</w:t>
        <w:br/>
        <w:br/>
        <w:t>о</w:t>
        <w:br/>
        <w:br/>
        <w:t>в</w:t>
        <w:br/>
        <w:br/>
        <w:t>н</w:t>
        <w:br/>
        <w:br/>
        <w:t>я</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п</w:t>
        <w:br/>
        <w:br/>
        <w:t>е</w:t>
        <w:br/>
        <w:br/>
        <w:t>р</w:t>
        <w:br/>
        <w:br/>
        <w:t>и</w:t>
        <w:br/>
        <w:br/>
        <w:t>о</w:t>
        <w:br/>
        <w:br/>
        <w:t>д</w:t>
        <w:br/>
        <w:br/>
        <w:t>и</w:t>
        <w:br/>
        <w:br/>
        <w:t>ч</w:t>
        <w:br/>
        <w:br/>
        <w:t>н</w:t>
        <w:br/>
        <w:br/>
        <w:t>о</w:t>
        <w:br/>
        <w:br/>
        <w:t>с</w:t>
        <w:br/>
        <w:br/>
        <w:t>т</w:t>
        <w:br/>
        <w:br/>
        <w:t>и</w:t>
        <w:br/>
        <w:br/>
        <w:t xml:space="preserve"> </w:t>
        <w:br/>
        <w:br/>
        <w:t>п</w:t>
        <w:br/>
        <w:br/>
        <w:t>р</w:t>
        <w:br/>
        <w:br/>
        <w:t>о</w:t>
        <w:br/>
        <w:br/>
        <w:t>в</w:t>
        <w:br/>
        <w:br/>
        <w:t>е</w:t>
        <w:br/>
        <w:br/>
        <w:t>д</w:t>
        <w:br/>
        <w:br/>
        <w:t>е</w:t>
        <w:br/>
        <w:br/>
        <w:t>н</w:t>
        <w:br/>
        <w:br/>
        <w:t>и</w:t>
        <w:br/>
        <w:br/>
        <w:t>я</w:t>
        <w:br/>
        <w:br/>
        <w:t xml:space="preserve"> </w:t>
        <w:br/>
        <w:br/>
        <w:t>а</w:t>
        <w:br/>
        <w:br/>
        <w:t>у</w:t>
        <w:br/>
        <w:br/>
        <w:t>д</w:t>
        <w:br/>
        <w:br/>
        <w:t>и</w:t>
        <w:br/>
        <w:br/>
        <w:t>т</w:t>
        <w:br/>
        <w:br/>
        <w:t>а</w:t>
        <w:br/>
        <w:br/>
        <w:t xml:space="preserve"> </w:t>
        <w:br/>
        <w:br/>
        <w:t>и</w:t>
        <w:br/>
        <w:br/>
        <w:t xml:space="preserve"> </w:t>
        <w:br/>
        <w:br/>
        <w:t>с</w:t>
        <w:br/>
        <w:br/>
        <w:t>е</w:t>
        <w:br/>
        <w:br/>
        <w:t>р</w:t>
        <w:br/>
        <w:br/>
        <w:t>т</w:t>
        <w:br/>
        <w:br/>
        <w:t>и</w:t>
        <w:br/>
        <w:br/>
        <w:t>ф</w:t>
        <w:br/>
        <w:br/>
        <w:t>и</w:t>
        <w:br/>
        <w:br/>
        <w:t>к</w:t>
        <w:br/>
        <w:br/>
        <w:t>а</w:t>
        <w:br/>
        <w:br/>
        <w:t>ц</w:t>
        <w:br/>
        <w:br/>
        <w:t>и</w:t>
        <w:br/>
        <w:br/>
        <w:t>и</w:t>
        <w:br/>
        <w:br/>
        <w:t>.</w:t>
        <w:br/>
        <w:br/>
        <w:br/>
      </w:r>
    </w:p>
    <w:p>
      <w:r>
        <w:br w:type="page"/>
      </w:r>
    </w:p>
    <w:p>
      <w:pPr>
        <w:pStyle w:val="Heading1"/>
      </w:pPr>
      <w:r>
        <w:t xml:space="preserve">Глава 4 ideas: </w:t>
      </w:r>
    </w:p>
    <w:p>
      <w:r>
        <w:t>Отлично! Вот список идей, полностью соответствующих предложенной структуре, для главы "Анализ Рисков Информационной Безопасности, Меры Защиты, Реагирование на Инциденты, Резервное Копирование и Восстановление Данных" на предприятиях нефтегазовой отрасли.  Я постарался дать достаточно конкретные предложения по каждой подструктуре.</w:t>
        <w:br/>
        <w:br/>
      </w:r>
      <w:r>
        <w:rPr>
          <w:b/>
        </w:rPr>
        <w:t>I. Анализ Рисков Информационной Безопасности</w:t>
      </w:r>
    </w:p>
    <w:p>
      <w:pPr>
        <w:pStyle w:val="ListParagraph"/>
      </w:pPr>
      <w:r>
        <w:t xml:space="preserve">  </w:t>
      </w:r>
      <w:r>
        <w:rPr>
          <w:b/>
        </w:rPr>
        <w:t>А. Идентификация Угроз:</w:t>
      </w:r>
    </w:p>
    <w:p>
      <w:pPr>
        <w:pStyle w:val="ListParagraph"/>
      </w:pPr>
      <w:r>
        <w:t xml:space="preserve">  1.  </w:t>
      </w:r>
      <w:r>
        <w:rPr>
          <w:b/>
        </w:rPr>
        <w:t>Внешние угрозы:</w:t>
      </w:r>
      <w:r>
        <w:rPr/>
        <w:t xml:space="preserve">  APT-атаки (Advanced Persistent Threats) на промышленные системы управления (ICS/SCADA), DDoS-атаки на критически важную инфраструктуру (удаленный доступ, онлайн-мониторинг), фишинг-кампании, направленные на сотрудников с доступом к конфиденциальной информации.</w:t>
      </w:r>
    </w:p>
    <w:p>
      <w:pPr>
        <w:pStyle w:val="ListParagraph"/>
      </w:pPr>
      <w:r>
        <w:t xml:space="preserve">  2.  </w:t>
      </w:r>
      <w:r>
        <w:rPr>
          <w:b/>
        </w:rPr>
        <w:t>Внутренние угрозы:</w:t>
      </w:r>
      <w:r>
        <w:rPr/>
        <w:t xml:space="preserve"> Неумышленная утечка данных сотрудниками (потеря носителей, отправка данных по небезопасным каналам),  злоупотребление полномочиями администраторами систем,  несоблюдение политик безопасности (слабые пароли, использование личных устройств).</w:t>
      </w:r>
    </w:p>
    <w:p>
      <w:pPr>
        <w:pStyle w:val="ListParagraph"/>
      </w:pPr>
      <w:r>
        <w:t xml:space="preserve">  3.  </w:t>
      </w:r>
      <w:r>
        <w:rPr>
          <w:b/>
        </w:rPr>
        <w:t>Природные и техногенные угрозы:</w:t>
      </w:r>
      <w:r>
        <w:rPr/>
        <w:t xml:space="preserve">  Повреждение серверов и систем из-за наводнений, пожаров,  отключение электроэнергии,  отказ оборудования (серверы, СХД, сетевое оборудование).</w:t>
      </w:r>
    </w:p>
    <w:p>
      <w:pPr>
        <w:pStyle w:val="ListParagraph"/>
      </w:pPr>
      <w:r>
        <w:t xml:space="preserve">  </w:t>
      </w:r>
      <w:r>
        <w:rPr>
          <w:b/>
        </w:rPr>
        <w:t>Б. Оценка Уязвимостей:</w:t>
      </w:r>
    </w:p>
    <w:p>
      <w:pPr>
        <w:pStyle w:val="ListParagraph"/>
      </w:pPr>
      <w:r>
        <w:t xml:space="preserve">  1.  </w:t>
      </w:r>
      <w:r>
        <w:rPr>
          <w:b/>
        </w:rPr>
        <w:t>Уязвимости SCADA/DCS систем:</w:t>
      </w:r>
      <w:r>
        <w:rPr/>
        <w:t xml:space="preserve">  Устаревшие версии прошивок, отсутствие патчей безопасности,  слабые пароли по умолчанию,  отсутствие сегментации сети,  незащищенный удаленный доступ.</w:t>
      </w:r>
    </w:p>
    <w:p>
      <w:pPr>
        <w:pStyle w:val="ListParagraph"/>
      </w:pPr>
      <w:r>
        <w:t xml:space="preserve">  2.  </w:t>
      </w:r>
      <w:r>
        <w:rPr>
          <w:b/>
        </w:rPr>
        <w:t>Уязвимости корпоративной IT-инфраструктуры:</w:t>
      </w:r>
      <w:r>
        <w:rPr/>
        <w:t xml:space="preserve">  Устаревшие операционные системы и приложения,  не настроенные межсетевые экраны,  отсутствие систем обнаружения вторжений (IDS/IPS),  недостаточное шифрование данных.</w:t>
      </w:r>
    </w:p>
    <w:p>
      <w:pPr>
        <w:pStyle w:val="ListParagraph"/>
      </w:pPr>
      <w:r>
        <w:t xml:space="preserve">  3.  </w:t>
      </w:r>
      <w:r>
        <w:rPr>
          <w:b/>
        </w:rPr>
        <w:t>Уязвимости, связанные с человеческим фактором:</w:t>
      </w:r>
      <w:r>
        <w:rPr/>
        <w:t xml:space="preserve">  Недостаточная осведомленность сотрудников о правилах информационной безопасности,  отсутствие регулярных тренингов,  фишинг-атаки,  социальная инженерия.</w:t>
      </w:r>
    </w:p>
    <w:p>
      <w:pPr>
        <w:pStyle w:val="ListParagraph"/>
      </w:pPr>
      <w:r>
        <w:t xml:space="preserve">  </w:t>
      </w:r>
      <w:r>
        <w:rPr>
          <w:b/>
        </w:rPr>
        <w:t>В. Определение Вероятности и Возможного Ущерба:</w:t>
      </w:r>
    </w:p>
    <w:p>
      <w:pPr>
        <w:pStyle w:val="ListParagraph"/>
      </w:pPr>
      <w:r>
        <w:t xml:space="preserve">  1.  </w:t>
      </w:r>
      <w:r>
        <w:rPr>
          <w:b/>
        </w:rPr>
        <w:t>Оценка вероятности:</w:t>
      </w:r>
      <w:r>
        <w:rPr/>
        <w:t xml:space="preserve"> Использование исторических данных о инцидентах,  оценка текущей ситуации (угрозы, уязвимости),  использование моделей угроз.  Присвоение вероятности (низкая, средняя, высокая) каждой угрозе.</w:t>
      </w:r>
    </w:p>
    <w:p>
      <w:pPr>
        <w:pStyle w:val="ListParagraph"/>
      </w:pPr>
      <w:r>
        <w:t xml:space="preserve">  2.  </w:t>
      </w:r>
      <w:r>
        <w:rPr>
          <w:b/>
        </w:rPr>
        <w:t>Оценка ущерба:</w:t>
      </w:r>
      <w:r>
        <w:rPr/>
        <w:t xml:space="preserve">  Определение финансовых потерь (прямые и косвенные),  репутационные риски,  нарушение производственного процесса,  угроза жизни и здоровью людей,  юридические последствия.  Оценка ущерба в денежном выражении.</w:t>
      </w:r>
    </w:p>
    <w:p>
      <w:pPr>
        <w:pStyle w:val="ListParagraph"/>
      </w:pPr>
      <w:r>
        <w:t xml:space="preserve">  </w:t>
      </w:r>
      <w:r>
        <w:rPr>
          <w:b/>
        </w:rPr>
        <w:t>Г. Ранжирование Рисков:</w:t>
      </w:r>
    </w:p>
    <w:p>
      <w:pPr>
        <w:pStyle w:val="ListParagraph"/>
      </w:pPr>
      <w:r>
        <w:t xml:space="preserve">  1.  </w:t>
      </w:r>
      <w:r>
        <w:rPr>
          <w:b/>
        </w:rPr>
        <w:t>Определение приоритетов:</w:t>
      </w:r>
      <w:r>
        <w:rPr/>
        <w:t xml:space="preserve">  Использование матрицы рисков (вероятность x ущерб) для ранжирования рисков.  Определение критических, высоких, средних и низких рисков.</w:t>
      </w:r>
    </w:p>
    <w:p>
      <w:pPr>
        <w:pStyle w:val="ListParagraph"/>
      </w:pPr>
      <w:r>
        <w:t xml:space="preserve">  2.  </w:t>
      </w:r>
      <w:r>
        <w:rPr>
          <w:b/>
        </w:rPr>
        <w:t>Разработка плана управления рисками:</w:t>
      </w:r>
      <w:r>
        <w:rPr/>
        <w:t xml:space="preserve">  Разработка стратегии реагирования на каждый риск (снижение, передача, принятие, избежание).  Определение ответственных за выполнение плана.</w:t>
      </w:r>
    </w:p>
    <w:p>
      <w:pPr>
        <w:pStyle w:val="ListParagraph"/>
      </w:pPr>
      <w:r>
        <w:t xml:space="preserve">  </w:t>
      </w:r>
      <w:r>
        <w:rPr>
          <w:b/>
        </w:rPr>
        <w:t>А. Организационные Меры:</w:t>
      </w:r>
    </w:p>
    <w:p>
      <w:pPr>
        <w:pStyle w:val="ListParagraph"/>
      </w:pPr>
      <w:r>
        <w:t xml:space="preserve">  1.  </w:t>
      </w:r>
      <w:r>
        <w:rPr>
          <w:b/>
        </w:rPr>
        <w:t>Разработка политики информационной безопасности:</w:t>
      </w:r>
      <w:r>
        <w:rPr/>
        <w:t xml:space="preserve">  Определение правил и процедур обеспечения безопасности информации,  определение ролей и ответственности,  определение порядка реагирования на инциденты.</w:t>
      </w:r>
    </w:p>
    <w:p>
      <w:pPr>
        <w:pStyle w:val="ListParagraph"/>
      </w:pPr>
      <w:r>
        <w:t xml:space="preserve">  2.  </w:t>
      </w:r>
      <w:r>
        <w:rPr>
          <w:b/>
        </w:rPr>
        <w:t>Организация обучения и повышения квалификации персонала:</w:t>
      </w:r>
      <w:r>
        <w:rPr/>
        <w:t xml:space="preserve">  Регулярные тренинги по информационной безопасности,  тестирование на фишинг,  информирование о новых угрозах.</w:t>
      </w:r>
    </w:p>
    <w:p>
      <w:pPr>
        <w:pStyle w:val="ListParagraph"/>
      </w:pPr>
      <w:r>
        <w:t xml:space="preserve">  3.  </w:t>
      </w:r>
      <w:r>
        <w:rPr>
          <w:b/>
        </w:rPr>
        <w:t>Проведение регулярных аудитов и проверок:</w:t>
      </w:r>
      <w:r>
        <w:rPr/>
        <w:t xml:space="preserve">  Оценка соответствия политики информационной безопасности,  оценка эффективности мер защиты,  выявление уязвимостей.</w:t>
      </w:r>
    </w:p>
    <w:p>
      <w:pPr>
        <w:pStyle w:val="ListParagraph"/>
      </w:pPr>
      <w:r>
        <w:t xml:space="preserve">  4.  </w:t>
      </w:r>
      <w:r>
        <w:rPr>
          <w:b/>
        </w:rPr>
        <w:t>Разработка плана реагирования на инциденты:</w:t>
      </w:r>
      <w:r>
        <w:rPr/>
        <w:t xml:space="preserve">  Определение порядка действий при возникновении инцидента,  определение ответственных,  определение порядка коммуникации.</w:t>
      </w:r>
    </w:p>
    <w:p>
      <w:pPr>
        <w:pStyle w:val="ListParagraph"/>
      </w:pPr>
      <w:r>
        <w:t xml:space="preserve">  </w:t>
      </w:r>
      <w:r>
        <w:rPr>
          <w:b/>
        </w:rPr>
        <w:t>Б. Технические Меры:</w:t>
      </w:r>
    </w:p>
    <w:p>
      <w:pPr>
        <w:pStyle w:val="ListParagraph"/>
      </w:pPr>
      <w:r>
        <w:t xml:space="preserve">  1.  </w:t>
      </w:r>
      <w:r>
        <w:rPr>
          <w:b/>
        </w:rPr>
        <w:t>Использование межсетевых экранов (firewall):</w:t>
      </w:r>
      <w:r>
        <w:rPr/>
        <w:t xml:space="preserve">  Настройка правил фильтрации трафика,  защита от внешних атак.</w:t>
      </w:r>
    </w:p>
    <w:p>
      <w:pPr>
        <w:pStyle w:val="ListParagraph"/>
      </w:pPr>
      <w:r>
        <w:t xml:space="preserve">  2.  </w:t>
      </w:r>
      <w:r>
        <w:rPr>
          <w:b/>
        </w:rPr>
        <w:t>Внедрение систем обнаружения и предотвращения вторжений (IDS/IPS):</w:t>
      </w:r>
      <w:r>
        <w:rPr/>
        <w:t xml:space="preserve">  Обнаружение и блокирование подозрительной активности в сети.</w:t>
      </w:r>
    </w:p>
    <w:p>
      <w:pPr>
        <w:pStyle w:val="ListParagraph"/>
      </w:pPr>
      <w:r>
        <w:t xml:space="preserve">  3.  </w:t>
      </w:r>
      <w:r>
        <w:rPr>
          <w:b/>
        </w:rPr>
        <w:t>Использование антивирусного программного обеспечения:</w:t>
      </w:r>
      <w:r>
        <w:rPr/>
        <w:t xml:space="preserve">  Защита от вредоносного ПО.</w:t>
      </w:r>
    </w:p>
    <w:p>
      <w:pPr>
        <w:pStyle w:val="ListParagraph"/>
      </w:pPr>
      <w:r>
        <w:t xml:space="preserve">  4.  </w:t>
      </w:r>
      <w:r>
        <w:rPr>
          <w:b/>
        </w:rPr>
        <w:t>Внедрение систем контроля доступа:</w:t>
      </w:r>
      <w:r>
        <w:rPr/>
        <w:t xml:space="preserve">  Ограничение доступа к информации на основе ролей и прав пользователей.</w:t>
      </w:r>
    </w:p>
    <w:p>
      <w:pPr>
        <w:pStyle w:val="ListParagraph"/>
      </w:pPr>
      <w:r>
        <w:t xml:space="preserve">  5.  </w:t>
      </w:r>
      <w:r>
        <w:rPr>
          <w:b/>
        </w:rPr>
        <w:t>Шифрование данных:</w:t>
      </w:r>
      <w:r>
        <w:rPr/>
        <w:t xml:space="preserve">  Защита конфиденциальной информации при хранении и передаче.</w:t>
      </w:r>
    </w:p>
    <w:p>
      <w:pPr>
        <w:pStyle w:val="ListParagraph"/>
      </w:pPr>
      <w:r>
        <w:t xml:space="preserve">  6.  </w:t>
      </w:r>
      <w:r>
        <w:rPr>
          <w:b/>
        </w:rPr>
        <w:t>Разделение сети на сегменты:</w:t>
      </w:r>
      <w:r>
        <w:rPr/>
        <w:t xml:space="preserve">  Изоляция критически важных систем от остальной сети.</w:t>
      </w:r>
    </w:p>
    <w:p>
      <w:pPr>
        <w:pStyle w:val="ListParagraph"/>
      </w:pPr>
      <w:r>
        <w:t xml:space="preserve">  7.  </w:t>
      </w:r>
      <w:r>
        <w:rPr>
          <w:b/>
        </w:rPr>
        <w:t>Мониторинг безопасности:</w:t>
      </w:r>
      <w:r>
        <w:rPr/>
        <w:t xml:space="preserve">  Сбор и анализ журналов событий,  обнаружение аномалий.</w:t>
      </w:r>
    </w:p>
    <w:p>
      <w:pPr>
        <w:pStyle w:val="ListParagraph"/>
      </w:pPr>
      <w:r>
        <w:t xml:space="preserve">  </w:t>
      </w:r>
      <w:r>
        <w:rPr>
          <w:b/>
        </w:rPr>
        <w:t>В. Защита SCADA/DCS Систем:</w:t>
      </w:r>
    </w:p>
    <w:p>
      <w:pPr>
        <w:pStyle w:val="ListParagraph"/>
      </w:pPr>
      <w:r>
        <w:t xml:space="preserve">  1.  </w:t>
      </w:r>
      <w:r>
        <w:rPr>
          <w:b/>
        </w:rPr>
        <w:t>Сегментация сети:</w:t>
      </w:r>
      <w:r>
        <w:rPr/>
        <w:t xml:space="preserve">  Изоляция SCADA/DCS сети от корпоративной сети и интернета.</w:t>
      </w:r>
    </w:p>
    <w:p>
      <w:pPr>
        <w:pStyle w:val="ListParagraph"/>
      </w:pPr>
      <w:r>
        <w:t xml:space="preserve">  2.  </w:t>
      </w:r>
      <w:r>
        <w:rPr>
          <w:b/>
        </w:rPr>
        <w:t>Использование специализированных межсетевых экранов для SCADA/DCS:</w:t>
      </w:r>
      <w:r>
        <w:rPr/>
        <w:t xml:space="preserve">  Поддержка промышленных протоколов,  глубокий анализ пакетов.</w:t>
      </w:r>
    </w:p>
    <w:p>
      <w:pPr>
        <w:pStyle w:val="ListParagraph"/>
      </w:pPr>
      <w:r>
        <w:t xml:space="preserve">  3.  </w:t>
      </w:r>
      <w:r>
        <w:rPr>
          <w:b/>
        </w:rPr>
        <w:t>Мониторинг трафика SCADA/DCS:</w:t>
      </w:r>
      <w:r>
        <w:rPr/>
        <w:t xml:space="preserve">  Обнаружение аномалий и подозрительной активности.</w:t>
      </w:r>
    </w:p>
    <w:p>
      <w:pPr>
        <w:pStyle w:val="ListParagraph"/>
      </w:pPr>
      <w:r>
        <w:t xml:space="preserve">  4.  </w:t>
      </w:r>
      <w:r>
        <w:rPr>
          <w:b/>
        </w:rPr>
        <w:t>Использование надежных методов аутентификации:</w:t>
      </w:r>
      <w:r>
        <w:rPr/>
        <w:t xml:space="preserve">  Многофакторная аутентификация,  цифровые сертификаты.</w:t>
      </w:r>
    </w:p>
    <w:p>
      <w:pPr>
        <w:pStyle w:val="ListParagraph"/>
      </w:pPr>
      <w:r>
        <w:t xml:space="preserve">  5.  </w:t>
      </w:r>
      <w:r>
        <w:rPr>
          <w:b/>
        </w:rPr>
        <w:t>Установка последних обновлений и патчей:</w:t>
      </w:r>
      <w:r>
        <w:rPr/>
        <w:t xml:space="preserve">  Устранение уязвимостей.</w:t>
      </w:r>
    </w:p>
    <w:p>
      <w:pPr>
        <w:pStyle w:val="ListParagraph"/>
      </w:pPr>
      <w:r>
        <w:t xml:space="preserve">  </w:t>
      </w:r>
      <w:r>
        <w:rPr>
          <w:b/>
        </w:rPr>
        <w:t>Г. Защита от Внутренних Угроз:</w:t>
      </w:r>
    </w:p>
    <w:p>
      <w:pPr>
        <w:pStyle w:val="ListParagraph"/>
      </w:pPr>
      <w:r>
        <w:t xml:space="preserve">  1.  </w:t>
      </w:r>
      <w:r>
        <w:rPr>
          <w:b/>
        </w:rPr>
        <w:t>Контроль доступа к информации:</w:t>
      </w:r>
      <w:r>
        <w:rPr/>
        <w:t xml:space="preserve">  Принцип наименьших привилегий.</w:t>
      </w:r>
    </w:p>
    <w:p>
      <w:pPr>
        <w:pStyle w:val="ListParagraph"/>
      </w:pPr>
      <w:r>
        <w:t xml:space="preserve">  2.  </w:t>
      </w:r>
      <w:r>
        <w:rPr>
          <w:b/>
        </w:rPr>
        <w:t>Разделение полномочий:</w:t>
      </w:r>
      <w:r>
        <w:rPr/>
        <w:t xml:space="preserve">  Предотвращение злоупотреблений.</w:t>
      </w:r>
    </w:p>
    <w:p>
      <w:pPr>
        <w:pStyle w:val="ListParagraph"/>
      </w:pPr>
      <w:r>
        <w:t xml:space="preserve">  3.  </w:t>
      </w:r>
      <w:r>
        <w:rPr>
          <w:b/>
        </w:rPr>
        <w:t>Мониторинг действий пользователей:</w:t>
      </w:r>
      <w:r>
        <w:rPr/>
        <w:t xml:space="preserve">  Обнаружение подозрительной активности.</w:t>
      </w:r>
    </w:p>
    <w:p>
      <w:pPr>
        <w:pStyle w:val="ListParagraph"/>
      </w:pPr>
      <w:r>
        <w:t xml:space="preserve">  4.  </w:t>
      </w:r>
      <w:r>
        <w:rPr>
          <w:b/>
        </w:rPr>
        <w:t>Проведение регулярных проверок:</w:t>
      </w:r>
      <w:r>
        <w:rPr/>
        <w:t xml:space="preserve">  Оценка соблюдения правил безопасности.</w:t>
      </w:r>
    </w:p>
    <w:p>
      <w:pPr>
        <w:pStyle w:val="ListParagraph"/>
      </w:pPr>
      <w:r>
        <w:t xml:space="preserve">  </w:t>
      </w:r>
      <w:r>
        <w:rPr>
          <w:b/>
        </w:rPr>
        <w:t>А. Этапы Реагирования:</w:t>
      </w:r>
    </w:p>
    <w:p>
      <w:pPr>
        <w:pStyle w:val="ListParagraph"/>
      </w:pPr>
      <w:r>
        <w:t xml:space="preserve">  1.  </w:t>
      </w:r>
      <w:r>
        <w:rPr>
          <w:b/>
        </w:rPr>
        <w:t>Обнаружение инцидента:</w:t>
      </w:r>
      <w:r>
        <w:rPr/>
        <w:t xml:space="preserve">  Использование систем мониторинга,  анализ журналов событий,  сообщения от пользователей.</w:t>
      </w:r>
    </w:p>
    <w:p>
      <w:pPr>
        <w:pStyle w:val="ListParagraph"/>
      </w:pPr>
      <w:r>
        <w:t xml:space="preserve">  2.  </w:t>
      </w:r>
      <w:r>
        <w:rPr>
          <w:b/>
        </w:rPr>
        <w:t>Подтверждение инцидента:</w:t>
      </w:r>
      <w:r>
        <w:rPr/>
        <w:t xml:space="preserve">  Анализ собранных данных,  оценка масштаба инцидента.</w:t>
      </w:r>
    </w:p>
    <w:p>
      <w:pPr>
        <w:pStyle w:val="ListParagraph"/>
      </w:pPr>
      <w:r>
        <w:t xml:space="preserve">  3.  </w:t>
      </w:r>
      <w:r>
        <w:rPr>
          <w:b/>
        </w:rPr>
        <w:t>Локализация инцидента:</w:t>
      </w:r>
      <w:r>
        <w:rPr/>
        <w:t xml:space="preserve">  Изоляция затронутых систем,  ограничение доступа к информации.</w:t>
      </w:r>
    </w:p>
    <w:p>
      <w:pPr>
        <w:pStyle w:val="ListParagraph"/>
      </w:pPr>
      <w:r>
        <w:t xml:space="preserve">  4.  </w:t>
      </w:r>
      <w:r>
        <w:rPr>
          <w:b/>
        </w:rPr>
        <w:t>Устранение последствий инцидента:</w:t>
      </w:r>
      <w:r>
        <w:rPr/>
        <w:t xml:space="preserve">  Удаление вредоносного ПО,  восстановление данных,  закрытие уязвимостей.</w:t>
      </w:r>
    </w:p>
    <w:p>
      <w:pPr>
        <w:pStyle w:val="ListParagraph"/>
      </w:pPr>
      <w:r>
        <w:t xml:space="preserve">  5.  </w:t>
      </w:r>
      <w:r>
        <w:rPr>
          <w:b/>
        </w:rPr>
        <w:t>Восстановление работоспособности систем:</w:t>
      </w:r>
      <w:r>
        <w:rPr/>
        <w:t xml:space="preserve">  Запуск систем,  проверка работоспособности.</w:t>
      </w:r>
    </w:p>
    <w:p>
      <w:pPr>
        <w:pStyle w:val="ListParagraph"/>
      </w:pPr>
      <w:r>
        <w:t xml:space="preserve">  6.  </w:t>
      </w:r>
      <w:r>
        <w:rPr>
          <w:b/>
        </w:rPr>
        <w:t>Анализ инцидента и разработка мер по предотвращению повторения:</w:t>
      </w:r>
      <w:r>
        <w:rPr/>
        <w:t xml:space="preserve">  Выявление причин инцидента,  разработка рекомендаций по улучшению безопасности.</w:t>
      </w:r>
    </w:p>
    <w:p>
      <w:pPr>
        <w:pStyle w:val="ListParagraph"/>
      </w:pPr>
      <w:r>
        <w:t xml:space="preserve">  </w:t>
      </w:r>
      <w:r>
        <w:rPr>
          <w:b/>
        </w:rPr>
        <w:t>Б. Роли и Ответственности:</w:t>
      </w:r>
    </w:p>
    <w:p>
      <w:pPr>
        <w:pStyle w:val="ListParagraph"/>
      </w:pPr>
      <w:r>
        <w:t xml:space="preserve">  1.  </w:t>
      </w:r>
      <w:r>
        <w:rPr>
          <w:b/>
        </w:rPr>
        <w:t>Определение команды реагирования на инциденты:</w:t>
      </w:r>
      <w:r>
        <w:rPr/>
        <w:t xml:space="preserve">  Представители IT-отдела,  службы безопасности,  руководители подразделений.</w:t>
      </w:r>
    </w:p>
    <w:p>
      <w:pPr>
        <w:pStyle w:val="ListParagraph"/>
      </w:pPr>
      <w:r>
        <w:t xml:space="preserve">  2.  </w:t>
      </w:r>
      <w:r>
        <w:rPr>
          <w:b/>
        </w:rPr>
        <w:t>Определение ролей и ответственности каждого члена команды:</w:t>
      </w:r>
      <w:r>
        <w:rPr/>
        <w:t xml:space="preserve">  Руководитель группы,  аналитик,  специалист по восстановлению данных.</w:t>
      </w:r>
    </w:p>
    <w:p>
      <w:pPr>
        <w:pStyle w:val="ListParagraph"/>
      </w:pPr>
      <w:r>
        <w:t xml:space="preserve">  3.  </w:t>
      </w:r>
      <w:r>
        <w:rPr>
          <w:b/>
        </w:rPr>
        <w:t>Обеспечение необходимой подготовки и ресурсов:</w:t>
      </w:r>
      <w:r>
        <w:rPr/>
        <w:t xml:space="preserve">  Обучение,  инструменты,  документация.</w:t>
      </w:r>
    </w:p>
    <w:p>
      <w:pPr>
        <w:pStyle w:val="ListParagraph"/>
      </w:pPr>
      <w:r>
        <w:t xml:space="preserve">  </w:t>
      </w:r>
      <w:r>
        <w:rPr>
          <w:b/>
        </w:rPr>
        <w:t>В. Коммуникация:</w:t>
      </w:r>
    </w:p>
    <w:p>
      <w:pPr>
        <w:pStyle w:val="ListParagraph"/>
      </w:pPr>
      <w:r>
        <w:t xml:space="preserve">  1.  </w:t>
      </w:r>
      <w:r>
        <w:rPr>
          <w:b/>
        </w:rPr>
        <w:t>Определение каналов коммуникации:</w:t>
      </w:r>
      <w:r>
        <w:rPr/>
        <w:t xml:space="preserve">  Телефон,  электронная почта,  специальные системы обмена сообщениями.</w:t>
      </w:r>
    </w:p>
    <w:p>
      <w:pPr>
        <w:pStyle w:val="ListParagraph"/>
      </w:pPr>
      <w:r>
        <w:t xml:space="preserve">  2.  </w:t>
      </w:r>
      <w:r>
        <w:rPr>
          <w:b/>
        </w:rPr>
        <w:t>Определение порядка уведомления заинтересованных сторон:</w:t>
      </w:r>
      <w:r>
        <w:rPr/>
        <w:t xml:space="preserve">  Руководство компании,  правоохранительные органы,  страховые компании.</w:t>
      </w:r>
    </w:p>
    <w:p>
      <w:pPr>
        <w:pStyle w:val="ListParagraph"/>
      </w:pPr>
      <w:r>
        <w:t xml:space="preserve">  3.  </w:t>
      </w:r>
      <w:r>
        <w:rPr>
          <w:b/>
        </w:rPr>
        <w:t>Обеспечение прозрачности и своевременности информации:</w:t>
      </w:r>
      <w:r>
        <w:rPr/>
        <w:t xml:space="preserve">  Информирование заинтересованных сторон о ходе расследования и принятых мерах.</w:t>
      </w:r>
    </w:p>
    <w:p>
      <w:pPr>
        <w:pStyle w:val="ListParagraph"/>
      </w:pPr>
      <w:r>
        <w:t xml:space="preserve">  1.  </w:t>
      </w:r>
      <w:r>
        <w:rPr>
          <w:b/>
        </w:rPr>
        <w:t>Определение критически важных данных:</w:t>
      </w:r>
      <w:r>
        <w:rPr/>
        <w:t xml:space="preserve">  Выявление данных, потеря которых может привести к серьезным последствиям.</w:t>
      </w:r>
    </w:p>
    <w:p>
      <w:pPr>
        <w:pStyle w:val="ListParagraph"/>
      </w:pPr>
      <w:r>
        <w:t xml:space="preserve">  2.  </w:t>
      </w:r>
      <w:r>
        <w:rPr>
          <w:b/>
        </w:rPr>
        <w:t>Разработка плана резервного копирования:</w:t>
      </w:r>
      <w:r>
        <w:rPr/>
        <w:t xml:space="preserve">  Определение частоты резервного копирования,  типа резервного копирования (полное, инкрементное, дифференциальное),  места хранения резервных копий.</w:t>
      </w:r>
    </w:p>
    <w:p>
      <w:pPr>
        <w:pStyle w:val="ListParagraph"/>
      </w:pPr>
      <w:r>
        <w:t xml:space="preserve">  3.  </w:t>
      </w:r>
      <w:r>
        <w:rPr>
          <w:b/>
        </w:rPr>
        <w:t>Реализация плана резервного копирования:</w:t>
      </w:r>
      <w:r>
        <w:rPr/>
        <w:t xml:space="preserve">  Установка и настройка программного обеспечения для резервного копирования,  автоматизация процесса резервного копирования.</w:t>
      </w:r>
    </w:p>
    <w:p>
      <w:pPr>
        <w:pStyle w:val="ListParagraph"/>
      </w:pPr>
      <w:r>
        <w:t xml:space="preserve">  4.  </w:t>
      </w:r>
      <w:r>
        <w:rPr>
          <w:b/>
        </w:rPr>
        <w:t>Тестирование плана восстановления данных:</w:t>
      </w:r>
      <w:r>
        <w:rPr/>
        <w:t xml:space="preserve">  Проведение регулярных тестов восстановления данных для проверки работоспособности плана.</w:t>
      </w:r>
    </w:p>
    <w:p>
      <w:pPr>
        <w:pStyle w:val="ListParagraph"/>
      </w:pPr>
      <w:r>
        <w:t xml:space="preserve">  5.  </w:t>
      </w:r>
      <w:r>
        <w:rPr>
          <w:b/>
        </w:rPr>
        <w:t>Хранение резервных копий в безопасном месте:</w:t>
      </w:r>
      <w:r>
        <w:rPr/>
        <w:t xml:space="preserve">  Обеспечение защиты резервных копий от несанкционированного доступа,  уничтожения и повреждения (включая физическую защиту и шифрование).</w:t>
      </w:r>
    </w:p>
    <w:p>
      <w:pPr>
        <w:pStyle w:val="ListParagraph"/>
      </w:pPr>
      <w:r>
        <w:t xml:space="preserve">  6.  </w:t>
      </w:r>
      <w:r>
        <w:rPr>
          <w:b/>
        </w:rPr>
        <w:t>Определение времени восстановления (RTO) и точки восстановления (RPO) для каждой системы:</w:t>
      </w:r>
      <w:r>
        <w:rPr/>
        <w:t xml:space="preserve">  Определение приемлемого времени простоя и потерь данных.</w:t>
      </w:r>
    </w:p>
    <w:p>
      <w:pPr>
        <w:pStyle w:val="ListParagraph"/>
      </w:pPr>
      <w:r>
        <w:t xml:space="preserve">  7. </w:t>
      </w:r>
      <w:r>
        <w:rPr>
          <w:b/>
        </w:rPr>
        <w:t>Использование различных мест хранения (off-site):</w:t>
      </w:r>
      <w:r>
        <w:rPr/>
        <w:t xml:space="preserve"> Использование облачных хранилищ или других удаленных площадок для хранения резервных копий, чтобы обеспечить защиту от локальных катастроф.</w:t>
      </w:r>
    </w:p>
    <w:p>
      <w:r>
        <w:br/>
        <w:br/>
        <w:t>Надеюсь, этот список будет полезен для разработки вашей стратегии информационной безопасности!</w:t>
      </w:r>
    </w:p>
    <w:p>
      <w:r>
        <w:br w:type="page"/>
      </w:r>
    </w:p>
    <w:p>
      <w:pPr>
        <w:pStyle w:val="Heading1"/>
      </w:pPr>
      <w:r>
        <w:t xml:space="preserve">Глава 4 summaries: </w:t>
      </w:r>
    </w:p>
    <w:p>
      <w:r>
        <w:t>*</w:t>
        <w:br/>
        <w:br/>
        <w:t>*</w:t>
        <w:br/>
        <w:br/>
        <w:t>I</w:t>
        <w:br/>
        <w:br/>
        <w:t>.</w:t>
        <w:br/>
        <w:br/>
        <w:t xml:space="preserve"> </w:t>
        <w:br/>
        <w:br/>
        <w:t>А</w:t>
        <w:br/>
        <w:br/>
        <w:t>н</w:t>
        <w:br/>
        <w:br/>
        <w:t>а</w:t>
        <w:br/>
        <w:br/>
        <w:t>л</w:t>
        <w:br/>
        <w:br/>
        <w:t>и</w:t>
        <w:br/>
        <w:br/>
        <w:t>з</w:t>
        <w:br/>
        <w:br/>
        <w:t xml:space="preserve"> </w:t>
        <w:br/>
        <w:br/>
        <w:t>Р</w:t>
        <w:br/>
        <w:br/>
        <w:t>и</w:t>
        <w:br/>
        <w:br/>
        <w:t>с</w:t>
        <w:br/>
        <w:br/>
        <w:t>к</w:t>
        <w:br/>
        <w:br/>
        <w:t>о</w:t>
        <w:br/>
        <w:br/>
        <w:t>в</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 xml:space="preserve"> </w:t>
        <w:br/>
        <w:br/>
        <w:t>н</w:t>
        <w:br/>
        <w:br/>
        <w:t>а</w:t>
        <w:br/>
        <w:br/>
        <w:t xml:space="preserve"> </w:t>
        <w:br/>
        <w:br/>
        <w:t>П</w:t>
        <w:br/>
        <w:br/>
        <w:t>р</w:t>
        <w:br/>
        <w:br/>
        <w:t>е</w:t>
        <w:br/>
        <w:br/>
        <w:t>д</w:t>
        <w:br/>
        <w:br/>
        <w:t>п</w:t>
        <w:br/>
        <w:br/>
        <w:t>р</w:t>
        <w:br/>
        <w:br/>
        <w:t>и</w:t>
        <w:br/>
        <w:br/>
        <w:t>я</w:t>
        <w:br/>
        <w:br/>
        <w:t>т</w:t>
        <w:br/>
        <w:br/>
        <w:t>и</w:t>
        <w:br/>
        <w:br/>
        <w:t>я</w:t>
        <w:br/>
        <w:br/>
        <w:t>х</w:t>
        <w:br/>
        <w:br/>
        <w:t xml:space="preserve"> </w:t>
        <w:br/>
        <w:br/>
        <w:t>Н</w:t>
        <w:br/>
        <w:br/>
        <w:t>е</w:t>
        <w:br/>
        <w:br/>
        <w:t>ф</w:t>
        <w:br/>
        <w:br/>
        <w:t>т</w:t>
        <w:br/>
        <w:br/>
        <w:t>е</w:t>
        <w:br/>
        <w:br/>
        <w:t>г</w:t>
        <w:br/>
        <w:br/>
        <w:t>а</w:t>
        <w:br/>
        <w:br/>
        <w:t>з</w:t>
        <w:br/>
        <w:br/>
        <w:t>о</w:t>
        <w:br/>
        <w:br/>
        <w:t>в</w:t>
        <w:br/>
        <w:br/>
        <w:t>о</w:t>
        <w:br/>
        <w:br/>
        <w:t>й</w:t>
        <w:br/>
        <w:br/>
        <w:t xml:space="preserve"> </w:t>
        <w:br/>
        <w:br/>
        <w:t>О</w:t>
        <w:br/>
        <w:br/>
        <w:t>т</w:t>
        <w:br/>
        <w:br/>
        <w:t>р</w:t>
        <w:br/>
        <w:br/>
        <w:t>а</w:t>
        <w:br/>
        <w:br/>
        <w:t>с</w:t>
        <w:br/>
        <w:br/>
        <w:t>л</w:t>
        <w:br/>
        <w:br/>
        <w:t>и</w:t>
        <w:br/>
        <w:br/>
        <w:t>*</w:t>
        <w:br/>
        <w:br/>
        <w:t>*</w:t>
        <w:br/>
        <w:br/>
        <w:br/>
        <w:br/>
        <w:br/>
        <w:br/>
        <w:br/>
        <w:br/>
        <w:t>*</w:t>
        <w:br/>
        <w:br/>
        <w:t xml:space="preserve"> </w:t>
        <w:br/>
        <w:br/>
        <w:t xml:space="preserve"> </w:t>
        <w:br/>
        <w:br/>
        <w:t xml:space="preserve"> </w:t>
        <w:br/>
        <w:br/>
        <w:t>*</w:t>
        <w:br/>
        <w:br/>
        <w:t>*</w:t>
        <w:br/>
        <w:br/>
        <w:t>А</w:t>
        <w:br/>
        <w:br/>
        <w:t>.</w:t>
        <w:br/>
        <w:br/>
        <w:t xml:space="preserve"> </w:t>
        <w:br/>
        <w:br/>
        <w:t>И</w:t>
        <w:br/>
        <w:br/>
        <w:t>д</w:t>
        <w:br/>
        <w:br/>
        <w:t>е</w:t>
        <w:br/>
        <w:br/>
        <w:t>н</w:t>
        <w:br/>
        <w:br/>
        <w:t>т</w:t>
        <w:br/>
        <w:br/>
        <w:t>и</w:t>
        <w:br/>
        <w:br/>
        <w:t>ф</w:t>
        <w:br/>
        <w:br/>
        <w:t>и</w:t>
        <w:br/>
        <w:br/>
        <w:t>к</w:t>
        <w:br/>
        <w:br/>
        <w:t>а</w:t>
        <w:br/>
        <w:br/>
        <w:t>ц</w:t>
        <w:br/>
        <w:br/>
        <w:t>и</w:t>
        <w:br/>
        <w:br/>
        <w:t>я</w:t>
        <w:br/>
        <w:br/>
        <w:t xml:space="preserve"> </w:t>
        <w:br/>
        <w:br/>
        <w:t>У</w:t>
        <w:br/>
        <w:br/>
        <w:t>г</w:t>
        <w:br/>
        <w:br/>
        <w:t>р</w:t>
        <w:br/>
        <w:br/>
        <w:t>о</w:t>
        <w:br/>
        <w:br/>
        <w:t>з</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В</w:t>
        <w:br/>
        <w:br/>
        <w:t>н</w:t>
        <w:br/>
        <w:br/>
        <w:t>е</w:t>
        <w:br/>
        <w:br/>
        <w:t>ш</w:t>
        <w:br/>
        <w:br/>
        <w:t>н</w:t>
        <w:br/>
        <w:br/>
        <w:t>и</w:t>
        <w:br/>
        <w:br/>
        <w:t>е</w:t>
        <w:br/>
        <w:br/>
        <w:t xml:space="preserve"> </w:t>
        <w:br/>
        <w:br/>
        <w:t>у</w:t>
        <w:br/>
        <w:br/>
        <w:t>г</w:t>
        <w:br/>
        <w:br/>
        <w:t>р</w:t>
        <w:br/>
        <w:br/>
        <w:t>о</w:t>
        <w:br/>
        <w:br/>
        <w:t>з</w:t>
        <w:br/>
        <w:br/>
        <w:t>ы</w:t>
        <w:br/>
        <w:br/>
        <w:t xml:space="preserve"> </w:t>
        <w:br/>
        <w:br/>
        <w:t>(</w:t>
        <w:br/>
        <w:br/>
        <w:t>х</w:t>
        <w:br/>
        <w:br/>
        <w:t>а</w:t>
        <w:br/>
        <w:br/>
        <w:t>к</w:t>
        <w:br/>
        <w:br/>
        <w:t>е</w:t>
        <w:br/>
        <w:br/>
        <w:t>р</w:t>
        <w:br/>
        <w:br/>
        <w:t>с</w:t>
        <w:br/>
        <w:br/>
        <w:t>к</w:t>
        <w:br/>
        <w:br/>
        <w:t>и</w:t>
        <w:br/>
        <w:br/>
        <w:t>е</w:t>
        <w:br/>
        <w:br/>
        <w:t xml:space="preserve"> </w:t>
        <w:br/>
        <w:br/>
        <w:t>а</w:t>
        <w:br/>
        <w:br/>
        <w:t>т</w:t>
        <w:br/>
        <w:br/>
        <w:t>а</w:t>
        <w:br/>
        <w:br/>
        <w:t>к</w:t>
        <w:br/>
        <w:br/>
        <w:t>и</w:t>
        <w:br/>
        <w:br/>
        <w:t>,</w:t>
        <w:br/>
        <w:br/>
        <w:t xml:space="preserve"> </w:t>
        <w:br/>
        <w:br/>
        <w:t>D</w:t>
        <w:br/>
        <w:br/>
        <w:t>D</w:t>
        <w:br/>
        <w:br/>
        <w:t>o</w:t>
        <w:br/>
        <w:br/>
        <w:t>S</w:t>
        <w:br/>
        <w:br/>
        <w:t>-</w:t>
        <w:br/>
        <w:br/>
        <w:t>а</w:t>
        <w:br/>
        <w:br/>
        <w:t>т</w:t>
        <w:br/>
        <w:br/>
        <w:t>а</w:t>
        <w:br/>
        <w:br/>
        <w:t>к</w:t>
        <w:br/>
        <w:br/>
        <w:t>и</w:t>
        <w:br/>
        <w:br/>
        <w:t>,</w:t>
        <w:br/>
        <w:br/>
        <w:t xml:space="preserve"> </w:t>
        <w:br/>
        <w:br/>
        <w:t>в</w:t>
        <w:br/>
        <w:br/>
        <w:t>и</w:t>
        <w:br/>
        <w:br/>
        <w:t>р</w:t>
        <w:br/>
        <w:br/>
        <w:t>у</w:t>
        <w:br/>
        <w:br/>
        <w:t>с</w:t>
        <w:br/>
        <w:br/>
        <w:t>ы</w:t>
        <w:br/>
        <w:br/>
        <w:t>,</w:t>
        <w:br/>
        <w:br/>
        <w:t xml:space="preserve"> </w:t>
        <w:br/>
        <w:br/>
        <w:t>в</w:t>
        <w:br/>
        <w:br/>
        <w:t>р</w:t>
        <w:br/>
        <w:br/>
        <w:t>е</w:t>
        <w:br/>
        <w:br/>
        <w:t>д</w:t>
        <w:br/>
        <w:br/>
        <w:t>о</w:t>
        <w:br/>
        <w:br/>
        <w:t>н</w:t>
        <w:br/>
        <w:br/>
        <w:t>о</w:t>
        <w:br/>
        <w:br/>
        <w:t>с</w:t>
        <w:br/>
        <w:br/>
        <w:t>н</w:t>
        <w:br/>
        <w:br/>
        <w:t>о</w:t>
        <w:br/>
        <w:br/>
        <w:t>е</w:t>
        <w:br/>
        <w:br/>
        <w:t xml:space="preserve"> </w:t>
        <w:br/>
        <w:br/>
        <w:t>П</w:t>
        <w:br/>
        <w:br/>
        <w:t>О</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В</w:t>
        <w:br/>
        <w:br/>
        <w:t>н</w:t>
        <w:br/>
        <w:br/>
        <w:t>у</w:t>
        <w:br/>
        <w:br/>
        <w:t>т</w:t>
        <w:br/>
        <w:br/>
        <w:t>р</w:t>
        <w:br/>
        <w:br/>
        <w:t>е</w:t>
        <w:br/>
        <w:br/>
        <w:t>н</w:t>
        <w:br/>
        <w:br/>
        <w:t>н</w:t>
        <w:br/>
        <w:br/>
        <w:t>и</w:t>
        <w:br/>
        <w:br/>
        <w:t>е</w:t>
        <w:br/>
        <w:br/>
        <w:t xml:space="preserve"> </w:t>
        <w:br/>
        <w:br/>
        <w:t>у</w:t>
        <w:br/>
        <w:br/>
        <w:t>г</w:t>
        <w:br/>
        <w:br/>
        <w:t>р</w:t>
        <w:br/>
        <w:br/>
        <w:t>о</w:t>
        <w:br/>
        <w:br/>
        <w:t>з</w:t>
        <w:br/>
        <w:br/>
        <w:t>ы</w:t>
        <w:br/>
        <w:br/>
        <w:t xml:space="preserve"> </w:t>
        <w:br/>
        <w:br/>
        <w:t>(</w:t>
        <w:br/>
        <w:br/>
        <w:t>н</w:t>
        <w:br/>
        <w:br/>
        <w:t>е</w:t>
        <w:br/>
        <w:br/>
        <w:t>д</w:t>
        <w:br/>
        <w:br/>
        <w:t>о</w:t>
        <w:br/>
        <w:br/>
        <w:t>б</w:t>
        <w:br/>
        <w:br/>
        <w:t>р</w:t>
        <w:br/>
        <w:br/>
        <w:t>о</w:t>
        <w:br/>
        <w:br/>
        <w:t>с</w:t>
        <w:br/>
        <w:br/>
        <w:t>о</w:t>
        <w:br/>
        <w:br/>
        <w:t>в</w:t>
        <w:br/>
        <w:br/>
        <w:t>е</w:t>
        <w:br/>
        <w:br/>
        <w:t>с</w:t>
        <w:br/>
        <w:br/>
        <w:t>т</w:t>
        <w:br/>
        <w:br/>
        <w:t>н</w:t>
        <w:br/>
        <w:br/>
        <w:t>ы</w:t>
        <w:br/>
        <w:br/>
        <w:t>е</w:t>
        <w:br/>
        <w:br/>
        <w:t xml:space="preserve"> </w:t>
        <w:br/>
        <w:br/>
        <w:t>с</w:t>
        <w:br/>
        <w:br/>
        <w:t>о</w:t>
        <w:br/>
        <w:br/>
        <w:t>т</w:t>
        <w:br/>
        <w:br/>
        <w:t>р</w:t>
        <w:br/>
        <w:br/>
        <w:t>у</w:t>
        <w:br/>
        <w:br/>
        <w:t>д</w:t>
        <w:br/>
        <w:br/>
        <w:t>н</w:t>
        <w:br/>
        <w:br/>
        <w:t>и</w:t>
        <w:br/>
        <w:br/>
        <w:t>к</w:t>
        <w:br/>
        <w:br/>
        <w:t>и</w:t>
        <w:br/>
        <w:br/>
        <w:t>,</w:t>
        <w:br/>
        <w:br/>
        <w:t xml:space="preserve"> </w:t>
        <w:br/>
        <w:br/>
        <w:t>о</w:t>
        <w:br/>
        <w:br/>
        <w:t>ш</w:t>
        <w:br/>
        <w:br/>
        <w:t>и</w:t>
        <w:br/>
        <w:br/>
        <w:t>б</w:t>
        <w:br/>
        <w:br/>
        <w:t>к</w:t>
        <w:br/>
        <w:br/>
        <w:t>и</w:t>
        <w:br/>
        <w:br/>
        <w:t xml:space="preserve"> </w:t>
        <w:br/>
        <w:br/>
        <w:t>п</w:t>
        <w:br/>
        <w:br/>
        <w:t>е</w:t>
        <w:br/>
        <w:br/>
        <w:t>р</w:t>
        <w:br/>
        <w:br/>
        <w:t>с</w:t>
        <w:br/>
        <w:br/>
        <w:t>о</w:t>
        <w:br/>
        <w:br/>
        <w:t>н</w:t>
        <w:br/>
        <w:br/>
        <w:t>а</w:t>
        <w:br/>
        <w:br/>
        <w:t>л</w:t>
        <w:br/>
        <w:br/>
        <w:t>а</w:t>
        <w:br/>
        <w:br/>
        <w:t>,</w:t>
        <w:br/>
        <w:br/>
        <w:t xml:space="preserve"> </w:t>
        <w:br/>
        <w:br/>
        <w:t>у</w:t>
        <w:br/>
        <w:br/>
        <w:t>т</w:t>
        <w:br/>
        <w:br/>
        <w:t>е</w:t>
        <w:br/>
        <w:br/>
        <w:t>ч</w:t>
        <w:br/>
        <w:br/>
        <w:t>к</w:t>
        <w:br/>
        <w:br/>
        <w:t>и</w:t>
        <w:br/>
        <w:br/>
        <w:t xml:space="preserve"> </w:t>
        <w:br/>
        <w:br/>
        <w:t>д</w:t>
        <w:br/>
        <w:br/>
        <w:t>а</w:t>
        <w:br/>
        <w:br/>
        <w:t>н</w:t>
        <w:br/>
        <w:br/>
        <w:t>н</w:t>
        <w:br/>
        <w:br/>
        <w:t>ы</w:t>
        <w:br/>
        <w:br/>
        <w:t>х</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П</w:t>
        <w:br/>
        <w:br/>
        <w:t>р</w:t>
        <w:br/>
        <w:br/>
        <w:t>и</w:t>
        <w:br/>
        <w:br/>
        <w:t>р</w:t>
        <w:br/>
        <w:br/>
        <w:t>о</w:t>
        <w:br/>
        <w:br/>
        <w:t>д</w:t>
        <w:br/>
        <w:br/>
        <w:t>н</w:t>
        <w:br/>
        <w:br/>
        <w:t>ы</w:t>
        <w:br/>
        <w:br/>
        <w:t>е</w:t>
        <w:br/>
        <w:br/>
        <w:t xml:space="preserve"> </w:t>
        <w:br/>
        <w:br/>
        <w:t>и</w:t>
        <w:br/>
        <w:br/>
        <w:t xml:space="preserve"> </w:t>
        <w:br/>
        <w:br/>
        <w:t>т</w:t>
        <w:br/>
        <w:br/>
        <w:t>е</w:t>
        <w:br/>
        <w:br/>
        <w:t>х</w:t>
        <w:br/>
        <w:br/>
        <w:t>н</w:t>
        <w:br/>
        <w:br/>
        <w:t>о</w:t>
        <w:br/>
        <w:br/>
        <w:t>г</w:t>
        <w:br/>
        <w:br/>
        <w:t>е</w:t>
        <w:br/>
        <w:br/>
        <w:t>н</w:t>
        <w:br/>
        <w:br/>
        <w:t>н</w:t>
        <w:br/>
        <w:br/>
        <w:t>ы</w:t>
        <w:br/>
        <w:br/>
        <w:t>е</w:t>
        <w:br/>
        <w:br/>
        <w:t xml:space="preserve"> </w:t>
        <w:br/>
        <w:br/>
        <w:t>у</w:t>
        <w:br/>
        <w:br/>
        <w:t>г</w:t>
        <w:br/>
        <w:br/>
        <w:t>р</w:t>
        <w:br/>
        <w:br/>
        <w:t>о</w:t>
        <w:br/>
        <w:br/>
        <w:t>з</w:t>
        <w:br/>
        <w:br/>
        <w:t>ы</w:t>
        <w:br/>
        <w:br/>
        <w:t xml:space="preserve"> </w:t>
        <w:br/>
        <w:br/>
        <w:t>(</w:t>
        <w:br/>
        <w:br/>
        <w:t>п</w:t>
        <w:br/>
        <w:br/>
        <w:t>о</w:t>
        <w:br/>
        <w:br/>
        <w:t>ж</w:t>
        <w:br/>
        <w:br/>
        <w:t>а</w:t>
        <w:br/>
        <w:br/>
        <w:t>р</w:t>
        <w:br/>
        <w:br/>
        <w:t>ы</w:t>
        <w:br/>
        <w:br/>
        <w:t>,</w:t>
        <w:br/>
        <w:br/>
        <w:t xml:space="preserve"> </w:t>
        <w:br/>
        <w:br/>
        <w:t>н</w:t>
        <w:br/>
        <w:br/>
        <w:t>а</w:t>
        <w:br/>
        <w:br/>
        <w:t>в</w:t>
        <w:br/>
        <w:br/>
        <w:t>о</w:t>
        <w:br/>
        <w:br/>
        <w:t>д</w:t>
        <w:br/>
        <w:br/>
        <w:t>н</w:t>
        <w:br/>
        <w:br/>
        <w:t>е</w:t>
        <w:br/>
        <w:br/>
        <w:t>н</w:t>
        <w:br/>
        <w:br/>
        <w:t>и</w:t>
        <w:br/>
        <w:br/>
        <w:t>я</w:t>
        <w:br/>
        <w:br/>
        <w:t>,</w:t>
        <w:br/>
        <w:br/>
        <w:t xml:space="preserve"> </w:t>
        <w:br/>
        <w:br/>
        <w:t>о</w:t>
        <w:br/>
        <w:br/>
        <w:t>т</w:t>
        <w:br/>
        <w:br/>
        <w:t>к</w:t>
        <w:br/>
        <w:br/>
        <w:t>л</w:t>
        <w:br/>
        <w:br/>
        <w:t>ю</w:t>
        <w:br/>
        <w:br/>
        <w:t>ч</w:t>
        <w:br/>
        <w:br/>
        <w:t>е</w:t>
        <w:br/>
        <w:br/>
        <w:t>н</w:t>
        <w:br/>
        <w:br/>
        <w:t>и</w:t>
        <w:br/>
        <w:br/>
        <w:t>е</w:t>
        <w:br/>
        <w:br/>
        <w:t xml:space="preserve"> </w:t>
        <w:br/>
        <w:br/>
        <w:t>э</w:t>
        <w:br/>
        <w:br/>
        <w:t>л</w:t>
        <w:br/>
        <w:br/>
        <w:t>е</w:t>
        <w:br/>
        <w:br/>
        <w:t>к</w:t>
        <w:br/>
        <w:br/>
        <w:t>т</w:t>
        <w:br/>
        <w:br/>
        <w:t>р</w:t>
        <w:br/>
        <w:br/>
        <w:t>о</w:t>
        <w:br/>
        <w:br/>
        <w:t>э</w:t>
        <w:br/>
        <w:br/>
        <w:t>н</w:t>
        <w:br/>
        <w:br/>
        <w:t>е</w:t>
        <w:br/>
        <w:br/>
        <w:t>р</w:t>
        <w:br/>
        <w:br/>
        <w:t>г</w:t>
        <w:br/>
        <w:br/>
        <w:t>и</w:t>
        <w:br/>
        <w:br/>
        <w:t>и</w:t>
        <w:br/>
        <w:br/>
        <w:t>)</w:t>
        <w:br/>
        <w:br/>
        <w:t>.</w:t>
        <w:br/>
        <w:br/>
        <w:br/>
        <w:br/>
        <w:br/>
        <w:t>*</w:t>
        <w:br/>
        <w:br/>
        <w:t xml:space="preserve"> </w:t>
        <w:br/>
        <w:br/>
        <w:t xml:space="preserve"> </w:t>
        <w:br/>
        <w:br/>
        <w:t xml:space="preserve"> </w:t>
        <w:br/>
        <w:br/>
        <w:t>*</w:t>
        <w:br/>
        <w:br/>
        <w:t>*</w:t>
        <w:br/>
        <w:br/>
        <w:t>Б</w:t>
        <w:br/>
        <w:br/>
        <w:t>.</w:t>
        <w:br/>
        <w:br/>
        <w:t xml:space="preserve"> </w:t>
        <w:br/>
        <w:br/>
        <w:t>О</w:t>
        <w:br/>
        <w:br/>
        <w:t>ц</w:t>
        <w:br/>
        <w:br/>
        <w:t>е</w:t>
        <w:br/>
        <w:br/>
        <w:t>н</w:t>
        <w:br/>
        <w:br/>
        <w:t>к</w:t>
        <w:br/>
        <w:br/>
        <w:t>а</w:t>
        <w:br/>
        <w:br/>
        <w:t xml:space="preserve"> </w:t>
        <w:br/>
        <w:br/>
        <w:t>У</w:t>
        <w:br/>
        <w:br/>
        <w:t>я</w:t>
        <w:br/>
        <w:br/>
        <w:t>з</w:t>
        <w:br/>
        <w:br/>
        <w:t>в</w:t>
        <w:br/>
        <w:br/>
        <w:t>и</w:t>
        <w:br/>
        <w:br/>
        <w:t>м</w:t>
        <w:br/>
        <w:br/>
        <w:t>о</w:t>
        <w:br/>
        <w:br/>
        <w:t>с</w:t>
        <w:br/>
        <w:br/>
        <w:t>т</w:t>
        <w:br/>
        <w:br/>
        <w:t>е</w:t>
        <w:br/>
        <w:br/>
        <w:t>й</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У</w:t>
        <w:br/>
        <w:br/>
        <w:t>я</w:t>
        <w:br/>
        <w:br/>
        <w:t>з</w:t>
        <w:br/>
        <w:br/>
        <w:t>в</w:t>
        <w:br/>
        <w:br/>
        <w:t>и</w:t>
        <w:br/>
        <w:br/>
        <w:t>м</w:t>
        <w:br/>
        <w:br/>
        <w:t>о</w:t>
        <w:br/>
        <w:br/>
        <w:t>с</w:t>
        <w:br/>
        <w:br/>
        <w:t>т</w:t>
        <w:br/>
        <w:br/>
        <w:t>и</w:t>
        <w:br/>
        <w:br/>
        <w:t xml:space="preserve"> </w:t>
        <w:br/>
        <w:br/>
        <w:t>S</w:t>
        <w:br/>
        <w:br/>
        <w:t>C</w:t>
        <w:br/>
        <w:br/>
        <w:t>A</w:t>
        <w:br/>
        <w:br/>
        <w:t>D</w:t>
        <w:br/>
        <w:br/>
        <w:t>A</w:t>
        <w:br/>
        <w:br/>
        <w:t>/</w:t>
        <w:br/>
        <w:br/>
        <w:t>D</w:t>
        <w:br/>
        <w:br/>
        <w:t>C</w:t>
        <w:br/>
        <w:br/>
        <w:t>S</w:t>
        <w:br/>
        <w:br/>
        <w:t xml:space="preserve"> </w:t>
        <w:br/>
        <w:br/>
        <w:t>с</w:t>
        <w:br/>
        <w:br/>
        <w:t>и</w:t>
        <w:br/>
        <w:br/>
        <w:t>с</w:t>
        <w:br/>
        <w:br/>
        <w:t>т</w:t>
        <w:br/>
        <w:br/>
        <w:t>е</w:t>
        <w:br/>
        <w:br/>
        <w:t>м</w:t>
        <w:br/>
        <w:br/>
        <w:t xml:space="preserve"> </w:t>
        <w:br/>
        <w:br/>
        <w:t>(</w:t>
        <w:br/>
        <w:br/>
        <w:t>о</w:t>
        <w:br/>
        <w:br/>
        <w:t>т</w:t>
        <w:br/>
        <w:br/>
        <w:t>с</w:t>
        <w:br/>
        <w:br/>
        <w:t>у</w:t>
        <w:br/>
        <w:br/>
        <w:t>т</w:t>
        <w:br/>
        <w:br/>
        <w:t>с</w:t>
        <w:br/>
        <w:br/>
        <w:t>т</w:t>
        <w:br/>
        <w:br/>
        <w:t>в</w:t>
        <w:br/>
        <w:br/>
        <w:t>и</w:t>
        <w:br/>
        <w:br/>
        <w:t>е</w:t>
        <w:br/>
        <w:br/>
        <w:t xml:space="preserve"> </w:t>
        <w:br/>
        <w:br/>
        <w:t>о</w:t>
        <w:br/>
        <w:br/>
        <w:t>б</w:t>
        <w:br/>
        <w:br/>
        <w:t>н</w:t>
        <w:br/>
        <w:br/>
        <w:t>о</w:t>
        <w:br/>
        <w:br/>
        <w:t>в</w:t>
        <w:br/>
        <w:br/>
        <w:t>л</w:t>
        <w:br/>
        <w:br/>
        <w:t>е</w:t>
        <w:br/>
        <w:br/>
        <w:t>н</w:t>
        <w:br/>
        <w:br/>
        <w:t>и</w:t>
        <w:br/>
        <w:br/>
        <w:t>й</w:t>
        <w:br/>
        <w:br/>
        <w:t>,</w:t>
        <w:br/>
        <w:br/>
        <w:t xml:space="preserve"> </w:t>
        <w:br/>
        <w:br/>
        <w:t>с</w:t>
        <w:br/>
        <w:br/>
        <w:t>л</w:t>
        <w:br/>
        <w:br/>
        <w:t>а</w:t>
        <w:br/>
        <w:br/>
        <w:t>б</w:t>
        <w:br/>
        <w:br/>
        <w:t>ы</w:t>
        <w:br/>
        <w:br/>
        <w:t>е</w:t>
        <w:br/>
        <w:br/>
        <w:t xml:space="preserve"> </w:t>
        <w:br/>
        <w:br/>
        <w:t>п</w:t>
        <w:br/>
        <w:br/>
        <w:t>а</w:t>
        <w:br/>
        <w:br/>
        <w:t>р</w:t>
        <w:br/>
        <w:br/>
        <w:t>о</w:t>
        <w:br/>
        <w:br/>
        <w:t>л</w:t>
        <w:br/>
        <w:br/>
        <w:t>и</w:t>
        <w:br/>
        <w:br/>
        <w:t>,</w:t>
        <w:br/>
        <w:br/>
        <w:t xml:space="preserve"> </w:t>
        <w:br/>
        <w:br/>
        <w:t>о</w:t>
        <w:br/>
        <w:br/>
        <w:t>т</w:t>
        <w:br/>
        <w:br/>
        <w:t>с</w:t>
        <w:br/>
        <w:br/>
        <w:t>у</w:t>
        <w:br/>
        <w:br/>
        <w:t>т</w:t>
        <w:br/>
        <w:br/>
        <w:t>с</w:t>
        <w:br/>
        <w:br/>
        <w:t>т</w:t>
        <w:br/>
        <w:br/>
        <w:t>в</w:t>
        <w:br/>
        <w:br/>
        <w:t>и</w:t>
        <w:br/>
        <w:br/>
        <w:t>е</w:t>
        <w:br/>
        <w:br/>
        <w:t xml:space="preserve"> </w:t>
        <w:br/>
        <w:br/>
        <w:t>с</w:t>
        <w:br/>
        <w:br/>
        <w:t>е</w:t>
        <w:br/>
        <w:br/>
        <w:t>г</w:t>
        <w:br/>
        <w:br/>
        <w:t>м</w:t>
        <w:br/>
        <w:br/>
        <w:t>е</w:t>
        <w:br/>
        <w:br/>
        <w:t>н</w:t>
        <w:br/>
        <w:br/>
        <w:t>т</w:t>
        <w:br/>
        <w:br/>
        <w:t>а</w:t>
        <w:br/>
        <w:br/>
        <w:t>ц</w:t>
        <w:br/>
        <w:br/>
        <w:t>и</w:t>
        <w:br/>
        <w:br/>
        <w:t>и</w:t>
        <w:br/>
        <w:br/>
        <w:t xml:space="preserve"> </w:t>
        <w:br/>
        <w:br/>
        <w:t>с</w:t>
        <w:br/>
        <w:br/>
        <w:t>е</w:t>
        <w:br/>
        <w:br/>
        <w:t>т</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У</w:t>
        <w:br/>
        <w:br/>
        <w:t>я</w:t>
        <w:br/>
        <w:br/>
        <w:t>з</w:t>
        <w:br/>
        <w:br/>
        <w:t>в</w:t>
        <w:br/>
        <w:br/>
        <w:t>и</w:t>
        <w:br/>
        <w:br/>
        <w:t>м</w:t>
        <w:br/>
        <w:br/>
        <w:t>о</w:t>
        <w:br/>
        <w:br/>
        <w:t>с</w:t>
        <w:br/>
        <w:br/>
        <w:t>т</w:t>
        <w:br/>
        <w:br/>
        <w:t>и</w:t>
        <w:br/>
        <w:br/>
        <w:t xml:space="preserve"> </w:t>
        <w:br/>
        <w:br/>
        <w:t>к</w:t>
        <w:br/>
        <w:br/>
        <w:t>о</w:t>
        <w:br/>
        <w:br/>
        <w:t>р</w:t>
        <w:br/>
        <w:br/>
        <w:t>п</w:t>
        <w:br/>
        <w:br/>
        <w:t>о</w:t>
        <w:br/>
        <w:br/>
        <w:t>р</w:t>
        <w:br/>
        <w:br/>
        <w:t>а</w:t>
        <w:br/>
        <w:br/>
        <w:t>т</w:t>
        <w:br/>
        <w:br/>
        <w:t>и</w:t>
        <w:br/>
        <w:br/>
        <w:t>в</w:t>
        <w:br/>
        <w:br/>
        <w:t>н</w:t>
        <w:br/>
        <w:br/>
        <w:t>о</w:t>
        <w:br/>
        <w:br/>
        <w:t>й</w:t>
        <w:br/>
        <w:br/>
        <w:t xml:space="preserve"> </w:t>
        <w:br/>
        <w:br/>
        <w:t>I</w:t>
        <w:br/>
        <w:br/>
        <w:t>T</w:t>
        <w:br/>
        <w:br/>
        <w:t>-</w:t>
        <w:br/>
        <w:br/>
        <w:t>и</w:t>
        <w:br/>
        <w:br/>
        <w:t>н</w:t>
        <w:br/>
        <w:br/>
        <w:t>ф</w:t>
        <w:br/>
        <w:br/>
        <w:t>р</w:t>
        <w:br/>
        <w:br/>
        <w:t>а</w:t>
        <w:br/>
        <w:br/>
        <w:t>с</w:t>
        <w:br/>
        <w:br/>
        <w:t>т</w:t>
        <w:br/>
        <w:br/>
        <w:t>р</w:t>
        <w:br/>
        <w:br/>
        <w:t>у</w:t>
        <w:br/>
        <w:br/>
        <w:t>к</w:t>
        <w:br/>
        <w:br/>
        <w:t>т</w:t>
        <w:br/>
        <w:br/>
        <w:t>у</w:t>
        <w:br/>
        <w:br/>
        <w:t>р</w:t>
        <w:br/>
        <w:br/>
        <w:t>ы</w:t>
        <w:br/>
        <w:br/>
        <w:t xml:space="preserve"> </w:t>
        <w:br/>
        <w:br/>
        <w:t>(</w:t>
        <w:br/>
        <w:br/>
        <w:t>у</w:t>
        <w:br/>
        <w:br/>
        <w:t>с</w:t>
        <w:br/>
        <w:br/>
        <w:t>т</w:t>
        <w:br/>
        <w:br/>
        <w:t>а</w:t>
        <w:br/>
        <w:br/>
        <w:t>р</w:t>
        <w:br/>
        <w:br/>
        <w:t>е</w:t>
        <w:br/>
        <w:br/>
        <w:t>в</w:t>
        <w:br/>
        <w:br/>
        <w:t>ш</w:t>
        <w:br/>
        <w:br/>
        <w:t>и</w:t>
        <w:br/>
        <w:br/>
        <w:t>е</w:t>
        <w:br/>
        <w:br/>
        <w:t xml:space="preserve"> </w:t>
        <w:br/>
        <w:br/>
        <w:t>с</w:t>
        <w:br/>
        <w:br/>
        <w:t>и</w:t>
        <w:br/>
        <w:br/>
        <w:t>с</w:t>
        <w:br/>
        <w:br/>
        <w:t>т</w:t>
        <w:br/>
        <w:br/>
        <w:t>е</w:t>
        <w:br/>
        <w:br/>
        <w:t>м</w:t>
        <w:br/>
        <w:br/>
        <w:t>ы</w:t>
        <w:br/>
        <w:br/>
        <w:t>,</w:t>
        <w:br/>
        <w:br/>
        <w:t xml:space="preserve"> </w:t>
        <w:br/>
        <w:br/>
        <w:t>о</w:t>
        <w:br/>
        <w:br/>
        <w:t>т</w:t>
        <w:br/>
        <w:br/>
        <w:t>с</w:t>
        <w:br/>
        <w:br/>
        <w:t>у</w:t>
        <w:br/>
        <w:br/>
        <w:t>т</w:t>
        <w:br/>
        <w:br/>
        <w:t>с</w:t>
        <w:br/>
        <w:br/>
        <w:t>т</w:t>
        <w:br/>
        <w:br/>
        <w:t>в</w:t>
        <w:br/>
        <w:br/>
        <w:t>и</w:t>
        <w:br/>
        <w:br/>
        <w:t>е</w:t>
        <w:br/>
        <w:br/>
        <w:t xml:space="preserve"> </w:t>
        <w:br/>
        <w:br/>
        <w:t>п</w:t>
        <w:br/>
        <w:br/>
        <w:t>а</w:t>
        <w:br/>
        <w:br/>
        <w:t>т</w:t>
        <w:br/>
        <w:br/>
        <w:t>ч</w:t>
        <w:br/>
        <w:br/>
        <w:t>е</w:t>
        <w:br/>
        <w:br/>
        <w:t>й</w:t>
        <w:br/>
        <w:br/>
        <w:t>,</w:t>
        <w:br/>
        <w:br/>
        <w:t xml:space="preserve"> </w:t>
        <w:br/>
        <w:br/>
        <w:t>с</w:t>
        <w:br/>
        <w:br/>
        <w:t>л</w:t>
        <w:br/>
        <w:br/>
        <w:t>а</w:t>
        <w:br/>
        <w:br/>
        <w:t>б</w:t>
        <w:br/>
        <w:br/>
        <w:t>ы</w:t>
        <w:br/>
        <w:br/>
        <w:t>е</w:t>
        <w:br/>
        <w:br/>
        <w:t xml:space="preserve"> </w:t>
        <w:br/>
        <w:br/>
        <w:t>н</w:t>
        <w:br/>
        <w:br/>
        <w:t>а</w:t>
        <w:br/>
        <w:br/>
        <w:t>с</w:t>
        <w:br/>
        <w:br/>
        <w:t>т</w:t>
        <w:br/>
        <w:br/>
        <w:t>р</w:t>
        <w:br/>
        <w:br/>
        <w:t>о</w:t>
        <w:br/>
        <w:br/>
        <w:t>й</w:t>
        <w:br/>
        <w:br/>
        <w:t>к</w:t>
        <w:br/>
        <w:br/>
        <w:t>и</w:t>
        <w:br/>
        <w:br/>
        <w:t xml:space="preserve"> </w:t>
        <w:br/>
        <w:br/>
        <w:t>б</w:t>
        <w:br/>
        <w:br/>
        <w:t>е</w:t>
        <w:br/>
        <w:br/>
        <w:t>з</w:t>
        <w:br/>
        <w:br/>
        <w:t>о</w:t>
        <w:br/>
        <w:br/>
        <w:t>п</w:t>
        <w:br/>
        <w:br/>
        <w:t>а</w:t>
        <w:br/>
        <w:br/>
        <w:t>с</w:t>
        <w:br/>
        <w:br/>
        <w:t>н</w:t>
        <w:br/>
        <w:br/>
        <w:t>о</w:t>
        <w:br/>
        <w:br/>
        <w:t>с</w:t>
        <w:br/>
        <w:br/>
        <w:t>т</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У</w:t>
        <w:br/>
        <w:br/>
        <w:t>я</w:t>
        <w:br/>
        <w:br/>
        <w:t>з</w:t>
        <w:br/>
        <w:br/>
        <w:t>в</w:t>
        <w:br/>
        <w:br/>
        <w:t>и</w:t>
        <w:br/>
        <w:br/>
        <w:t>м</w:t>
        <w:br/>
        <w:br/>
        <w:t>о</w:t>
        <w:br/>
        <w:br/>
        <w:t>с</w:t>
        <w:br/>
        <w:br/>
        <w:t>т</w:t>
        <w:br/>
        <w:br/>
        <w:t>и</w:t>
        <w:br/>
        <w:br/>
        <w:t>,</w:t>
        <w:br/>
        <w:br/>
        <w:t xml:space="preserve"> </w:t>
        <w:br/>
        <w:br/>
        <w:t>с</w:t>
        <w:br/>
        <w:br/>
        <w:t>в</w:t>
        <w:br/>
        <w:br/>
        <w:t>я</w:t>
        <w:br/>
        <w:br/>
        <w:t>з</w:t>
        <w:br/>
        <w:br/>
        <w:t>а</w:t>
        <w:br/>
        <w:br/>
        <w:t>н</w:t>
        <w:br/>
        <w:br/>
        <w:t>н</w:t>
        <w:br/>
        <w:br/>
        <w:t>ы</w:t>
        <w:br/>
        <w:br/>
        <w:t>е</w:t>
        <w:br/>
        <w:br/>
        <w:t xml:space="preserve"> </w:t>
        <w:br/>
        <w:br/>
        <w:t>с</w:t>
        <w:br/>
        <w:br/>
        <w:t xml:space="preserve"> </w:t>
        <w:br/>
        <w:br/>
        <w:t>ч</w:t>
        <w:br/>
        <w:br/>
        <w:t>е</w:t>
        <w:br/>
        <w:br/>
        <w:t>л</w:t>
        <w:br/>
        <w:br/>
        <w:t>о</w:t>
        <w:br/>
        <w:br/>
        <w:t>в</w:t>
        <w:br/>
        <w:br/>
        <w:t>е</w:t>
        <w:br/>
        <w:br/>
        <w:t>ч</w:t>
        <w:br/>
        <w:br/>
        <w:t>е</w:t>
        <w:br/>
        <w:br/>
        <w:t>с</w:t>
        <w:br/>
        <w:br/>
        <w:t>к</w:t>
        <w:br/>
        <w:br/>
        <w:t>и</w:t>
        <w:br/>
        <w:br/>
        <w:t>м</w:t>
        <w:br/>
        <w:br/>
        <w:t xml:space="preserve"> </w:t>
        <w:br/>
        <w:br/>
        <w:t>ф</w:t>
        <w:br/>
        <w:br/>
        <w:t>а</w:t>
        <w:br/>
        <w:br/>
        <w:t>к</w:t>
        <w:br/>
        <w:br/>
        <w:t>т</w:t>
        <w:br/>
        <w:br/>
        <w:t>о</w:t>
        <w:br/>
        <w:br/>
        <w:t>р</w:t>
        <w:br/>
        <w:br/>
        <w:t>о</w:t>
        <w:br/>
        <w:br/>
        <w:t>м</w:t>
        <w:br/>
        <w:br/>
        <w:t xml:space="preserve"> </w:t>
        <w:br/>
        <w:br/>
        <w:t>(</w:t>
        <w:br/>
        <w:br/>
        <w:t>о</w:t>
        <w:br/>
        <w:br/>
        <w:t>т</w:t>
        <w:br/>
        <w:br/>
        <w:t>с</w:t>
        <w:br/>
        <w:br/>
        <w:t>у</w:t>
        <w:br/>
        <w:br/>
        <w:t>т</w:t>
        <w:br/>
        <w:br/>
        <w:t>с</w:t>
        <w:br/>
        <w:br/>
        <w:t>т</w:t>
        <w:br/>
        <w:br/>
        <w:t>в</w:t>
        <w:br/>
        <w:br/>
        <w:t>и</w:t>
        <w:br/>
        <w:br/>
        <w:t>е</w:t>
        <w:br/>
        <w:br/>
        <w:t xml:space="preserve"> </w:t>
        <w:br/>
        <w:br/>
        <w:t>о</w:t>
        <w:br/>
        <w:br/>
        <w:t>б</w:t>
        <w:br/>
        <w:br/>
        <w:t>у</w:t>
        <w:br/>
        <w:br/>
        <w:t>ч</w:t>
        <w:br/>
        <w:br/>
        <w:t>е</w:t>
        <w:br/>
        <w:br/>
        <w:t>н</w:t>
        <w:br/>
        <w:br/>
        <w:t>и</w:t>
        <w:br/>
        <w:br/>
        <w:t>я</w:t>
        <w:br/>
        <w:br/>
        <w:t>,</w:t>
        <w:br/>
        <w:br/>
        <w:t xml:space="preserve"> </w:t>
        <w:br/>
        <w:br/>
        <w:t>н</w:t>
        <w:br/>
        <w:br/>
        <w:t>е</w:t>
        <w:br/>
        <w:br/>
        <w:t>с</w:t>
        <w:br/>
        <w:br/>
        <w:t>о</w:t>
        <w:br/>
        <w:br/>
        <w:t>б</w:t>
        <w:br/>
        <w:br/>
        <w:t>л</w:t>
        <w:br/>
        <w:br/>
        <w:t>ю</w:t>
        <w:br/>
        <w:br/>
        <w:t>д</w:t>
        <w:br/>
        <w:br/>
        <w:t>е</w:t>
        <w:br/>
        <w:br/>
        <w:t>н</w:t>
        <w:br/>
        <w:br/>
        <w:t>и</w:t>
        <w:br/>
        <w:br/>
        <w:t>е</w:t>
        <w:br/>
        <w:br/>
        <w:t xml:space="preserve"> </w:t>
        <w:br/>
        <w:br/>
        <w:t>п</w:t>
        <w:br/>
        <w:br/>
        <w:t>р</w:t>
        <w:br/>
        <w:br/>
        <w:t>а</w:t>
        <w:br/>
        <w:br/>
        <w:t>в</w:t>
        <w:br/>
        <w:br/>
        <w:t>и</w:t>
        <w:br/>
        <w:br/>
        <w:t>л</w:t>
        <w:br/>
        <w:br/>
        <w:t xml:space="preserve"> </w:t>
        <w:br/>
        <w:br/>
        <w:t>б</w:t>
        <w:br/>
        <w:br/>
        <w:t>е</w:t>
        <w:br/>
        <w:br/>
        <w:t>з</w:t>
        <w:br/>
        <w:br/>
        <w:t>о</w:t>
        <w:br/>
        <w:br/>
        <w:t>п</w:t>
        <w:br/>
        <w:br/>
        <w:t>а</w:t>
        <w:br/>
        <w:br/>
        <w:t>с</w:t>
        <w:br/>
        <w:br/>
        <w:t>н</w:t>
        <w:br/>
        <w:br/>
        <w:t>о</w:t>
        <w:br/>
        <w:br/>
        <w:t>с</w:t>
        <w:br/>
        <w:br/>
        <w:t>т</w:t>
        <w:br/>
        <w:br/>
        <w:t>и</w:t>
        <w:br/>
        <w:br/>
        <w:t>,</w:t>
        <w:br/>
        <w:br/>
        <w:t xml:space="preserve"> </w:t>
        <w:br/>
        <w:br/>
        <w:t>ф</w:t>
        <w:br/>
        <w:br/>
        <w:t>и</w:t>
        <w:br/>
        <w:br/>
        <w:t>ш</w:t>
        <w:br/>
        <w:br/>
        <w:t>и</w:t>
        <w:br/>
        <w:br/>
        <w:t>н</w:t>
        <w:br/>
        <w:br/>
        <w:t>г</w:t>
        <w:br/>
        <w:br/>
        <w:t>)</w:t>
        <w:br/>
        <w:br/>
        <w:t>.</w:t>
        <w:br/>
        <w:br/>
        <w:br/>
        <w:br/>
        <w:br/>
        <w:t>*</w:t>
        <w:br/>
        <w:br/>
        <w:t xml:space="preserve"> </w:t>
        <w:br/>
        <w:br/>
        <w:t xml:space="preserve"> </w:t>
        <w:br/>
        <w:br/>
        <w:t xml:space="preserve"> </w:t>
        <w:br/>
        <w:br/>
        <w:t>*</w:t>
        <w:br/>
        <w:br/>
        <w:t>*</w:t>
        <w:br/>
        <w:br/>
        <w:t>В</w:t>
        <w:br/>
        <w:br/>
        <w:t>.</w:t>
        <w:br/>
        <w:br/>
        <w:t xml:space="preserve"> </w:t>
        <w:br/>
        <w:br/>
        <w:t>О</w:t>
        <w:br/>
        <w:br/>
        <w:t>п</w:t>
        <w:br/>
        <w:br/>
        <w:t>р</w:t>
        <w:br/>
        <w:br/>
        <w:t>е</w:t>
        <w:br/>
        <w:br/>
        <w:t>д</w:t>
        <w:br/>
        <w:br/>
        <w:t>е</w:t>
        <w:br/>
        <w:br/>
        <w:t>л</w:t>
        <w:br/>
        <w:br/>
        <w:t>е</w:t>
        <w:br/>
        <w:br/>
        <w:t>н</w:t>
        <w:br/>
        <w:br/>
        <w:t>и</w:t>
        <w:br/>
        <w:br/>
        <w:t>е</w:t>
        <w:br/>
        <w:br/>
        <w:t xml:space="preserve"> </w:t>
        <w:br/>
        <w:br/>
        <w:t>В</w:t>
        <w:br/>
        <w:br/>
        <w:t>е</w:t>
        <w:br/>
        <w:br/>
        <w:t>р</w:t>
        <w:br/>
        <w:br/>
        <w:t>о</w:t>
        <w:br/>
        <w:br/>
        <w:t>я</w:t>
        <w:br/>
        <w:br/>
        <w:t>т</w:t>
        <w:br/>
        <w:br/>
        <w:t>н</w:t>
        <w:br/>
        <w:br/>
        <w:t>о</w:t>
        <w:br/>
        <w:br/>
        <w:t>с</w:t>
        <w:br/>
        <w:br/>
        <w:t>т</w:t>
        <w:br/>
        <w:br/>
        <w:t>и</w:t>
        <w:br/>
        <w:br/>
        <w:t xml:space="preserve"> </w:t>
        <w:br/>
        <w:br/>
        <w:t>и</w:t>
        <w:br/>
        <w:br/>
        <w:t xml:space="preserve"> </w:t>
        <w:br/>
        <w:br/>
        <w:t>В</w:t>
        <w:br/>
        <w:br/>
        <w:t>о</w:t>
        <w:br/>
        <w:br/>
        <w:t>з</w:t>
        <w:br/>
        <w:br/>
        <w:t>м</w:t>
        <w:br/>
        <w:br/>
        <w:t>о</w:t>
        <w:br/>
        <w:br/>
        <w:t>ж</w:t>
        <w:br/>
        <w:br/>
        <w:t>н</w:t>
        <w:br/>
        <w:br/>
        <w:t>о</w:t>
        <w:br/>
        <w:br/>
        <w:t>г</w:t>
        <w:br/>
        <w:br/>
        <w:t>о</w:t>
        <w:br/>
        <w:br/>
        <w:t xml:space="preserve"> </w:t>
        <w:br/>
        <w:br/>
        <w:t>У</w:t>
        <w:br/>
        <w:br/>
        <w:t>щ</w:t>
        <w:br/>
        <w:br/>
        <w:t>е</w:t>
        <w:br/>
        <w:br/>
        <w:t>р</w:t>
        <w:br/>
        <w:br/>
        <w:t>б</w:t>
        <w:br/>
        <w:br/>
        <w:t>а</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О</w:t>
        <w:br/>
        <w:br/>
        <w:t>ц</w:t>
        <w:br/>
        <w:br/>
        <w:t>е</w:t>
        <w:br/>
        <w:br/>
        <w:t>н</w:t>
        <w:br/>
        <w:br/>
        <w:t>к</w:t>
        <w:br/>
        <w:br/>
        <w:t>а</w:t>
        <w:br/>
        <w:br/>
        <w:t xml:space="preserve"> </w:t>
        <w:br/>
        <w:br/>
        <w:t>в</w:t>
        <w:br/>
        <w:br/>
        <w:t>е</w:t>
        <w:br/>
        <w:br/>
        <w:t>р</w:t>
        <w:br/>
        <w:br/>
        <w:t>о</w:t>
        <w:br/>
        <w:br/>
        <w:t>я</w:t>
        <w:br/>
        <w:br/>
        <w:t>т</w:t>
        <w:br/>
        <w:br/>
        <w:t>н</w:t>
        <w:br/>
        <w:br/>
        <w:t>о</w:t>
        <w:br/>
        <w:br/>
        <w:t>с</w:t>
        <w:br/>
        <w:br/>
        <w:t>т</w:t>
        <w:br/>
        <w:br/>
        <w:t>и</w:t>
        <w:br/>
        <w:br/>
        <w:t xml:space="preserve"> </w:t>
        <w:br/>
        <w:br/>
        <w:t>р</w:t>
        <w:br/>
        <w:br/>
        <w:t>е</w:t>
        <w:br/>
        <w:br/>
        <w:t>а</w:t>
        <w:br/>
        <w:br/>
        <w:t>л</w:t>
        <w:br/>
        <w:br/>
        <w:t>и</w:t>
        <w:br/>
        <w:br/>
        <w:t>з</w:t>
        <w:br/>
        <w:br/>
        <w:t>а</w:t>
        <w:br/>
        <w:br/>
        <w:t>ц</w:t>
        <w:br/>
        <w:br/>
        <w:t>и</w:t>
        <w:br/>
        <w:br/>
        <w:t>и</w:t>
        <w:br/>
        <w:br/>
        <w:t xml:space="preserve"> </w:t>
        <w:br/>
        <w:br/>
        <w:t>к</w:t>
        <w:br/>
        <w:br/>
        <w:t>а</w:t>
        <w:br/>
        <w:br/>
        <w:t>ж</w:t>
        <w:br/>
        <w:br/>
        <w:t>д</w:t>
        <w:br/>
        <w:br/>
        <w:t>о</w:t>
        <w:br/>
        <w:br/>
        <w:t>й</w:t>
        <w:br/>
        <w:br/>
        <w:t xml:space="preserve"> </w:t>
        <w:br/>
        <w:br/>
        <w:t>у</w:t>
        <w:br/>
        <w:br/>
        <w:t>г</w:t>
        <w:br/>
        <w:br/>
        <w:t>р</w:t>
        <w:br/>
        <w:br/>
        <w:t>о</w:t>
        <w:br/>
        <w:br/>
        <w:t>з</w:t>
        <w:br/>
        <w:br/>
        <w:t>ы</w:t>
        <w:br/>
        <w:br/>
        <w:t xml:space="preserve"> </w:t>
        <w:br/>
        <w:br/>
        <w:t>(</w:t>
        <w:br/>
        <w:br/>
        <w:t>н</w:t>
        <w:br/>
        <w:br/>
        <w:t>а</w:t>
        <w:br/>
        <w:br/>
        <w:t xml:space="preserve"> </w:t>
        <w:br/>
        <w:br/>
        <w:t>о</w:t>
        <w:br/>
        <w:br/>
        <w:t>с</w:t>
        <w:br/>
        <w:br/>
        <w:t>н</w:t>
        <w:br/>
        <w:br/>
        <w:t>о</w:t>
        <w:br/>
        <w:br/>
        <w:t>в</w:t>
        <w:br/>
        <w:br/>
        <w:t>е</w:t>
        <w:br/>
        <w:br/>
        <w:t xml:space="preserve"> </w:t>
        <w:br/>
        <w:br/>
        <w:t>и</w:t>
        <w:br/>
        <w:br/>
        <w:t>с</w:t>
        <w:br/>
        <w:br/>
        <w:t>т</w:t>
        <w:br/>
        <w:br/>
        <w:t>о</w:t>
        <w:br/>
        <w:br/>
        <w:t>р</w:t>
        <w:br/>
        <w:br/>
        <w:t>и</w:t>
        <w:br/>
        <w:br/>
        <w:t>ч</w:t>
        <w:br/>
        <w:br/>
        <w:t>е</w:t>
        <w:br/>
        <w:br/>
        <w:t>с</w:t>
        <w:br/>
        <w:br/>
        <w:t>к</w:t>
        <w:br/>
        <w:br/>
        <w:t>и</w:t>
        <w:br/>
        <w:br/>
        <w:t>х</w:t>
        <w:br/>
        <w:br/>
        <w:t xml:space="preserve"> </w:t>
        <w:br/>
        <w:br/>
        <w:t>д</w:t>
        <w:br/>
        <w:br/>
        <w:t>а</w:t>
        <w:br/>
        <w:br/>
        <w:t>н</w:t>
        <w:br/>
        <w:br/>
        <w:t>н</w:t>
        <w:br/>
        <w:br/>
        <w:t>ы</w:t>
        <w:br/>
        <w:br/>
        <w:t>х</w:t>
        <w:br/>
        <w:br/>
        <w:t>,</w:t>
        <w:br/>
        <w:br/>
        <w:t xml:space="preserve"> </w:t>
        <w:br/>
        <w:br/>
        <w:t>а</w:t>
        <w:br/>
        <w:br/>
        <w:t>н</w:t>
        <w:br/>
        <w:br/>
        <w:t>а</w:t>
        <w:br/>
        <w:br/>
        <w:t>л</w:t>
        <w:br/>
        <w:br/>
        <w:t>и</w:t>
        <w:br/>
        <w:br/>
        <w:t>з</w:t>
        <w:br/>
        <w:br/>
        <w:t>а</w:t>
        <w:br/>
        <w:br/>
        <w:t xml:space="preserve"> </w:t>
        <w:br/>
        <w:br/>
        <w:t>т</w:t>
        <w:br/>
        <w:br/>
        <w:t>е</w:t>
        <w:br/>
        <w:br/>
        <w:t>к</w:t>
        <w:br/>
        <w:br/>
        <w:t>у</w:t>
        <w:br/>
        <w:br/>
        <w:t>щ</w:t>
        <w:br/>
        <w:br/>
        <w:t>е</w:t>
        <w:br/>
        <w:br/>
        <w:t>й</w:t>
        <w:br/>
        <w:br/>
        <w:t xml:space="preserve"> </w:t>
        <w:br/>
        <w:br/>
        <w:t>с</w:t>
        <w:br/>
        <w:br/>
        <w:t>и</w:t>
        <w:br/>
        <w:br/>
        <w:t>т</w:t>
        <w:br/>
        <w:br/>
        <w:t>у</w:t>
        <w:br/>
        <w:br/>
        <w:t>а</w:t>
        <w:br/>
        <w:br/>
        <w:t>ц</w:t>
        <w:br/>
        <w:br/>
        <w:t>и</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О</w:t>
        <w:br/>
        <w:br/>
        <w:t>ц</w:t>
        <w:br/>
        <w:br/>
        <w:t>е</w:t>
        <w:br/>
        <w:br/>
        <w:t>н</w:t>
        <w:br/>
        <w:br/>
        <w:t>к</w:t>
        <w:br/>
        <w:br/>
        <w:t>а</w:t>
        <w:br/>
        <w:br/>
        <w:t xml:space="preserve"> </w:t>
        <w:br/>
        <w:br/>
        <w:t>в</w:t>
        <w:br/>
        <w:br/>
        <w:t>о</w:t>
        <w:br/>
        <w:br/>
        <w:t>з</w:t>
        <w:br/>
        <w:br/>
        <w:t>м</w:t>
        <w:br/>
        <w:br/>
        <w:t>о</w:t>
        <w:br/>
        <w:br/>
        <w:t>ж</w:t>
        <w:br/>
        <w:br/>
        <w:t>н</w:t>
        <w:br/>
        <w:br/>
        <w:t>о</w:t>
        <w:br/>
        <w:br/>
        <w:t>г</w:t>
        <w:br/>
        <w:br/>
        <w:t>о</w:t>
        <w:br/>
        <w:br/>
        <w:t xml:space="preserve"> </w:t>
        <w:br/>
        <w:br/>
        <w:t>у</w:t>
        <w:br/>
        <w:br/>
        <w:t>щ</w:t>
        <w:br/>
        <w:br/>
        <w:t>е</w:t>
        <w:br/>
        <w:br/>
        <w:t>р</w:t>
        <w:br/>
        <w:br/>
        <w:t>б</w:t>
        <w:br/>
        <w:br/>
        <w:t>а</w:t>
        <w:br/>
        <w:br/>
        <w:t xml:space="preserve"> </w:t>
        <w:br/>
        <w:br/>
        <w:t>(</w:t>
        <w:br/>
        <w:br/>
        <w:t>ф</w:t>
        <w:br/>
        <w:br/>
        <w:t>и</w:t>
        <w:br/>
        <w:br/>
        <w:t>н</w:t>
        <w:br/>
        <w:br/>
        <w:t>а</w:t>
        <w:br/>
        <w:br/>
        <w:t>н</w:t>
        <w:br/>
        <w:br/>
        <w:t>с</w:t>
        <w:br/>
        <w:br/>
        <w:t>о</w:t>
        <w:br/>
        <w:br/>
        <w:t>в</w:t>
        <w:br/>
        <w:br/>
        <w:t>ы</w:t>
        <w:br/>
        <w:br/>
        <w:t>е</w:t>
        <w:br/>
        <w:br/>
        <w:t xml:space="preserve"> </w:t>
        <w:br/>
        <w:br/>
        <w:t>п</w:t>
        <w:br/>
        <w:br/>
        <w:t>о</w:t>
        <w:br/>
        <w:br/>
        <w:t>т</w:t>
        <w:br/>
        <w:br/>
        <w:t>е</w:t>
        <w:br/>
        <w:br/>
        <w:t>р</w:t>
        <w:br/>
        <w:br/>
        <w:t>и</w:t>
        <w:br/>
        <w:br/>
        <w:t>,</w:t>
        <w:br/>
        <w:br/>
        <w:t xml:space="preserve"> </w:t>
        <w:br/>
        <w:br/>
        <w:t>р</w:t>
        <w:br/>
        <w:br/>
        <w:t>е</w:t>
        <w:br/>
        <w:br/>
        <w:t>п</w:t>
        <w:br/>
        <w:br/>
        <w:t>у</w:t>
        <w:br/>
        <w:br/>
        <w:t>т</w:t>
        <w:br/>
        <w:br/>
        <w:t>а</w:t>
        <w:br/>
        <w:br/>
        <w:t>ц</w:t>
        <w:br/>
        <w:br/>
        <w:t>и</w:t>
        <w:br/>
        <w:br/>
        <w:t>о</w:t>
        <w:br/>
        <w:br/>
        <w:t>н</w:t>
        <w:br/>
        <w:br/>
        <w:t>н</w:t>
        <w:br/>
        <w:br/>
        <w:t>ы</w:t>
        <w:br/>
        <w:br/>
        <w:t>е</w:t>
        <w:br/>
        <w:br/>
        <w:t xml:space="preserve"> </w:t>
        <w:br/>
        <w:br/>
        <w:t>р</w:t>
        <w:br/>
        <w:br/>
        <w:t>и</w:t>
        <w:br/>
        <w:br/>
        <w:t>с</w:t>
        <w:br/>
        <w:br/>
        <w:t>к</w:t>
        <w:br/>
        <w:br/>
        <w:t>и</w:t>
        <w:br/>
        <w:br/>
        <w:t>,</w:t>
        <w:br/>
        <w:br/>
        <w:t xml:space="preserve"> </w:t>
        <w:br/>
        <w:br/>
        <w:t>н</w:t>
        <w:br/>
        <w:br/>
        <w:t>а</w:t>
        <w:br/>
        <w:br/>
        <w:t>р</w:t>
        <w:br/>
        <w:br/>
        <w:t>у</w:t>
        <w:br/>
        <w:br/>
        <w:t>ш</w:t>
        <w:br/>
        <w:br/>
        <w:t>е</w:t>
        <w:br/>
        <w:br/>
        <w:t>н</w:t>
        <w:br/>
        <w:br/>
        <w:t>и</w:t>
        <w:br/>
        <w:br/>
        <w:t>е</w:t>
        <w:br/>
        <w:br/>
        <w:t xml:space="preserve"> </w:t>
        <w:br/>
        <w:br/>
        <w:t>п</w:t>
        <w:br/>
        <w:br/>
        <w:t>р</w:t>
        <w:br/>
        <w:br/>
        <w:t>о</w:t>
        <w:br/>
        <w:br/>
        <w:t>и</w:t>
        <w:br/>
        <w:br/>
        <w:t>з</w:t>
        <w:br/>
        <w:br/>
        <w:t>в</w:t>
        <w:br/>
        <w:br/>
        <w:t>о</w:t>
        <w:br/>
        <w:br/>
        <w:t>д</w:t>
        <w:br/>
        <w:br/>
        <w:t>с</w:t>
        <w:br/>
        <w:br/>
        <w:t>т</w:t>
        <w:br/>
        <w:br/>
        <w:t>в</w:t>
        <w:br/>
        <w:br/>
        <w:t>е</w:t>
        <w:br/>
        <w:br/>
        <w:t>н</w:t>
        <w:br/>
        <w:br/>
        <w:t>н</w:t>
        <w:br/>
        <w:br/>
        <w:t>о</w:t>
        <w:br/>
        <w:br/>
        <w:t>г</w:t>
        <w:br/>
        <w:br/>
        <w:t>о</w:t>
        <w:br/>
        <w:br/>
        <w:t xml:space="preserve"> </w:t>
        <w:br/>
        <w:br/>
        <w:t>п</w:t>
        <w:br/>
        <w:br/>
        <w:t>р</w:t>
        <w:br/>
        <w:br/>
        <w:t>о</w:t>
        <w:br/>
        <w:br/>
        <w:t>ц</w:t>
        <w:br/>
        <w:br/>
        <w:t>е</w:t>
        <w:br/>
        <w:br/>
        <w:t>с</w:t>
        <w:br/>
        <w:br/>
        <w:t>с</w:t>
        <w:br/>
        <w:br/>
        <w:t>а</w:t>
        <w:br/>
        <w:br/>
        <w:t>,</w:t>
        <w:br/>
        <w:br/>
        <w:t xml:space="preserve"> </w:t>
        <w:br/>
        <w:br/>
        <w:t>у</w:t>
        <w:br/>
        <w:br/>
        <w:t>г</w:t>
        <w:br/>
        <w:br/>
        <w:t>р</w:t>
        <w:br/>
        <w:br/>
        <w:t>о</w:t>
        <w:br/>
        <w:br/>
        <w:t>з</w:t>
        <w:br/>
        <w:br/>
        <w:t>а</w:t>
        <w:br/>
        <w:br/>
        <w:t xml:space="preserve"> </w:t>
        <w:br/>
        <w:br/>
        <w:t>ж</w:t>
        <w:br/>
        <w:br/>
        <w:t>и</w:t>
        <w:br/>
        <w:br/>
        <w:t>з</w:t>
        <w:br/>
        <w:br/>
        <w:t>н</w:t>
        <w:br/>
        <w:br/>
        <w:t>и</w:t>
        <w:br/>
        <w:br/>
        <w:t xml:space="preserve"> </w:t>
        <w:br/>
        <w:br/>
        <w:t>и</w:t>
        <w:br/>
        <w:br/>
        <w:t xml:space="preserve"> </w:t>
        <w:br/>
        <w:br/>
        <w:t>з</w:t>
        <w:br/>
        <w:br/>
        <w:t>д</w:t>
        <w:br/>
        <w:br/>
        <w:t>о</w:t>
        <w:br/>
        <w:br/>
        <w:t>р</w:t>
        <w:br/>
        <w:br/>
        <w:t>о</w:t>
        <w:br/>
        <w:br/>
        <w:t>в</w:t>
        <w:br/>
        <w:br/>
        <w:t>ь</w:t>
        <w:br/>
        <w:br/>
        <w:t>ю</w:t>
        <w:br/>
        <w:br/>
        <w:t xml:space="preserve"> </w:t>
        <w:br/>
        <w:br/>
        <w:t>л</w:t>
        <w:br/>
        <w:br/>
        <w:t>ю</w:t>
        <w:br/>
        <w:br/>
        <w:t>д</w:t>
        <w:br/>
        <w:br/>
        <w:t>е</w:t>
        <w:br/>
        <w:br/>
        <w:t>й</w:t>
        <w:br/>
        <w:br/>
        <w:t>)</w:t>
        <w:br/>
        <w:br/>
        <w:t>.</w:t>
        <w:br/>
        <w:br/>
        <w:br/>
        <w:br/>
        <w:br/>
        <w:t>*</w:t>
        <w:br/>
        <w:br/>
        <w:t xml:space="preserve"> </w:t>
        <w:br/>
        <w:br/>
        <w:t xml:space="preserve"> </w:t>
        <w:br/>
        <w:br/>
        <w:t xml:space="preserve"> </w:t>
        <w:br/>
        <w:br/>
        <w:t>*</w:t>
        <w:br/>
        <w:br/>
        <w:t>*</w:t>
        <w:br/>
        <w:br/>
        <w:t>Г</w:t>
        <w:br/>
        <w:br/>
        <w:t>.</w:t>
        <w:br/>
        <w:br/>
        <w:t xml:space="preserve"> </w:t>
        <w:br/>
        <w:br/>
        <w:t>Р</w:t>
        <w:br/>
        <w:br/>
        <w:t>а</w:t>
        <w:br/>
        <w:br/>
        <w:t>н</w:t>
        <w:br/>
        <w:br/>
        <w:t>ж</w:t>
        <w:br/>
        <w:br/>
        <w:t>и</w:t>
        <w:br/>
        <w:br/>
        <w:t>р</w:t>
        <w:br/>
        <w:br/>
        <w:t>о</w:t>
        <w:br/>
        <w:br/>
        <w:t>в</w:t>
        <w:br/>
        <w:br/>
        <w:t>а</w:t>
        <w:br/>
        <w:br/>
        <w:t>н</w:t>
        <w:br/>
        <w:br/>
        <w:t>и</w:t>
        <w:br/>
        <w:br/>
        <w:t>е</w:t>
        <w:br/>
        <w:br/>
        <w:t xml:space="preserve"> </w:t>
        <w:br/>
        <w:br/>
        <w:t>Р</w:t>
        <w:br/>
        <w:br/>
        <w:t>и</w:t>
        <w:br/>
        <w:br/>
        <w:t>с</w:t>
        <w:br/>
        <w:br/>
        <w:t>к</w:t>
        <w:br/>
        <w:br/>
        <w:t>о</w:t>
        <w:br/>
        <w:br/>
        <w:t>в</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п</w:t>
        <w:br/>
        <w:br/>
        <w:t>р</w:t>
        <w:br/>
        <w:br/>
        <w:t>и</w:t>
        <w:br/>
        <w:br/>
        <w:t>о</w:t>
        <w:br/>
        <w:br/>
        <w:t>р</w:t>
        <w:br/>
        <w:br/>
        <w:t>и</w:t>
        <w:br/>
        <w:br/>
        <w:t>т</w:t>
        <w:br/>
        <w:br/>
        <w:t>е</w:t>
        <w:br/>
        <w:br/>
        <w:t>т</w:t>
        <w:br/>
        <w:br/>
        <w:t>о</w:t>
        <w:br/>
        <w:br/>
        <w:t>в</w:t>
        <w:br/>
        <w:br/>
        <w:t xml:space="preserve"> </w:t>
        <w:br/>
        <w:br/>
        <w:t>п</w:t>
        <w:br/>
        <w:br/>
        <w:t>о</w:t>
        <w:br/>
        <w:br/>
        <w:t xml:space="preserve"> </w:t>
        <w:br/>
        <w:br/>
        <w:t>с</w:t>
        <w:br/>
        <w:br/>
        <w:t>н</w:t>
        <w:br/>
        <w:br/>
        <w:t>и</w:t>
        <w:br/>
        <w:br/>
        <w:t>ж</w:t>
        <w:br/>
        <w:br/>
        <w:t>е</w:t>
        <w:br/>
        <w:br/>
        <w:t>н</w:t>
        <w:br/>
        <w:br/>
        <w:t>и</w:t>
        <w:br/>
        <w:br/>
        <w:t>ю</w:t>
        <w:br/>
        <w:br/>
        <w:t xml:space="preserve"> </w:t>
        <w:br/>
        <w:br/>
        <w:t>р</w:t>
        <w:br/>
        <w:br/>
        <w:t>и</w:t>
        <w:br/>
        <w:br/>
        <w:t>с</w:t>
        <w:br/>
        <w:br/>
        <w:t>к</w:t>
        <w:br/>
        <w:br/>
        <w:t>о</w:t>
        <w:br/>
        <w:br/>
        <w:t>в</w:t>
        <w:br/>
        <w:br/>
        <w:t xml:space="preserve"> </w:t>
        <w:br/>
        <w:br/>
        <w:t>(</w:t>
        <w:br/>
        <w:br/>
        <w:t>н</w:t>
        <w:br/>
        <w:br/>
        <w:t>а</w:t>
        <w:br/>
        <w:br/>
        <w:t xml:space="preserve"> </w:t>
        <w:br/>
        <w:br/>
        <w:t>о</w:t>
        <w:br/>
        <w:br/>
        <w:t>с</w:t>
        <w:br/>
        <w:br/>
        <w:t>н</w:t>
        <w:br/>
        <w:br/>
        <w:t>о</w:t>
        <w:br/>
        <w:br/>
        <w:t>в</w:t>
        <w:br/>
        <w:br/>
        <w:t>е</w:t>
        <w:br/>
        <w:br/>
        <w:t xml:space="preserve"> </w:t>
        <w:br/>
        <w:br/>
        <w:t>о</w:t>
        <w:br/>
        <w:br/>
        <w:t>ц</w:t>
        <w:br/>
        <w:br/>
        <w:t>е</w:t>
        <w:br/>
        <w:br/>
        <w:t>н</w:t>
        <w:br/>
        <w:br/>
        <w:t>к</w:t>
        <w:br/>
        <w:br/>
        <w:t>и</w:t>
        <w:br/>
        <w:br/>
        <w:t xml:space="preserve"> </w:t>
        <w:br/>
        <w:br/>
        <w:t>в</w:t>
        <w:br/>
        <w:br/>
        <w:t>е</w:t>
        <w:br/>
        <w:br/>
        <w:t>р</w:t>
        <w:br/>
        <w:br/>
        <w:t>о</w:t>
        <w:br/>
        <w:br/>
        <w:t>я</w:t>
        <w:br/>
        <w:br/>
        <w:t>т</w:t>
        <w:br/>
        <w:br/>
        <w:t>н</w:t>
        <w:br/>
        <w:br/>
        <w:t>о</w:t>
        <w:br/>
        <w:br/>
        <w:t>с</w:t>
        <w:br/>
        <w:br/>
        <w:t>т</w:t>
        <w:br/>
        <w:br/>
        <w:t>и</w:t>
        <w:br/>
        <w:br/>
        <w:t xml:space="preserve"> </w:t>
        <w:br/>
        <w:br/>
        <w:t>и</w:t>
        <w:br/>
        <w:br/>
        <w:t xml:space="preserve"> </w:t>
        <w:br/>
        <w:br/>
        <w:t>в</w:t>
        <w:br/>
        <w:br/>
        <w:t>о</w:t>
        <w:br/>
        <w:br/>
        <w:t>з</w:t>
        <w:br/>
        <w:br/>
        <w:t>м</w:t>
        <w:br/>
        <w:br/>
        <w:t>о</w:t>
        <w:br/>
        <w:br/>
        <w:t>ж</w:t>
        <w:br/>
        <w:br/>
        <w:t>н</w:t>
        <w:br/>
        <w:br/>
        <w:t>о</w:t>
        <w:br/>
        <w:br/>
        <w:t>г</w:t>
        <w:br/>
        <w:br/>
        <w:t>о</w:t>
        <w:br/>
        <w:br/>
        <w:t xml:space="preserve"> </w:t>
        <w:br/>
        <w:br/>
        <w:t>у</w:t>
        <w:br/>
        <w:br/>
        <w:t>щ</w:t>
        <w:br/>
        <w:br/>
        <w:t>е</w:t>
        <w:br/>
        <w:br/>
        <w:t>р</w:t>
        <w:br/>
        <w:br/>
        <w:t>б</w:t>
        <w:br/>
        <w:br/>
        <w:t>а</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Р</w:t>
        <w:br/>
        <w:br/>
        <w:t>а</w:t>
        <w:br/>
        <w:br/>
        <w:t>з</w:t>
        <w:br/>
        <w:br/>
        <w:t>р</w:t>
        <w:br/>
        <w:br/>
        <w:t>а</w:t>
        <w:br/>
        <w:br/>
        <w:t>б</w:t>
        <w:br/>
        <w:br/>
        <w:t>о</w:t>
        <w:br/>
        <w:br/>
        <w:t>т</w:t>
        <w:br/>
        <w:br/>
        <w:t>к</w:t>
        <w:br/>
        <w:br/>
        <w:t>а</w:t>
        <w:br/>
        <w:br/>
        <w:t xml:space="preserve"> </w:t>
        <w:br/>
        <w:br/>
        <w:t>п</w:t>
        <w:br/>
        <w:br/>
        <w:t>л</w:t>
        <w:br/>
        <w:br/>
        <w:t>а</w:t>
        <w:br/>
        <w:br/>
        <w:t>н</w:t>
        <w:br/>
        <w:br/>
        <w:t>а</w:t>
        <w:br/>
        <w:br/>
        <w:t xml:space="preserve"> </w:t>
        <w:br/>
        <w:br/>
        <w:t>у</w:t>
        <w:br/>
        <w:br/>
        <w:t>п</w:t>
        <w:br/>
        <w:br/>
        <w:t>р</w:t>
        <w:br/>
        <w:br/>
        <w:t>а</w:t>
        <w:br/>
        <w:br/>
        <w:t>в</w:t>
        <w:br/>
        <w:br/>
        <w:t>л</w:t>
        <w:br/>
        <w:br/>
        <w:t>е</w:t>
        <w:br/>
        <w:br/>
        <w:t>н</w:t>
        <w:br/>
        <w:br/>
        <w:t>и</w:t>
        <w:br/>
        <w:br/>
        <w:t>я</w:t>
        <w:br/>
        <w:br/>
        <w:t xml:space="preserve"> </w:t>
        <w:br/>
        <w:br/>
        <w:t>р</w:t>
        <w:br/>
        <w:br/>
        <w:t>и</w:t>
        <w:br/>
        <w:br/>
        <w:t>с</w:t>
        <w:br/>
        <w:br/>
        <w:t>к</w:t>
        <w:br/>
        <w:br/>
        <w:t>а</w:t>
        <w:br/>
        <w:br/>
        <w:t>м</w:t>
        <w:br/>
        <w:br/>
        <w:t>и</w:t>
        <w:br/>
        <w:br/>
        <w:t>.</w:t>
        <w:br/>
        <w:br/>
        <w:br/>
        <w:br/>
        <w:br/>
        <w:br/>
        <w:br/>
        <w:br/>
        <w:t>*</w:t>
        <w:br/>
        <w:br/>
        <w:t>*</w:t>
        <w:br/>
        <w:br/>
        <w:t>I</w:t>
        <w:br/>
        <w:br/>
        <w:t>I</w:t>
        <w:br/>
        <w:br/>
        <w:t>.</w:t>
        <w:br/>
        <w:br/>
        <w:t xml:space="preserve"> </w:t>
        <w:br/>
        <w:br/>
        <w:t>М</w:t>
        <w:br/>
        <w:br/>
        <w:t>е</w:t>
        <w:br/>
        <w:br/>
        <w:t>р</w:t>
        <w:br/>
        <w:br/>
        <w:t>ы</w:t>
        <w:br/>
        <w:br/>
        <w:t xml:space="preserve"> </w:t>
        <w:br/>
        <w:br/>
        <w:t>З</w:t>
        <w:br/>
        <w:br/>
        <w:t>а</w:t>
        <w:br/>
        <w:br/>
        <w:t>щ</w:t>
        <w:br/>
        <w:br/>
        <w:t>и</w:t>
        <w:br/>
        <w:br/>
        <w:t>т</w:t>
        <w:br/>
        <w:br/>
        <w:t>ы</w:t>
        <w:br/>
        <w:br/>
        <w:t xml:space="preserve"> </w:t>
        <w:br/>
        <w:br/>
        <w:t>И</w:t>
        <w:br/>
        <w:br/>
        <w:t>н</w:t>
        <w:br/>
        <w:br/>
        <w:t>ф</w:t>
        <w:br/>
        <w:br/>
        <w:t>о</w:t>
        <w:br/>
        <w:br/>
        <w:t>р</w:t>
        <w:br/>
        <w:br/>
        <w:t>м</w:t>
        <w:br/>
        <w:br/>
        <w:t>а</w:t>
        <w:br/>
        <w:br/>
        <w:t>ц</w:t>
        <w:br/>
        <w:br/>
        <w:t>и</w:t>
        <w:br/>
        <w:br/>
        <w:t>и</w:t>
        <w:br/>
        <w:br/>
        <w:t xml:space="preserve"> </w:t>
        <w:br/>
        <w:br/>
        <w:t>н</w:t>
        <w:br/>
        <w:br/>
        <w:t>а</w:t>
        <w:br/>
        <w:br/>
        <w:t xml:space="preserve"> </w:t>
        <w:br/>
        <w:br/>
        <w:t>П</w:t>
        <w:br/>
        <w:br/>
        <w:t>р</w:t>
        <w:br/>
        <w:br/>
        <w:t>е</w:t>
        <w:br/>
        <w:br/>
        <w:t>д</w:t>
        <w:br/>
        <w:br/>
        <w:t>п</w:t>
        <w:br/>
        <w:br/>
        <w:t>р</w:t>
        <w:br/>
        <w:br/>
        <w:t>и</w:t>
        <w:br/>
        <w:br/>
        <w:t>я</w:t>
        <w:br/>
        <w:br/>
        <w:t>т</w:t>
        <w:br/>
        <w:br/>
        <w:t>и</w:t>
        <w:br/>
        <w:br/>
        <w:t>я</w:t>
        <w:br/>
        <w:br/>
        <w:t>х</w:t>
        <w:br/>
        <w:br/>
        <w:t xml:space="preserve"> </w:t>
        <w:br/>
        <w:br/>
        <w:t>Н</w:t>
        <w:br/>
        <w:br/>
        <w:t>е</w:t>
        <w:br/>
        <w:br/>
        <w:t>ф</w:t>
        <w:br/>
        <w:br/>
        <w:t>т</w:t>
        <w:br/>
        <w:br/>
        <w:t>е</w:t>
        <w:br/>
        <w:br/>
        <w:t>г</w:t>
        <w:br/>
        <w:br/>
        <w:t>а</w:t>
        <w:br/>
        <w:br/>
        <w:t>з</w:t>
        <w:br/>
        <w:br/>
        <w:t>о</w:t>
        <w:br/>
        <w:br/>
        <w:t>в</w:t>
        <w:br/>
        <w:br/>
        <w:t>о</w:t>
        <w:br/>
        <w:br/>
        <w:t>й</w:t>
        <w:br/>
        <w:br/>
        <w:t xml:space="preserve"> </w:t>
        <w:br/>
        <w:br/>
        <w:t>О</w:t>
        <w:br/>
        <w:br/>
        <w:t>т</w:t>
        <w:br/>
        <w:br/>
        <w:t>р</w:t>
        <w:br/>
        <w:br/>
        <w:t>а</w:t>
        <w:br/>
        <w:br/>
        <w:t>с</w:t>
        <w:br/>
        <w:br/>
        <w:t>л</w:t>
        <w:br/>
        <w:br/>
        <w:t>и</w:t>
        <w:br/>
        <w:br/>
        <w:t>*</w:t>
        <w:br/>
        <w:br/>
        <w:t>*</w:t>
        <w:br/>
        <w:br/>
        <w:br/>
        <w:br/>
        <w:br/>
        <w:br/>
        <w:br/>
        <w:br/>
        <w:t>*</w:t>
        <w:br/>
        <w:br/>
        <w:t xml:space="preserve"> </w:t>
        <w:br/>
        <w:br/>
        <w:t xml:space="preserve"> </w:t>
        <w:br/>
        <w:br/>
        <w:t xml:space="preserve"> </w:t>
        <w:br/>
        <w:br/>
        <w:t>*</w:t>
        <w:br/>
        <w:br/>
        <w:t>*</w:t>
        <w:br/>
        <w:br/>
        <w:t>А</w:t>
        <w:br/>
        <w:br/>
        <w:t>.</w:t>
        <w:br/>
        <w:br/>
        <w:t xml:space="preserve"> </w:t>
        <w:br/>
        <w:br/>
        <w:t>О</w:t>
        <w:br/>
        <w:br/>
        <w:t>р</w:t>
        <w:br/>
        <w:br/>
        <w:t>г</w:t>
        <w:br/>
        <w:br/>
        <w:t>а</w:t>
        <w:br/>
        <w:br/>
        <w:t>н</w:t>
        <w:br/>
        <w:br/>
        <w:t>и</w:t>
        <w:br/>
        <w:br/>
        <w:t>з</w:t>
        <w:br/>
        <w:br/>
        <w:t>а</w:t>
        <w:br/>
        <w:br/>
        <w:t>ц</w:t>
        <w:br/>
        <w:br/>
        <w:t>и</w:t>
        <w:br/>
        <w:br/>
        <w:t>о</w:t>
        <w:br/>
        <w:br/>
        <w:t>н</w:t>
        <w:br/>
        <w:br/>
        <w:t>н</w:t>
        <w:br/>
        <w:br/>
        <w:t>ы</w:t>
        <w:br/>
        <w:br/>
        <w:t>е</w:t>
        <w:br/>
        <w:br/>
        <w:t xml:space="preserve"> </w:t>
        <w:br/>
        <w:br/>
        <w:t>М</w:t>
        <w:br/>
        <w:br/>
        <w:t>е</w:t>
        <w:br/>
        <w:br/>
        <w:t>р</w:t>
        <w:br/>
        <w:br/>
        <w:t>ы</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Р</w:t>
        <w:br/>
        <w:br/>
        <w:t>а</w:t>
        <w:br/>
        <w:br/>
        <w:t>з</w:t>
        <w:br/>
        <w:br/>
        <w:t>р</w:t>
        <w:br/>
        <w:br/>
        <w:t>а</w:t>
        <w:br/>
        <w:br/>
        <w:t>б</w:t>
        <w:br/>
        <w:br/>
        <w:t>о</w:t>
        <w:br/>
        <w:br/>
        <w:t>т</w:t>
        <w:br/>
        <w:br/>
        <w:t>к</w:t>
        <w:br/>
        <w:br/>
        <w:t>а</w:t>
        <w:br/>
        <w:br/>
        <w:t xml:space="preserve"> </w:t>
        <w:br/>
        <w:br/>
        <w:t>п</w:t>
        <w:br/>
        <w:br/>
        <w:t>о</w:t>
        <w:br/>
        <w:br/>
        <w:t>л</w:t>
        <w:br/>
        <w:br/>
        <w:t>и</w:t>
        <w:br/>
        <w:br/>
        <w:t>т</w:t>
        <w:br/>
        <w:br/>
        <w:t>и</w:t>
        <w:br/>
        <w:br/>
        <w:t>к</w:t>
        <w:br/>
        <w:br/>
        <w:t>и</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О</w:t>
        <w:br/>
        <w:br/>
        <w:t>р</w:t>
        <w:br/>
        <w:br/>
        <w:t>г</w:t>
        <w:br/>
        <w:br/>
        <w:t>а</w:t>
        <w:br/>
        <w:br/>
        <w:t>н</w:t>
        <w:br/>
        <w:br/>
        <w:t>и</w:t>
        <w:br/>
        <w:br/>
        <w:t>з</w:t>
        <w:br/>
        <w:br/>
        <w:t>а</w:t>
        <w:br/>
        <w:br/>
        <w:t>ц</w:t>
        <w:br/>
        <w:br/>
        <w:t>и</w:t>
        <w:br/>
        <w:br/>
        <w:t>я</w:t>
        <w:br/>
        <w:br/>
        <w:t xml:space="preserve"> </w:t>
        <w:br/>
        <w:br/>
        <w:t>о</w:t>
        <w:br/>
        <w:br/>
        <w:t>б</w:t>
        <w:br/>
        <w:br/>
        <w:t>у</w:t>
        <w:br/>
        <w:br/>
        <w:t>ч</w:t>
        <w:br/>
        <w:br/>
        <w:t>е</w:t>
        <w:br/>
        <w:br/>
        <w:t>н</w:t>
        <w:br/>
        <w:br/>
        <w:t>и</w:t>
        <w:br/>
        <w:br/>
        <w:t>я</w:t>
        <w:br/>
        <w:br/>
        <w:t xml:space="preserve"> </w:t>
        <w:br/>
        <w:br/>
        <w:t>и</w:t>
        <w:br/>
        <w:br/>
        <w:t xml:space="preserve"> </w:t>
        <w:br/>
        <w:br/>
        <w:t>п</w:t>
        <w:br/>
        <w:br/>
        <w:t>о</w:t>
        <w:br/>
        <w:br/>
        <w:t>в</w:t>
        <w:br/>
        <w:br/>
        <w:t>ы</w:t>
        <w:br/>
        <w:br/>
        <w:t>ш</w:t>
        <w:br/>
        <w:br/>
        <w:t>е</w:t>
        <w:br/>
        <w:br/>
        <w:t>н</w:t>
        <w:br/>
        <w:br/>
        <w:t>и</w:t>
        <w:br/>
        <w:br/>
        <w:t>я</w:t>
        <w:br/>
        <w:br/>
        <w:t xml:space="preserve"> </w:t>
        <w:br/>
        <w:br/>
        <w:t>к</w:t>
        <w:br/>
        <w:br/>
        <w:t>в</w:t>
        <w:br/>
        <w:br/>
        <w:t>а</w:t>
        <w:br/>
        <w:br/>
        <w:t>л</w:t>
        <w:br/>
        <w:br/>
        <w:t>и</w:t>
        <w:br/>
        <w:br/>
        <w:t>ф</w:t>
        <w:br/>
        <w:br/>
        <w:t>и</w:t>
        <w:br/>
        <w:br/>
        <w:t>к</w:t>
        <w:br/>
        <w:br/>
        <w:t>а</w:t>
        <w:br/>
        <w:br/>
        <w:t>ц</w:t>
        <w:br/>
        <w:br/>
        <w:t>и</w:t>
        <w:br/>
        <w:br/>
        <w:t>и</w:t>
        <w:br/>
        <w:br/>
        <w:t xml:space="preserve"> </w:t>
        <w:br/>
        <w:br/>
        <w:t>п</w:t>
        <w:br/>
        <w:br/>
        <w:t>е</w:t>
        <w:br/>
        <w:br/>
        <w:t>р</w:t>
        <w:br/>
        <w:br/>
        <w:t>с</w:t>
        <w:br/>
        <w:br/>
        <w:t>о</w:t>
        <w:br/>
        <w:br/>
        <w:t>н</w:t>
        <w:br/>
        <w:br/>
        <w:t>а</w:t>
        <w:br/>
        <w:br/>
        <w:t>л</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П</w:t>
        <w:br/>
        <w:br/>
        <w:t>р</w:t>
        <w:br/>
        <w:br/>
        <w:t>о</w:t>
        <w:br/>
        <w:br/>
        <w:t>в</w:t>
        <w:br/>
        <w:br/>
        <w:t>е</w:t>
        <w:br/>
        <w:br/>
        <w:t>д</w:t>
        <w:br/>
        <w:br/>
        <w:t>е</w:t>
        <w:br/>
        <w:br/>
        <w:t>н</w:t>
        <w:br/>
        <w:br/>
        <w:t>и</w:t>
        <w:br/>
        <w:br/>
        <w:t>е</w:t>
        <w:br/>
        <w:br/>
        <w:t xml:space="preserve"> </w:t>
        <w:br/>
        <w:br/>
        <w:t>р</w:t>
        <w:br/>
        <w:br/>
        <w:t>е</w:t>
        <w:br/>
        <w:br/>
        <w:t>г</w:t>
        <w:br/>
        <w:br/>
        <w:t>у</w:t>
        <w:br/>
        <w:br/>
        <w:t>л</w:t>
        <w:br/>
        <w:br/>
        <w:t>я</w:t>
        <w:br/>
        <w:br/>
        <w:t>р</w:t>
        <w:br/>
        <w:br/>
        <w:t>н</w:t>
        <w:br/>
        <w:br/>
        <w:t>ы</w:t>
        <w:br/>
        <w:br/>
        <w:t>х</w:t>
        <w:br/>
        <w:br/>
        <w:t xml:space="preserve"> </w:t>
        <w:br/>
        <w:br/>
        <w:t>а</w:t>
        <w:br/>
        <w:br/>
        <w:t>у</w:t>
        <w:br/>
        <w:br/>
        <w:t>д</w:t>
        <w:br/>
        <w:br/>
        <w:t>и</w:t>
        <w:br/>
        <w:br/>
        <w:t>т</w:t>
        <w:br/>
        <w:br/>
        <w:t>о</w:t>
        <w:br/>
        <w:br/>
        <w:t>в</w:t>
        <w:br/>
        <w:br/>
        <w:t xml:space="preserve"> </w:t>
        <w:br/>
        <w:br/>
        <w:t>и</w:t>
        <w:br/>
        <w:br/>
        <w:t xml:space="preserve"> </w:t>
        <w:br/>
        <w:br/>
        <w:t>п</w:t>
        <w:br/>
        <w:br/>
        <w:t>р</w:t>
        <w:br/>
        <w:br/>
        <w:t>о</w:t>
        <w:br/>
        <w:br/>
        <w:t>в</w:t>
        <w:br/>
        <w:br/>
        <w:t>е</w:t>
        <w:br/>
        <w:br/>
        <w:t>р</w:t>
        <w:br/>
        <w:br/>
        <w:t>о</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4</w:t>
        <w:br/>
        <w:br/>
        <w:t>.</w:t>
        <w:br/>
        <w:br/>
        <w:t xml:space="preserve"> </w:t>
        <w:br/>
        <w:br/>
        <w:t xml:space="preserve"> </w:t>
        <w:br/>
        <w:br/>
        <w:t>Р</w:t>
        <w:br/>
        <w:br/>
        <w:t>а</w:t>
        <w:br/>
        <w:br/>
        <w:t>з</w:t>
        <w:br/>
        <w:br/>
        <w:t>р</w:t>
        <w:br/>
        <w:br/>
        <w:t>а</w:t>
        <w:br/>
        <w:br/>
        <w:t>б</w:t>
        <w:br/>
        <w:br/>
        <w:t>о</w:t>
        <w:br/>
        <w:br/>
        <w:t>т</w:t>
        <w:br/>
        <w:br/>
        <w:t>к</w:t>
        <w:br/>
        <w:br/>
        <w:t>а</w:t>
        <w:br/>
        <w:br/>
        <w:t xml:space="preserve"> </w:t>
        <w:br/>
        <w:br/>
        <w:t>п</w:t>
        <w:br/>
        <w:br/>
        <w:t>л</w:t>
        <w:br/>
        <w:br/>
        <w:t>а</w:t>
        <w:br/>
        <w:br/>
        <w:t>н</w:t>
        <w:br/>
        <w:br/>
        <w:t>а</w:t>
        <w:br/>
        <w:br/>
        <w:t xml:space="preserve"> </w:t>
        <w:br/>
        <w:br/>
        <w:t>р</w:t>
        <w:br/>
        <w:br/>
        <w:t>е</w:t>
        <w:br/>
        <w:br/>
        <w:t>а</w:t>
        <w:br/>
        <w:br/>
        <w:t>г</w:t>
        <w:br/>
        <w:br/>
        <w:t>и</w:t>
        <w:br/>
        <w:br/>
        <w:t>р</w:t>
        <w:br/>
        <w:br/>
        <w:t>о</w:t>
        <w:br/>
        <w:br/>
        <w:t>в</w:t>
        <w:br/>
        <w:br/>
        <w:t>а</w:t>
        <w:br/>
        <w:br/>
        <w:t>н</w:t>
        <w:br/>
        <w:br/>
        <w:t>и</w:t>
        <w:br/>
        <w:br/>
        <w:t>я</w:t>
        <w:br/>
        <w:br/>
        <w:t xml:space="preserve"> </w:t>
        <w:br/>
        <w:br/>
        <w:t>н</w:t>
        <w:br/>
        <w:br/>
        <w:t>а</w:t>
        <w:br/>
        <w:br/>
        <w:t xml:space="preserve"> </w:t>
        <w:br/>
        <w:br/>
        <w:t>и</w:t>
        <w:br/>
        <w:br/>
        <w:t>н</w:t>
        <w:br/>
        <w:br/>
        <w:t>ц</w:t>
        <w:br/>
        <w:br/>
        <w:t>и</w:t>
        <w:br/>
        <w:br/>
        <w:t>д</w:t>
        <w:br/>
        <w:br/>
        <w:t>е</w:t>
        <w:br/>
        <w:br/>
        <w:t>н</w:t>
        <w:br/>
        <w:br/>
        <w:t>т</w:t>
        <w:br/>
        <w:br/>
        <w:t>ы</w:t>
        <w:br/>
        <w:br/>
        <w:t>.</w:t>
        <w:br/>
        <w:br/>
        <w:br/>
        <w:br/>
        <w:br/>
        <w:t>*</w:t>
        <w:br/>
        <w:br/>
        <w:t xml:space="preserve"> </w:t>
        <w:br/>
        <w:br/>
        <w:t xml:space="preserve"> </w:t>
        <w:br/>
        <w:br/>
        <w:t xml:space="preserve"> </w:t>
        <w:br/>
        <w:br/>
        <w:t>*</w:t>
        <w:br/>
        <w:br/>
        <w:t>*</w:t>
        <w:br/>
        <w:br/>
        <w:t>Б</w:t>
        <w:br/>
        <w:br/>
        <w:t>.</w:t>
        <w:br/>
        <w:br/>
        <w:t xml:space="preserve"> </w:t>
        <w:br/>
        <w:br/>
        <w:t>Т</w:t>
        <w:br/>
        <w:br/>
        <w:t>е</w:t>
        <w:br/>
        <w:br/>
        <w:t>х</w:t>
        <w:br/>
        <w:br/>
        <w:t>н</w:t>
        <w:br/>
        <w:br/>
        <w:t>и</w:t>
        <w:br/>
        <w:br/>
        <w:t>ч</w:t>
        <w:br/>
        <w:br/>
        <w:t>е</w:t>
        <w:br/>
        <w:br/>
        <w:t>с</w:t>
        <w:br/>
        <w:br/>
        <w:t>к</w:t>
        <w:br/>
        <w:br/>
        <w:t>и</w:t>
        <w:br/>
        <w:br/>
        <w:t>е</w:t>
        <w:br/>
        <w:br/>
        <w:t xml:space="preserve"> </w:t>
        <w:br/>
        <w:br/>
        <w:t>М</w:t>
        <w:br/>
        <w:br/>
        <w:t>е</w:t>
        <w:br/>
        <w:br/>
        <w:t>р</w:t>
        <w:br/>
        <w:br/>
        <w:t>ы</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е</w:t>
        <w:br/>
        <w:br/>
        <w:t>ж</w:t>
        <w:br/>
        <w:br/>
        <w:t>с</w:t>
        <w:br/>
        <w:br/>
        <w:t>е</w:t>
        <w:br/>
        <w:br/>
        <w:t>т</w:t>
        <w:br/>
        <w:br/>
        <w:t>е</w:t>
        <w:br/>
        <w:br/>
        <w:t>в</w:t>
        <w:br/>
        <w:br/>
        <w:t>ы</w:t>
        <w:br/>
        <w:br/>
        <w:t>х</w:t>
        <w:br/>
        <w:br/>
        <w:t xml:space="preserve"> </w:t>
        <w:br/>
        <w:br/>
        <w:t>э</w:t>
        <w:br/>
        <w:br/>
        <w:t>к</w:t>
        <w:br/>
        <w:br/>
        <w:t>р</w:t>
        <w:br/>
        <w:br/>
        <w:t>а</w:t>
        <w:br/>
        <w:br/>
        <w:t>н</w:t>
        <w:br/>
        <w:br/>
        <w:t>о</w:t>
        <w:br/>
        <w:br/>
        <w:t>в</w:t>
        <w:br/>
        <w:br/>
        <w:t xml:space="preserve"> </w:t>
        <w:br/>
        <w:br/>
        <w:t>(</w:t>
        <w:br/>
        <w:br/>
        <w:t>f</w:t>
        <w:br/>
        <w:br/>
        <w:t>i</w:t>
        <w:br/>
        <w:br/>
        <w:t>r</w:t>
        <w:br/>
        <w:br/>
        <w:t>e</w:t>
        <w:br/>
        <w:br/>
        <w:t>w</w:t>
        <w:br/>
        <w:br/>
        <w:t>a</w:t>
        <w:br/>
        <w:br/>
        <w:t>l</w:t>
        <w:br/>
        <w:br/>
        <w:t>l</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В</w:t>
        <w:br/>
        <w:br/>
        <w:t>н</w:t>
        <w:br/>
        <w:br/>
        <w:t>е</w:t>
        <w:br/>
        <w:br/>
        <w:t>д</w:t>
        <w:br/>
        <w:br/>
        <w:t>р</w:t>
        <w:br/>
        <w:br/>
        <w:t>е</w:t>
        <w:br/>
        <w:br/>
        <w:t>н</w:t>
        <w:br/>
        <w:br/>
        <w:t>и</w:t>
        <w:br/>
        <w:br/>
        <w:t>е</w:t>
        <w:br/>
        <w:br/>
        <w:t xml:space="preserve"> </w:t>
        <w:br/>
        <w:br/>
        <w:t>с</w:t>
        <w:br/>
        <w:br/>
        <w:t>и</w:t>
        <w:br/>
        <w:br/>
        <w:t>с</w:t>
        <w:br/>
        <w:br/>
        <w:t>т</w:t>
        <w:br/>
        <w:br/>
        <w:t>е</w:t>
        <w:br/>
        <w:br/>
        <w:t>м</w:t>
        <w:br/>
        <w:br/>
        <w:t xml:space="preserve"> </w:t>
        <w:br/>
        <w:br/>
        <w:t>о</w:t>
        <w:br/>
        <w:br/>
        <w:t>б</w:t>
        <w:br/>
        <w:br/>
        <w:t>н</w:t>
        <w:br/>
        <w:br/>
        <w:t>а</w:t>
        <w:br/>
        <w:br/>
        <w:t>р</w:t>
        <w:br/>
        <w:br/>
        <w:t>у</w:t>
        <w:br/>
        <w:br/>
        <w:t>ж</w:t>
        <w:br/>
        <w:br/>
        <w:t>е</w:t>
        <w:br/>
        <w:br/>
        <w:t>н</w:t>
        <w:br/>
        <w:br/>
        <w:t>и</w:t>
        <w:br/>
        <w:br/>
        <w:t>я</w:t>
        <w:br/>
        <w:br/>
        <w:t xml:space="preserve"> </w:t>
        <w:br/>
        <w:br/>
        <w:t>и</w:t>
        <w:br/>
        <w:br/>
        <w:t xml:space="preserve"> </w:t>
        <w:br/>
        <w:br/>
        <w:t>п</w:t>
        <w:br/>
        <w:br/>
        <w:t>р</w:t>
        <w:br/>
        <w:br/>
        <w:t>е</w:t>
        <w:br/>
        <w:br/>
        <w:t>д</w:t>
        <w:br/>
        <w:br/>
        <w:t>о</w:t>
        <w:br/>
        <w:br/>
        <w:t>т</w:t>
        <w:br/>
        <w:br/>
        <w:t>в</w:t>
        <w:br/>
        <w:br/>
        <w:t>р</w:t>
        <w:br/>
        <w:br/>
        <w:t>а</w:t>
        <w:br/>
        <w:br/>
        <w:t>щ</w:t>
        <w:br/>
        <w:br/>
        <w:t>е</w:t>
        <w:br/>
        <w:br/>
        <w:t>н</w:t>
        <w:br/>
        <w:br/>
        <w:t>и</w:t>
        <w:br/>
        <w:br/>
        <w:t>я</w:t>
        <w:br/>
        <w:br/>
        <w:t xml:space="preserve"> </w:t>
        <w:br/>
        <w:br/>
        <w:t>в</w:t>
        <w:br/>
        <w:br/>
        <w:t>т</w:t>
        <w:br/>
        <w:br/>
        <w:t>о</w:t>
        <w:br/>
        <w:br/>
        <w:t>р</w:t>
        <w:br/>
        <w:br/>
        <w:t>ж</w:t>
        <w:br/>
        <w:br/>
        <w:t>е</w:t>
        <w:br/>
        <w:br/>
        <w:t>н</w:t>
        <w:br/>
        <w:br/>
        <w:t>и</w:t>
        <w:br/>
        <w:br/>
        <w:t>й</w:t>
        <w:br/>
        <w:br/>
        <w:t xml:space="preserve"> </w:t>
        <w:br/>
        <w:br/>
        <w:t>(</w:t>
        <w:br/>
        <w:br/>
        <w:t>I</w:t>
        <w:br/>
        <w:br/>
        <w:t>D</w:t>
        <w:br/>
        <w:br/>
        <w:t>S</w:t>
        <w:br/>
        <w:br/>
        <w:t>/</w:t>
        <w:br/>
        <w:br/>
        <w:t>I</w:t>
        <w:br/>
        <w:br/>
        <w:t>P</w:t>
        <w:br/>
        <w:br/>
        <w:t>S</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а</w:t>
        <w:br/>
        <w:br/>
        <w:t>н</w:t>
        <w:br/>
        <w:br/>
        <w:t>т</w:t>
        <w:br/>
        <w:br/>
        <w:t>и</w:t>
        <w:br/>
        <w:br/>
        <w:t>в</w:t>
        <w:br/>
        <w:br/>
        <w:t>и</w:t>
        <w:br/>
        <w:br/>
        <w:t>р</w:t>
        <w:br/>
        <w:br/>
        <w:t>у</w:t>
        <w:br/>
        <w:br/>
        <w:t>с</w:t>
        <w:br/>
        <w:br/>
        <w:t>н</w:t>
        <w:br/>
        <w:br/>
        <w:t>о</w:t>
        <w:br/>
        <w:br/>
        <w:t>г</w:t>
        <w:br/>
        <w:br/>
        <w:t>о</w:t>
        <w:br/>
        <w:br/>
        <w:t xml:space="preserve"> </w:t>
        <w:br/>
        <w:br/>
        <w:t>п</w:t>
        <w:br/>
        <w:br/>
        <w:t>р</w:t>
        <w:br/>
        <w:br/>
        <w:t>о</w:t>
        <w:br/>
        <w:br/>
        <w:t>г</w:t>
        <w:br/>
        <w:br/>
        <w:t>р</w:t>
        <w:br/>
        <w:br/>
        <w:t>а</w:t>
        <w:br/>
        <w:br/>
        <w:t>м</w:t>
        <w:br/>
        <w:br/>
        <w:t>м</w:t>
        <w:br/>
        <w:br/>
        <w:t>н</w:t>
        <w:br/>
        <w:br/>
        <w:t>о</w:t>
        <w:br/>
        <w:br/>
        <w:t>г</w:t>
        <w:br/>
        <w:br/>
        <w:t>о</w:t>
        <w:br/>
        <w:br/>
        <w:t xml:space="preserve"> </w:t>
        <w:br/>
        <w:br/>
        <w:t>о</w:t>
        <w:br/>
        <w:br/>
        <w:t>б</w:t>
        <w:br/>
        <w:br/>
        <w:t>е</w:t>
        <w:br/>
        <w:br/>
        <w:t>с</w:t>
        <w:br/>
        <w:br/>
        <w:t>п</w:t>
        <w:br/>
        <w:br/>
        <w:t>е</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4</w:t>
        <w:br/>
        <w:br/>
        <w:t>.</w:t>
        <w:br/>
        <w:br/>
        <w:t xml:space="preserve"> </w:t>
        <w:br/>
        <w:br/>
        <w:t xml:space="preserve"> </w:t>
        <w:br/>
        <w:br/>
        <w:t>В</w:t>
        <w:br/>
        <w:br/>
        <w:t>н</w:t>
        <w:br/>
        <w:br/>
        <w:t>е</w:t>
        <w:br/>
        <w:br/>
        <w:t>д</w:t>
        <w:br/>
        <w:br/>
        <w:t>р</w:t>
        <w:br/>
        <w:br/>
        <w:t>е</w:t>
        <w:br/>
        <w:br/>
        <w:t>н</w:t>
        <w:br/>
        <w:br/>
        <w:t>и</w:t>
        <w:br/>
        <w:br/>
        <w:t>е</w:t>
        <w:br/>
        <w:br/>
        <w:t xml:space="preserve"> </w:t>
        <w:br/>
        <w:br/>
        <w:t>с</w:t>
        <w:br/>
        <w:br/>
        <w:t>и</w:t>
        <w:br/>
        <w:br/>
        <w:t>с</w:t>
        <w:br/>
        <w:br/>
        <w:t>т</w:t>
        <w:br/>
        <w:br/>
        <w:t>е</w:t>
        <w:br/>
        <w:br/>
        <w:t>м</w:t>
        <w:br/>
        <w:br/>
        <w:t xml:space="preserve"> </w:t>
        <w:br/>
        <w:br/>
        <w:t>к</w:t>
        <w:br/>
        <w:br/>
        <w:t>о</w:t>
        <w:br/>
        <w:br/>
        <w:t>н</w:t>
        <w:br/>
        <w:br/>
        <w:t>т</w:t>
        <w:br/>
        <w:br/>
        <w:t>р</w:t>
        <w:br/>
        <w:br/>
        <w:t>о</w:t>
        <w:br/>
        <w:br/>
        <w:t>л</w:t>
        <w:br/>
        <w:br/>
        <w:t>я</w:t>
        <w:br/>
        <w:br/>
        <w:t xml:space="preserve"> </w:t>
        <w:br/>
        <w:br/>
        <w:t>д</w:t>
        <w:br/>
        <w:br/>
        <w:t>о</w:t>
        <w:br/>
        <w:br/>
        <w:t>с</w:t>
        <w:br/>
        <w:br/>
        <w:t>т</w:t>
        <w:br/>
        <w:br/>
        <w:t>у</w:t>
        <w:br/>
        <w:br/>
        <w:t>п</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5</w:t>
        <w:br/>
        <w:br/>
        <w:t>.</w:t>
        <w:br/>
        <w:br/>
        <w:t xml:space="preserve"> </w:t>
        <w:br/>
        <w:br/>
        <w:t xml:space="preserve"> </w:t>
        <w:br/>
        <w:br/>
        <w:t>Ш</w:t>
        <w:br/>
        <w:br/>
        <w:t>и</w:t>
        <w:br/>
        <w:br/>
        <w:t>ф</w:t>
        <w:br/>
        <w:br/>
        <w:t>р</w:t>
        <w:br/>
        <w:br/>
        <w:t>о</w:t>
        <w:br/>
        <w:br/>
        <w:t>в</w:t>
        <w:br/>
        <w:br/>
        <w:t>а</w:t>
        <w:br/>
        <w:br/>
        <w:t>н</w:t>
        <w:br/>
        <w:br/>
        <w:t>и</w:t>
        <w:br/>
        <w:br/>
        <w:t>е</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6</w:t>
        <w:br/>
        <w:br/>
        <w:t>.</w:t>
        <w:br/>
        <w:br/>
        <w:t xml:space="preserve"> </w:t>
        <w:br/>
        <w:br/>
        <w:t xml:space="preserve"> </w:t>
        <w:br/>
        <w:br/>
        <w:t>Р</w:t>
        <w:br/>
        <w:br/>
        <w:t>а</w:t>
        <w:br/>
        <w:br/>
        <w:t>з</w:t>
        <w:br/>
        <w:br/>
        <w:t>д</w:t>
        <w:br/>
        <w:br/>
        <w:t>е</w:t>
        <w:br/>
        <w:br/>
        <w:t>л</w:t>
        <w:br/>
        <w:br/>
        <w:t>е</w:t>
        <w:br/>
        <w:br/>
        <w:t>н</w:t>
        <w:br/>
        <w:br/>
        <w:t>и</w:t>
        <w:br/>
        <w:br/>
        <w:t>е</w:t>
        <w:br/>
        <w:br/>
        <w:t xml:space="preserve"> </w:t>
        <w:br/>
        <w:br/>
        <w:t>с</w:t>
        <w:br/>
        <w:br/>
        <w:t>е</w:t>
        <w:br/>
        <w:br/>
        <w:t>т</w:t>
        <w:br/>
        <w:br/>
        <w:t>и</w:t>
        <w:br/>
        <w:br/>
        <w:t xml:space="preserve"> </w:t>
        <w:br/>
        <w:br/>
        <w:t>н</w:t>
        <w:br/>
        <w:br/>
        <w:t>а</w:t>
        <w:br/>
        <w:br/>
        <w:t xml:space="preserve"> </w:t>
        <w:br/>
        <w:br/>
        <w:t>с</w:t>
        <w:br/>
        <w:br/>
        <w:t>е</w:t>
        <w:br/>
        <w:br/>
        <w:t>г</w:t>
        <w:br/>
        <w:br/>
        <w:t>м</w:t>
        <w:br/>
        <w:br/>
        <w:t>е</w:t>
        <w:br/>
        <w:br/>
        <w:t>н</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7</w:t>
        <w:br/>
        <w:br/>
        <w:t>.</w:t>
        <w:br/>
        <w:br/>
        <w:t xml:space="preserve"> </w:t>
        <w:br/>
        <w:br/>
        <w:t xml:space="preserve"> </w:t>
        <w:br/>
        <w:br/>
        <w:t>М</w:t>
        <w:br/>
        <w:br/>
        <w:t>о</w:t>
        <w:br/>
        <w:br/>
        <w:t>н</w:t>
        <w:br/>
        <w:br/>
        <w:t>и</w:t>
        <w:br/>
        <w:br/>
        <w:t>т</w:t>
        <w:br/>
        <w:br/>
        <w:t>о</w:t>
        <w:br/>
        <w:br/>
        <w:t>р</w:t>
        <w:br/>
        <w:br/>
        <w:t>и</w:t>
        <w:br/>
        <w:br/>
        <w:t>н</w:t>
        <w:br/>
        <w:br/>
        <w:t>г</w:t>
        <w:br/>
        <w:br/>
        <w:t xml:space="preserve"> </w:t>
        <w:br/>
        <w:br/>
        <w:t>б</w:t>
        <w:br/>
        <w:br/>
        <w:t>е</w:t>
        <w:br/>
        <w:br/>
        <w:t>з</w:t>
        <w:br/>
        <w:br/>
        <w:t>о</w:t>
        <w:br/>
        <w:br/>
        <w:t>п</w:t>
        <w:br/>
        <w:br/>
        <w:t>а</w:t>
        <w:br/>
        <w:br/>
        <w:t>с</w:t>
        <w:br/>
        <w:br/>
        <w:t>н</w:t>
        <w:br/>
        <w:br/>
        <w:t>о</w:t>
        <w:br/>
        <w:br/>
        <w:t>с</w:t>
        <w:br/>
        <w:br/>
        <w:t>т</w:t>
        <w:br/>
        <w:br/>
        <w:t>и</w:t>
        <w:br/>
        <w:br/>
        <w:t>.</w:t>
        <w:br/>
        <w:br/>
        <w:br/>
        <w:br/>
        <w:br/>
        <w:t>*</w:t>
        <w:br/>
        <w:br/>
        <w:t xml:space="preserve"> </w:t>
        <w:br/>
        <w:br/>
        <w:t xml:space="preserve"> </w:t>
        <w:br/>
        <w:br/>
        <w:t xml:space="preserve"> </w:t>
        <w:br/>
        <w:br/>
        <w:t>*</w:t>
        <w:br/>
        <w:br/>
        <w:t>*</w:t>
        <w:br/>
        <w:br/>
        <w:t>В</w:t>
        <w:br/>
        <w:br/>
        <w:t>.</w:t>
        <w:br/>
        <w:br/>
        <w:t xml:space="preserve"> </w:t>
        <w:br/>
        <w:br/>
        <w:t>З</w:t>
        <w:br/>
        <w:br/>
        <w:t>а</w:t>
        <w:br/>
        <w:br/>
        <w:t>щ</w:t>
        <w:br/>
        <w:br/>
        <w:t>и</w:t>
        <w:br/>
        <w:br/>
        <w:t>т</w:t>
        <w:br/>
        <w:br/>
        <w:t>а</w:t>
        <w:br/>
        <w:br/>
        <w:t xml:space="preserve"> </w:t>
        <w:br/>
        <w:br/>
        <w:t>S</w:t>
        <w:br/>
        <w:br/>
        <w:t>C</w:t>
        <w:br/>
        <w:br/>
        <w:t>A</w:t>
        <w:br/>
        <w:br/>
        <w:t>D</w:t>
        <w:br/>
        <w:br/>
        <w:t>A</w:t>
        <w:br/>
        <w:br/>
        <w:t>/</w:t>
        <w:br/>
        <w:br/>
        <w:t>D</w:t>
        <w:br/>
        <w:br/>
        <w:t>C</w:t>
        <w:br/>
        <w:br/>
        <w:t>S</w:t>
        <w:br/>
        <w:br/>
        <w:t xml:space="preserve"> </w:t>
        <w:br/>
        <w:br/>
        <w:t>С</w:t>
        <w:br/>
        <w:br/>
        <w:t>и</w:t>
        <w:br/>
        <w:br/>
        <w:t>с</w:t>
        <w:br/>
        <w:br/>
        <w:t>т</w:t>
        <w:br/>
        <w:br/>
        <w:t>е</w:t>
        <w:br/>
        <w:br/>
        <w:t>м</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С</w:t>
        <w:br/>
        <w:br/>
        <w:t>е</w:t>
        <w:br/>
        <w:br/>
        <w:t>г</w:t>
        <w:br/>
        <w:br/>
        <w:t>м</w:t>
        <w:br/>
        <w:br/>
        <w:t>е</w:t>
        <w:br/>
        <w:br/>
        <w:t>н</w:t>
        <w:br/>
        <w:br/>
        <w:t>т</w:t>
        <w:br/>
        <w:br/>
        <w:t>а</w:t>
        <w:br/>
        <w:br/>
        <w:t>ц</w:t>
        <w:br/>
        <w:br/>
        <w:t>и</w:t>
        <w:br/>
        <w:br/>
        <w:t>я</w:t>
        <w:br/>
        <w:br/>
        <w:t xml:space="preserve"> </w:t>
        <w:br/>
        <w:br/>
        <w:t>с</w:t>
        <w:br/>
        <w:br/>
        <w:t>е</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с</w:t>
        <w:br/>
        <w:br/>
        <w:t>п</w:t>
        <w:br/>
        <w:br/>
        <w:t>е</w:t>
        <w:br/>
        <w:br/>
        <w:t>ц</w:t>
        <w:br/>
        <w:br/>
        <w:t>и</w:t>
        <w:br/>
        <w:br/>
        <w:t>а</w:t>
        <w:br/>
        <w:br/>
        <w:t>л</w:t>
        <w:br/>
        <w:br/>
        <w:t>и</w:t>
        <w:br/>
        <w:br/>
        <w:t>з</w:t>
        <w:br/>
        <w:br/>
        <w:t>и</w:t>
        <w:br/>
        <w:br/>
        <w:t>р</w:t>
        <w:br/>
        <w:br/>
        <w:t>о</w:t>
        <w:br/>
        <w:br/>
        <w:t>в</w:t>
        <w:br/>
        <w:br/>
        <w:t>а</w:t>
        <w:br/>
        <w:br/>
        <w:t>н</w:t>
        <w:br/>
        <w:br/>
        <w:t>н</w:t>
        <w:br/>
        <w:br/>
        <w:t>ы</w:t>
        <w:br/>
        <w:br/>
        <w:t>х</w:t>
        <w:br/>
        <w:br/>
        <w:t xml:space="preserve"> </w:t>
        <w:br/>
        <w:br/>
        <w:t>м</w:t>
        <w:br/>
        <w:br/>
        <w:t>е</w:t>
        <w:br/>
        <w:br/>
        <w:t>ж</w:t>
        <w:br/>
        <w:br/>
        <w:t>с</w:t>
        <w:br/>
        <w:br/>
        <w:t>е</w:t>
        <w:br/>
        <w:br/>
        <w:t>т</w:t>
        <w:br/>
        <w:br/>
        <w:t>е</w:t>
        <w:br/>
        <w:br/>
        <w:t>в</w:t>
        <w:br/>
        <w:br/>
        <w:t>ы</w:t>
        <w:br/>
        <w:br/>
        <w:t>х</w:t>
        <w:br/>
        <w:br/>
        <w:t xml:space="preserve"> </w:t>
        <w:br/>
        <w:br/>
        <w:t>э</w:t>
        <w:br/>
        <w:br/>
        <w:t>к</w:t>
        <w:br/>
        <w:br/>
        <w:t>р</w:t>
        <w:br/>
        <w:br/>
        <w:t>а</w:t>
        <w:br/>
        <w:br/>
        <w:t>н</w:t>
        <w:br/>
        <w:br/>
        <w:t>о</w:t>
        <w:br/>
        <w:br/>
        <w:t>в</w:t>
        <w:br/>
        <w:br/>
        <w:t xml:space="preserve"> </w:t>
        <w:br/>
        <w:br/>
        <w:t>д</w:t>
        <w:br/>
        <w:br/>
        <w:t>л</w:t>
        <w:br/>
        <w:br/>
        <w:t>я</w:t>
        <w:br/>
        <w:br/>
        <w:t xml:space="preserve"> </w:t>
        <w:br/>
        <w:br/>
        <w:t>S</w:t>
        <w:br/>
        <w:br/>
        <w:t>C</w:t>
        <w:br/>
        <w:br/>
        <w:t>A</w:t>
        <w:br/>
        <w:br/>
        <w:t>D</w:t>
        <w:br/>
        <w:br/>
        <w:t>A</w:t>
        <w:br/>
        <w:br/>
        <w:t>/</w:t>
        <w:br/>
        <w:br/>
        <w:t>D</w:t>
        <w:br/>
        <w:br/>
        <w:t>C</w:t>
        <w:br/>
        <w:br/>
        <w:t>S</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М</w:t>
        <w:br/>
        <w:br/>
        <w:t>о</w:t>
        <w:br/>
        <w:br/>
        <w:t>н</w:t>
        <w:br/>
        <w:br/>
        <w:t>и</w:t>
        <w:br/>
        <w:br/>
        <w:t>т</w:t>
        <w:br/>
        <w:br/>
        <w:t>о</w:t>
        <w:br/>
        <w:br/>
        <w:t>р</w:t>
        <w:br/>
        <w:br/>
        <w:t>и</w:t>
        <w:br/>
        <w:br/>
        <w:t>н</w:t>
        <w:br/>
        <w:br/>
        <w:t>г</w:t>
        <w:br/>
        <w:br/>
        <w:t xml:space="preserve"> </w:t>
        <w:br/>
        <w:br/>
        <w:t>т</w:t>
        <w:br/>
        <w:br/>
        <w:t>р</w:t>
        <w:br/>
        <w:br/>
        <w:t>а</w:t>
        <w:br/>
        <w:br/>
        <w:t>ф</w:t>
        <w:br/>
        <w:br/>
        <w:t>и</w:t>
        <w:br/>
        <w:br/>
        <w:t>к</w:t>
        <w:br/>
        <w:br/>
        <w:t>а</w:t>
        <w:br/>
        <w:br/>
        <w:t xml:space="preserve"> </w:t>
        <w:br/>
        <w:br/>
        <w:t>S</w:t>
        <w:br/>
        <w:br/>
        <w:t>C</w:t>
        <w:br/>
        <w:br/>
        <w:t>A</w:t>
        <w:br/>
        <w:br/>
        <w:t>D</w:t>
        <w:br/>
        <w:br/>
        <w:t>A</w:t>
        <w:br/>
        <w:br/>
        <w:t>/</w:t>
        <w:br/>
        <w:br/>
        <w:t>D</w:t>
        <w:br/>
        <w:br/>
        <w:t>C</w:t>
        <w:br/>
        <w:br/>
        <w:t>S</w:t>
        <w:br/>
        <w:br/>
        <w:t>.</w:t>
        <w:br/>
        <w:br/>
        <w:br/>
        <w:br/>
        <w:br/>
        <w:t xml:space="preserve"> </w:t>
        <w:br/>
        <w:br/>
        <w:t xml:space="preserve"> </w:t>
        <w:br/>
        <w:br/>
        <w:t xml:space="preserve"> </w:t>
        <w:br/>
        <w:br/>
        <w:t xml:space="preserve"> </w:t>
        <w:br/>
        <w:br/>
        <w:t>*</w:t>
        <w:br/>
        <w:br/>
        <w:t xml:space="preserve"> </w:t>
        <w:br/>
        <w:br/>
        <w:t xml:space="preserve"> </w:t>
        <w:br/>
        <w:br/>
        <w:t xml:space="preserve"> </w:t>
        <w:br/>
        <w:br/>
        <w:t>4</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н</w:t>
        <w:br/>
        <w:br/>
        <w:t>а</w:t>
        <w:br/>
        <w:br/>
        <w:t>д</w:t>
        <w:br/>
        <w:br/>
        <w:t>е</w:t>
        <w:br/>
        <w:br/>
        <w:t>ж</w:t>
        <w:br/>
        <w:br/>
        <w:t>н</w:t>
        <w:br/>
        <w:br/>
        <w:t>ы</w:t>
        <w:br/>
        <w:br/>
        <w:t>х</w:t>
        <w:br/>
        <w:br/>
        <w:t xml:space="preserve"> </w:t>
        <w:br/>
        <w:br/>
        <w:t>м</w:t>
        <w:br/>
        <w:br/>
        <w:t>е</w:t>
        <w:br/>
        <w:br/>
        <w:t>т</w:t>
        <w:br/>
        <w:br/>
        <w:t>о</w:t>
        <w:br/>
        <w:br/>
        <w:t>д</w:t>
        <w:br/>
        <w:br/>
        <w:t>о</w:t>
        <w:br/>
        <w:br/>
        <w:t>в</w:t>
        <w:br/>
        <w:br/>
        <w:t xml:space="preserve"> </w:t>
        <w:br/>
        <w:br/>
        <w:t>а</w:t>
        <w:br/>
        <w:br/>
        <w:t>у</w:t>
        <w:br/>
        <w:br/>
        <w:t>т</w:t>
        <w:br/>
        <w:br/>
        <w:t>е</w:t>
        <w:br/>
        <w:br/>
        <w:t>н</w:t>
        <w:br/>
        <w:br/>
        <w:t>т</w:t>
        <w:br/>
        <w:br/>
        <w:t>и</w:t>
        <w:br/>
        <w:br/>
        <w:t>ф</w:t>
        <w:br/>
        <w:br/>
        <w:t>и</w:t>
        <w:br/>
        <w:br/>
        <w:t>к</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5</w:t>
        <w:br/>
        <w:br/>
        <w:t>.</w:t>
        <w:br/>
        <w:br/>
        <w:t xml:space="preserve"> </w:t>
        <w:br/>
        <w:br/>
        <w:t xml:space="preserve"> </w:t>
        <w:br/>
        <w:br/>
        <w:t>У</w:t>
        <w:br/>
        <w:br/>
        <w:t>с</w:t>
        <w:br/>
        <w:br/>
        <w:t>т</w:t>
        <w:br/>
        <w:br/>
        <w:t>а</w:t>
        <w:br/>
        <w:br/>
        <w:t>н</w:t>
        <w:br/>
        <w:br/>
        <w:t>о</w:t>
        <w:br/>
        <w:br/>
        <w:t>в</w:t>
        <w:br/>
        <w:br/>
        <w:t>к</w:t>
        <w:br/>
        <w:br/>
        <w:t>а</w:t>
        <w:br/>
        <w:br/>
        <w:t xml:space="preserve"> </w:t>
        <w:br/>
        <w:br/>
        <w:t>п</w:t>
        <w:br/>
        <w:br/>
        <w:t>о</w:t>
        <w:br/>
        <w:br/>
        <w:t>с</w:t>
        <w:br/>
        <w:br/>
        <w:t>л</w:t>
        <w:br/>
        <w:br/>
        <w:t>е</w:t>
        <w:br/>
        <w:br/>
        <w:t>д</w:t>
        <w:br/>
        <w:br/>
        <w:t>н</w:t>
        <w:br/>
        <w:br/>
        <w:t>и</w:t>
        <w:br/>
        <w:br/>
        <w:t>х</w:t>
        <w:br/>
        <w:br/>
        <w:t xml:space="preserve"> </w:t>
        <w:br/>
        <w:br/>
        <w:t>о</w:t>
        <w:br/>
        <w:br/>
        <w:t>б</w:t>
        <w:br/>
        <w:br/>
        <w:t>н</w:t>
        <w:br/>
        <w:br/>
        <w:t>о</w:t>
        <w:br/>
        <w:br/>
        <w:t>в</w:t>
        <w:br/>
        <w:br/>
        <w:t>л</w:t>
        <w:br/>
        <w:br/>
        <w:t>е</w:t>
        <w:br/>
        <w:br/>
        <w:t>н</w:t>
        <w:br/>
        <w:br/>
        <w:t>и</w:t>
        <w:br/>
        <w:br/>
        <w:t>й</w:t>
        <w:br/>
        <w:br/>
        <w:t xml:space="preserve"> </w:t>
        <w:br/>
        <w:br/>
        <w:t>и</w:t>
        <w:br/>
        <w:br/>
        <w:t xml:space="preserve"> </w:t>
        <w:br/>
        <w:br/>
        <w:t>п</w:t>
        <w:br/>
        <w:br/>
        <w:t>а</w:t>
        <w:br/>
        <w:br/>
        <w:t>т</w:t>
        <w:br/>
        <w:br/>
        <w:t>ч</w:t>
        <w:br/>
        <w:br/>
        <w:t>е</w:t>
        <w:br/>
        <w:br/>
        <w:t>й</w:t>
        <w:br/>
        <w:br/>
        <w:t>.</w:t>
        <w:br/>
        <w:br/>
        <w:br/>
        <w:br/>
        <w:br/>
        <w:t>*</w:t>
        <w:br/>
        <w:br/>
        <w:t xml:space="preserve"> </w:t>
        <w:br/>
        <w:br/>
        <w:t xml:space="preserve"> </w:t>
        <w:br/>
        <w:br/>
        <w:t xml:space="preserve"> </w:t>
        <w:br/>
        <w:br/>
        <w:t>*</w:t>
        <w:br/>
        <w:br/>
        <w:t>*</w:t>
        <w:br/>
        <w:br/>
        <w:t>Г</w:t>
        <w:br/>
        <w:br/>
        <w:t>.</w:t>
        <w:br/>
        <w:br/>
        <w:t xml:space="preserve"> </w:t>
        <w:br/>
        <w:br/>
        <w:t>З</w:t>
        <w:br/>
        <w:br/>
        <w:t>а</w:t>
        <w:br/>
        <w:br/>
        <w:t>щ</w:t>
        <w:br/>
        <w:br/>
        <w:t>и</w:t>
        <w:br/>
        <w:br/>
        <w:t>т</w:t>
        <w:br/>
        <w:br/>
        <w:t>а</w:t>
        <w:br/>
        <w:br/>
        <w:t xml:space="preserve"> </w:t>
        <w:br/>
        <w:br/>
        <w:t>о</w:t>
        <w:br/>
        <w:br/>
        <w:t>т</w:t>
        <w:br/>
        <w:br/>
        <w:t xml:space="preserve"> </w:t>
        <w:br/>
        <w:br/>
        <w:t>В</w:t>
        <w:br/>
        <w:br/>
        <w:t>н</w:t>
        <w:br/>
        <w:br/>
        <w:t>у</w:t>
        <w:br/>
        <w:br/>
        <w:t>т</w:t>
        <w:br/>
        <w:br/>
        <w:t>р</w:t>
        <w:br/>
        <w:br/>
        <w:t>е</w:t>
        <w:br/>
        <w:br/>
        <w:t>н</w:t>
        <w:br/>
        <w:br/>
        <w:t>н</w:t>
        <w:br/>
        <w:br/>
        <w:t>и</w:t>
        <w:br/>
        <w:br/>
        <w:t>х</w:t>
        <w:br/>
        <w:br/>
        <w:t xml:space="preserve"> </w:t>
        <w:br/>
        <w:br/>
        <w:t>У</w:t>
        <w:br/>
        <w:br/>
        <w:t>г</w:t>
        <w:br/>
        <w:br/>
        <w:t>р</w:t>
        <w:br/>
        <w:br/>
        <w:t>о</w:t>
        <w:br/>
        <w:br/>
        <w:t>з</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К</w:t>
        <w:br/>
        <w:br/>
        <w:t>о</w:t>
        <w:br/>
        <w:br/>
        <w:t>н</w:t>
        <w:br/>
        <w:br/>
        <w:t>т</w:t>
        <w:br/>
        <w:br/>
        <w:t>р</w:t>
        <w:br/>
        <w:br/>
        <w:t>о</w:t>
        <w:br/>
        <w:br/>
        <w:t>л</w:t>
        <w:br/>
        <w:br/>
        <w:t>ь</w:t>
        <w:br/>
        <w:br/>
        <w:t xml:space="preserve"> </w:t>
        <w:br/>
        <w:br/>
        <w:t>д</w:t>
        <w:br/>
        <w:br/>
        <w:t>о</w:t>
        <w:br/>
        <w:br/>
        <w:t>с</w:t>
        <w:br/>
        <w:br/>
        <w:t>т</w:t>
        <w:br/>
        <w:br/>
        <w:t>у</w:t>
        <w:br/>
        <w:br/>
        <w:t>п</w:t>
        <w:br/>
        <w:br/>
        <w:t>а</w:t>
        <w:br/>
        <w:br/>
        <w:t xml:space="preserve"> </w:t>
        <w:br/>
        <w:br/>
        <w:t>к</w:t>
        <w:br/>
        <w:br/>
        <w:t xml:space="preserve"> </w:t>
        <w:br/>
        <w:br/>
        <w:t>и</w:t>
        <w:br/>
        <w:br/>
        <w:t>н</w:t>
        <w:br/>
        <w:br/>
        <w:t>ф</w:t>
        <w:br/>
        <w:br/>
        <w:t>о</w:t>
        <w:br/>
        <w:br/>
        <w:t>р</w:t>
        <w:br/>
        <w:br/>
        <w:t>м</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Р</w:t>
        <w:br/>
        <w:br/>
        <w:t>а</w:t>
        <w:br/>
        <w:br/>
        <w:t>з</w:t>
        <w:br/>
        <w:br/>
        <w:t>д</w:t>
        <w:br/>
        <w:br/>
        <w:t>е</w:t>
        <w:br/>
        <w:br/>
        <w:t>л</w:t>
        <w:br/>
        <w:br/>
        <w:t>е</w:t>
        <w:br/>
        <w:br/>
        <w:t>н</w:t>
        <w:br/>
        <w:br/>
        <w:t>и</w:t>
        <w:br/>
        <w:br/>
        <w:t>е</w:t>
        <w:br/>
        <w:br/>
        <w:t xml:space="preserve"> </w:t>
        <w:br/>
        <w:br/>
        <w:t>п</w:t>
        <w:br/>
        <w:br/>
        <w:t>о</w:t>
        <w:br/>
        <w:br/>
        <w:t>л</w:t>
        <w:br/>
        <w:br/>
        <w:t>н</w:t>
        <w:br/>
        <w:br/>
        <w:t>о</w:t>
        <w:br/>
        <w:br/>
        <w:t>м</w:t>
        <w:br/>
        <w:br/>
        <w:t>о</w:t>
        <w:br/>
        <w:br/>
        <w:t>ч</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М</w:t>
        <w:br/>
        <w:br/>
        <w:t>о</w:t>
        <w:br/>
        <w:br/>
        <w:t>н</w:t>
        <w:br/>
        <w:br/>
        <w:t>и</w:t>
        <w:br/>
        <w:br/>
        <w:t>т</w:t>
        <w:br/>
        <w:br/>
        <w:t>о</w:t>
        <w:br/>
        <w:br/>
        <w:t>р</w:t>
        <w:br/>
        <w:br/>
        <w:t>и</w:t>
        <w:br/>
        <w:br/>
        <w:t>н</w:t>
        <w:br/>
        <w:br/>
        <w:t>г</w:t>
        <w:br/>
        <w:br/>
        <w:t xml:space="preserve"> </w:t>
        <w:br/>
        <w:br/>
        <w:t>д</w:t>
        <w:br/>
        <w:br/>
        <w:t>е</w:t>
        <w:br/>
        <w:br/>
        <w:t>й</w:t>
        <w:br/>
        <w:br/>
        <w:t>с</w:t>
        <w:br/>
        <w:br/>
        <w:t>т</w:t>
        <w:br/>
        <w:br/>
        <w:t>в</w:t>
        <w:br/>
        <w:br/>
        <w:t>и</w:t>
        <w:br/>
        <w:br/>
        <w:t>й</w:t>
        <w:br/>
        <w:br/>
        <w:t xml:space="preserve"> </w:t>
        <w:br/>
        <w:br/>
        <w:t>п</w:t>
        <w:br/>
        <w:br/>
        <w:t>о</w:t>
        <w:br/>
        <w:br/>
        <w:t>л</w:t>
        <w:br/>
        <w:br/>
        <w:t>ь</w:t>
        <w:br/>
        <w:br/>
        <w:t>з</w:t>
        <w:br/>
        <w:br/>
        <w:t>о</w:t>
        <w:br/>
        <w:br/>
        <w:t>в</w:t>
        <w:br/>
        <w:br/>
        <w:t>а</w:t>
        <w:br/>
        <w:br/>
        <w:t>т</w:t>
        <w:br/>
        <w:br/>
        <w:t>е</w:t>
        <w:br/>
        <w:br/>
        <w:t>л</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4</w:t>
        <w:br/>
        <w:br/>
        <w:t>.</w:t>
        <w:br/>
        <w:br/>
        <w:t xml:space="preserve"> </w:t>
        <w:br/>
        <w:br/>
        <w:t xml:space="preserve"> </w:t>
        <w:br/>
        <w:br/>
        <w:t>П</w:t>
        <w:br/>
        <w:br/>
        <w:t>р</w:t>
        <w:br/>
        <w:br/>
        <w:t>о</w:t>
        <w:br/>
        <w:br/>
        <w:t>в</w:t>
        <w:br/>
        <w:br/>
        <w:t>е</w:t>
        <w:br/>
        <w:br/>
        <w:t>д</w:t>
        <w:br/>
        <w:br/>
        <w:t>е</w:t>
        <w:br/>
        <w:br/>
        <w:t>н</w:t>
        <w:br/>
        <w:br/>
        <w:t>и</w:t>
        <w:br/>
        <w:br/>
        <w:t>е</w:t>
        <w:br/>
        <w:br/>
        <w:t xml:space="preserve"> </w:t>
        <w:br/>
        <w:br/>
        <w:t>р</w:t>
        <w:br/>
        <w:br/>
        <w:t>е</w:t>
        <w:br/>
        <w:br/>
        <w:t>г</w:t>
        <w:br/>
        <w:br/>
        <w:t>у</w:t>
        <w:br/>
        <w:br/>
        <w:t>л</w:t>
        <w:br/>
        <w:br/>
        <w:t>я</w:t>
        <w:br/>
        <w:br/>
        <w:t>р</w:t>
        <w:br/>
        <w:br/>
        <w:t>н</w:t>
        <w:br/>
        <w:br/>
        <w:t>ы</w:t>
        <w:br/>
        <w:br/>
        <w:t>х</w:t>
        <w:br/>
        <w:br/>
        <w:t xml:space="preserve"> </w:t>
        <w:br/>
        <w:br/>
        <w:t>п</w:t>
        <w:br/>
        <w:br/>
        <w:t>р</w:t>
        <w:br/>
        <w:br/>
        <w:t>о</w:t>
        <w:br/>
        <w:br/>
        <w:t>в</w:t>
        <w:br/>
        <w:br/>
        <w:t>е</w:t>
        <w:br/>
        <w:br/>
        <w:t>р</w:t>
        <w:br/>
        <w:br/>
        <w:t>о</w:t>
        <w:br/>
        <w:br/>
        <w:t>к</w:t>
        <w:br/>
        <w:br/>
        <w:t>.</w:t>
        <w:br/>
        <w:br/>
        <w:br/>
        <w:br/>
        <w:br/>
        <w:br/>
        <w:br/>
        <w:br/>
        <w:t>*</w:t>
        <w:br/>
        <w:br/>
        <w:t>*</w:t>
        <w:br/>
        <w:br/>
        <w:t>I</w:t>
        <w:br/>
        <w:br/>
        <w:t>I</w:t>
        <w:br/>
        <w:br/>
        <w:t>I</w:t>
        <w:br/>
        <w:br/>
        <w:t>.</w:t>
        <w:br/>
        <w:br/>
        <w:t xml:space="preserve"> </w:t>
        <w:br/>
        <w:br/>
        <w:t>Р</w:t>
        <w:br/>
        <w:br/>
        <w:t>е</w:t>
        <w:br/>
        <w:br/>
        <w:t>а</w:t>
        <w:br/>
        <w:br/>
        <w:t>г</w:t>
        <w:br/>
        <w:br/>
        <w:t>и</w:t>
        <w:br/>
        <w:br/>
        <w:t>р</w:t>
        <w:br/>
        <w:br/>
        <w:t>о</w:t>
        <w:br/>
        <w:br/>
        <w:t>в</w:t>
        <w:br/>
        <w:br/>
        <w:t>а</w:t>
        <w:br/>
        <w:br/>
        <w:t>н</w:t>
        <w:br/>
        <w:br/>
        <w:t>и</w:t>
        <w:br/>
        <w:br/>
        <w:t>е</w:t>
        <w:br/>
        <w:br/>
        <w:t xml:space="preserve"> </w:t>
        <w:br/>
        <w:br/>
        <w:t>н</w:t>
        <w:br/>
        <w:br/>
        <w:t>а</w:t>
        <w:br/>
        <w:br/>
        <w:t xml:space="preserve"> </w:t>
        <w:br/>
        <w:br/>
        <w:t>И</w:t>
        <w:br/>
        <w:br/>
        <w:t>н</w:t>
        <w:br/>
        <w:br/>
        <w:t>ц</w:t>
        <w:br/>
        <w:br/>
        <w:t>и</w:t>
        <w:br/>
        <w:br/>
        <w:t>д</w:t>
        <w:br/>
        <w:br/>
        <w:t>е</w:t>
        <w:br/>
        <w:br/>
        <w:t>н</w:t>
        <w:br/>
        <w:br/>
        <w:t>т</w:t>
        <w:br/>
        <w:br/>
        <w:t>ы</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w:t>
        <w:br/>
        <w:br/>
        <w:t>*</w:t>
        <w:br/>
        <w:br/>
        <w:br/>
        <w:br/>
        <w:br/>
        <w:br/>
        <w:br/>
        <w:br/>
        <w:t>*</w:t>
        <w:br/>
        <w:br/>
        <w:t xml:space="preserve"> </w:t>
        <w:br/>
        <w:br/>
        <w:t xml:space="preserve"> </w:t>
        <w:br/>
        <w:br/>
        <w:t xml:space="preserve"> </w:t>
        <w:br/>
        <w:br/>
        <w:t>*</w:t>
        <w:br/>
        <w:br/>
        <w:t>*</w:t>
        <w:br/>
        <w:br/>
        <w:t>А</w:t>
        <w:br/>
        <w:br/>
        <w:t>.</w:t>
        <w:br/>
        <w:br/>
        <w:t xml:space="preserve"> </w:t>
        <w:br/>
        <w:br/>
        <w:t>Э</w:t>
        <w:br/>
        <w:br/>
        <w:t>т</w:t>
        <w:br/>
        <w:br/>
        <w:t>а</w:t>
        <w:br/>
        <w:br/>
        <w:t>п</w:t>
        <w:br/>
        <w:br/>
        <w:t>ы</w:t>
        <w:br/>
        <w:br/>
        <w:t xml:space="preserve"> </w:t>
        <w:br/>
        <w:br/>
        <w:t>Р</w:t>
        <w:br/>
        <w:br/>
        <w:t>е</w:t>
        <w:br/>
        <w:br/>
        <w:t>а</w:t>
        <w:br/>
        <w:br/>
        <w:t>г</w:t>
        <w:br/>
        <w:br/>
        <w:t>и</w:t>
        <w:br/>
        <w:br/>
        <w:t>р</w:t>
        <w:br/>
        <w:br/>
        <w:t>о</w:t>
        <w:br/>
        <w:br/>
        <w:t>в</w:t>
        <w:br/>
        <w:br/>
        <w:t>а</w:t>
        <w:br/>
        <w:br/>
        <w:t>н</w:t>
        <w:br/>
        <w:br/>
        <w:t>и</w:t>
        <w:br/>
        <w:br/>
        <w:t>я</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О</w:t>
        <w:br/>
        <w:br/>
        <w:t>б</w:t>
        <w:br/>
        <w:br/>
        <w:t>н</w:t>
        <w:br/>
        <w:br/>
        <w:t>а</w:t>
        <w:br/>
        <w:br/>
        <w:t>р</w:t>
        <w:br/>
        <w:br/>
        <w:t>у</w:t>
        <w:br/>
        <w:br/>
        <w:t>ж</w:t>
        <w:br/>
        <w:br/>
        <w:t>е</w:t>
        <w:br/>
        <w:br/>
        <w:t>н</w:t>
        <w:br/>
        <w:br/>
        <w:t>и</w:t>
        <w:br/>
        <w:br/>
        <w:t>е</w:t>
        <w:br/>
        <w:br/>
        <w:t xml:space="preserve"> </w:t>
        <w:br/>
        <w:br/>
        <w:t>и</w:t>
        <w:br/>
        <w:br/>
        <w:t>н</w:t>
        <w:br/>
        <w:br/>
        <w:t>ц</w:t>
        <w:br/>
        <w:br/>
        <w:t>и</w:t>
        <w:br/>
        <w:br/>
        <w:t>д</w:t>
        <w:br/>
        <w:br/>
        <w:t>е</w:t>
        <w:br/>
        <w:br/>
        <w:t>н</w:t>
        <w:br/>
        <w:br/>
        <w:t>т</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П</w:t>
        <w:br/>
        <w:br/>
        <w:t>о</w:t>
        <w:br/>
        <w:br/>
        <w:t>д</w:t>
        <w:br/>
        <w:br/>
        <w:t>т</w:t>
        <w:br/>
        <w:br/>
        <w:t>в</w:t>
        <w:br/>
        <w:br/>
        <w:t>е</w:t>
        <w:br/>
        <w:br/>
        <w:t>р</w:t>
        <w:br/>
        <w:br/>
        <w:t>ж</w:t>
        <w:br/>
        <w:br/>
        <w:t>д</w:t>
        <w:br/>
        <w:br/>
        <w:t>е</w:t>
        <w:br/>
        <w:br/>
        <w:t>н</w:t>
        <w:br/>
        <w:br/>
        <w:t>и</w:t>
        <w:br/>
        <w:br/>
        <w:t>е</w:t>
        <w:br/>
        <w:br/>
        <w:t xml:space="preserve"> </w:t>
        <w:br/>
        <w:br/>
        <w:t>и</w:t>
        <w:br/>
        <w:br/>
        <w:t>н</w:t>
        <w:br/>
        <w:br/>
        <w:t>ц</w:t>
        <w:br/>
        <w:br/>
        <w:t>и</w:t>
        <w:br/>
        <w:br/>
        <w:t>д</w:t>
        <w:br/>
        <w:br/>
        <w:t>е</w:t>
        <w:br/>
        <w:br/>
        <w:t>н</w:t>
        <w:br/>
        <w:br/>
        <w:t>т</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Л</w:t>
        <w:br/>
        <w:br/>
        <w:t>о</w:t>
        <w:br/>
        <w:br/>
        <w:t>к</w:t>
        <w:br/>
        <w:br/>
        <w:t>а</w:t>
        <w:br/>
        <w:br/>
        <w:t>л</w:t>
        <w:br/>
        <w:br/>
        <w:t>и</w:t>
        <w:br/>
        <w:br/>
        <w:t>з</w:t>
        <w:br/>
        <w:br/>
        <w:t>а</w:t>
        <w:br/>
        <w:br/>
        <w:t>ц</w:t>
        <w:br/>
        <w:br/>
        <w:t>и</w:t>
        <w:br/>
        <w:br/>
        <w:t>я</w:t>
        <w:br/>
        <w:br/>
        <w:t xml:space="preserve"> </w:t>
        <w:br/>
        <w:br/>
        <w:t>и</w:t>
        <w:br/>
        <w:br/>
        <w:t>н</w:t>
        <w:br/>
        <w:br/>
        <w:t>ц</w:t>
        <w:br/>
        <w:br/>
        <w:t>и</w:t>
        <w:br/>
        <w:br/>
        <w:t>д</w:t>
        <w:br/>
        <w:br/>
        <w:t>е</w:t>
        <w:br/>
        <w:br/>
        <w:t>н</w:t>
        <w:br/>
        <w:br/>
        <w:t>т</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4</w:t>
        <w:br/>
        <w:br/>
        <w:t>.</w:t>
        <w:br/>
        <w:br/>
        <w:t xml:space="preserve"> </w:t>
        <w:br/>
        <w:br/>
        <w:t xml:space="preserve"> </w:t>
        <w:br/>
        <w:br/>
        <w:t>У</w:t>
        <w:br/>
        <w:br/>
        <w:t>с</w:t>
        <w:br/>
        <w:br/>
        <w:t>т</w:t>
        <w:br/>
        <w:br/>
        <w:t>р</w:t>
        <w:br/>
        <w:br/>
        <w:t>а</w:t>
        <w:br/>
        <w:br/>
        <w:t>н</w:t>
        <w:br/>
        <w:br/>
        <w:t>е</w:t>
        <w:br/>
        <w:br/>
        <w:t>н</w:t>
        <w:br/>
        <w:br/>
        <w:t>и</w:t>
        <w:br/>
        <w:br/>
        <w:t>е</w:t>
        <w:br/>
        <w:br/>
        <w:t xml:space="preserve"> </w:t>
        <w:br/>
        <w:br/>
        <w:t>п</w:t>
        <w:br/>
        <w:br/>
        <w:t>о</w:t>
        <w:br/>
        <w:br/>
        <w:t>с</w:t>
        <w:br/>
        <w:br/>
        <w:t>л</w:t>
        <w:br/>
        <w:br/>
        <w:t>е</w:t>
        <w:br/>
        <w:br/>
        <w:t>д</w:t>
        <w:br/>
        <w:br/>
        <w:t>с</w:t>
        <w:br/>
        <w:br/>
        <w:t>т</w:t>
        <w:br/>
        <w:br/>
        <w:t>в</w:t>
        <w:br/>
        <w:br/>
        <w:t>и</w:t>
        <w:br/>
        <w:br/>
        <w:t>й</w:t>
        <w:br/>
        <w:br/>
        <w:t xml:space="preserve"> </w:t>
        <w:br/>
        <w:br/>
        <w:t>и</w:t>
        <w:br/>
        <w:br/>
        <w:t>н</w:t>
        <w:br/>
        <w:br/>
        <w:t>ц</w:t>
        <w:br/>
        <w:br/>
        <w:t>и</w:t>
        <w:br/>
        <w:br/>
        <w:t>д</w:t>
        <w:br/>
        <w:br/>
        <w:t>е</w:t>
        <w:br/>
        <w:br/>
        <w:t>н</w:t>
        <w:br/>
        <w:br/>
        <w:t>т</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5</w:t>
        <w:br/>
        <w:br/>
        <w:t>.</w:t>
        <w:br/>
        <w:br/>
        <w:t xml:space="preserve"> </w:t>
        <w:br/>
        <w:br/>
        <w:t xml:space="preserve"> </w:t>
        <w:br/>
        <w:br/>
        <w:t>В</w:t>
        <w:br/>
        <w:br/>
        <w:t>о</w:t>
        <w:br/>
        <w:br/>
        <w:t>с</w:t>
        <w:br/>
        <w:br/>
        <w:t>с</w:t>
        <w:br/>
        <w:br/>
        <w:t>т</w:t>
        <w:br/>
        <w:br/>
        <w:t>а</w:t>
        <w:br/>
        <w:br/>
        <w:t>н</w:t>
        <w:br/>
        <w:br/>
        <w:t>о</w:t>
        <w:br/>
        <w:br/>
        <w:t>в</w:t>
        <w:br/>
        <w:br/>
        <w:t>л</w:t>
        <w:br/>
        <w:br/>
        <w:t>е</w:t>
        <w:br/>
        <w:br/>
        <w:t>н</w:t>
        <w:br/>
        <w:br/>
        <w:t>и</w:t>
        <w:br/>
        <w:br/>
        <w:t>е</w:t>
        <w:br/>
        <w:br/>
        <w:t xml:space="preserve"> </w:t>
        <w:br/>
        <w:br/>
        <w:t>р</w:t>
        <w:br/>
        <w:br/>
        <w:t>а</w:t>
        <w:br/>
        <w:br/>
        <w:t>б</w:t>
        <w:br/>
        <w:br/>
        <w:t>о</w:t>
        <w:br/>
        <w:br/>
        <w:t>т</w:t>
        <w:br/>
        <w:br/>
        <w:t>о</w:t>
        <w:br/>
        <w:br/>
        <w:t>с</w:t>
        <w:br/>
        <w:br/>
        <w:t>п</w:t>
        <w:br/>
        <w:br/>
        <w:t>о</w:t>
        <w:br/>
        <w:br/>
        <w:t>с</w:t>
        <w:br/>
        <w:br/>
        <w:t>о</w:t>
        <w:br/>
        <w:br/>
        <w:t>б</w:t>
        <w:br/>
        <w:br/>
        <w:t>н</w:t>
        <w:br/>
        <w:br/>
        <w:t>о</w:t>
        <w:br/>
        <w:br/>
        <w:t>с</w:t>
        <w:br/>
        <w:br/>
        <w:t>т</w:t>
        <w:br/>
        <w:br/>
        <w:t>и</w:t>
        <w:br/>
        <w:br/>
        <w:t xml:space="preserve"> </w:t>
        <w:br/>
        <w:br/>
        <w:t>с</w:t>
        <w:br/>
        <w:br/>
        <w:t>и</w:t>
        <w:br/>
        <w:br/>
        <w:t>с</w:t>
        <w:br/>
        <w:br/>
        <w:t>т</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6</w:t>
        <w:br/>
        <w:br/>
        <w:t>.</w:t>
        <w:br/>
        <w:br/>
        <w:t xml:space="preserve"> </w:t>
        <w:br/>
        <w:br/>
        <w:t xml:space="preserve"> </w:t>
        <w:br/>
        <w:br/>
        <w:t>А</w:t>
        <w:br/>
        <w:br/>
        <w:t>н</w:t>
        <w:br/>
        <w:br/>
        <w:t>а</w:t>
        <w:br/>
        <w:br/>
        <w:t>л</w:t>
        <w:br/>
        <w:br/>
        <w:t>и</w:t>
        <w:br/>
        <w:br/>
        <w:t>з</w:t>
        <w:br/>
        <w:br/>
        <w:t xml:space="preserve"> </w:t>
        <w:br/>
        <w:br/>
        <w:t>и</w:t>
        <w:br/>
        <w:br/>
        <w:t>н</w:t>
        <w:br/>
        <w:br/>
        <w:t>ц</w:t>
        <w:br/>
        <w:br/>
        <w:t>и</w:t>
        <w:br/>
        <w:br/>
        <w:t>д</w:t>
        <w:br/>
        <w:br/>
        <w:t>е</w:t>
        <w:br/>
        <w:br/>
        <w:t>н</w:t>
        <w:br/>
        <w:br/>
        <w:t>т</w:t>
        <w:br/>
        <w:br/>
        <w:t>а</w:t>
        <w:br/>
        <w:br/>
        <w:t xml:space="preserve"> </w:t>
        <w:br/>
        <w:br/>
        <w:t>и</w:t>
        <w:br/>
        <w:br/>
        <w:t xml:space="preserve"> </w:t>
        <w:br/>
        <w:br/>
        <w:t>р</w:t>
        <w:br/>
        <w:br/>
        <w:t>а</w:t>
        <w:br/>
        <w:br/>
        <w:t>з</w:t>
        <w:br/>
        <w:br/>
        <w:t>р</w:t>
        <w:br/>
        <w:br/>
        <w:t>а</w:t>
        <w:br/>
        <w:br/>
        <w:t>б</w:t>
        <w:br/>
        <w:br/>
        <w:t>о</w:t>
        <w:br/>
        <w:br/>
        <w:t>т</w:t>
        <w:br/>
        <w:br/>
        <w:t>к</w:t>
        <w:br/>
        <w:br/>
        <w:t>а</w:t>
        <w:br/>
        <w:br/>
        <w:t xml:space="preserve"> </w:t>
        <w:br/>
        <w:br/>
        <w:t>м</w:t>
        <w:br/>
        <w:br/>
        <w:t>е</w:t>
        <w:br/>
        <w:br/>
        <w:t>р</w:t>
        <w:br/>
        <w:br/>
        <w:t xml:space="preserve"> </w:t>
        <w:br/>
        <w:br/>
        <w:t>п</w:t>
        <w:br/>
        <w:br/>
        <w:t>о</w:t>
        <w:br/>
        <w:br/>
        <w:t xml:space="preserve"> </w:t>
        <w:br/>
        <w:br/>
        <w:t>п</w:t>
        <w:br/>
        <w:br/>
        <w:t>р</w:t>
        <w:br/>
        <w:br/>
        <w:t>е</w:t>
        <w:br/>
        <w:br/>
        <w:t>д</w:t>
        <w:br/>
        <w:br/>
        <w:t>о</w:t>
        <w:br/>
        <w:br/>
        <w:t>т</w:t>
        <w:br/>
        <w:br/>
        <w:t>в</w:t>
        <w:br/>
        <w:br/>
        <w:t>р</w:t>
        <w:br/>
        <w:br/>
        <w:t>а</w:t>
        <w:br/>
        <w:br/>
        <w:t>щ</w:t>
        <w:br/>
        <w:br/>
        <w:t>е</w:t>
        <w:br/>
        <w:br/>
        <w:t>н</w:t>
        <w:br/>
        <w:br/>
        <w:t>и</w:t>
        <w:br/>
        <w:br/>
        <w:t>ю</w:t>
        <w:br/>
        <w:br/>
        <w:t xml:space="preserve"> </w:t>
        <w:br/>
        <w:br/>
        <w:t>п</w:t>
        <w:br/>
        <w:br/>
        <w:t>о</w:t>
        <w:br/>
        <w:br/>
        <w:t>в</w:t>
        <w:br/>
        <w:br/>
        <w:t>т</w:t>
        <w:br/>
        <w:br/>
        <w:t>о</w:t>
        <w:br/>
        <w:br/>
        <w:t>р</w:t>
        <w:br/>
        <w:br/>
        <w:t>е</w:t>
        <w:br/>
        <w:br/>
        <w:t>н</w:t>
        <w:br/>
        <w:br/>
        <w:t>и</w:t>
        <w:br/>
        <w:br/>
        <w:t>я</w:t>
        <w:br/>
        <w:br/>
        <w:t>.</w:t>
        <w:br/>
        <w:br/>
        <w:br/>
        <w:br/>
        <w:br/>
        <w:t>*</w:t>
        <w:br/>
        <w:br/>
        <w:t xml:space="preserve"> </w:t>
        <w:br/>
        <w:br/>
        <w:t xml:space="preserve"> </w:t>
        <w:br/>
        <w:br/>
        <w:t xml:space="preserve"> </w:t>
        <w:br/>
        <w:br/>
        <w:t>*</w:t>
        <w:br/>
        <w:br/>
        <w:t>*</w:t>
        <w:br/>
        <w:br/>
        <w:t>Б</w:t>
        <w:br/>
        <w:br/>
        <w:t>.</w:t>
        <w:br/>
        <w:br/>
        <w:t xml:space="preserve"> </w:t>
        <w:br/>
        <w:br/>
        <w:t>Р</w:t>
        <w:br/>
        <w:br/>
        <w:t>о</w:t>
        <w:br/>
        <w:br/>
        <w:t>л</w:t>
        <w:br/>
        <w:br/>
        <w:t>и</w:t>
        <w:br/>
        <w:br/>
        <w:t xml:space="preserve"> </w:t>
        <w:br/>
        <w:br/>
        <w:t>и</w:t>
        <w:br/>
        <w:br/>
        <w:t xml:space="preserve"> </w:t>
        <w:br/>
        <w:br/>
        <w:t>О</w:t>
        <w:br/>
        <w:br/>
        <w:t>т</w:t>
        <w:br/>
        <w:br/>
        <w:t>в</w:t>
        <w:br/>
        <w:br/>
        <w:t>е</w:t>
        <w:br/>
        <w:br/>
        <w:t>т</w:t>
        <w:br/>
        <w:br/>
        <w:t>с</w:t>
        <w:br/>
        <w:br/>
        <w:t>т</w:t>
        <w:br/>
        <w:br/>
        <w:t>в</w:t>
        <w:br/>
        <w:br/>
        <w:t>е</w:t>
        <w:br/>
        <w:br/>
        <w:t>н</w:t>
        <w:br/>
        <w:br/>
        <w:t>н</w:t>
        <w:br/>
        <w:br/>
        <w:t>о</w:t>
        <w:br/>
        <w:br/>
        <w:t>с</w:t>
        <w:br/>
        <w:br/>
        <w:t>т</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к</w:t>
        <w:br/>
        <w:br/>
        <w:t>о</w:t>
        <w:br/>
        <w:br/>
        <w:t>м</w:t>
        <w:br/>
        <w:br/>
        <w:t>а</w:t>
        <w:br/>
        <w:br/>
        <w:t>н</w:t>
        <w:br/>
        <w:br/>
        <w:t>д</w:t>
        <w:br/>
        <w:br/>
        <w:t>ы</w:t>
        <w:br/>
        <w:br/>
        <w:t xml:space="preserve"> </w:t>
        <w:br/>
        <w:br/>
        <w:t>р</w:t>
        <w:br/>
        <w:br/>
        <w:t>е</w:t>
        <w:br/>
        <w:br/>
        <w:t>а</w:t>
        <w:br/>
        <w:br/>
        <w:t>г</w:t>
        <w:br/>
        <w:br/>
        <w:t>и</w:t>
        <w:br/>
        <w:br/>
        <w:t>р</w:t>
        <w:br/>
        <w:br/>
        <w:t>о</w:t>
        <w:br/>
        <w:br/>
        <w:t>в</w:t>
        <w:br/>
        <w:br/>
        <w:t>а</w:t>
        <w:br/>
        <w:br/>
        <w:t>н</w:t>
        <w:br/>
        <w:br/>
        <w:t>и</w:t>
        <w:br/>
        <w:br/>
        <w:t>я</w:t>
        <w:br/>
        <w:br/>
        <w:t xml:space="preserve"> </w:t>
        <w:br/>
        <w:br/>
        <w:t>н</w:t>
        <w:br/>
        <w:br/>
        <w:t>а</w:t>
        <w:br/>
        <w:br/>
        <w:t xml:space="preserve"> </w:t>
        <w:br/>
        <w:br/>
        <w:t>и</w:t>
        <w:br/>
        <w:br/>
        <w:t>н</w:t>
        <w:br/>
        <w:br/>
        <w:t>ц</w:t>
        <w:br/>
        <w:br/>
        <w:t>и</w:t>
        <w:br/>
        <w:br/>
        <w:t>д</w:t>
        <w:br/>
        <w:br/>
        <w:t>е</w:t>
        <w:br/>
        <w:br/>
        <w:t>н</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р</w:t>
        <w:br/>
        <w:br/>
        <w:t>о</w:t>
        <w:br/>
        <w:br/>
        <w:t>л</w:t>
        <w:br/>
        <w:br/>
        <w:t>е</w:t>
        <w:br/>
        <w:br/>
        <w:t>й</w:t>
        <w:br/>
        <w:br/>
        <w:t xml:space="preserve"> </w:t>
        <w:br/>
        <w:br/>
        <w:t>и</w:t>
        <w:br/>
        <w:br/>
        <w:t xml:space="preserve"> </w:t>
        <w:br/>
        <w:br/>
        <w:t>о</w:t>
        <w:br/>
        <w:br/>
        <w:t>т</w:t>
        <w:br/>
        <w:br/>
        <w:t>в</w:t>
        <w:br/>
        <w:br/>
        <w:t>е</w:t>
        <w:br/>
        <w:br/>
        <w:t>т</w:t>
        <w:br/>
        <w:br/>
        <w:t>с</w:t>
        <w:br/>
        <w:br/>
        <w:t>т</w:t>
        <w:br/>
        <w:br/>
        <w:t>в</w:t>
        <w:br/>
        <w:br/>
        <w:t>е</w:t>
        <w:br/>
        <w:br/>
        <w:t>н</w:t>
        <w:br/>
        <w:br/>
        <w:t>н</w:t>
        <w:br/>
        <w:br/>
        <w:t>о</w:t>
        <w:br/>
        <w:br/>
        <w:t>с</w:t>
        <w:br/>
        <w:br/>
        <w:t>т</w:t>
        <w:br/>
        <w:br/>
        <w:t>и</w:t>
        <w:br/>
        <w:br/>
        <w:t xml:space="preserve"> </w:t>
        <w:br/>
        <w:br/>
        <w:t>к</w:t>
        <w:br/>
        <w:br/>
        <w:t>а</w:t>
        <w:br/>
        <w:br/>
        <w:t>ж</w:t>
        <w:br/>
        <w:br/>
        <w:t>д</w:t>
        <w:br/>
        <w:br/>
        <w:t>о</w:t>
        <w:br/>
        <w:br/>
        <w:t>г</w:t>
        <w:br/>
        <w:br/>
        <w:t>о</w:t>
        <w:br/>
        <w:br/>
        <w:t xml:space="preserve"> </w:t>
        <w:br/>
        <w:br/>
        <w:t>ч</w:t>
        <w:br/>
        <w:br/>
        <w:t>л</w:t>
        <w:br/>
        <w:br/>
        <w:t>е</w:t>
        <w:br/>
        <w:br/>
        <w:t>н</w:t>
        <w:br/>
        <w:br/>
        <w:t>а</w:t>
        <w:br/>
        <w:br/>
        <w:t xml:space="preserve"> </w:t>
        <w:br/>
        <w:br/>
        <w:t>к</w:t>
        <w:br/>
        <w:br/>
        <w:t>о</w:t>
        <w:br/>
        <w:br/>
        <w:t>м</w:t>
        <w:br/>
        <w:br/>
        <w:t>а</w:t>
        <w:br/>
        <w:br/>
        <w:t>н</w:t>
        <w:br/>
        <w:br/>
        <w:t>д</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О</w:t>
        <w:br/>
        <w:br/>
        <w:t>б</w:t>
        <w:br/>
        <w:br/>
        <w:t>е</w:t>
        <w:br/>
        <w:br/>
        <w:t>с</w:t>
        <w:br/>
        <w:br/>
        <w:t>п</w:t>
        <w:br/>
        <w:br/>
        <w:t>е</w:t>
        <w:br/>
        <w:br/>
        <w:t>ч</w:t>
        <w:br/>
        <w:br/>
        <w:t>е</w:t>
        <w:br/>
        <w:br/>
        <w:t>н</w:t>
        <w:br/>
        <w:br/>
        <w:t>и</w:t>
        <w:br/>
        <w:br/>
        <w:t>е</w:t>
        <w:br/>
        <w:br/>
        <w:t xml:space="preserve"> </w:t>
        <w:br/>
        <w:br/>
        <w:t>н</w:t>
        <w:br/>
        <w:br/>
        <w:t>е</w:t>
        <w:br/>
        <w:br/>
        <w:t>о</w:t>
        <w:br/>
        <w:br/>
        <w:t>б</w:t>
        <w:br/>
        <w:br/>
        <w:t>х</w:t>
        <w:br/>
        <w:br/>
        <w:t>о</w:t>
        <w:br/>
        <w:br/>
        <w:t>д</w:t>
        <w:br/>
        <w:br/>
        <w:t>и</w:t>
        <w:br/>
        <w:br/>
        <w:t>м</w:t>
        <w:br/>
        <w:br/>
        <w:t>о</w:t>
        <w:br/>
        <w:br/>
        <w:t>й</w:t>
        <w:br/>
        <w:br/>
        <w:t xml:space="preserve"> </w:t>
        <w:br/>
        <w:br/>
        <w:t>п</w:t>
        <w:br/>
        <w:br/>
        <w:t>о</w:t>
        <w:br/>
        <w:br/>
        <w:t>д</w:t>
        <w:br/>
        <w:br/>
        <w:t>г</w:t>
        <w:br/>
        <w:br/>
        <w:t>о</w:t>
        <w:br/>
        <w:br/>
        <w:t>т</w:t>
        <w:br/>
        <w:br/>
        <w:t>о</w:t>
        <w:br/>
        <w:br/>
        <w:t>в</w:t>
        <w:br/>
        <w:br/>
        <w:t>к</w:t>
        <w:br/>
        <w:br/>
        <w:t>и</w:t>
        <w:br/>
        <w:br/>
        <w:t xml:space="preserve"> </w:t>
        <w:br/>
        <w:br/>
        <w:t>и</w:t>
        <w:br/>
        <w:br/>
        <w:t xml:space="preserve"> </w:t>
        <w:br/>
        <w:br/>
        <w:t>р</w:t>
        <w:br/>
        <w:br/>
        <w:t>е</w:t>
        <w:br/>
        <w:br/>
        <w:t>с</w:t>
        <w:br/>
        <w:br/>
        <w:t>у</w:t>
        <w:br/>
        <w:br/>
        <w:t>р</w:t>
        <w:br/>
        <w:br/>
        <w:t>с</w:t>
        <w:br/>
        <w:br/>
        <w:t>о</w:t>
        <w:br/>
        <w:br/>
        <w:t>в</w:t>
        <w:br/>
        <w:br/>
        <w:t>.</w:t>
        <w:br/>
        <w:br/>
        <w:br/>
        <w:br/>
        <w:br/>
        <w:t>*</w:t>
        <w:br/>
        <w:br/>
        <w:t xml:space="preserve"> </w:t>
        <w:br/>
        <w:br/>
        <w:t xml:space="preserve"> </w:t>
        <w:br/>
        <w:br/>
        <w:t xml:space="preserve"> </w:t>
        <w:br/>
        <w:br/>
        <w:t>*</w:t>
        <w:br/>
        <w:br/>
        <w:t>*</w:t>
        <w:br/>
        <w:br/>
        <w:t>В</w:t>
        <w:br/>
        <w:br/>
        <w:t>.</w:t>
        <w:br/>
        <w:br/>
        <w:t xml:space="preserve"> </w:t>
        <w:br/>
        <w:br/>
        <w:t>К</w:t>
        <w:br/>
        <w:br/>
        <w:t>о</w:t>
        <w:br/>
        <w:br/>
        <w:t>м</w:t>
        <w:br/>
        <w:br/>
        <w:t>м</w:t>
        <w:br/>
        <w:br/>
        <w:t>у</w:t>
        <w:br/>
        <w:br/>
        <w:t>н</w:t>
        <w:br/>
        <w:br/>
        <w:t>и</w:t>
        <w:br/>
        <w:br/>
        <w:t>к</w:t>
        <w:br/>
        <w:br/>
        <w:t>а</w:t>
        <w:br/>
        <w:br/>
        <w:t>ц</w:t>
        <w:br/>
        <w:br/>
        <w:t>и</w:t>
        <w:br/>
        <w:br/>
        <w:t>я</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к</w:t>
        <w:br/>
        <w:br/>
        <w:t>а</w:t>
        <w:br/>
        <w:br/>
        <w:t>н</w:t>
        <w:br/>
        <w:br/>
        <w:t>а</w:t>
        <w:br/>
        <w:br/>
        <w:t>л</w:t>
        <w:br/>
        <w:br/>
        <w:t>о</w:t>
        <w:br/>
        <w:br/>
        <w:t>в</w:t>
        <w:br/>
        <w:br/>
        <w:t xml:space="preserve"> </w:t>
        <w:br/>
        <w:br/>
        <w:t>к</w:t>
        <w:br/>
        <w:br/>
        <w:t>о</w:t>
        <w:br/>
        <w:br/>
        <w:t>м</w:t>
        <w:br/>
        <w:br/>
        <w:t>м</w:t>
        <w:br/>
        <w:br/>
        <w:t>у</w:t>
        <w:br/>
        <w:br/>
        <w:t>н</w:t>
        <w:br/>
        <w:br/>
        <w:t>и</w:t>
        <w:br/>
        <w:br/>
        <w:t>к</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п</w:t>
        <w:br/>
        <w:br/>
        <w:t>о</w:t>
        <w:br/>
        <w:br/>
        <w:t>р</w:t>
        <w:br/>
        <w:br/>
        <w:t>я</w:t>
        <w:br/>
        <w:br/>
        <w:t>д</w:t>
        <w:br/>
        <w:br/>
        <w:t>к</w:t>
        <w:br/>
        <w:br/>
        <w:t>а</w:t>
        <w:br/>
        <w:br/>
        <w:t xml:space="preserve"> </w:t>
        <w:br/>
        <w:br/>
        <w:t>у</w:t>
        <w:br/>
        <w:br/>
        <w:t>в</w:t>
        <w:br/>
        <w:br/>
        <w:t>е</w:t>
        <w:br/>
        <w:br/>
        <w:t>д</w:t>
        <w:br/>
        <w:br/>
        <w:t>о</w:t>
        <w:br/>
        <w:br/>
        <w:t>м</w:t>
        <w:br/>
        <w:br/>
        <w:t>л</w:t>
        <w:br/>
        <w:br/>
        <w:t>е</w:t>
        <w:br/>
        <w:br/>
        <w:t>н</w:t>
        <w:br/>
        <w:br/>
        <w:t>и</w:t>
        <w:br/>
        <w:br/>
        <w:t>я</w:t>
        <w:br/>
        <w:br/>
        <w:t xml:space="preserve"> </w:t>
        <w:br/>
        <w:br/>
        <w:t>з</w:t>
        <w:br/>
        <w:br/>
        <w:t>а</w:t>
        <w:br/>
        <w:br/>
        <w:t>и</w:t>
        <w:br/>
        <w:br/>
        <w:t>н</w:t>
        <w:br/>
        <w:br/>
        <w:t>т</w:t>
        <w:br/>
        <w:br/>
        <w:t>е</w:t>
        <w:br/>
        <w:br/>
        <w:t>р</w:t>
        <w:br/>
        <w:br/>
        <w:t>е</w:t>
        <w:br/>
        <w:br/>
        <w:t>с</w:t>
        <w:br/>
        <w:br/>
        <w:t>о</w:t>
        <w:br/>
        <w:br/>
        <w:t>в</w:t>
        <w:br/>
        <w:br/>
        <w:t>а</w:t>
        <w:br/>
        <w:br/>
        <w:t>н</w:t>
        <w:br/>
        <w:br/>
        <w:t>н</w:t>
        <w:br/>
        <w:br/>
        <w:t>ы</w:t>
        <w:br/>
        <w:br/>
        <w:t>х</w:t>
        <w:br/>
        <w:br/>
        <w:t xml:space="preserve"> </w:t>
        <w:br/>
        <w:br/>
        <w:t>с</w:t>
        <w:br/>
        <w:br/>
        <w:t>т</w:t>
        <w:br/>
        <w:br/>
        <w:t>о</w:t>
        <w:br/>
        <w:br/>
        <w:t>р</w:t>
        <w:br/>
        <w:br/>
        <w:t>о</w:t>
        <w:br/>
        <w:br/>
        <w:t>н</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О</w:t>
        <w:br/>
        <w:br/>
        <w:t>б</w:t>
        <w:br/>
        <w:br/>
        <w:t>е</w:t>
        <w:br/>
        <w:br/>
        <w:t>с</w:t>
        <w:br/>
        <w:br/>
        <w:t>п</w:t>
        <w:br/>
        <w:br/>
        <w:t>е</w:t>
        <w:br/>
        <w:br/>
        <w:t>ч</w:t>
        <w:br/>
        <w:br/>
        <w:t>е</w:t>
        <w:br/>
        <w:br/>
        <w:t>н</w:t>
        <w:br/>
        <w:br/>
        <w:t>и</w:t>
        <w:br/>
        <w:br/>
        <w:t>е</w:t>
        <w:br/>
        <w:br/>
        <w:t xml:space="preserve"> </w:t>
        <w:br/>
        <w:br/>
        <w:t>п</w:t>
        <w:br/>
        <w:br/>
        <w:t>р</w:t>
        <w:br/>
        <w:br/>
        <w:t>о</w:t>
        <w:br/>
        <w:br/>
        <w:t>з</w:t>
        <w:br/>
        <w:br/>
        <w:t>р</w:t>
        <w:br/>
        <w:br/>
        <w:t>а</w:t>
        <w:br/>
        <w:br/>
        <w:t>ч</w:t>
        <w:br/>
        <w:br/>
        <w:t>н</w:t>
        <w:br/>
        <w:br/>
        <w:t>о</w:t>
        <w:br/>
        <w:br/>
        <w:t>с</w:t>
        <w:br/>
        <w:br/>
        <w:t>т</w:t>
        <w:br/>
        <w:br/>
        <w:t>и</w:t>
        <w:br/>
        <w:br/>
        <w:t xml:space="preserve"> </w:t>
        <w:br/>
        <w:br/>
        <w:t>и</w:t>
        <w:br/>
        <w:br/>
        <w:t xml:space="preserve"> </w:t>
        <w:br/>
        <w:br/>
        <w:t>с</w:t>
        <w:br/>
        <w:br/>
        <w:t>в</w:t>
        <w:br/>
        <w:br/>
        <w:t>о</w:t>
        <w:br/>
        <w:br/>
        <w:t>е</w:t>
        <w:br/>
        <w:br/>
        <w:t>в</w:t>
        <w:br/>
        <w:br/>
        <w:t>р</w:t>
        <w:br/>
        <w:br/>
        <w:t>е</w:t>
        <w:br/>
        <w:br/>
        <w:t>м</w:t>
        <w:br/>
        <w:br/>
        <w:t>е</w:t>
        <w:br/>
        <w:br/>
        <w:t>н</w:t>
        <w:br/>
        <w:br/>
        <w:t>н</w:t>
        <w:br/>
        <w:br/>
        <w:t>о</w:t>
        <w:br/>
        <w:br/>
        <w:t>с</w:t>
        <w:br/>
        <w:br/>
        <w:t>т</w:t>
        <w:br/>
        <w:br/>
        <w:t>и</w:t>
        <w:br/>
        <w:br/>
        <w:t xml:space="preserve"> </w:t>
        <w:br/>
        <w:br/>
        <w:t>и</w:t>
        <w:br/>
        <w:br/>
        <w:t>н</w:t>
        <w:br/>
        <w:br/>
        <w:t>ф</w:t>
        <w:br/>
        <w:br/>
        <w:t>о</w:t>
        <w:br/>
        <w:br/>
        <w:t>р</w:t>
        <w:br/>
        <w:br/>
        <w:t>м</w:t>
        <w:br/>
        <w:br/>
        <w:t>а</w:t>
        <w:br/>
        <w:br/>
        <w:t>ц</w:t>
        <w:br/>
        <w:br/>
        <w:t>и</w:t>
        <w:br/>
        <w:br/>
        <w:t>и</w:t>
        <w:br/>
        <w:br/>
        <w:t>.</w:t>
        <w:br/>
        <w:br/>
        <w:br/>
        <w:br/>
        <w:br/>
        <w:br/>
        <w:br/>
        <w:br/>
        <w:t>*</w:t>
        <w:br/>
        <w:br/>
        <w:t>*</w:t>
        <w:br/>
        <w:br/>
        <w:t>I</w:t>
        <w:br/>
        <w:br/>
        <w:t>V</w:t>
        <w:br/>
        <w:br/>
        <w:t>.</w:t>
        <w:br/>
        <w:br/>
        <w:t xml:space="preserve"> </w:t>
        <w:br/>
        <w:br/>
        <w:t>Р</w:t>
        <w:br/>
        <w:br/>
        <w:t>е</w:t>
        <w:br/>
        <w:br/>
        <w:t>з</w:t>
        <w:br/>
        <w:br/>
        <w:t>е</w:t>
        <w:br/>
        <w:br/>
        <w:t>р</w:t>
        <w:br/>
        <w:br/>
        <w:t>в</w:t>
        <w:br/>
        <w:br/>
        <w:t>н</w:t>
        <w:br/>
        <w:br/>
        <w:t>о</w:t>
        <w:br/>
        <w:br/>
        <w:t>е</w:t>
        <w:br/>
        <w:br/>
        <w:t xml:space="preserve"> </w:t>
        <w:br/>
        <w:br/>
        <w:t>К</w:t>
        <w:br/>
        <w:br/>
        <w:t>о</w:t>
        <w:br/>
        <w:br/>
        <w:t>п</w:t>
        <w:br/>
        <w:br/>
        <w:t>и</w:t>
        <w:br/>
        <w:br/>
        <w:t>р</w:t>
        <w:br/>
        <w:br/>
        <w:t>о</w:t>
        <w:br/>
        <w:br/>
        <w:t>в</w:t>
        <w:br/>
        <w:br/>
        <w:t>а</w:t>
        <w:br/>
        <w:br/>
        <w:t>н</w:t>
        <w:br/>
        <w:br/>
        <w:t>и</w:t>
        <w:br/>
        <w:br/>
        <w:t>е</w:t>
        <w:br/>
        <w:br/>
        <w:t xml:space="preserve"> </w:t>
        <w:br/>
        <w:br/>
        <w:t>и</w:t>
        <w:br/>
        <w:br/>
        <w:t xml:space="preserve"> </w:t>
        <w:br/>
        <w:br/>
        <w:t>В</w:t>
        <w:br/>
        <w:br/>
        <w:t>о</w:t>
        <w:br/>
        <w:br/>
        <w:t>с</w:t>
        <w:br/>
        <w:br/>
        <w:t>с</w:t>
        <w:br/>
        <w:br/>
        <w:t>т</w:t>
        <w:br/>
        <w:br/>
        <w:t>а</w:t>
        <w:br/>
        <w:br/>
        <w:t>н</w:t>
        <w:br/>
        <w:br/>
        <w:t>о</w:t>
        <w:br/>
        <w:br/>
        <w:t>в</w:t>
        <w:br/>
        <w:br/>
        <w:t>л</w:t>
        <w:br/>
        <w:br/>
        <w:t>е</w:t>
        <w:br/>
        <w:br/>
        <w:t>н</w:t>
        <w:br/>
        <w:br/>
        <w:t>и</w:t>
        <w:br/>
        <w:br/>
        <w:t>е</w:t>
        <w:br/>
        <w:br/>
        <w:t xml:space="preserve"> </w:t>
        <w:br/>
        <w:br/>
        <w:t>Д</w:t>
        <w:br/>
        <w:br/>
        <w:t>а</w:t>
        <w:br/>
        <w:br/>
        <w:t>н</w:t>
        <w:br/>
        <w:br/>
        <w:t>н</w:t>
        <w:br/>
        <w:br/>
        <w:t>ы</w:t>
        <w:br/>
        <w:br/>
        <w:t>х</w:t>
        <w:br/>
        <w:br/>
        <w:t>*</w:t>
        <w:br/>
        <w:br/>
        <w:t>*</w:t>
        <w:br/>
        <w:br/>
        <w:br/>
        <w:br/>
        <w:br/>
        <w:br/>
        <w:br/>
        <w:br/>
        <w:t>*</w:t>
        <w:br/>
        <w:br/>
        <w:t xml:space="preserve"> </w:t>
        <w:br/>
        <w:br/>
        <w:t xml:space="preserve"> </w:t>
        <w:br/>
        <w:br/>
        <w:t xml:space="preserve"> </w:t>
        <w:br/>
        <w:br/>
        <w:t>*</w:t>
        <w:br/>
        <w:br/>
        <w:t>*</w:t>
        <w:br/>
        <w:br/>
        <w:t>А</w:t>
        <w:br/>
        <w:br/>
        <w:t>.</w:t>
        <w:br/>
        <w:br/>
        <w:t xml:space="preserve"> </w:t>
        <w:br/>
        <w:br/>
        <w:t>Р</w:t>
        <w:br/>
        <w:br/>
        <w:t>а</w:t>
        <w:br/>
        <w:br/>
        <w:t>з</w:t>
        <w:br/>
        <w:br/>
        <w:t>р</w:t>
        <w:br/>
        <w:br/>
        <w:t>а</w:t>
        <w:br/>
        <w:br/>
        <w:t>б</w:t>
        <w:br/>
        <w:br/>
        <w:t>о</w:t>
        <w:br/>
        <w:br/>
        <w:t>т</w:t>
        <w:br/>
        <w:br/>
        <w:t>к</w:t>
        <w:br/>
        <w:br/>
        <w:t>а</w:t>
        <w:br/>
        <w:br/>
        <w:t xml:space="preserve"> </w:t>
        <w:br/>
        <w:br/>
        <w:t>П</w:t>
        <w:br/>
        <w:br/>
        <w:t>о</w:t>
        <w:br/>
        <w:br/>
        <w:t>л</w:t>
        <w:br/>
        <w:br/>
        <w:t>и</w:t>
        <w:br/>
        <w:br/>
        <w:t>т</w:t>
        <w:br/>
        <w:br/>
        <w:t>и</w:t>
        <w:br/>
        <w:br/>
        <w:t>к</w:t>
        <w:br/>
        <w:br/>
        <w:t>и</w:t>
        <w:br/>
        <w:br/>
        <w:t xml:space="preserve"> </w:t>
        <w:br/>
        <w:br/>
        <w:t>Р</w:t>
        <w:br/>
        <w:br/>
        <w:t>е</w:t>
        <w:br/>
        <w:br/>
        <w:t>з</w:t>
        <w:br/>
        <w:br/>
        <w:t>е</w:t>
        <w:br/>
        <w:br/>
        <w:t>р</w:t>
        <w:br/>
        <w:br/>
        <w:t>в</w:t>
        <w:br/>
        <w:br/>
        <w:t>н</w:t>
        <w:br/>
        <w:br/>
        <w:t>о</w:t>
        <w:br/>
        <w:br/>
        <w:t>г</w:t>
        <w:br/>
        <w:br/>
        <w:t>о</w:t>
        <w:br/>
        <w:br/>
        <w:t xml:space="preserve"> </w:t>
        <w:br/>
        <w:br/>
        <w:t>К</w:t>
        <w:br/>
        <w:br/>
        <w:t>о</w:t>
        <w:br/>
        <w:br/>
        <w:t>п</w:t>
        <w:br/>
        <w:br/>
        <w:t>и</w:t>
        <w:br/>
        <w:br/>
        <w:t>р</w:t>
        <w:br/>
        <w:br/>
        <w:t>о</w:t>
        <w:br/>
        <w:br/>
        <w:t>в</w:t>
        <w:br/>
        <w:br/>
        <w:t>а</w:t>
        <w:br/>
        <w:br/>
        <w:t>н</w:t>
        <w:br/>
        <w:br/>
        <w:t>и</w:t>
        <w:br/>
        <w:br/>
        <w:t>я</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к</w:t>
        <w:br/>
        <w:br/>
        <w:t>р</w:t>
        <w:br/>
        <w:br/>
        <w:t>и</w:t>
        <w:br/>
        <w:br/>
        <w:t>т</w:t>
        <w:br/>
        <w:br/>
        <w:t>и</w:t>
        <w:br/>
        <w:br/>
        <w:t>ч</w:t>
        <w:br/>
        <w:br/>
        <w:t>е</w:t>
        <w:br/>
        <w:br/>
        <w:t>с</w:t>
        <w:br/>
        <w:br/>
        <w:t>к</w:t>
        <w:br/>
        <w:br/>
        <w:t>и</w:t>
        <w:br/>
        <w:br/>
        <w:t xml:space="preserve"> </w:t>
        <w:br/>
        <w:br/>
        <w:t>в</w:t>
        <w:br/>
        <w:br/>
        <w:t>а</w:t>
        <w:br/>
        <w:br/>
        <w:t>ж</w:t>
        <w:br/>
        <w:br/>
        <w:t>н</w:t>
        <w:br/>
        <w:br/>
        <w:t>ы</w:t>
        <w:br/>
        <w:br/>
        <w:t>х</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ч</w:t>
        <w:br/>
        <w:br/>
        <w:t>а</w:t>
        <w:br/>
        <w:br/>
        <w:t>с</w:t>
        <w:br/>
        <w:br/>
        <w:t>т</w:t>
        <w:br/>
        <w:br/>
        <w:t>о</w:t>
        <w:br/>
        <w:br/>
        <w:t>т</w:t>
        <w:br/>
        <w:br/>
        <w:t>ы</w:t>
        <w:br/>
        <w:br/>
        <w:t xml:space="preserve"> </w:t>
        <w:br/>
        <w:br/>
        <w:t>р</w:t>
        <w:br/>
        <w:br/>
        <w:t>е</w:t>
        <w:br/>
        <w:br/>
        <w:t>з</w:t>
        <w:br/>
        <w:br/>
        <w:t>е</w:t>
        <w:br/>
        <w:br/>
        <w:t>р</w:t>
        <w:br/>
        <w:br/>
        <w:t>в</w:t>
        <w:br/>
        <w:br/>
        <w:t>н</w:t>
        <w:br/>
        <w:br/>
        <w:t>о</w:t>
        <w:br/>
        <w:br/>
        <w:t>г</w:t>
        <w:br/>
        <w:br/>
        <w:t>о</w:t>
        <w:br/>
        <w:br/>
        <w:t xml:space="preserve"> </w:t>
        <w:br/>
        <w:br/>
        <w:t>к</w:t>
        <w:br/>
        <w:br/>
        <w:t>о</w:t>
        <w:br/>
        <w:br/>
        <w:t>п</w:t>
        <w:br/>
        <w:br/>
        <w:t>и</w:t>
        <w:br/>
        <w:br/>
        <w:t>р</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м</w:t>
        <w:br/>
        <w:br/>
        <w:t>е</w:t>
        <w:br/>
        <w:br/>
        <w:t>с</w:t>
        <w:br/>
        <w:br/>
        <w:t>т</w:t>
        <w:br/>
        <w:br/>
        <w:t>а</w:t>
        <w:br/>
        <w:br/>
        <w:t xml:space="preserve"> </w:t>
        <w:br/>
        <w:br/>
        <w:t>х</w:t>
        <w:br/>
        <w:br/>
        <w:t>р</w:t>
        <w:br/>
        <w:br/>
        <w:t>а</w:t>
        <w:br/>
        <w:br/>
        <w:t>н</w:t>
        <w:br/>
        <w:br/>
        <w:t>е</w:t>
        <w:br/>
        <w:br/>
        <w:t>н</w:t>
        <w:br/>
        <w:br/>
        <w:t>и</w:t>
        <w:br/>
        <w:br/>
        <w:t>я</w:t>
        <w:br/>
        <w:br/>
        <w:t xml:space="preserve"> </w:t>
        <w:br/>
        <w:br/>
        <w:t>р</w:t>
        <w:br/>
        <w:br/>
        <w:t>е</w:t>
        <w:br/>
        <w:br/>
        <w:t>з</w:t>
        <w:br/>
        <w:br/>
        <w:t>е</w:t>
        <w:br/>
        <w:br/>
        <w:t>р</w:t>
        <w:br/>
        <w:br/>
        <w:t>в</w:t>
        <w:br/>
        <w:br/>
        <w:t>н</w:t>
        <w:br/>
        <w:br/>
        <w:t>ы</w:t>
        <w:br/>
        <w:br/>
        <w:t>х</w:t>
        <w:br/>
        <w:br/>
        <w:t xml:space="preserve"> </w:t>
        <w:br/>
        <w:br/>
        <w:t>к</w:t>
        <w:br/>
        <w:br/>
        <w:t>о</w:t>
        <w:br/>
        <w:br/>
        <w:t>п</w:t>
        <w:br/>
        <w:br/>
        <w:t>и</w:t>
        <w:br/>
        <w:br/>
        <w:t>й</w:t>
        <w:br/>
        <w:br/>
        <w:t>.</w:t>
        <w:br/>
        <w:br/>
        <w:br/>
        <w:br/>
        <w:br/>
        <w:t>*</w:t>
        <w:br/>
        <w:br/>
        <w:t xml:space="preserve"> </w:t>
        <w:br/>
        <w:br/>
        <w:t xml:space="preserve"> </w:t>
        <w:br/>
        <w:br/>
        <w:t xml:space="preserve"> </w:t>
        <w:br/>
        <w:br/>
        <w:t>*</w:t>
        <w:br/>
        <w:br/>
        <w:t>*</w:t>
        <w:br/>
        <w:br/>
        <w:t>Б</w:t>
        <w:br/>
        <w:br/>
        <w:t>.</w:t>
        <w:br/>
        <w:br/>
        <w:t xml:space="preserve"> </w:t>
        <w:br/>
        <w:br/>
        <w:t>П</w:t>
        <w:br/>
        <w:br/>
        <w:t>р</w:t>
        <w:br/>
        <w:br/>
        <w:t>о</w:t>
        <w:br/>
        <w:br/>
        <w:t>в</w:t>
        <w:br/>
        <w:br/>
        <w:t>е</w:t>
        <w:br/>
        <w:br/>
        <w:t>р</w:t>
        <w:br/>
        <w:br/>
        <w:t>к</w:t>
        <w:br/>
        <w:br/>
        <w:t>а</w:t>
        <w:br/>
        <w:br/>
        <w:t xml:space="preserve"> </w:t>
        <w:br/>
        <w:br/>
        <w:t>Р</w:t>
        <w:br/>
        <w:br/>
        <w:t>е</w:t>
        <w:br/>
        <w:br/>
        <w:t>з</w:t>
        <w:br/>
        <w:br/>
        <w:t>е</w:t>
        <w:br/>
        <w:br/>
        <w:t>р</w:t>
        <w:br/>
        <w:br/>
        <w:t>в</w:t>
        <w:br/>
        <w:br/>
        <w:t>н</w:t>
        <w:br/>
        <w:br/>
        <w:t>ы</w:t>
        <w:br/>
        <w:br/>
        <w:t>х</w:t>
        <w:br/>
        <w:br/>
        <w:t xml:space="preserve"> </w:t>
        <w:br/>
        <w:br/>
        <w:t>К</w:t>
        <w:br/>
        <w:br/>
        <w:t>о</w:t>
        <w:br/>
        <w:br/>
        <w:t>п</w:t>
        <w:br/>
        <w:br/>
        <w:t>и</w:t>
        <w:br/>
        <w:br/>
        <w:t>й</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Р</w:t>
        <w:br/>
        <w:br/>
        <w:t>е</w:t>
        <w:br/>
        <w:br/>
        <w:t>г</w:t>
        <w:br/>
        <w:br/>
        <w:t>у</w:t>
        <w:br/>
        <w:br/>
        <w:t>л</w:t>
        <w:br/>
        <w:br/>
        <w:t>я</w:t>
        <w:br/>
        <w:br/>
        <w:t>р</w:t>
        <w:br/>
        <w:br/>
        <w:t>н</w:t>
        <w:br/>
        <w:br/>
        <w:t>о</w:t>
        <w:br/>
        <w:br/>
        <w:t>е</w:t>
        <w:br/>
        <w:br/>
        <w:t xml:space="preserve"> </w:t>
        <w:br/>
        <w:br/>
        <w:t>т</w:t>
        <w:br/>
        <w:br/>
        <w:t>е</w:t>
        <w:br/>
        <w:br/>
        <w:t>с</w:t>
        <w:br/>
        <w:br/>
        <w:t>т</w:t>
        <w:br/>
        <w:br/>
        <w:t>и</w:t>
        <w:br/>
        <w:br/>
        <w:t>р</w:t>
        <w:br/>
        <w:br/>
        <w:t>о</w:t>
        <w:br/>
        <w:br/>
        <w:t>в</w:t>
        <w:br/>
        <w:br/>
        <w:t>а</w:t>
        <w:br/>
        <w:br/>
        <w:t>н</w:t>
        <w:br/>
        <w:br/>
        <w:t>и</w:t>
        <w:br/>
        <w:br/>
        <w:t>е</w:t>
        <w:br/>
        <w:br/>
        <w:t xml:space="preserve"> </w:t>
        <w:br/>
        <w:br/>
        <w:t>р</w:t>
        <w:br/>
        <w:br/>
        <w:t>е</w:t>
        <w:br/>
        <w:br/>
        <w:t>з</w:t>
        <w:br/>
        <w:br/>
        <w:t>е</w:t>
        <w:br/>
        <w:br/>
        <w:t>р</w:t>
        <w:br/>
        <w:br/>
        <w:t>в</w:t>
        <w:br/>
        <w:br/>
        <w:t>н</w:t>
        <w:br/>
        <w:br/>
        <w:t>ы</w:t>
        <w:br/>
        <w:br/>
        <w:t>х</w:t>
        <w:br/>
        <w:br/>
        <w:t xml:space="preserve"> </w:t>
        <w:br/>
        <w:br/>
        <w:t>к</w:t>
        <w:br/>
        <w:br/>
        <w:t>о</w:t>
        <w:br/>
        <w:br/>
        <w:t>п</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У</w:t>
        <w:br/>
        <w:br/>
        <w:t>б</w:t>
        <w:br/>
        <w:br/>
        <w:t>е</w:t>
        <w:br/>
        <w:br/>
        <w:t>д</w:t>
        <w:br/>
        <w:br/>
        <w:t>и</w:t>
        <w:br/>
        <w:br/>
        <w:t>т</w:t>
        <w:br/>
        <w:br/>
        <w:t>ь</w:t>
        <w:br/>
        <w:br/>
        <w:t>с</w:t>
        <w:br/>
        <w:br/>
        <w:t>я</w:t>
        <w:br/>
        <w:br/>
        <w:t xml:space="preserve"> </w:t>
        <w:br/>
        <w:br/>
        <w:t>в</w:t>
        <w:br/>
        <w:br/>
        <w:t xml:space="preserve"> </w:t>
        <w:br/>
        <w:br/>
        <w:t>в</w:t>
        <w:br/>
        <w:br/>
        <w:t>о</w:t>
        <w:br/>
        <w:br/>
        <w:t>з</w:t>
        <w:br/>
        <w:br/>
        <w:t>м</w:t>
        <w:br/>
        <w:br/>
        <w:t>о</w:t>
        <w:br/>
        <w:br/>
        <w:t>ж</w:t>
        <w:br/>
        <w:br/>
        <w:t>н</w:t>
        <w:br/>
        <w:br/>
        <w:t>о</w:t>
        <w:br/>
        <w:br/>
        <w:t>с</w:t>
        <w:br/>
        <w:br/>
        <w:t>т</w:t>
        <w:br/>
        <w:br/>
        <w:t>и</w:t>
        <w:br/>
        <w:br/>
        <w:t xml:space="preserve"> </w:t>
        <w:br/>
        <w:br/>
        <w:t>в</w:t>
        <w:br/>
        <w:br/>
        <w:t>о</w:t>
        <w:br/>
        <w:br/>
        <w:t>с</w:t>
        <w:br/>
        <w:br/>
        <w:t>с</w:t>
        <w:br/>
        <w:br/>
        <w:t>т</w:t>
        <w:br/>
        <w:br/>
        <w:t>а</w:t>
        <w:br/>
        <w:br/>
        <w:t>н</w:t>
        <w:br/>
        <w:br/>
        <w:t>о</w:t>
        <w:br/>
        <w:br/>
        <w:t>в</w:t>
        <w:br/>
        <w:br/>
        <w:t>л</w:t>
        <w:br/>
        <w:br/>
        <w:t>е</w:t>
        <w:br/>
        <w:br/>
        <w:t>н</w:t>
        <w:br/>
        <w:br/>
        <w:t>и</w:t>
        <w:br/>
        <w:br/>
        <w:t>я</w:t>
        <w:br/>
        <w:br/>
        <w:t xml:space="preserve"> </w:t>
        <w:br/>
        <w:br/>
        <w:t>д</w:t>
        <w:br/>
        <w:br/>
        <w:t>а</w:t>
        <w:br/>
        <w:br/>
        <w:t>н</w:t>
        <w:br/>
        <w:br/>
        <w:t>н</w:t>
        <w:br/>
        <w:br/>
        <w:t>ы</w:t>
        <w:br/>
        <w:br/>
        <w:t>х</w:t>
        <w:br/>
        <w:br/>
        <w:t>.</w:t>
        <w:br/>
        <w:br/>
        <w:br/>
        <w:br/>
        <w:br/>
        <w:t>*</w:t>
        <w:br/>
        <w:br/>
        <w:t xml:space="preserve"> </w:t>
        <w:br/>
        <w:br/>
        <w:t xml:space="preserve"> </w:t>
        <w:br/>
        <w:br/>
        <w:t xml:space="preserve"> </w:t>
        <w:br/>
        <w:br/>
        <w:t>*</w:t>
        <w:br/>
        <w:br/>
        <w:t>*</w:t>
        <w:br/>
        <w:br/>
        <w:t>В</w:t>
        <w:br/>
        <w:br/>
        <w:t>.</w:t>
        <w:br/>
        <w:br/>
        <w:t xml:space="preserve"> </w:t>
        <w:br/>
        <w:br/>
        <w:t>П</w:t>
        <w:br/>
        <w:br/>
        <w:t>л</w:t>
        <w:br/>
        <w:br/>
        <w:t>а</w:t>
        <w:br/>
        <w:br/>
        <w:t>н</w:t>
        <w:br/>
        <w:br/>
        <w:t xml:space="preserve"> </w:t>
        <w:br/>
        <w:br/>
        <w:t>В</w:t>
        <w:br/>
        <w:br/>
        <w:t>о</w:t>
        <w:br/>
        <w:br/>
        <w:t>с</w:t>
        <w:br/>
        <w:br/>
        <w:t>с</w:t>
        <w:br/>
        <w:br/>
        <w:t>т</w:t>
        <w:br/>
        <w:br/>
        <w:t>а</w:t>
        <w:br/>
        <w:br/>
        <w:t>н</w:t>
        <w:br/>
        <w:br/>
        <w:t>о</w:t>
        <w:br/>
        <w:br/>
        <w:t>в</w:t>
        <w:br/>
        <w:br/>
        <w:t>л</w:t>
        <w:br/>
        <w:br/>
        <w:t>е</w:t>
        <w:br/>
        <w:br/>
        <w:t>н</w:t>
        <w:br/>
        <w:br/>
        <w:t>и</w:t>
        <w:br/>
        <w:br/>
        <w:t>я</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Р</w:t>
        <w:br/>
        <w:br/>
        <w:t>а</w:t>
        <w:br/>
        <w:br/>
        <w:t>з</w:t>
        <w:br/>
        <w:br/>
        <w:t>р</w:t>
        <w:br/>
        <w:br/>
        <w:t>а</w:t>
        <w:br/>
        <w:br/>
        <w:t>б</w:t>
        <w:br/>
        <w:br/>
        <w:t>о</w:t>
        <w:br/>
        <w:br/>
        <w:t>т</w:t>
        <w:br/>
        <w:br/>
        <w:t>к</w:t>
        <w:br/>
        <w:br/>
        <w:t>а</w:t>
        <w:br/>
        <w:br/>
        <w:t xml:space="preserve"> </w:t>
        <w:br/>
        <w:br/>
        <w:t>п</w:t>
        <w:br/>
        <w:br/>
        <w:t>л</w:t>
        <w:br/>
        <w:br/>
        <w:t>а</w:t>
        <w:br/>
        <w:br/>
        <w:t>н</w:t>
        <w:br/>
        <w:br/>
        <w:t>а</w:t>
        <w:br/>
        <w:br/>
        <w:t xml:space="preserve"> </w:t>
        <w:br/>
        <w:br/>
        <w:t>в</w:t>
        <w:br/>
        <w:br/>
        <w:t>о</w:t>
        <w:br/>
        <w:br/>
        <w:t>с</w:t>
        <w:br/>
        <w:br/>
        <w:t>с</w:t>
        <w:br/>
        <w:br/>
        <w:t>т</w:t>
        <w:br/>
        <w:br/>
        <w:t>а</w:t>
        <w:br/>
        <w:br/>
        <w:t>н</w:t>
        <w:br/>
        <w:br/>
        <w:t>о</w:t>
        <w:br/>
        <w:br/>
        <w:t>в</w:t>
        <w:br/>
        <w:br/>
        <w:t>л</w:t>
        <w:br/>
        <w:br/>
        <w:t>е</w:t>
        <w:br/>
        <w:br/>
        <w:t>н</w:t>
        <w:br/>
        <w:br/>
        <w:t>и</w:t>
        <w:br/>
        <w:br/>
        <w:t>я</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с</w:t>
        <w:br/>
        <w:br/>
        <w:t>р</w:t>
        <w:br/>
        <w:br/>
        <w:t>о</w:t>
        <w:br/>
        <w:br/>
        <w:t>к</w:t>
        <w:br/>
        <w:br/>
        <w:t>о</w:t>
        <w:br/>
        <w:br/>
        <w:t>в</w:t>
        <w:br/>
        <w:br/>
        <w:t xml:space="preserve"> </w:t>
        <w:br/>
        <w:br/>
        <w:t>в</w:t>
        <w:br/>
        <w:br/>
        <w:t>о</w:t>
        <w:br/>
        <w:br/>
        <w:t>с</w:t>
        <w:br/>
        <w:br/>
        <w:t>с</w:t>
        <w:br/>
        <w:br/>
        <w:t>т</w:t>
        <w:br/>
        <w:br/>
        <w:t>а</w:t>
        <w:br/>
        <w:br/>
        <w:t>н</w:t>
        <w:br/>
        <w:br/>
        <w:t>о</w:t>
        <w:br/>
        <w:br/>
        <w:t>в</w:t>
        <w:br/>
        <w:br/>
        <w:t>л</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П</w:t>
        <w:br/>
        <w:br/>
        <w:t>р</w:t>
        <w:br/>
        <w:br/>
        <w:t>о</w:t>
        <w:br/>
        <w:br/>
        <w:t>в</w:t>
        <w:br/>
        <w:br/>
        <w:t>е</w:t>
        <w:br/>
        <w:br/>
        <w:t>д</w:t>
        <w:br/>
        <w:br/>
        <w:t>е</w:t>
        <w:br/>
        <w:br/>
        <w:t>н</w:t>
        <w:br/>
        <w:br/>
        <w:t>и</w:t>
        <w:br/>
        <w:br/>
        <w:t>е</w:t>
        <w:br/>
        <w:br/>
        <w:t xml:space="preserve"> </w:t>
        <w:br/>
        <w:br/>
        <w:t>т</w:t>
        <w:br/>
        <w:br/>
        <w:t>р</w:t>
        <w:br/>
        <w:br/>
        <w:t>е</w:t>
        <w:br/>
        <w:br/>
        <w:t>н</w:t>
        <w:br/>
        <w:br/>
        <w:t>и</w:t>
        <w:br/>
        <w:br/>
        <w:t>р</w:t>
        <w:br/>
        <w:br/>
        <w:t>о</w:t>
        <w:br/>
        <w:br/>
        <w:t>в</w:t>
        <w:br/>
        <w:br/>
        <w:t>о</w:t>
        <w:br/>
        <w:br/>
        <w:t>к</w:t>
        <w:br/>
        <w:br/>
        <w:t xml:space="preserve"> </w:t>
        <w:br/>
        <w:br/>
        <w:t>п</w:t>
        <w:br/>
        <w:br/>
        <w:t>о</w:t>
        <w:br/>
        <w:br/>
        <w:t xml:space="preserve"> </w:t>
        <w:br/>
        <w:br/>
        <w:t>в</w:t>
        <w:br/>
        <w:br/>
        <w:t>о</w:t>
        <w:br/>
        <w:br/>
        <w:t>с</w:t>
        <w:br/>
        <w:br/>
        <w:t>с</w:t>
        <w:br/>
        <w:br/>
        <w:t>т</w:t>
        <w:br/>
        <w:br/>
        <w:t>а</w:t>
        <w:br/>
        <w:br/>
        <w:t>н</w:t>
        <w:br/>
        <w:br/>
        <w:t>о</w:t>
        <w:br/>
        <w:br/>
        <w:t>в</w:t>
        <w:br/>
        <w:br/>
        <w:t>л</w:t>
        <w:br/>
        <w:br/>
        <w:t>е</w:t>
        <w:br/>
        <w:br/>
        <w:t>н</w:t>
        <w:br/>
        <w:br/>
        <w:t>и</w:t>
        <w:br/>
        <w:br/>
        <w:t>ю</w:t>
        <w:br/>
        <w:br/>
        <w:t xml:space="preserve"> </w:t>
        <w:br/>
        <w:br/>
        <w:t>д</w:t>
        <w:br/>
        <w:br/>
        <w:t>а</w:t>
        <w:br/>
        <w:br/>
        <w:t>н</w:t>
        <w:br/>
        <w:br/>
        <w:t>н</w:t>
        <w:br/>
        <w:br/>
        <w:t>ы</w:t>
        <w:br/>
        <w:br/>
        <w:t>х</w:t>
        <w:br/>
        <w:br/>
        <w:t>.</w:t>
        <w:br/>
        <w:br/>
        <w:br/>
      </w:r>
    </w:p>
    <w:p>
      <w:r>
        <w:br w:type="page"/>
      </w:r>
    </w:p>
    <w:p>
      <w:pPr>
        <w:pStyle w:val="Heading1"/>
      </w:pPr>
      <w:r>
        <w:t xml:space="preserve">Глава 5 ideas: </w:t>
      </w:r>
    </w:p>
    <w:p>
      <w:pPr>
        <w:pStyle w:val="Heading2"/>
      </w:pPr>
      <w:r>
        <w:t>Идеи для главы "Перспективы Развития Систем Информационной Безопасности на Предприятиях Нефтегазовой Отрасли"</w:t>
      </w:r>
    </w:p>
    <w:p>
      <w:r>
        <w:t>**I. Перспективы Развития Систем Информационной Безопасности на Предприятиях Нефтегазовой Отрасли**</w:t>
      </w:r>
    </w:p>
    <w:p>
      <w:pPr>
        <w:pStyle w:val="ListParagraph"/>
      </w:pPr>
      <w:r>
        <w:t xml:space="preserve">  </w:t>
      </w:r>
      <w:r>
        <w:rPr>
          <w:b/>
        </w:rPr>
        <w:t>А. Использование Искусственного Интеллекта и Машинного Обучения:</w:t>
      </w:r>
    </w:p>
    <w:p>
      <w:pPr>
        <w:pStyle w:val="ListParagraph"/>
      </w:pPr>
      <w:r>
        <w:t xml:space="preserve">  Автоматизация анализа логов безопасности с помощью ML для выявления аномалий и подозрительной активности.</w:t>
      </w:r>
    </w:p>
    <w:p>
      <w:pPr>
        <w:pStyle w:val="ListParagraph"/>
      </w:pPr>
      <w:r>
        <w:t xml:space="preserve">  Разработка систем обнаружения вторжений (IDS) на основе машинного обучения, способных адаптироваться к новым угрозам.</w:t>
      </w:r>
    </w:p>
    <w:p>
      <w:pPr>
        <w:pStyle w:val="ListParagraph"/>
      </w:pPr>
      <w:r>
        <w:t xml:space="preserve">  Использование AI для автоматической классификации и приоритизации инцидентов безопасности.</w:t>
      </w:r>
    </w:p>
    <w:p>
      <w:pPr>
        <w:pStyle w:val="ListParagraph"/>
      </w:pPr>
      <w:r>
        <w:t xml:space="preserve">  </w:t>
      </w:r>
      <w:r>
        <w:rPr>
          <w:b/>
        </w:rPr>
        <w:t>Б. Облачные Технологии и Информационная Безопасность:</w:t>
      </w:r>
    </w:p>
    <w:p>
      <w:pPr>
        <w:pStyle w:val="ListParagraph"/>
      </w:pPr>
      <w:r>
        <w:t xml:space="preserve">  Разработка гибридных облачных решений для хранения и обработки конфиденциальных данных, сочетающих преимущества публичных и частных облаков.</w:t>
      </w:r>
    </w:p>
    <w:p>
      <w:pPr>
        <w:pStyle w:val="ListParagraph"/>
      </w:pPr>
      <w:r>
        <w:t xml:space="preserve">  Внедрение облачных сервисов для защиты от DDoS-атак и других веб-угроз.</w:t>
      </w:r>
    </w:p>
    <w:p>
      <w:pPr>
        <w:pStyle w:val="ListParagraph"/>
      </w:pPr>
      <w:r>
        <w:t xml:space="preserve">  Использование облачных SIEM-систем для централизованного мониторинга и анализа событий безопасности.</w:t>
      </w:r>
    </w:p>
    <w:p>
      <w:pPr>
        <w:pStyle w:val="ListParagraph"/>
      </w:pPr>
      <w:r>
        <w:t xml:space="preserve">  </w:t>
      </w:r>
      <w:r>
        <w:rPr>
          <w:b/>
        </w:rPr>
        <w:t>В. Блокчейн-Технологии для Защиты Данных:</w:t>
      </w:r>
    </w:p>
    <w:p>
      <w:pPr>
        <w:pStyle w:val="ListParagraph"/>
      </w:pPr>
      <w:r>
        <w:t xml:space="preserve">  Использование блокчейна для защиты данных о цепочке поставок, обеспечивая прозрачность и отслеживаемость.</w:t>
      </w:r>
    </w:p>
    <w:p>
      <w:pPr>
        <w:pStyle w:val="ListParagraph"/>
      </w:pPr>
      <w:r>
        <w:t xml:space="preserve">  Разработка систем управления доступом на основе блокчейна, обеспечивающих безопасное и контролируемое предоставление доступа к ресурсам.</w:t>
      </w:r>
    </w:p>
    <w:p>
      <w:pPr>
        <w:pStyle w:val="ListParagraph"/>
      </w:pPr>
      <w:r>
        <w:t xml:space="preserve">  Использование блокчейна для защиты интеллектуальной собственности и конфиденциальных данных о геологических исследованиях.</w:t>
      </w:r>
    </w:p>
    <w:p>
      <w:pPr>
        <w:pStyle w:val="ListParagraph"/>
      </w:pPr>
      <w:r>
        <w:t xml:space="preserve">  </w:t>
      </w:r>
      <w:r>
        <w:rPr>
          <w:b/>
        </w:rPr>
        <w:t>Г. Развитие Стандартов и Регуляторных Требований:</w:t>
      </w:r>
    </w:p>
    <w:p>
      <w:pPr>
        <w:pStyle w:val="ListParagraph"/>
      </w:pPr>
      <w:r>
        <w:t xml:space="preserve">  Гармонизация стандартов информационной безопасности (ISO 27001, NIST) с отраслевыми стандартами (например, API RP 79).</w:t>
      </w:r>
    </w:p>
    <w:p>
      <w:pPr>
        <w:pStyle w:val="ListParagraph"/>
      </w:pPr>
      <w:r>
        <w:t xml:space="preserve">  Разработка новых регуляторных требований, учитывающих специфику нефтегазовой отрасли и возрастающие киберугрозы.</w:t>
      </w:r>
    </w:p>
    <w:p>
      <w:pPr>
        <w:pStyle w:val="ListParagraph"/>
      </w:pPr>
      <w:r>
        <w:t xml:space="preserve">  Создание отраслевых центров обмена информацией об угрозах и передовом опыте в области информационной безопасности.</w:t>
      </w:r>
    </w:p>
    <w:p>
      <w:pPr>
        <w:pStyle w:val="ListParagraph"/>
      </w:pPr>
      <w:r>
        <w:t xml:space="preserve">  </w:t>
      </w:r>
      <w:r>
        <w:rPr>
          <w:b/>
        </w:rPr>
        <w:t>А. Проактивный Подход к Управлению Рисками:</w:t>
      </w:r>
    </w:p>
    <w:p>
      <w:pPr>
        <w:pStyle w:val="ListParagraph"/>
      </w:pPr>
      <w:r>
        <w:t xml:space="preserve">  Проведение регулярных оценок рисков, учитывающих как технологические, так и организационные факторы.</w:t>
      </w:r>
    </w:p>
    <w:p>
      <w:pPr>
        <w:pStyle w:val="ListParagraph"/>
      </w:pPr>
      <w:r>
        <w:t xml:space="preserve">  Разработка планов снижения рисков, включающих как технические, так и организационные меры.</w:t>
      </w:r>
    </w:p>
    <w:p>
      <w:pPr>
        <w:pStyle w:val="ListParagraph"/>
      </w:pPr>
      <w:r>
        <w:t xml:space="preserve">  Использование Threat Intelligence для выявления новых угроз и адаптации стратегии управления рисками.</w:t>
      </w:r>
    </w:p>
    <w:p>
      <w:pPr>
        <w:pStyle w:val="ListParagraph"/>
      </w:pPr>
      <w:r>
        <w:t xml:space="preserve">  </w:t>
      </w:r>
      <w:r>
        <w:rPr>
          <w:b/>
        </w:rPr>
        <w:t>Б. Непрерывный Мониторинг и Анализ Безопасности:</w:t>
      </w:r>
    </w:p>
    <w:p>
      <w:pPr>
        <w:pStyle w:val="ListParagraph"/>
      </w:pPr>
      <w:r>
        <w:t xml:space="preserve">  Внедрение систем мониторинга безопасности в режиме реального времени (SIEM, SOAR).</w:t>
      </w:r>
    </w:p>
    <w:p>
      <w:pPr>
        <w:pStyle w:val="ListParagraph"/>
      </w:pPr>
      <w:r>
        <w:t xml:space="preserve">  Проведение регулярных тестов на проникновение (Penetration Testing) и сканирование уязвимостей.</w:t>
      </w:r>
    </w:p>
    <w:p>
      <w:pPr>
        <w:pStyle w:val="ListParagraph"/>
      </w:pPr>
      <w:r>
        <w:t xml:space="preserve">  Автоматизация анализа логов безопасности и событий с использованием машинного обучения.</w:t>
      </w:r>
    </w:p>
    <w:p>
      <w:pPr>
        <w:pStyle w:val="ListParagraph"/>
      </w:pPr>
      <w:r>
        <w:t xml:space="preserve">  </w:t>
      </w:r>
      <w:r>
        <w:rPr>
          <w:b/>
        </w:rPr>
        <w:t>В. Сотрудничество и Обмен Информацией об Угрозах:</w:t>
      </w:r>
    </w:p>
    <w:p>
      <w:pPr>
        <w:pStyle w:val="ListParagraph"/>
      </w:pPr>
      <w:r>
        <w:t xml:space="preserve">  Участие в отраслевых организациях по информационной безопасности (например, ISACA, SANS Institute).</w:t>
      </w:r>
    </w:p>
    <w:p>
      <w:pPr>
        <w:pStyle w:val="ListParagraph"/>
      </w:pPr>
      <w:r>
        <w:t xml:space="preserve">  Обмен информацией об угрозах с другими нефтегазовыми компаниями и поставщиками услуг.</w:t>
      </w:r>
    </w:p>
    <w:p>
      <w:pPr>
        <w:pStyle w:val="ListParagraph"/>
      </w:pPr>
      <w:r>
        <w:t xml:space="preserve">  Использование платформ для обмена информацией об угрозах (Threat Intelligence Platforms).</w:t>
      </w:r>
    </w:p>
    <w:p>
      <w:pPr>
        <w:pStyle w:val="ListParagraph"/>
      </w:pPr>
      <w:r>
        <w:t xml:space="preserve">  </w:t>
      </w:r>
      <w:r>
        <w:rPr>
          <w:b/>
        </w:rPr>
        <w:t>Г. Разработка Плана Действий в Чрезвычайных Ситуациях:</w:t>
      </w:r>
    </w:p>
    <w:p>
      <w:pPr>
        <w:pStyle w:val="ListParagraph"/>
      </w:pPr>
      <w:r>
        <w:t xml:space="preserve">  Разработка подробного плана реагирования на инциденты, включающего четкие роли и ответственности.</w:t>
      </w:r>
    </w:p>
    <w:p>
      <w:pPr>
        <w:pStyle w:val="ListParagraph"/>
      </w:pPr>
      <w:r>
        <w:t xml:space="preserve">  Проведение регулярных тренировок по реагированию на инциденты (Cyber Range Exercises).</w:t>
      </w:r>
    </w:p>
    <w:p>
      <w:pPr>
        <w:pStyle w:val="ListParagraph"/>
      </w:pPr>
      <w:r>
        <w:t xml:space="preserve">  Создание резервных копий критически важных данных и систем.</w:t>
      </w:r>
    </w:p>
    <w:p>
      <w:pPr>
        <w:pStyle w:val="ListParagraph"/>
      </w:pPr>
      <w:r>
        <w:t xml:space="preserve">  </w:t>
      </w:r>
      <w:r>
        <w:rPr>
          <w:b/>
        </w:rPr>
        <w:t>А. Обучение и Повышение Осведомленности Персонала:</w:t>
      </w:r>
    </w:p>
    <w:p>
      <w:pPr>
        <w:pStyle w:val="ListParagraph"/>
      </w:pPr>
      <w:r>
        <w:t xml:space="preserve">  Разработка программ обучения по информационной безопасности, адаптированных к различным ролям и уровням знаний.</w:t>
      </w:r>
    </w:p>
    <w:p>
      <w:pPr>
        <w:pStyle w:val="ListParagraph"/>
      </w:pPr>
      <w:r>
        <w:t xml:space="preserve">  Проведение регулярных тренингов по фишингу и социальной инженерии.</w:t>
      </w:r>
    </w:p>
    <w:p>
      <w:pPr>
        <w:pStyle w:val="ListParagraph"/>
      </w:pPr>
      <w:r>
        <w:t xml:space="preserve">  Оценка эффективности обучения с помощью практических тестов и симуляций.</w:t>
      </w:r>
    </w:p>
    <w:p>
      <w:pPr>
        <w:pStyle w:val="ListParagraph"/>
      </w:pPr>
      <w:r>
        <w:t xml:space="preserve">  </w:t>
      </w:r>
      <w:r>
        <w:rPr>
          <w:b/>
        </w:rPr>
        <w:t>Б. Формирование Культуры Информационной Безопасности:</w:t>
      </w:r>
    </w:p>
    <w:p>
      <w:pPr>
        <w:pStyle w:val="ListParagraph"/>
      </w:pPr>
      <w:r>
        <w:t xml:space="preserve">  Разработка политики информационной безопасности, понятной и доступной для всех сотрудников.</w:t>
      </w:r>
    </w:p>
    <w:p>
      <w:pPr>
        <w:pStyle w:val="ListParagraph"/>
      </w:pPr>
      <w:r>
        <w:t xml:space="preserve">  Внедрение принципов информационной безопасности во все бизнес-процессы.</w:t>
      </w:r>
    </w:p>
    <w:p>
      <w:pPr>
        <w:pStyle w:val="ListParagraph"/>
      </w:pPr>
      <w:r>
        <w:t xml:space="preserve">  Создание атмосферы доверия и открытости в вопросах информационной безопасности.</w:t>
      </w:r>
    </w:p>
    <w:p>
      <w:pPr>
        <w:pStyle w:val="ListParagraph"/>
      </w:pPr>
      <w:r>
        <w:t xml:space="preserve">  </w:t>
      </w:r>
      <w:r>
        <w:rPr>
          <w:b/>
        </w:rPr>
        <w:t>В. Управление Доступом и Идентификация Пользователей:</w:t>
      </w:r>
    </w:p>
    <w:p>
      <w:pPr>
        <w:pStyle w:val="ListParagraph"/>
      </w:pPr>
      <w:r>
        <w:t xml:space="preserve">  Внедрение многофакторной аутентификации (MFA) для доступа к критически важным системам.</w:t>
      </w:r>
    </w:p>
    <w:p>
      <w:pPr>
        <w:pStyle w:val="ListParagraph"/>
      </w:pPr>
      <w:r>
        <w:t xml:space="preserve">  Использование ролевой модели управления доступом (RBAC) для ограничения прав доступа пользователей.</w:t>
      </w:r>
    </w:p>
    <w:p>
      <w:pPr>
        <w:pStyle w:val="ListParagraph"/>
      </w:pPr>
      <w:r>
        <w:t xml:space="preserve">  Регулярный аудит прав доступа и отзыв неиспользуемых учетных записей.</w:t>
      </w:r>
    </w:p>
    <w:p>
      <w:pPr>
        <w:pStyle w:val="ListParagraph"/>
      </w:pPr>
      <w:r>
        <w:t xml:space="preserve">  </w:t>
      </w:r>
      <w:r>
        <w:rPr>
          <w:b/>
        </w:rPr>
        <w:t>Г. Социальная Инженерия и Методы Защиты от Нее:</w:t>
      </w:r>
    </w:p>
    <w:p>
      <w:pPr>
        <w:pStyle w:val="ListParagraph"/>
      </w:pPr>
      <w:r>
        <w:t xml:space="preserve">  Обучение персонала распознаванию методов социальной инженерии (фишинг, претекстинг, baiting).</w:t>
      </w:r>
    </w:p>
    <w:p>
      <w:pPr>
        <w:pStyle w:val="ListParagraph"/>
      </w:pPr>
      <w:r>
        <w:t xml:space="preserve">  Разработка процедур проверки информации и пользователей перед предоставлением доступа к ресурсам.</w:t>
      </w:r>
    </w:p>
    <w:p>
      <w:pPr>
        <w:pStyle w:val="ListParagraph"/>
      </w:pPr>
      <w:r>
        <w:t xml:space="preserve">  Проведение симуляций атак социальной инженерии для проверки осведомленности персонала.</w:t>
      </w:r>
    </w:p>
    <w:p>
      <w:pPr>
        <w:pStyle w:val="ListParagraph"/>
      </w:pPr>
      <w:r>
        <w:t xml:space="preserve">  </w:t>
      </w:r>
      <w:r>
        <w:rPr>
          <w:b/>
        </w:rPr>
        <w:t>А. Использование Квантовой Криптографии:</w:t>
      </w:r>
    </w:p>
    <w:p>
      <w:pPr>
        <w:pStyle w:val="ListParagraph"/>
      </w:pPr>
      <w:r>
        <w:t xml:space="preserve">  Исследование возможности использования квантовой криптографии для защиты конфиденциальных данных.</w:t>
      </w:r>
    </w:p>
    <w:p>
      <w:pPr>
        <w:pStyle w:val="ListParagraph"/>
      </w:pPr>
      <w:r>
        <w:t xml:space="preserve">  Разработка пилотных проектов по внедрению квантовой криптографии.</w:t>
      </w:r>
    </w:p>
    <w:p>
      <w:pPr>
        <w:pStyle w:val="ListParagraph"/>
      </w:pPr>
      <w:r>
        <w:t xml:space="preserve">  Мониторинг развития технологий квантовой криптографии.</w:t>
      </w:r>
    </w:p>
    <w:p>
      <w:pPr>
        <w:pStyle w:val="ListParagraph"/>
      </w:pPr>
      <w:r>
        <w:t xml:space="preserve">  </w:t>
      </w:r>
      <w:r>
        <w:rPr>
          <w:b/>
        </w:rPr>
        <w:t>Б. Развитие Технологий Защиты от Вредоносного ПО Нового Поколения:</w:t>
      </w:r>
    </w:p>
    <w:p>
      <w:pPr>
        <w:pStyle w:val="ListParagraph"/>
      </w:pPr>
      <w:r>
        <w:t xml:space="preserve">  Внедрение систем защиты от вредоносного ПО, использующих анализ поведения и машинное обучение.</w:t>
      </w:r>
    </w:p>
    <w:p>
      <w:pPr>
        <w:pStyle w:val="ListParagraph"/>
      </w:pPr>
      <w:r>
        <w:t xml:space="preserve">  Разработка проактивных мер защиты от вредоносного ПО, основанных на Threat Intelligence.</w:t>
      </w:r>
    </w:p>
    <w:p>
      <w:pPr>
        <w:pStyle w:val="ListParagraph"/>
      </w:pPr>
      <w:r>
        <w:t xml:space="preserve">  Использование систем песочницы (sandboxing) для анализа подозрительных файлов и программ.</w:t>
      </w:r>
    </w:p>
    <w:p>
      <w:pPr>
        <w:pStyle w:val="ListParagraph"/>
      </w:pPr>
      <w:r>
        <w:t xml:space="preserve">  </w:t>
      </w:r>
      <w:r>
        <w:rPr>
          <w:b/>
        </w:rPr>
        <w:t>В. Применение Технологий Виртуализации и Контейнеризации для Повышения Безопасности:</w:t>
      </w:r>
    </w:p>
    <w:p>
      <w:pPr>
        <w:pStyle w:val="ListParagraph"/>
      </w:pPr>
      <w:r>
        <w:t xml:space="preserve">  Использование виртуализации и контейнеризации для изоляции приложений и систем.</w:t>
      </w:r>
    </w:p>
    <w:p>
      <w:pPr>
        <w:pStyle w:val="ListParagraph"/>
      </w:pPr>
      <w:r>
        <w:t xml:space="preserve">  Внедрение систем управления контейнерами (Kubernetes) для автоматизации развертывания и масштабирования приложений.</w:t>
      </w:r>
    </w:p>
    <w:p>
      <w:pPr>
        <w:pStyle w:val="ListParagraph"/>
      </w:pPr>
      <w:r>
        <w:t xml:space="preserve">  Использование микросегментации сети для ограничения доступа к критически важным ресурсам.</w:t>
      </w:r>
    </w:p>
    <w:p>
      <w:pPr>
        <w:pStyle w:val="ListParagraph"/>
      </w:pPr>
      <w:r>
        <w:t xml:space="preserve">  </w:t>
      </w:r>
      <w:r>
        <w:rPr>
          <w:b/>
        </w:rPr>
        <w:t>Г. Использование Анализа Больших Данных для Выявления Угроз:</w:t>
      </w:r>
    </w:p>
    <w:p>
      <w:pPr>
        <w:pStyle w:val="ListParagraph"/>
      </w:pPr>
      <w:r>
        <w:t xml:space="preserve">  Сбор и анализ данных из различных источников (логи, журналы, сетевой трафик).</w:t>
      </w:r>
    </w:p>
    <w:p>
      <w:pPr>
        <w:pStyle w:val="ListParagraph"/>
      </w:pPr>
      <w:r>
        <w:t xml:space="preserve">  Использование алгоритмов машинного обучения для выявления аномалий и подозрительной активности.</w:t>
      </w:r>
    </w:p>
    <w:p>
      <w:pPr>
        <w:pStyle w:val="ListParagraph"/>
      </w:pPr>
      <w:r>
        <w:t xml:space="preserve">  Создание дашбордов и отчетов для визуализации данных о безопасности.</w:t>
      </w:r>
    </w:p>
    <w:p>
      <w:r>
        <w:br w:type="page"/>
      </w:r>
    </w:p>
    <w:p>
      <w:pPr>
        <w:pStyle w:val="Heading1"/>
      </w:pPr>
      <w:r>
        <w:t xml:space="preserve">Глава 5 summaries: </w:t>
      </w:r>
    </w:p>
    <w:p>
      <w:r>
        <w:t>*</w:t>
        <w:br/>
        <w:br/>
        <w:t>*</w:t>
        <w:br/>
        <w:br/>
        <w:t>I</w:t>
        <w:br/>
        <w:br/>
        <w:t>.</w:t>
        <w:br/>
        <w:br/>
        <w:t xml:space="preserve"> </w:t>
        <w:br/>
        <w:br/>
        <w:t>П</w:t>
        <w:br/>
        <w:br/>
        <w:t>е</w:t>
        <w:br/>
        <w:br/>
        <w:t>р</w:t>
        <w:br/>
        <w:br/>
        <w:t>с</w:t>
        <w:br/>
        <w:br/>
        <w:t>п</w:t>
        <w:br/>
        <w:br/>
        <w:t>е</w:t>
        <w:br/>
        <w:br/>
        <w:t>к</w:t>
        <w:br/>
        <w:br/>
        <w:t>т</w:t>
        <w:br/>
        <w:br/>
        <w:t>и</w:t>
        <w:br/>
        <w:br/>
        <w:t>в</w:t>
        <w:br/>
        <w:br/>
        <w:t>ы</w:t>
        <w:br/>
        <w:br/>
        <w:t xml:space="preserve"> </w:t>
        <w:br/>
        <w:br/>
        <w:t>Р</w:t>
        <w:br/>
        <w:br/>
        <w:t>а</w:t>
        <w:br/>
        <w:br/>
        <w:t>з</w:t>
        <w:br/>
        <w:br/>
        <w:t>в</w:t>
        <w:br/>
        <w:br/>
        <w:t>и</w:t>
        <w:br/>
        <w:br/>
        <w:t>т</w:t>
        <w:br/>
        <w:br/>
        <w:t>и</w:t>
        <w:br/>
        <w:br/>
        <w:t>я</w:t>
        <w:br/>
        <w:br/>
        <w:t xml:space="preserve"> </w:t>
        <w:br/>
        <w:br/>
        <w:t>С</w:t>
        <w:br/>
        <w:br/>
        <w:t>и</w:t>
        <w:br/>
        <w:br/>
        <w:t>с</w:t>
        <w:br/>
        <w:br/>
        <w:t>т</w:t>
        <w:br/>
        <w:br/>
        <w:t>е</w:t>
        <w:br/>
        <w:br/>
        <w:t>м</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 xml:space="preserve"> </w:t>
        <w:br/>
        <w:br/>
        <w:t>н</w:t>
        <w:br/>
        <w:br/>
        <w:t>а</w:t>
        <w:br/>
        <w:br/>
        <w:t xml:space="preserve"> </w:t>
        <w:br/>
        <w:br/>
        <w:t>П</w:t>
        <w:br/>
        <w:br/>
        <w:t>р</w:t>
        <w:br/>
        <w:br/>
        <w:t>е</w:t>
        <w:br/>
        <w:br/>
        <w:t>д</w:t>
        <w:br/>
        <w:br/>
        <w:t>п</w:t>
        <w:br/>
        <w:br/>
        <w:t>р</w:t>
        <w:br/>
        <w:br/>
        <w:t>и</w:t>
        <w:br/>
        <w:br/>
        <w:t>я</w:t>
        <w:br/>
        <w:br/>
        <w:t>т</w:t>
        <w:br/>
        <w:br/>
        <w:t>и</w:t>
        <w:br/>
        <w:br/>
        <w:t>я</w:t>
        <w:br/>
        <w:br/>
        <w:t>х</w:t>
        <w:br/>
        <w:br/>
        <w:t xml:space="preserve"> </w:t>
        <w:br/>
        <w:br/>
        <w:t>Н</w:t>
        <w:br/>
        <w:br/>
        <w:t>е</w:t>
        <w:br/>
        <w:br/>
        <w:t>ф</w:t>
        <w:br/>
        <w:br/>
        <w:t>т</w:t>
        <w:br/>
        <w:br/>
        <w:t>е</w:t>
        <w:br/>
        <w:br/>
        <w:t>г</w:t>
        <w:br/>
        <w:br/>
        <w:t>а</w:t>
        <w:br/>
        <w:br/>
        <w:t>з</w:t>
        <w:br/>
        <w:br/>
        <w:t>о</w:t>
        <w:br/>
        <w:br/>
        <w:t>в</w:t>
        <w:br/>
        <w:br/>
        <w:t>о</w:t>
        <w:br/>
        <w:br/>
        <w:t>й</w:t>
        <w:br/>
        <w:br/>
        <w:t xml:space="preserve"> </w:t>
        <w:br/>
        <w:br/>
        <w:t>О</w:t>
        <w:br/>
        <w:br/>
        <w:t>т</w:t>
        <w:br/>
        <w:br/>
        <w:t>р</w:t>
        <w:br/>
        <w:br/>
        <w:t>а</w:t>
        <w:br/>
        <w:br/>
        <w:t>с</w:t>
        <w:br/>
        <w:br/>
        <w:t>л</w:t>
        <w:br/>
        <w:br/>
        <w:t>и</w:t>
        <w:br/>
        <w:br/>
        <w:t>*</w:t>
        <w:br/>
        <w:br/>
        <w:t>*</w:t>
        <w:br/>
        <w:br/>
        <w:br/>
        <w:br/>
        <w:br/>
        <w:br/>
        <w:br/>
        <w:br/>
        <w:t>*</w:t>
        <w:br/>
        <w:br/>
        <w:t xml:space="preserve"> </w:t>
        <w:br/>
        <w:br/>
        <w:t xml:space="preserve"> </w:t>
        <w:br/>
        <w:br/>
        <w:t xml:space="preserve"> </w:t>
        <w:br/>
        <w:br/>
        <w:t>*</w:t>
        <w:br/>
        <w:br/>
        <w:t>*</w:t>
        <w:br/>
        <w:br/>
        <w:t>А</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t xml:space="preserve"> </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А</w:t>
        <w:br/>
        <w:br/>
        <w:t>в</w:t>
        <w:br/>
        <w:br/>
        <w:t>т</w:t>
        <w:br/>
        <w:br/>
        <w:t>о</w:t>
        <w:br/>
        <w:br/>
        <w:t>м</w:t>
        <w:br/>
        <w:br/>
        <w:t>а</w:t>
        <w:br/>
        <w:br/>
        <w:t>т</w:t>
        <w:br/>
        <w:br/>
        <w:t>и</w:t>
        <w:br/>
        <w:br/>
        <w:t>з</w:t>
        <w:br/>
        <w:br/>
        <w:t>а</w:t>
        <w:br/>
        <w:br/>
        <w:t>ц</w:t>
        <w:br/>
        <w:br/>
        <w:t>и</w:t>
        <w:br/>
        <w:br/>
        <w:t>я</w:t>
        <w:br/>
        <w:br/>
        <w:t xml:space="preserve"> </w:t>
        <w:br/>
        <w:br/>
        <w:t>о</w:t>
        <w:br/>
        <w:br/>
        <w:t>б</w:t>
        <w:br/>
        <w:br/>
        <w:t>н</w:t>
        <w:br/>
        <w:br/>
        <w:t>а</w:t>
        <w:br/>
        <w:br/>
        <w:t>р</w:t>
        <w:br/>
        <w:br/>
        <w:t>у</w:t>
        <w:br/>
        <w:br/>
        <w:t>ж</w:t>
        <w:br/>
        <w:br/>
        <w:t>е</w:t>
        <w:br/>
        <w:br/>
        <w:t>н</w:t>
        <w:br/>
        <w:br/>
        <w:t>и</w:t>
        <w:br/>
        <w:br/>
        <w:t>я</w:t>
        <w:br/>
        <w:br/>
        <w:t xml:space="preserve"> </w:t>
        <w:br/>
        <w:br/>
        <w:t>и</w:t>
        <w:br/>
        <w:br/>
        <w:t xml:space="preserve"> </w:t>
        <w:br/>
        <w:br/>
        <w:t>п</w:t>
        <w:br/>
        <w:br/>
        <w:t>р</w:t>
        <w:br/>
        <w:br/>
        <w:t>е</w:t>
        <w:br/>
        <w:br/>
        <w:t>д</w:t>
        <w:br/>
        <w:br/>
        <w:t>о</w:t>
        <w:br/>
        <w:br/>
        <w:t>т</w:t>
        <w:br/>
        <w:br/>
        <w:t>в</w:t>
        <w:br/>
        <w:br/>
        <w:t>р</w:t>
        <w:br/>
        <w:br/>
        <w:t>а</w:t>
        <w:br/>
        <w:br/>
        <w:t>щ</w:t>
        <w:br/>
        <w:br/>
        <w:t>е</w:t>
        <w:br/>
        <w:br/>
        <w:t>н</w:t>
        <w:br/>
        <w:br/>
        <w:t>и</w:t>
        <w:br/>
        <w:br/>
        <w:t>я</w:t>
        <w:br/>
        <w:br/>
        <w:t xml:space="preserve"> </w:t>
        <w:br/>
        <w:br/>
        <w:t>у</w:t>
        <w:br/>
        <w:br/>
        <w:t>г</w:t>
        <w:br/>
        <w:br/>
        <w:t>р</w:t>
        <w:br/>
        <w:br/>
        <w:t>о</w:t>
        <w:br/>
        <w:br/>
        <w:t>з</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А</w:t>
        <w:br/>
        <w:br/>
        <w:t>н</w:t>
        <w:br/>
        <w:br/>
        <w:t>а</w:t>
        <w:br/>
        <w:br/>
        <w:t>л</w:t>
        <w:br/>
        <w:br/>
        <w:t>и</w:t>
        <w:br/>
        <w:br/>
        <w:t>з</w:t>
        <w:br/>
        <w:br/>
        <w:t xml:space="preserve"> </w:t>
        <w:br/>
        <w:br/>
        <w:t>п</w:t>
        <w:br/>
        <w:br/>
        <w:t>о</w:t>
        <w:br/>
        <w:br/>
        <w:t>в</w:t>
        <w:br/>
        <w:br/>
        <w:t>е</w:t>
        <w:br/>
        <w:br/>
        <w:t>д</w:t>
        <w:br/>
        <w:br/>
        <w:t>е</w:t>
        <w:br/>
        <w:br/>
        <w:t>н</w:t>
        <w:br/>
        <w:br/>
        <w:t>и</w:t>
        <w:br/>
        <w:br/>
        <w:t>я</w:t>
        <w:br/>
        <w:br/>
        <w:t xml:space="preserve"> </w:t>
        <w:br/>
        <w:br/>
        <w:t>п</w:t>
        <w:br/>
        <w:br/>
        <w:t>о</w:t>
        <w:br/>
        <w:br/>
        <w:t>л</w:t>
        <w:br/>
        <w:br/>
        <w:t>ь</w:t>
        <w:br/>
        <w:br/>
        <w:t>з</w:t>
        <w:br/>
        <w:br/>
        <w:t>о</w:t>
        <w:br/>
        <w:br/>
        <w:t>в</w:t>
        <w:br/>
        <w:br/>
        <w:t>а</w:t>
        <w:br/>
        <w:br/>
        <w:t>т</w:t>
        <w:br/>
        <w:br/>
        <w:t>е</w:t>
        <w:br/>
        <w:br/>
        <w:t>л</w:t>
        <w:br/>
        <w:br/>
        <w:t>е</w:t>
        <w:br/>
        <w:br/>
        <w:t>й</w:t>
        <w:br/>
        <w:br/>
        <w:t xml:space="preserve"> </w:t>
        <w:br/>
        <w:br/>
        <w:t>д</w:t>
        <w:br/>
        <w:br/>
        <w:t>л</w:t>
        <w:br/>
        <w:br/>
        <w:t>я</w:t>
        <w:br/>
        <w:br/>
        <w:t xml:space="preserve"> </w:t>
        <w:br/>
        <w:br/>
        <w:t>в</w:t>
        <w:br/>
        <w:br/>
        <w:t>ы</w:t>
        <w:br/>
        <w:br/>
        <w:t>я</w:t>
        <w:br/>
        <w:br/>
        <w:t>в</w:t>
        <w:br/>
        <w:br/>
        <w:t>л</w:t>
        <w:br/>
        <w:br/>
        <w:t>е</w:t>
        <w:br/>
        <w:br/>
        <w:t>н</w:t>
        <w:br/>
        <w:br/>
        <w:t>и</w:t>
        <w:br/>
        <w:br/>
        <w:t>я</w:t>
        <w:br/>
        <w:br/>
        <w:t xml:space="preserve"> </w:t>
        <w:br/>
        <w:br/>
        <w:t>а</w:t>
        <w:br/>
        <w:br/>
        <w:t>н</w:t>
        <w:br/>
        <w:br/>
        <w:t>о</w:t>
        <w:br/>
        <w:br/>
        <w:t>м</w:t>
        <w:br/>
        <w:br/>
        <w:t>а</w:t>
        <w:br/>
        <w:br/>
        <w:t>л</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у</w:t>
        <w:br/>
        <w:br/>
        <w:t>г</w:t>
        <w:br/>
        <w:br/>
        <w:t>р</w:t>
        <w:br/>
        <w:br/>
        <w:t>о</w:t>
        <w:br/>
        <w:br/>
        <w:t>з</w:t>
        <w:br/>
        <w:br/>
        <w:t xml:space="preserve"> </w:t>
        <w:br/>
        <w:br/>
        <w:t>н</w:t>
        <w:br/>
        <w:br/>
        <w:t>а</w:t>
        <w:br/>
        <w:br/>
        <w:t xml:space="preserve"> </w:t>
        <w:br/>
        <w:br/>
        <w:t>о</w:t>
        <w:br/>
        <w:br/>
        <w:t>с</w:t>
        <w:br/>
        <w:br/>
        <w:t>н</w:t>
        <w:br/>
        <w:br/>
        <w:t>о</w:t>
        <w:br/>
        <w:br/>
        <w:t>в</w:t>
        <w:br/>
        <w:br/>
        <w:t>е</w:t>
        <w:br/>
        <w:br/>
        <w:t xml:space="preserve"> </w:t>
        <w:br/>
        <w:br/>
        <w:t>и</w:t>
        <w:br/>
        <w:br/>
        <w:t>с</w:t>
        <w:br/>
        <w:br/>
        <w:t>т</w:t>
        <w:br/>
        <w:br/>
        <w:t>о</w:t>
        <w:br/>
        <w:br/>
        <w:t>р</w:t>
        <w:br/>
        <w:br/>
        <w:t>и</w:t>
        <w:br/>
        <w:br/>
        <w:t>ч</w:t>
        <w:br/>
        <w:br/>
        <w:t>е</w:t>
        <w:br/>
        <w:br/>
        <w:t>с</w:t>
        <w:br/>
        <w:br/>
        <w:t>к</w:t>
        <w:br/>
        <w:br/>
        <w:t>и</w:t>
        <w:br/>
        <w:br/>
        <w:t>х</w:t>
        <w:br/>
        <w:br/>
        <w:t xml:space="preserve"> </w:t>
        <w:br/>
        <w:br/>
        <w:t>д</w:t>
        <w:br/>
        <w:br/>
        <w:t>а</w:t>
        <w:br/>
        <w:br/>
        <w:t>н</w:t>
        <w:br/>
        <w:br/>
        <w:t>н</w:t>
        <w:br/>
        <w:br/>
        <w:t>ы</w:t>
        <w:br/>
        <w:br/>
        <w:t>х</w:t>
        <w:br/>
        <w:br/>
        <w:t>.</w:t>
        <w:br/>
        <w:br/>
        <w:br/>
        <w:br/>
        <w:br/>
        <w:t>*</w:t>
        <w:br/>
        <w:br/>
        <w:t xml:space="preserve"> </w:t>
        <w:br/>
        <w:br/>
        <w:t xml:space="preserve"> </w:t>
        <w:br/>
        <w:br/>
        <w:t xml:space="preserve"> </w:t>
        <w:br/>
        <w:br/>
        <w:t>*</w:t>
        <w:br/>
        <w:br/>
        <w:t>*</w:t>
        <w:br/>
        <w:br/>
        <w:t>Б</w:t>
        <w:br/>
        <w:br/>
        <w:t>.</w:t>
        <w:br/>
        <w:br/>
        <w:t xml:space="preserve"> </w:t>
        <w:br/>
        <w:br/>
        <w:t>О</w:t>
        <w:br/>
        <w:br/>
        <w:t>б</w:t>
        <w:br/>
        <w:br/>
        <w:t>л</w:t>
        <w:br/>
        <w:br/>
        <w:t>а</w:t>
        <w:br/>
        <w:br/>
        <w:t>ч</w:t>
        <w:br/>
        <w:br/>
        <w:t>н</w:t>
        <w:br/>
        <w:br/>
        <w:t>ы</w:t>
        <w:br/>
        <w:br/>
        <w:t>е</w:t>
        <w:br/>
        <w:br/>
        <w:t xml:space="preserve"> </w:t>
        <w:br/>
        <w:br/>
        <w:t>Т</w:t>
        <w:br/>
        <w:br/>
        <w:t>е</w:t>
        <w:br/>
        <w:br/>
        <w:t>х</w:t>
        <w:br/>
        <w:br/>
        <w:t>н</w:t>
        <w:br/>
        <w:br/>
        <w:t>о</w:t>
        <w:br/>
        <w:br/>
        <w:t>л</w:t>
        <w:br/>
        <w:br/>
        <w:t>о</w:t>
        <w:br/>
        <w:br/>
        <w:t>г</w:t>
        <w:br/>
        <w:br/>
        <w:t>и</w:t>
        <w:br/>
        <w:br/>
        <w:t>и</w:t>
        <w:br/>
        <w:br/>
        <w:t xml:space="preserve"> </w:t>
        <w:br/>
        <w:br/>
        <w:t>и</w:t>
        <w:br/>
        <w:br/>
        <w:t xml:space="preserve"> </w:t>
        <w:br/>
        <w:br/>
        <w:t>И</w:t>
        <w:br/>
        <w:br/>
        <w:t>н</w:t>
        <w:br/>
        <w:br/>
        <w:t>ф</w:t>
        <w:br/>
        <w:br/>
        <w:t>о</w:t>
        <w:br/>
        <w:br/>
        <w:t>р</w:t>
        <w:br/>
        <w:br/>
        <w:t>м</w:t>
        <w:br/>
        <w:br/>
        <w:t>а</w:t>
        <w:br/>
        <w:br/>
        <w:t>ц</w:t>
        <w:br/>
        <w:br/>
        <w:t>и</w:t>
        <w:br/>
        <w:br/>
        <w:t>о</w:t>
        <w:br/>
        <w:br/>
        <w:t>н</w:t>
        <w:br/>
        <w:br/>
        <w:t>н</w:t>
        <w:br/>
        <w:br/>
        <w:t>а</w:t>
        <w:br/>
        <w:br/>
        <w:t>я</w:t>
        <w:br/>
        <w:br/>
        <w:t xml:space="preserve"> </w:t>
        <w:br/>
        <w:br/>
        <w:t>Б</w:t>
        <w:br/>
        <w:br/>
        <w:t>е</w:t>
        <w:br/>
        <w:br/>
        <w:t>з</w:t>
        <w:br/>
        <w:br/>
        <w:t>о</w:t>
        <w:br/>
        <w:br/>
        <w:t>п</w:t>
        <w:br/>
        <w:br/>
        <w:t>а</w:t>
        <w:br/>
        <w:br/>
        <w:t>с</w:t>
        <w:br/>
        <w:br/>
        <w:t>н</w:t>
        <w:br/>
        <w:br/>
        <w:t>о</w:t>
        <w:br/>
        <w:br/>
        <w:t>с</w:t>
        <w:br/>
        <w:br/>
        <w:t>т</w:t>
        <w:br/>
        <w:br/>
        <w:t>ь</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р</w:t>
        <w:br/>
        <w:br/>
        <w:t>и</w:t>
        <w:br/>
        <w:br/>
        <w:t>с</w:t>
        <w:br/>
        <w:br/>
        <w:t>к</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о</w:t>
        <w:br/>
        <w:br/>
        <w:t>б</w:t>
        <w:br/>
        <w:br/>
        <w:t>л</w:t>
        <w:br/>
        <w:br/>
        <w:t>а</w:t>
        <w:br/>
        <w:br/>
        <w:t>ч</w:t>
        <w:br/>
        <w:br/>
        <w:t>н</w:t>
        <w:br/>
        <w:br/>
        <w:t>ы</w:t>
        <w:br/>
        <w:br/>
        <w:t>х</w:t>
        <w:br/>
        <w:br/>
        <w:t xml:space="preserve"> </w:t>
        <w:br/>
        <w:br/>
        <w:t>с</w:t>
        <w:br/>
        <w:br/>
        <w:t>е</w:t>
        <w:br/>
        <w:br/>
        <w:t>р</w:t>
        <w:br/>
        <w:br/>
        <w:t>в</w:t>
        <w:br/>
        <w:br/>
        <w:t>и</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М</w:t>
        <w:br/>
        <w:br/>
        <w:t>е</w:t>
        <w:br/>
        <w:br/>
        <w:t>р</w:t>
        <w:br/>
        <w:br/>
        <w:t>ы</w:t>
        <w:br/>
        <w:br/>
        <w:t xml:space="preserve"> </w:t>
        <w:br/>
        <w:br/>
        <w:t>з</w:t>
        <w:br/>
        <w:br/>
        <w:t>а</w:t>
        <w:br/>
        <w:br/>
        <w:t>щ</w:t>
        <w:br/>
        <w:br/>
        <w:t>и</w:t>
        <w:br/>
        <w:br/>
        <w:t>т</w:t>
        <w:br/>
        <w:br/>
        <w:t>ы</w:t>
        <w:br/>
        <w:br/>
        <w:t xml:space="preserve"> </w:t>
        <w:br/>
        <w:br/>
        <w:t>д</w:t>
        <w:br/>
        <w:br/>
        <w:t>а</w:t>
        <w:br/>
        <w:br/>
        <w:t>н</w:t>
        <w:br/>
        <w:br/>
        <w:t>н</w:t>
        <w:br/>
        <w:br/>
        <w:t>ы</w:t>
        <w:br/>
        <w:br/>
        <w:t>х</w:t>
        <w:br/>
        <w:br/>
        <w:t xml:space="preserve"> </w:t>
        <w:br/>
        <w:br/>
        <w:t>в</w:t>
        <w:br/>
        <w:br/>
        <w:t xml:space="preserve"> </w:t>
        <w:br/>
        <w:br/>
        <w:t>о</w:t>
        <w:br/>
        <w:br/>
        <w:t>б</w:t>
        <w:br/>
        <w:br/>
        <w:t>л</w:t>
        <w:br/>
        <w:br/>
        <w:t>а</w:t>
        <w:br/>
        <w:br/>
        <w:t>ч</w:t>
        <w:br/>
        <w:br/>
        <w:t>н</w:t>
        <w:br/>
        <w:br/>
        <w:t>о</w:t>
        <w:br/>
        <w:br/>
        <w:t>й</w:t>
        <w:br/>
        <w:br/>
        <w:t xml:space="preserve"> </w:t>
        <w:br/>
        <w:br/>
        <w:t>и</w:t>
        <w:br/>
        <w:br/>
        <w:t>н</w:t>
        <w:br/>
        <w:br/>
        <w:t>ф</w:t>
        <w:br/>
        <w:br/>
        <w:t>р</w:t>
        <w:br/>
        <w:br/>
        <w:t>а</w:t>
        <w:br/>
        <w:br/>
        <w:t>с</w:t>
        <w:br/>
        <w:br/>
        <w:t>т</w:t>
        <w:br/>
        <w:br/>
        <w:t>р</w:t>
        <w:br/>
        <w:br/>
        <w:t>у</w:t>
        <w:br/>
        <w:br/>
        <w:t>к</w:t>
        <w:br/>
        <w:br/>
        <w:t>т</w:t>
        <w:br/>
        <w:br/>
        <w:t>у</w:t>
        <w:br/>
        <w:br/>
        <w:t>р</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Г</w:t>
        <w:br/>
        <w:br/>
        <w:t>и</w:t>
        <w:br/>
        <w:br/>
        <w:t>б</w:t>
        <w:br/>
        <w:br/>
        <w:t>р</w:t>
        <w:br/>
        <w:br/>
        <w:t>и</w:t>
        <w:br/>
        <w:br/>
        <w:t>д</w:t>
        <w:br/>
        <w:br/>
        <w:t>н</w:t>
        <w:br/>
        <w:br/>
        <w:t>ы</w:t>
        <w:br/>
        <w:br/>
        <w:t>е</w:t>
        <w:br/>
        <w:br/>
        <w:t xml:space="preserve"> </w:t>
        <w:br/>
        <w:br/>
        <w:t>о</w:t>
        <w:br/>
        <w:br/>
        <w:t>б</w:t>
        <w:br/>
        <w:br/>
        <w:t>л</w:t>
        <w:br/>
        <w:br/>
        <w:t>а</w:t>
        <w:br/>
        <w:br/>
        <w:t>ч</w:t>
        <w:br/>
        <w:br/>
        <w:t>н</w:t>
        <w:br/>
        <w:br/>
        <w:t>ы</w:t>
        <w:br/>
        <w:br/>
        <w:t>е</w:t>
        <w:br/>
        <w:br/>
        <w:t xml:space="preserve"> </w:t>
        <w:br/>
        <w:br/>
        <w:t>р</w:t>
        <w:br/>
        <w:br/>
        <w:t>е</w:t>
        <w:br/>
        <w:br/>
        <w:t>ш</w:t>
        <w:br/>
        <w:br/>
        <w:t>е</w:t>
        <w:br/>
        <w:br/>
        <w:t>н</w:t>
        <w:br/>
        <w:br/>
        <w:t>и</w:t>
        <w:br/>
        <w:br/>
        <w:t>я</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г</w:t>
        <w:br/>
        <w:br/>
        <w:t>и</w:t>
        <w:br/>
        <w:br/>
        <w:t>б</w:t>
        <w:br/>
        <w:br/>
        <w:t>к</w:t>
        <w:br/>
        <w:br/>
        <w:t>о</w:t>
        <w:br/>
        <w:br/>
        <w:t>с</w:t>
        <w:br/>
        <w:br/>
        <w:t>т</w:t>
        <w:br/>
        <w:br/>
        <w:t>и</w:t>
        <w:br/>
        <w:br/>
        <w:t xml:space="preserve"> </w:t>
        <w:br/>
        <w:br/>
        <w:t>и</w:t>
        <w:br/>
        <w:br/>
        <w:t xml:space="preserve"> </w:t>
        <w:br/>
        <w:br/>
        <w:t>б</w:t>
        <w:br/>
        <w:br/>
        <w:t>е</w:t>
        <w:br/>
        <w:br/>
        <w:t>з</w:t>
        <w:br/>
        <w:br/>
        <w:t>о</w:t>
        <w:br/>
        <w:br/>
        <w:t>п</w:t>
        <w:br/>
        <w:br/>
        <w:t>а</w:t>
        <w:br/>
        <w:br/>
        <w:t>с</w:t>
        <w:br/>
        <w:br/>
        <w:t>н</w:t>
        <w:br/>
        <w:br/>
        <w:t>о</w:t>
        <w:br/>
        <w:br/>
        <w:t>с</w:t>
        <w:br/>
        <w:br/>
        <w:t>т</w:t>
        <w:br/>
        <w:br/>
        <w:t>и</w:t>
        <w:br/>
        <w:br/>
        <w:t>.</w:t>
        <w:br/>
        <w:br/>
        <w:br/>
        <w:br/>
        <w:br/>
        <w:t>*</w:t>
        <w:br/>
        <w:br/>
        <w:t xml:space="preserve"> </w:t>
        <w:br/>
        <w:br/>
        <w:t xml:space="preserve"> </w:t>
        <w:br/>
        <w:br/>
        <w:t xml:space="preserve"> </w:t>
        <w:br/>
        <w:br/>
        <w:t>*</w:t>
        <w:br/>
        <w:br/>
        <w:t>*</w:t>
        <w:br/>
        <w:br/>
        <w:t>В</w:t>
        <w:br/>
        <w:br/>
        <w:t>.</w:t>
        <w:br/>
        <w:br/>
        <w:t xml:space="preserve"> </w:t>
        <w:br/>
        <w:br/>
        <w:t>Б</w:t>
        <w:br/>
        <w:br/>
        <w:t>л</w:t>
        <w:br/>
        <w:br/>
        <w:t>о</w:t>
        <w:br/>
        <w:br/>
        <w:t>к</w:t>
        <w:br/>
        <w:br/>
        <w:t>ч</w:t>
        <w:br/>
        <w:br/>
        <w:t>е</w:t>
        <w:br/>
        <w:br/>
        <w:t>й</w:t>
        <w:br/>
        <w:br/>
        <w:t>н</w:t>
        <w:br/>
        <w:br/>
        <w:t>-</w:t>
        <w:br/>
        <w:br/>
        <w:t>Т</w:t>
        <w:br/>
        <w:br/>
        <w:t>е</w:t>
        <w:br/>
        <w:br/>
        <w:t>х</w:t>
        <w:br/>
        <w:br/>
        <w:t>н</w:t>
        <w:br/>
        <w:br/>
        <w:t>о</w:t>
        <w:br/>
        <w:br/>
        <w:t>л</w:t>
        <w:br/>
        <w:br/>
        <w:t>о</w:t>
        <w:br/>
        <w:br/>
        <w:t>г</w:t>
        <w:br/>
        <w:br/>
        <w:t>и</w:t>
        <w:br/>
        <w:br/>
        <w:t>и</w:t>
        <w:br/>
        <w:br/>
        <w:t xml:space="preserve"> </w:t>
        <w:br/>
        <w:br/>
        <w:t>д</w:t>
        <w:br/>
        <w:br/>
        <w:t>л</w:t>
        <w:br/>
        <w:br/>
        <w:t>я</w:t>
        <w:br/>
        <w:br/>
        <w:t xml:space="preserve"> </w:t>
        <w:br/>
        <w:br/>
        <w:t>З</w:t>
        <w:br/>
        <w:br/>
        <w:t>а</w:t>
        <w:br/>
        <w:br/>
        <w:t>щ</w:t>
        <w:br/>
        <w:br/>
        <w:t>и</w:t>
        <w:br/>
        <w:br/>
        <w:t>т</w:t>
        <w:br/>
        <w:br/>
        <w:t>ы</w:t>
        <w:br/>
        <w:br/>
        <w:t xml:space="preserve"> </w:t>
        <w:br/>
        <w:br/>
        <w:t>Д</w:t>
        <w:br/>
        <w:br/>
        <w:t>а</w:t>
        <w:br/>
        <w:br/>
        <w:t>н</w:t>
        <w:br/>
        <w:br/>
        <w:t>н</w:t>
        <w:br/>
        <w:br/>
        <w:t>ы</w:t>
        <w:br/>
        <w:br/>
        <w:t>х</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б</w:t>
        <w:br/>
        <w:br/>
        <w:t>л</w:t>
        <w:br/>
        <w:br/>
        <w:t>о</w:t>
        <w:br/>
        <w:br/>
        <w:t>к</w:t>
        <w:br/>
        <w:br/>
        <w:t>ч</w:t>
        <w:br/>
        <w:br/>
        <w:t>е</w:t>
        <w:br/>
        <w:br/>
        <w:t>й</w:t>
        <w:br/>
        <w:br/>
        <w:t>н</w:t>
        <w:br/>
        <w:br/>
        <w:t>а</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ц</w:t>
        <w:br/>
        <w:br/>
        <w:t>е</w:t>
        <w:br/>
        <w:br/>
        <w:t>л</w:t>
        <w:br/>
        <w:br/>
        <w:t>о</w:t>
        <w:br/>
        <w:br/>
        <w:t>с</w:t>
        <w:br/>
        <w:br/>
        <w:t>т</w:t>
        <w:br/>
        <w:br/>
        <w:t>н</w:t>
        <w:br/>
        <w:br/>
        <w:t>о</w:t>
        <w:br/>
        <w:br/>
        <w:t>с</w:t>
        <w:br/>
        <w:br/>
        <w:t>т</w:t>
        <w:br/>
        <w:br/>
        <w:t>и</w:t>
        <w:br/>
        <w:br/>
        <w:t xml:space="preserve"> </w:t>
        <w:br/>
        <w:br/>
        <w:t>и</w:t>
        <w:br/>
        <w:br/>
        <w:t xml:space="preserve"> </w:t>
        <w:br/>
        <w:br/>
        <w:t>н</w:t>
        <w:br/>
        <w:br/>
        <w:t>е</w:t>
        <w:br/>
        <w:br/>
        <w:t>и</w:t>
        <w:br/>
        <w:br/>
        <w:t>з</w:t>
        <w:br/>
        <w:br/>
        <w:t>м</w:t>
        <w:br/>
        <w:br/>
        <w:t>е</w:t>
        <w:br/>
        <w:br/>
        <w:t>н</w:t>
        <w:br/>
        <w:br/>
        <w:t>н</w:t>
        <w:br/>
        <w:br/>
        <w:t>о</w:t>
        <w:br/>
        <w:br/>
        <w:t>с</w:t>
        <w:br/>
        <w:br/>
        <w:t>т</w:t>
        <w:br/>
        <w:br/>
        <w:t>и</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З</w:t>
        <w:br/>
        <w:br/>
        <w:t>а</w:t>
        <w:br/>
        <w:br/>
        <w:t>щ</w:t>
        <w:br/>
        <w:br/>
        <w:t>и</w:t>
        <w:br/>
        <w:br/>
        <w:t>т</w:t>
        <w:br/>
        <w:br/>
        <w:t>а</w:t>
        <w:br/>
        <w:br/>
        <w:t xml:space="preserve"> </w:t>
        <w:br/>
        <w:br/>
        <w:t>ц</w:t>
        <w:br/>
        <w:br/>
        <w:t>е</w:t>
        <w:br/>
        <w:br/>
        <w:t>п</w:t>
        <w:br/>
        <w:br/>
        <w:t>о</w:t>
        <w:br/>
        <w:br/>
        <w:t>ч</w:t>
        <w:br/>
        <w:br/>
        <w:t>е</w:t>
        <w:br/>
        <w:br/>
        <w:t>к</w:t>
        <w:br/>
        <w:br/>
        <w:t xml:space="preserve"> </w:t>
        <w:br/>
        <w:br/>
        <w:t>п</w:t>
        <w:br/>
        <w:br/>
        <w:t>о</w:t>
        <w:br/>
        <w:br/>
        <w:t>с</w:t>
        <w:br/>
        <w:br/>
        <w:t>т</w:t>
        <w:br/>
        <w:br/>
        <w:t>а</w:t>
        <w:br/>
        <w:br/>
        <w:t>в</w:t>
        <w:br/>
        <w:br/>
        <w:t>о</w:t>
        <w:br/>
        <w:br/>
        <w:t>к</w:t>
        <w:br/>
        <w:br/>
        <w:t xml:space="preserve"> </w:t>
        <w:br/>
        <w:br/>
        <w:t>с</w:t>
        <w:br/>
        <w:br/>
        <w:t xml:space="preserve"> </w:t>
        <w:br/>
        <w:br/>
        <w:t>п</w:t>
        <w:br/>
        <w:br/>
        <w:t>о</w:t>
        <w:br/>
        <w:br/>
        <w:t>м</w:t>
        <w:br/>
        <w:br/>
        <w:t>о</w:t>
        <w:br/>
        <w:br/>
        <w:t>щ</w:t>
        <w:br/>
        <w:br/>
        <w:t>ь</w:t>
        <w:br/>
        <w:br/>
        <w:t>ю</w:t>
        <w:br/>
        <w:br/>
        <w:t xml:space="preserve"> </w:t>
        <w:br/>
        <w:br/>
        <w:t>б</w:t>
        <w:br/>
        <w:br/>
        <w:t>л</w:t>
        <w:br/>
        <w:br/>
        <w:t>о</w:t>
        <w:br/>
        <w:br/>
        <w:t>к</w:t>
        <w:br/>
        <w:br/>
        <w:t>ч</w:t>
        <w:br/>
        <w:br/>
        <w:t>е</w:t>
        <w:br/>
        <w:br/>
        <w:t>й</w:t>
        <w:br/>
        <w:br/>
        <w:t>н</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И</w:t>
        <w:br/>
        <w:br/>
        <w:t>д</w:t>
        <w:br/>
        <w:br/>
        <w:t>е</w:t>
        <w:br/>
        <w:br/>
        <w:t>н</w:t>
        <w:br/>
        <w:br/>
        <w:t>т</w:t>
        <w:br/>
        <w:br/>
        <w:t>и</w:t>
        <w:br/>
        <w:br/>
        <w:t>ф</w:t>
        <w:br/>
        <w:br/>
        <w:t>и</w:t>
        <w:br/>
        <w:br/>
        <w:t>к</w:t>
        <w:br/>
        <w:br/>
        <w:t>а</w:t>
        <w:br/>
        <w:br/>
        <w:t>ц</w:t>
        <w:br/>
        <w:br/>
        <w:t>и</w:t>
        <w:br/>
        <w:br/>
        <w:t>я</w:t>
        <w:br/>
        <w:br/>
        <w:t xml:space="preserve"> </w:t>
        <w:br/>
        <w:br/>
        <w:t>и</w:t>
        <w:br/>
        <w:br/>
        <w:t xml:space="preserve"> </w:t>
        <w:br/>
        <w:br/>
        <w:t>а</w:t>
        <w:br/>
        <w:br/>
        <w:t>у</w:t>
        <w:br/>
        <w:br/>
        <w:t>т</w:t>
        <w:br/>
        <w:br/>
        <w:t>е</w:t>
        <w:br/>
        <w:br/>
        <w:t>н</w:t>
        <w:br/>
        <w:br/>
        <w:t>т</w:t>
        <w:br/>
        <w:br/>
        <w:t>и</w:t>
        <w:br/>
        <w:br/>
        <w:t>ф</w:t>
        <w:br/>
        <w:br/>
        <w:t>и</w:t>
        <w:br/>
        <w:br/>
        <w:t>к</w:t>
        <w:br/>
        <w:br/>
        <w:t>а</w:t>
        <w:br/>
        <w:br/>
        <w:t>ц</w:t>
        <w:br/>
        <w:br/>
        <w:t>и</w:t>
        <w:br/>
        <w:br/>
        <w:t>я</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б</w:t>
        <w:br/>
        <w:br/>
        <w:t>л</w:t>
        <w:br/>
        <w:br/>
        <w:t>о</w:t>
        <w:br/>
        <w:br/>
        <w:t>к</w:t>
        <w:br/>
        <w:br/>
        <w:t>ч</w:t>
        <w:br/>
        <w:br/>
        <w:t>е</w:t>
        <w:br/>
        <w:br/>
        <w:t>й</w:t>
        <w:br/>
        <w:br/>
        <w:t>н</w:t>
        <w:br/>
        <w:br/>
        <w:t>а</w:t>
        <w:br/>
        <w:br/>
        <w:t>.</w:t>
        <w:br/>
        <w:br/>
        <w:br/>
        <w:br/>
        <w:br/>
        <w:t>*</w:t>
        <w:br/>
        <w:br/>
        <w:t xml:space="preserve"> </w:t>
        <w:br/>
        <w:br/>
        <w:t xml:space="preserve"> </w:t>
        <w:br/>
        <w:br/>
        <w:t xml:space="preserve"> </w:t>
        <w:br/>
        <w:br/>
        <w:t>*</w:t>
        <w:br/>
        <w:br/>
        <w:t>*</w:t>
        <w:br/>
        <w:br/>
        <w:t>Г</w:t>
        <w:br/>
        <w:br/>
        <w:t>.</w:t>
        <w:br/>
        <w:br/>
        <w:t xml:space="preserve"> </w:t>
        <w:br/>
        <w:br/>
        <w:t>Р</w:t>
        <w:br/>
        <w:br/>
        <w:t>а</w:t>
        <w:br/>
        <w:br/>
        <w:t>з</w:t>
        <w:br/>
        <w:br/>
        <w:t>в</w:t>
        <w:br/>
        <w:br/>
        <w:t>и</w:t>
        <w:br/>
        <w:br/>
        <w:t>т</w:t>
        <w:br/>
        <w:br/>
        <w:t>и</w:t>
        <w:br/>
        <w:br/>
        <w:t>е</w:t>
        <w:br/>
        <w:br/>
        <w:t xml:space="preserve"> </w:t>
        <w:br/>
        <w:br/>
        <w:t>С</w:t>
        <w:br/>
        <w:br/>
        <w:t>т</w:t>
        <w:br/>
        <w:br/>
        <w:t>а</w:t>
        <w:br/>
        <w:br/>
        <w:t>н</w:t>
        <w:br/>
        <w:br/>
        <w:t>д</w:t>
        <w:br/>
        <w:br/>
        <w:t>а</w:t>
        <w:br/>
        <w:br/>
        <w:t>р</w:t>
        <w:br/>
        <w:br/>
        <w:t>т</w:t>
        <w:br/>
        <w:br/>
        <w:t>о</w:t>
        <w:br/>
        <w:br/>
        <w:t>в</w:t>
        <w:br/>
        <w:br/>
        <w:t xml:space="preserve"> </w:t>
        <w:br/>
        <w:br/>
        <w:t>и</w:t>
        <w:br/>
        <w:br/>
        <w:t xml:space="preserve"> </w:t>
        <w:br/>
        <w:br/>
        <w:t>Р</w:t>
        <w:br/>
        <w:br/>
        <w:t>е</w:t>
        <w:br/>
        <w:br/>
        <w:t>г</w:t>
        <w:br/>
        <w:br/>
        <w:t>у</w:t>
        <w:br/>
        <w:br/>
        <w:t>л</w:t>
        <w:br/>
        <w:br/>
        <w:t>я</w:t>
        <w:br/>
        <w:br/>
        <w:t>т</w:t>
        <w:br/>
        <w:br/>
        <w:t>о</w:t>
        <w:br/>
        <w:br/>
        <w:t>р</w:t>
        <w:br/>
        <w:br/>
        <w:t>н</w:t>
        <w:br/>
        <w:br/>
        <w:t>ы</w:t>
        <w:br/>
        <w:br/>
        <w:t>х</w:t>
        <w:br/>
        <w:br/>
        <w:t xml:space="preserve"> </w:t>
        <w:br/>
        <w:br/>
        <w:t>Т</w:t>
        <w:br/>
        <w:br/>
        <w:t>р</w:t>
        <w:br/>
        <w:br/>
        <w:t>е</w:t>
        <w:br/>
        <w:br/>
        <w:t>б</w:t>
        <w:br/>
        <w:br/>
        <w:t>о</w:t>
        <w:br/>
        <w:br/>
        <w:t>в</w:t>
        <w:br/>
        <w:br/>
        <w:t>а</w:t>
        <w:br/>
        <w:br/>
        <w:t>н</w:t>
        <w:br/>
        <w:br/>
        <w:t>и</w:t>
        <w:br/>
        <w:br/>
        <w:t>й</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А</w:t>
        <w:br/>
        <w:br/>
        <w:t>н</w:t>
        <w:br/>
        <w:br/>
        <w:t>а</w:t>
        <w:br/>
        <w:br/>
        <w:t>л</w:t>
        <w:br/>
        <w:br/>
        <w:t>и</w:t>
        <w:br/>
        <w:br/>
        <w:t>з</w:t>
        <w:br/>
        <w:br/>
        <w:t xml:space="preserve"> </w:t>
        <w:br/>
        <w:br/>
        <w:t>т</w:t>
        <w:br/>
        <w:br/>
        <w:t>е</w:t>
        <w:br/>
        <w:br/>
        <w:t>к</w:t>
        <w:br/>
        <w:br/>
        <w:t>у</w:t>
        <w:br/>
        <w:br/>
        <w:t>щ</w:t>
        <w:br/>
        <w:br/>
        <w:t>и</w:t>
        <w:br/>
        <w:br/>
        <w:t>х</w:t>
        <w:br/>
        <w:br/>
        <w:t xml:space="preserve"> </w:t>
        <w:br/>
        <w:br/>
        <w:t>с</w:t>
        <w:br/>
        <w:br/>
        <w:t>т</w:t>
        <w:br/>
        <w:br/>
        <w:t>а</w:t>
        <w:br/>
        <w:br/>
        <w:t>н</w:t>
        <w:br/>
        <w:br/>
        <w:t>д</w:t>
        <w:br/>
        <w:br/>
        <w:t>а</w:t>
        <w:br/>
        <w:br/>
        <w:t>р</w:t>
        <w:br/>
        <w:br/>
        <w:t>т</w:t>
        <w:br/>
        <w:br/>
        <w:t>о</w:t>
        <w:br/>
        <w:br/>
        <w:t>в</w:t>
        <w:br/>
        <w:br/>
        <w:t xml:space="preserve"> </w:t>
        <w:br/>
        <w:br/>
        <w:t>и</w:t>
        <w:br/>
        <w:br/>
        <w:t xml:space="preserve"> </w:t>
        <w:br/>
        <w:br/>
        <w:t>р</w:t>
        <w:br/>
        <w:br/>
        <w:t>е</w:t>
        <w:br/>
        <w:br/>
        <w:t>г</w:t>
        <w:br/>
        <w:br/>
        <w:t>у</w:t>
        <w:br/>
        <w:br/>
        <w:t>л</w:t>
        <w:br/>
        <w:br/>
        <w:t>я</w:t>
        <w:br/>
        <w:br/>
        <w:t>т</w:t>
        <w:br/>
        <w:br/>
        <w:t>о</w:t>
        <w:br/>
        <w:br/>
        <w:t>р</w:t>
        <w:br/>
        <w:br/>
        <w:t>н</w:t>
        <w:br/>
        <w:br/>
        <w:t>ы</w:t>
        <w:br/>
        <w:br/>
        <w:t>х</w:t>
        <w:br/>
        <w:br/>
        <w:t xml:space="preserve"> </w:t>
        <w:br/>
        <w:br/>
        <w:t>т</w:t>
        <w:br/>
        <w:br/>
        <w:t>р</w:t>
        <w:br/>
        <w:br/>
        <w:t>е</w:t>
        <w:br/>
        <w:br/>
        <w:t>б</w:t>
        <w:br/>
        <w:br/>
        <w:t>о</w:t>
        <w:br/>
        <w:br/>
        <w:t>в</w:t>
        <w:br/>
        <w:br/>
        <w:t>а</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П</w:t>
        <w:br/>
        <w:br/>
        <w:t>е</w:t>
        <w:br/>
        <w:br/>
        <w:t>р</w:t>
        <w:br/>
        <w:br/>
        <w:t>с</w:t>
        <w:br/>
        <w:br/>
        <w:t>п</w:t>
        <w:br/>
        <w:br/>
        <w:t>е</w:t>
        <w:br/>
        <w:br/>
        <w:t>к</w:t>
        <w:br/>
        <w:br/>
        <w:t>т</w:t>
        <w:br/>
        <w:br/>
        <w:t>и</w:t>
        <w:br/>
        <w:br/>
        <w:t>в</w:t>
        <w:br/>
        <w:br/>
        <w:t>ы</w:t>
        <w:br/>
        <w:br/>
        <w:t xml:space="preserve"> </w:t>
        <w:br/>
        <w:br/>
        <w:t>р</w:t>
        <w:br/>
        <w:br/>
        <w:t>а</w:t>
        <w:br/>
        <w:br/>
        <w:t>з</w:t>
        <w:br/>
        <w:br/>
        <w:t>в</w:t>
        <w:br/>
        <w:br/>
        <w:t>и</w:t>
        <w:br/>
        <w:br/>
        <w:t>т</w:t>
        <w:br/>
        <w:br/>
        <w:t>и</w:t>
        <w:br/>
        <w:br/>
        <w:t>я</w:t>
        <w:br/>
        <w:br/>
        <w:t xml:space="preserve"> </w:t>
        <w:br/>
        <w:br/>
        <w:t>с</w:t>
        <w:br/>
        <w:br/>
        <w:t>т</w:t>
        <w:br/>
        <w:br/>
        <w:t>а</w:t>
        <w:br/>
        <w:br/>
        <w:t>н</w:t>
        <w:br/>
        <w:br/>
        <w:t>д</w:t>
        <w:br/>
        <w:br/>
        <w:t>а</w:t>
        <w:br/>
        <w:br/>
        <w:t>р</w:t>
        <w:br/>
        <w:br/>
        <w:t>т</w:t>
        <w:br/>
        <w:br/>
        <w:t>о</w:t>
        <w:br/>
        <w:br/>
        <w:t>в</w:t>
        <w:br/>
        <w:br/>
        <w:t xml:space="preserve"> </w:t>
        <w:br/>
        <w:br/>
        <w:t>в</w:t>
        <w:br/>
        <w:br/>
        <w:t xml:space="preserve"> </w:t>
        <w:br/>
        <w:br/>
        <w:t>о</w:t>
        <w:br/>
        <w:br/>
        <w:t>б</w:t>
        <w:br/>
        <w:br/>
        <w:t>л</w:t>
        <w:br/>
        <w:br/>
        <w:t>а</w:t>
        <w:br/>
        <w:br/>
        <w:t>с</w:t>
        <w:br/>
        <w:br/>
        <w:t>т</w:t>
        <w:br/>
        <w:br/>
        <w:t>и</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Г</w:t>
        <w:br/>
        <w:br/>
        <w:t>а</w:t>
        <w:br/>
        <w:br/>
        <w:t>р</w:t>
        <w:br/>
        <w:br/>
        <w:t>м</w:t>
        <w:br/>
        <w:br/>
        <w:t>о</w:t>
        <w:br/>
        <w:br/>
        <w:t>н</w:t>
        <w:br/>
        <w:br/>
        <w:t>и</w:t>
        <w:br/>
        <w:br/>
        <w:t>з</w:t>
        <w:br/>
        <w:br/>
        <w:t>а</w:t>
        <w:br/>
        <w:br/>
        <w:t>ц</w:t>
        <w:br/>
        <w:br/>
        <w:t>и</w:t>
        <w:br/>
        <w:br/>
        <w:t>я</w:t>
        <w:br/>
        <w:br/>
        <w:t xml:space="preserve"> </w:t>
        <w:br/>
        <w:br/>
        <w:t>с</w:t>
        <w:br/>
        <w:br/>
        <w:t>т</w:t>
        <w:br/>
        <w:br/>
        <w:t>а</w:t>
        <w:br/>
        <w:br/>
        <w:t>н</w:t>
        <w:br/>
        <w:br/>
        <w:t>д</w:t>
        <w:br/>
        <w:br/>
        <w:t>а</w:t>
        <w:br/>
        <w:br/>
        <w:t>р</w:t>
        <w:br/>
        <w:br/>
        <w:t>т</w:t>
        <w:br/>
        <w:br/>
        <w:t>о</w:t>
        <w:br/>
        <w:br/>
        <w:t>в</w:t>
        <w:br/>
        <w:br/>
        <w:t xml:space="preserve"> </w:t>
        <w:br/>
        <w:br/>
        <w:t>и</w:t>
        <w:br/>
        <w:br/>
        <w:t xml:space="preserve"> </w:t>
        <w:br/>
        <w:br/>
        <w:t>р</w:t>
        <w:br/>
        <w:br/>
        <w:t>е</w:t>
        <w:br/>
        <w:br/>
        <w:t>г</w:t>
        <w:br/>
        <w:br/>
        <w:t>у</w:t>
        <w:br/>
        <w:br/>
        <w:t>л</w:t>
        <w:br/>
        <w:br/>
        <w:t>я</w:t>
        <w:br/>
        <w:br/>
        <w:t>т</w:t>
        <w:br/>
        <w:br/>
        <w:t>о</w:t>
        <w:br/>
        <w:br/>
        <w:t>р</w:t>
        <w:br/>
        <w:br/>
        <w:t>н</w:t>
        <w:br/>
        <w:br/>
        <w:t>ы</w:t>
        <w:br/>
        <w:br/>
        <w:t>х</w:t>
        <w:br/>
        <w:br/>
        <w:t xml:space="preserve"> </w:t>
        <w:br/>
        <w:br/>
        <w:t>т</w:t>
        <w:br/>
        <w:br/>
        <w:t>р</w:t>
        <w:br/>
        <w:br/>
        <w:t>е</w:t>
        <w:br/>
        <w:br/>
        <w:t>б</w:t>
        <w:br/>
        <w:br/>
        <w:t>о</w:t>
        <w:br/>
        <w:br/>
        <w:t>в</w:t>
        <w:br/>
        <w:br/>
        <w:t>а</w:t>
        <w:br/>
        <w:br/>
        <w:t>н</w:t>
        <w:br/>
        <w:br/>
        <w:t>и</w:t>
        <w:br/>
        <w:br/>
        <w:t>й</w:t>
        <w:br/>
        <w:br/>
        <w:t xml:space="preserve"> </w:t>
        <w:br/>
        <w:br/>
        <w:t>н</w:t>
        <w:br/>
        <w:br/>
        <w:t>а</w:t>
        <w:br/>
        <w:br/>
        <w:t xml:space="preserve"> </w:t>
        <w:br/>
        <w:br/>
        <w:t>м</w:t>
        <w:br/>
        <w:br/>
        <w:t>е</w:t>
        <w:br/>
        <w:br/>
        <w:t>ж</w:t>
        <w:br/>
        <w:br/>
        <w:t>д</w:t>
        <w:br/>
        <w:br/>
        <w:t>у</w:t>
        <w:br/>
        <w:br/>
        <w:t>н</w:t>
        <w:br/>
        <w:br/>
        <w:t>а</w:t>
        <w:br/>
        <w:br/>
        <w:t>р</w:t>
        <w:br/>
        <w:br/>
        <w:t>о</w:t>
        <w:br/>
        <w:br/>
        <w:t>д</w:t>
        <w:br/>
        <w:br/>
        <w:t>н</w:t>
        <w:br/>
        <w:br/>
        <w:t>о</w:t>
        <w:br/>
        <w:br/>
        <w:t>м</w:t>
        <w:br/>
        <w:br/>
        <w:t xml:space="preserve"> </w:t>
        <w:br/>
        <w:br/>
        <w:t>у</w:t>
        <w:br/>
        <w:br/>
        <w:t>р</w:t>
        <w:br/>
        <w:br/>
        <w:t>о</w:t>
        <w:br/>
        <w:br/>
        <w:t>в</w:t>
        <w:br/>
        <w:br/>
        <w:t>н</w:t>
        <w:br/>
        <w:br/>
        <w:t>е</w:t>
        <w:br/>
        <w:br/>
        <w:t>.</w:t>
        <w:br/>
        <w:br/>
        <w:br/>
        <w:br/>
        <w:br/>
        <w:br/>
        <w:br/>
        <w:br/>
        <w:t>*</w:t>
        <w:br/>
        <w:br/>
        <w:t>*</w:t>
        <w:br/>
        <w:br/>
        <w:t>I</w:t>
        <w:br/>
        <w:br/>
        <w:t>I</w:t>
        <w:br/>
        <w:br/>
        <w:t>.</w:t>
        <w:br/>
        <w:br/>
        <w:t xml:space="preserve"> </w:t>
        <w:br/>
        <w:br/>
        <w:t>У</w:t>
        <w:br/>
        <w:br/>
        <w:t>п</w:t>
        <w:br/>
        <w:br/>
        <w:t>р</w:t>
        <w:br/>
        <w:br/>
        <w:t>а</w:t>
        <w:br/>
        <w:br/>
        <w:t>в</w:t>
        <w:br/>
        <w:br/>
        <w:t>л</w:t>
        <w:br/>
        <w:br/>
        <w:t>е</w:t>
        <w:br/>
        <w:br/>
        <w:t>н</w:t>
        <w:br/>
        <w:br/>
        <w:t>и</w:t>
        <w:br/>
        <w:br/>
        <w:t>е</w:t>
        <w:br/>
        <w:br/>
        <w:t xml:space="preserve"> </w:t>
        <w:br/>
        <w:br/>
        <w:t>Р</w:t>
        <w:br/>
        <w:br/>
        <w:t>и</w:t>
        <w:br/>
        <w:br/>
        <w:t>с</w:t>
        <w:br/>
        <w:br/>
        <w:t>к</w:t>
        <w:br/>
        <w:br/>
        <w:t>а</w:t>
        <w:br/>
        <w:br/>
        <w:t>м</w:t>
        <w:br/>
        <w:br/>
        <w:t>и</w:t>
        <w:br/>
        <w:br/>
        <w:t xml:space="preserve"> </w:t>
        <w:br/>
        <w:br/>
        <w:t>в</w:t>
        <w:br/>
        <w:br/>
        <w:t xml:space="preserve"> </w:t>
        <w:br/>
        <w:br/>
        <w:t>У</w:t>
        <w:br/>
        <w:br/>
        <w:t>с</w:t>
        <w:br/>
        <w:br/>
        <w:t>л</w:t>
        <w:br/>
        <w:br/>
        <w:t>о</w:t>
        <w:br/>
        <w:br/>
        <w:t>в</w:t>
        <w:br/>
        <w:br/>
        <w:t>и</w:t>
        <w:br/>
        <w:br/>
        <w:t>я</w:t>
        <w:br/>
        <w:br/>
        <w:t>х</w:t>
        <w:br/>
        <w:br/>
        <w:t xml:space="preserve"> </w:t>
        <w:br/>
        <w:br/>
        <w:t>У</w:t>
        <w:br/>
        <w:br/>
        <w:t>в</w:t>
        <w:br/>
        <w:br/>
        <w:t>е</w:t>
        <w:br/>
        <w:br/>
        <w:t>л</w:t>
        <w:br/>
        <w:br/>
        <w:t>и</w:t>
        <w:br/>
        <w:br/>
        <w:t>ч</w:t>
        <w:br/>
        <w:br/>
        <w:t>е</w:t>
        <w:br/>
        <w:br/>
        <w:t>н</w:t>
        <w:br/>
        <w:br/>
        <w:t>и</w:t>
        <w:br/>
        <w:br/>
        <w:t>я</w:t>
        <w:br/>
        <w:br/>
        <w:t xml:space="preserve"> </w:t>
        <w:br/>
        <w:br/>
        <w:t>К</w:t>
        <w:br/>
        <w:br/>
        <w:t>и</w:t>
        <w:br/>
        <w:br/>
        <w:t>б</w:t>
        <w:br/>
        <w:br/>
        <w:t>е</w:t>
        <w:br/>
        <w:br/>
        <w:t>р</w:t>
        <w:br/>
        <w:br/>
        <w:t>у</w:t>
        <w:br/>
        <w:br/>
        <w:t>г</w:t>
        <w:br/>
        <w:br/>
        <w:t>р</w:t>
        <w:br/>
        <w:br/>
        <w:t>о</w:t>
        <w:br/>
        <w:br/>
        <w:t>з</w:t>
        <w:br/>
        <w:br/>
        <w:t>*</w:t>
        <w:br/>
        <w:br/>
        <w:t>*</w:t>
        <w:br/>
        <w:br/>
        <w:br/>
        <w:br/>
        <w:br/>
        <w:br/>
        <w:br/>
        <w:br/>
        <w:t>*</w:t>
        <w:br/>
        <w:br/>
        <w:t xml:space="preserve"> </w:t>
        <w:br/>
        <w:br/>
        <w:t xml:space="preserve"> </w:t>
        <w:br/>
        <w:br/>
        <w:t xml:space="preserve"> </w:t>
        <w:br/>
        <w:br/>
        <w:t>*</w:t>
        <w:br/>
        <w:br/>
        <w:t>*</w:t>
        <w:br/>
        <w:br/>
        <w:t>А</w:t>
        <w:br/>
        <w:br/>
        <w:t>.</w:t>
        <w:br/>
        <w:br/>
        <w:t xml:space="preserve"> </w:t>
        <w:br/>
        <w:br/>
        <w:t>П</w:t>
        <w:br/>
        <w:br/>
        <w:t>р</w:t>
        <w:br/>
        <w:br/>
        <w:t>о</w:t>
        <w:br/>
        <w:br/>
        <w:t>а</w:t>
        <w:br/>
        <w:br/>
        <w:t>к</w:t>
        <w:br/>
        <w:br/>
        <w:t>т</w:t>
        <w:br/>
        <w:br/>
        <w:t>и</w:t>
        <w:br/>
        <w:br/>
        <w:t>в</w:t>
        <w:br/>
        <w:br/>
        <w:t>н</w:t>
        <w:br/>
        <w:br/>
        <w:t>ы</w:t>
        <w:br/>
        <w:br/>
        <w:t>й</w:t>
        <w:br/>
        <w:br/>
        <w:t xml:space="preserve"> </w:t>
        <w:br/>
        <w:br/>
        <w:t>П</w:t>
        <w:br/>
        <w:br/>
        <w:t>о</w:t>
        <w:br/>
        <w:br/>
        <w:t>д</w:t>
        <w:br/>
        <w:br/>
        <w:t>х</w:t>
        <w:br/>
        <w:br/>
        <w:t>о</w:t>
        <w:br/>
        <w:br/>
        <w:t>д</w:t>
        <w:br/>
        <w:br/>
        <w:t xml:space="preserve"> </w:t>
        <w:br/>
        <w:br/>
        <w:t>к</w:t>
        <w:br/>
        <w:br/>
        <w:t xml:space="preserve"> </w:t>
        <w:br/>
        <w:br/>
        <w:t>У</w:t>
        <w:br/>
        <w:br/>
        <w:t>п</w:t>
        <w:br/>
        <w:br/>
        <w:t>р</w:t>
        <w:br/>
        <w:br/>
        <w:t>а</w:t>
        <w:br/>
        <w:br/>
        <w:t>в</w:t>
        <w:br/>
        <w:br/>
        <w:t>л</w:t>
        <w:br/>
        <w:br/>
        <w:t>е</w:t>
        <w:br/>
        <w:br/>
        <w:t>н</w:t>
        <w:br/>
        <w:br/>
        <w:t>и</w:t>
        <w:br/>
        <w:br/>
        <w:t>ю</w:t>
        <w:br/>
        <w:br/>
        <w:t xml:space="preserve"> </w:t>
        <w:br/>
        <w:br/>
        <w:t>Р</w:t>
        <w:br/>
        <w:br/>
        <w:t>и</w:t>
        <w:br/>
        <w:br/>
        <w:t>с</w:t>
        <w:br/>
        <w:br/>
        <w:t>к</w:t>
        <w:br/>
        <w:br/>
        <w:t>а</w:t>
        <w:br/>
        <w:br/>
        <w:t>м</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В</w:t>
        <w:br/>
        <w:br/>
        <w:t>ы</w:t>
        <w:br/>
        <w:br/>
        <w:t>я</w:t>
        <w:br/>
        <w:br/>
        <w:t>в</w:t>
        <w:br/>
        <w:br/>
        <w:t>л</w:t>
        <w:br/>
        <w:br/>
        <w:t>е</w:t>
        <w:br/>
        <w:br/>
        <w:t>н</w:t>
        <w:br/>
        <w:br/>
        <w:t>и</w:t>
        <w:br/>
        <w:br/>
        <w:t>е</w:t>
        <w:br/>
        <w:br/>
        <w:t xml:space="preserve"> </w:t>
        <w:br/>
        <w:br/>
        <w:t>и</w:t>
        <w:br/>
        <w:br/>
        <w:t xml:space="preserve"> </w:t>
        <w:br/>
        <w:br/>
        <w:t>а</w:t>
        <w:br/>
        <w:br/>
        <w:t>н</w:t>
        <w:br/>
        <w:br/>
        <w:t>а</w:t>
        <w:br/>
        <w:br/>
        <w:t>л</w:t>
        <w:br/>
        <w:br/>
        <w:t>и</w:t>
        <w:br/>
        <w:br/>
        <w:t>з</w:t>
        <w:br/>
        <w:br/>
        <w:t xml:space="preserve"> </w:t>
        <w:br/>
        <w:br/>
        <w:t>п</w:t>
        <w:br/>
        <w:br/>
        <w:t>о</w:t>
        <w:br/>
        <w:br/>
        <w:t>т</w:t>
        <w:br/>
        <w:br/>
        <w:t>е</w:t>
        <w:br/>
        <w:br/>
        <w:t>н</w:t>
        <w:br/>
        <w:br/>
        <w:t>ц</w:t>
        <w:br/>
        <w:br/>
        <w:t>и</w:t>
        <w:br/>
        <w:br/>
        <w:t>а</w:t>
        <w:br/>
        <w:br/>
        <w:t>л</w:t>
        <w:br/>
        <w:br/>
        <w:t>ь</w:t>
        <w:br/>
        <w:br/>
        <w:t>н</w:t>
        <w:br/>
        <w:br/>
        <w:t>ы</w:t>
        <w:br/>
        <w:br/>
        <w:t>х</w:t>
        <w:br/>
        <w:br/>
        <w:t xml:space="preserve"> </w:t>
        <w:br/>
        <w:br/>
        <w:t>у</w:t>
        <w:br/>
        <w:br/>
        <w:t>г</w:t>
        <w:br/>
        <w:br/>
        <w:t>р</w:t>
        <w:br/>
        <w:br/>
        <w:t>о</w:t>
        <w:br/>
        <w:br/>
        <w:t>з</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О</w:t>
        <w:br/>
        <w:br/>
        <w:t>ц</w:t>
        <w:br/>
        <w:br/>
        <w:t>е</w:t>
        <w:br/>
        <w:br/>
        <w:t>н</w:t>
        <w:br/>
        <w:br/>
        <w:t>к</w:t>
        <w:br/>
        <w:br/>
        <w:t>а</w:t>
        <w:br/>
        <w:br/>
        <w:t xml:space="preserve"> </w:t>
        <w:br/>
        <w:br/>
        <w:t>в</w:t>
        <w:br/>
        <w:br/>
        <w:t>е</w:t>
        <w:br/>
        <w:br/>
        <w:t>р</w:t>
        <w:br/>
        <w:br/>
        <w:t>о</w:t>
        <w:br/>
        <w:br/>
        <w:t>я</w:t>
        <w:br/>
        <w:br/>
        <w:t>т</w:t>
        <w:br/>
        <w:br/>
        <w:t>н</w:t>
        <w:br/>
        <w:br/>
        <w:t>о</w:t>
        <w:br/>
        <w:br/>
        <w:t>с</w:t>
        <w:br/>
        <w:br/>
        <w:t>т</w:t>
        <w:br/>
        <w:br/>
        <w:t>и</w:t>
        <w:br/>
        <w:br/>
        <w:t xml:space="preserve"> </w:t>
        <w:br/>
        <w:br/>
        <w:t>и</w:t>
        <w:br/>
        <w:br/>
        <w:t xml:space="preserve"> </w:t>
        <w:br/>
        <w:br/>
        <w:t>в</w:t>
        <w:br/>
        <w:br/>
        <w:t>о</w:t>
        <w:br/>
        <w:br/>
        <w:t>з</w:t>
        <w:br/>
        <w:br/>
        <w:t>м</w:t>
        <w:br/>
        <w:br/>
        <w:t>о</w:t>
        <w:br/>
        <w:br/>
        <w:t>ж</w:t>
        <w:br/>
        <w:br/>
        <w:t>н</w:t>
        <w:br/>
        <w:br/>
        <w:t>о</w:t>
        <w:br/>
        <w:br/>
        <w:t>г</w:t>
        <w:br/>
        <w:br/>
        <w:t>о</w:t>
        <w:br/>
        <w:br/>
        <w:t xml:space="preserve"> </w:t>
        <w:br/>
        <w:br/>
        <w:t>у</w:t>
        <w:br/>
        <w:br/>
        <w:t>щ</w:t>
        <w:br/>
        <w:br/>
        <w:t>е</w:t>
        <w:br/>
        <w:br/>
        <w:t>р</w:t>
        <w:br/>
        <w:br/>
        <w:t>б</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Р</w:t>
        <w:br/>
        <w:br/>
        <w:t>а</w:t>
        <w:br/>
        <w:br/>
        <w:t>з</w:t>
        <w:br/>
        <w:br/>
        <w:t>р</w:t>
        <w:br/>
        <w:br/>
        <w:t>а</w:t>
        <w:br/>
        <w:br/>
        <w:t>б</w:t>
        <w:br/>
        <w:br/>
        <w:t>о</w:t>
        <w:br/>
        <w:br/>
        <w:t>т</w:t>
        <w:br/>
        <w:br/>
        <w:t>к</w:t>
        <w:br/>
        <w:br/>
        <w:t>а</w:t>
        <w:br/>
        <w:br/>
        <w:t xml:space="preserve"> </w:t>
        <w:br/>
        <w:br/>
        <w:t>и</w:t>
        <w:br/>
        <w:br/>
        <w:t xml:space="preserve"> </w:t>
        <w:br/>
        <w:br/>
        <w:t>в</w:t>
        <w:br/>
        <w:br/>
        <w:t>н</w:t>
        <w:br/>
        <w:br/>
        <w:t>е</w:t>
        <w:br/>
        <w:br/>
        <w:t>д</w:t>
        <w:br/>
        <w:br/>
        <w:t>р</w:t>
        <w:br/>
        <w:br/>
        <w:t>е</w:t>
        <w:br/>
        <w:br/>
        <w:t>н</w:t>
        <w:br/>
        <w:br/>
        <w:t>и</w:t>
        <w:br/>
        <w:br/>
        <w:t>е</w:t>
        <w:br/>
        <w:br/>
        <w:t xml:space="preserve"> </w:t>
        <w:br/>
        <w:br/>
        <w:t>м</w:t>
        <w:br/>
        <w:br/>
        <w:t>е</w:t>
        <w:br/>
        <w:br/>
        <w:t>р</w:t>
        <w:br/>
        <w:br/>
        <w:t xml:space="preserve"> </w:t>
        <w:br/>
        <w:br/>
        <w:t>п</w:t>
        <w:br/>
        <w:br/>
        <w:t>о</w:t>
        <w:br/>
        <w:br/>
        <w:t xml:space="preserve"> </w:t>
        <w:br/>
        <w:br/>
        <w:t>с</w:t>
        <w:br/>
        <w:br/>
        <w:t>н</w:t>
        <w:br/>
        <w:br/>
        <w:t>и</w:t>
        <w:br/>
        <w:br/>
        <w:t>ж</w:t>
        <w:br/>
        <w:br/>
        <w:t>е</w:t>
        <w:br/>
        <w:br/>
        <w:t>н</w:t>
        <w:br/>
        <w:br/>
        <w:t>и</w:t>
        <w:br/>
        <w:br/>
        <w:t>ю</w:t>
        <w:br/>
        <w:br/>
        <w:t xml:space="preserve"> </w:t>
        <w:br/>
        <w:br/>
        <w:t>р</w:t>
        <w:br/>
        <w:br/>
        <w:t>и</w:t>
        <w:br/>
        <w:br/>
        <w:t>с</w:t>
        <w:br/>
        <w:br/>
        <w:t>к</w:t>
        <w:br/>
        <w:br/>
        <w:t>о</w:t>
        <w:br/>
        <w:br/>
        <w:t>в</w:t>
        <w:br/>
        <w:br/>
        <w:t>.</w:t>
        <w:br/>
        <w:br/>
        <w:br/>
        <w:br/>
        <w:br/>
        <w:t>*</w:t>
        <w:br/>
        <w:br/>
        <w:t xml:space="preserve"> </w:t>
        <w:br/>
        <w:br/>
        <w:t xml:space="preserve"> </w:t>
        <w:br/>
        <w:br/>
        <w:t xml:space="preserve"> </w:t>
        <w:br/>
        <w:br/>
        <w:t>*</w:t>
        <w:br/>
        <w:br/>
        <w:t>*</w:t>
        <w:br/>
        <w:br/>
        <w:t>Б</w:t>
        <w:br/>
        <w:br/>
        <w:t>.</w:t>
        <w:br/>
        <w:br/>
        <w:t xml:space="preserve"> </w:t>
        <w:br/>
        <w:br/>
        <w:t>Н</w:t>
        <w:br/>
        <w:br/>
        <w:t>е</w:t>
        <w:br/>
        <w:br/>
        <w:t>п</w:t>
        <w:br/>
        <w:br/>
        <w:t>р</w:t>
        <w:br/>
        <w:br/>
        <w:t>е</w:t>
        <w:br/>
        <w:br/>
        <w:t>р</w:t>
        <w:br/>
        <w:br/>
        <w:t>ы</w:t>
        <w:br/>
        <w:br/>
        <w:t>в</w:t>
        <w:br/>
        <w:br/>
        <w:t>н</w:t>
        <w:br/>
        <w:br/>
        <w:t>ы</w:t>
        <w:br/>
        <w:br/>
        <w:t>й</w:t>
        <w:br/>
        <w:br/>
        <w:t xml:space="preserve"> </w:t>
        <w:br/>
        <w:br/>
        <w:t>М</w:t>
        <w:br/>
        <w:br/>
        <w:t>о</w:t>
        <w:br/>
        <w:br/>
        <w:t>н</w:t>
        <w:br/>
        <w:br/>
        <w:t>и</w:t>
        <w:br/>
        <w:br/>
        <w:t>т</w:t>
        <w:br/>
        <w:br/>
        <w:t>о</w:t>
        <w:br/>
        <w:br/>
        <w:t>р</w:t>
        <w:br/>
        <w:br/>
        <w:t>и</w:t>
        <w:br/>
        <w:br/>
        <w:t>н</w:t>
        <w:br/>
        <w:br/>
        <w:t>г</w:t>
        <w:br/>
        <w:br/>
        <w:t xml:space="preserve"> </w:t>
        <w:br/>
        <w:br/>
        <w:t>и</w:t>
        <w:br/>
        <w:br/>
        <w:t xml:space="preserve"> </w:t>
        <w:br/>
        <w:br/>
        <w:t>А</w:t>
        <w:br/>
        <w:br/>
        <w:t>н</w:t>
        <w:br/>
        <w:br/>
        <w:t>а</w:t>
        <w:br/>
        <w:br/>
        <w:t>л</w:t>
        <w:br/>
        <w:br/>
        <w:t>и</w:t>
        <w:br/>
        <w:br/>
        <w:t>з</w:t>
        <w:br/>
        <w:br/>
        <w:t xml:space="preserve"> </w:t>
        <w:br/>
        <w:br/>
        <w:t>Б</w:t>
        <w:br/>
        <w:br/>
        <w:t>е</w:t>
        <w:br/>
        <w:br/>
        <w:t>з</w:t>
        <w:br/>
        <w:br/>
        <w:t>о</w:t>
        <w:br/>
        <w:br/>
        <w:t>п</w:t>
        <w:br/>
        <w:br/>
        <w:t>а</w:t>
        <w:br/>
        <w:br/>
        <w:t>с</w:t>
        <w:br/>
        <w:br/>
        <w:t>н</w:t>
        <w:br/>
        <w:br/>
        <w:t>о</w:t>
        <w:br/>
        <w:br/>
        <w:t>с</w:t>
        <w:br/>
        <w:br/>
        <w:t>т</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S</w:t>
        <w:br/>
        <w:br/>
        <w:t>I</w:t>
        <w:br/>
        <w:br/>
        <w:t>E</w:t>
        <w:br/>
        <w:br/>
        <w:t>M</w:t>
        <w:br/>
        <w:br/>
        <w:t>-</w:t>
        <w:br/>
        <w:br/>
        <w:t>с</w:t>
        <w:br/>
        <w:br/>
        <w:t>и</w:t>
        <w:br/>
        <w:br/>
        <w:t>с</w:t>
        <w:br/>
        <w:br/>
        <w:t>т</w:t>
        <w:br/>
        <w:br/>
        <w:t>е</w:t>
        <w:br/>
        <w:br/>
        <w:t>м</w:t>
        <w:br/>
        <w:br/>
        <w:t xml:space="preserve"> </w:t>
        <w:br/>
        <w:br/>
        <w:t>д</w:t>
        <w:br/>
        <w:br/>
        <w:t>л</w:t>
        <w:br/>
        <w:br/>
        <w:t>я</w:t>
        <w:br/>
        <w:br/>
        <w:t xml:space="preserve"> </w:t>
        <w:br/>
        <w:br/>
        <w:t>с</w:t>
        <w:br/>
        <w:br/>
        <w:t>б</w:t>
        <w:br/>
        <w:br/>
        <w:t>о</w:t>
        <w:br/>
        <w:br/>
        <w:t>р</w:t>
        <w:br/>
        <w:br/>
        <w:t>а</w:t>
        <w:br/>
        <w:br/>
        <w:t xml:space="preserve"> </w:t>
        <w:br/>
        <w:br/>
        <w:t>и</w:t>
        <w:br/>
        <w:br/>
        <w:t xml:space="preserve"> </w:t>
        <w:br/>
        <w:br/>
        <w:t>а</w:t>
        <w:br/>
        <w:br/>
        <w:t>н</w:t>
        <w:br/>
        <w:br/>
        <w:t>а</w:t>
        <w:br/>
        <w:br/>
        <w:t>л</w:t>
        <w:br/>
        <w:br/>
        <w:t>и</w:t>
        <w:br/>
        <w:br/>
        <w:t>з</w:t>
        <w:br/>
        <w:br/>
        <w:t>а</w:t>
        <w:br/>
        <w:br/>
        <w:t xml:space="preserve"> </w:t>
        <w:br/>
        <w:br/>
        <w:t>д</w:t>
        <w:br/>
        <w:br/>
        <w:t>а</w:t>
        <w:br/>
        <w:br/>
        <w:t>н</w:t>
        <w:br/>
        <w:br/>
        <w:t>н</w:t>
        <w:br/>
        <w:br/>
        <w:t>ы</w:t>
        <w:br/>
        <w:br/>
        <w:t>х</w:t>
        <w:br/>
        <w:br/>
        <w:t xml:space="preserve"> </w:t>
        <w:br/>
        <w:br/>
        <w:t>о</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П</w:t>
        <w:br/>
        <w:br/>
        <w:t>р</w:t>
        <w:br/>
        <w:br/>
        <w:t>о</w:t>
        <w:br/>
        <w:br/>
        <w:t>в</w:t>
        <w:br/>
        <w:br/>
        <w:t>е</w:t>
        <w:br/>
        <w:br/>
        <w:t>д</w:t>
        <w:br/>
        <w:br/>
        <w:t>е</w:t>
        <w:br/>
        <w:br/>
        <w:t>н</w:t>
        <w:br/>
        <w:br/>
        <w:t>и</w:t>
        <w:br/>
        <w:br/>
        <w:t>е</w:t>
        <w:br/>
        <w:br/>
        <w:t xml:space="preserve"> </w:t>
        <w:br/>
        <w:br/>
        <w:t>р</w:t>
        <w:br/>
        <w:br/>
        <w:t>е</w:t>
        <w:br/>
        <w:br/>
        <w:t>г</w:t>
        <w:br/>
        <w:br/>
        <w:t>у</w:t>
        <w:br/>
        <w:br/>
        <w:t>л</w:t>
        <w:br/>
        <w:br/>
        <w:t>я</w:t>
        <w:br/>
        <w:br/>
        <w:t>р</w:t>
        <w:br/>
        <w:br/>
        <w:t>н</w:t>
        <w:br/>
        <w:br/>
        <w:t>ы</w:t>
        <w:br/>
        <w:br/>
        <w:t>х</w:t>
        <w:br/>
        <w:br/>
        <w:t xml:space="preserve"> </w:t>
        <w:br/>
        <w:br/>
        <w:t>т</w:t>
        <w:br/>
        <w:br/>
        <w:t>е</w:t>
        <w:br/>
        <w:br/>
        <w:t>с</w:t>
        <w:br/>
        <w:br/>
        <w:t>т</w:t>
        <w:br/>
        <w:br/>
        <w:t>о</w:t>
        <w:br/>
        <w:br/>
        <w:t>в</w:t>
        <w:br/>
        <w:br/>
        <w:t xml:space="preserve"> </w:t>
        <w:br/>
        <w:br/>
        <w:t>н</w:t>
        <w:br/>
        <w:br/>
        <w:t>а</w:t>
        <w:br/>
        <w:br/>
        <w:t xml:space="preserve"> </w:t>
        <w:br/>
        <w:br/>
        <w:t>п</w:t>
        <w:br/>
        <w:br/>
        <w:t>р</w:t>
        <w:br/>
        <w:br/>
        <w:t>о</w:t>
        <w:br/>
        <w:br/>
        <w:t>н</w:t>
        <w:br/>
        <w:br/>
        <w:t>и</w:t>
        <w:br/>
        <w:br/>
        <w:t>к</w:t>
        <w:br/>
        <w:br/>
        <w:t>н</w:t>
        <w:br/>
        <w:br/>
        <w:t>о</w:t>
        <w:br/>
        <w:br/>
        <w:t>в</w:t>
        <w:br/>
        <w:br/>
        <w:t>е</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А</w:t>
        <w:br/>
        <w:br/>
        <w:t>н</w:t>
        <w:br/>
        <w:br/>
        <w:t>а</w:t>
        <w:br/>
        <w:br/>
        <w:t>л</w:t>
        <w:br/>
        <w:br/>
        <w:t>и</w:t>
        <w:br/>
        <w:br/>
        <w:t>з</w:t>
        <w:br/>
        <w:br/>
        <w:t xml:space="preserve"> </w:t>
        <w:br/>
        <w:br/>
        <w:t>у</w:t>
        <w:br/>
        <w:br/>
        <w:t>я</w:t>
        <w:br/>
        <w:br/>
        <w:t>з</w:t>
        <w:br/>
        <w:br/>
        <w:t>в</w:t>
        <w:br/>
        <w:br/>
        <w:t>и</w:t>
        <w:br/>
        <w:br/>
        <w:t>м</w:t>
        <w:br/>
        <w:br/>
        <w:t>о</w:t>
        <w:br/>
        <w:br/>
        <w:t>с</w:t>
        <w:br/>
        <w:br/>
        <w:t>т</w:t>
        <w:br/>
        <w:br/>
        <w:t>е</w:t>
        <w:br/>
        <w:br/>
        <w:t>й</w:t>
        <w:br/>
        <w:br/>
        <w:t xml:space="preserve"> </w:t>
        <w:br/>
        <w:br/>
        <w:t>и</w:t>
        <w:br/>
        <w:br/>
        <w:t xml:space="preserve"> </w:t>
        <w:br/>
        <w:br/>
        <w:t>и</w:t>
        <w:br/>
        <w:br/>
        <w:t>с</w:t>
        <w:br/>
        <w:br/>
        <w:t>п</w:t>
        <w:br/>
        <w:br/>
        <w:t>р</w:t>
        <w:br/>
        <w:br/>
        <w:t>а</w:t>
        <w:br/>
        <w:br/>
        <w:t>в</w:t>
        <w:br/>
        <w:br/>
        <w:t>л</w:t>
        <w:br/>
        <w:br/>
        <w:t>е</w:t>
        <w:br/>
        <w:br/>
        <w:t>н</w:t>
        <w:br/>
        <w:br/>
        <w:t>и</w:t>
        <w:br/>
        <w:br/>
        <w:t>е</w:t>
        <w:br/>
        <w:br/>
        <w:t xml:space="preserve"> </w:t>
        <w:br/>
        <w:br/>
        <w:t>о</w:t>
        <w:br/>
        <w:br/>
        <w:t>ш</w:t>
        <w:br/>
        <w:br/>
        <w:t>и</w:t>
        <w:br/>
        <w:br/>
        <w:t>б</w:t>
        <w:br/>
        <w:br/>
        <w:t>о</w:t>
        <w:br/>
        <w:br/>
        <w:t>к</w:t>
        <w:br/>
        <w:br/>
        <w:t>.</w:t>
        <w:br/>
        <w:br/>
        <w:br/>
        <w:br/>
        <w:br/>
        <w:t>*</w:t>
        <w:br/>
        <w:br/>
        <w:t xml:space="preserve"> </w:t>
        <w:br/>
        <w:br/>
        <w:t xml:space="preserve"> </w:t>
        <w:br/>
        <w:br/>
        <w:t xml:space="preserve"> </w:t>
        <w:br/>
        <w:br/>
        <w:t>*</w:t>
        <w:br/>
        <w:br/>
        <w:t>*</w:t>
        <w:br/>
        <w:br/>
        <w:t>В</w:t>
        <w:br/>
        <w:br/>
        <w:t>.</w:t>
        <w:br/>
        <w:br/>
        <w:t xml:space="preserve"> </w:t>
        <w:br/>
        <w:br/>
        <w:t>С</w:t>
        <w:br/>
        <w:br/>
        <w:t>о</w:t>
        <w:br/>
        <w:br/>
        <w:t>т</w:t>
        <w:br/>
        <w:br/>
        <w:t>р</w:t>
        <w:br/>
        <w:br/>
        <w:t>у</w:t>
        <w:br/>
        <w:br/>
        <w:t>д</w:t>
        <w:br/>
        <w:br/>
        <w:t>н</w:t>
        <w:br/>
        <w:br/>
        <w:t>и</w:t>
        <w:br/>
        <w:br/>
        <w:t>ч</w:t>
        <w:br/>
        <w:br/>
        <w:t>е</w:t>
        <w:br/>
        <w:br/>
        <w:t>с</w:t>
        <w:br/>
        <w:br/>
        <w:t>т</w:t>
        <w:br/>
        <w:br/>
        <w:t>в</w:t>
        <w:br/>
        <w:br/>
        <w:t>о</w:t>
        <w:br/>
        <w:br/>
        <w:t xml:space="preserve"> </w:t>
        <w:br/>
        <w:br/>
        <w:t>и</w:t>
        <w:br/>
        <w:br/>
        <w:t xml:space="preserve"> </w:t>
        <w:br/>
        <w:br/>
        <w:t>О</w:t>
        <w:br/>
        <w:br/>
        <w:t>б</w:t>
        <w:br/>
        <w:br/>
        <w:t>м</w:t>
        <w:br/>
        <w:br/>
        <w:t>е</w:t>
        <w:br/>
        <w:br/>
        <w:t>н</w:t>
        <w:br/>
        <w:br/>
        <w:t xml:space="preserve"> </w:t>
        <w:br/>
        <w:br/>
        <w:t>И</w:t>
        <w:br/>
        <w:br/>
        <w:t>н</w:t>
        <w:br/>
        <w:br/>
        <w:t>ф</w:t>
        <w:br/>
        <w:br/>
        <w:t>о</w:t>
        <w:br/>
        <w:br/>
        <w:t>р</w:t>
        <w:br/>
        <w:br/>
        <w:t>м</w:t>
        <w:br/>
        <w:br/>
        <w:t>а</w:t>
        <w:br/>
        <w:br/>
        <w:t>ц</w:t>
        <w:br/>
        <w:br/>
        <w:t>и</w:t>
        <w:br/>
        <w:br/>
        <w:t>е</w:t>
        <w:br/>
        <w:br/>
        <w:t>й</w:t>
        <w:br/>
        <w:br/>
        <w:t xml:space="preserve"> </w:t>
        <w:br/>
        <w:br/>
        <w:t>о</w:t>
        <w:br/>
        <w:br/>
        <w:t>б</w:t>
        <w:br/>
        <w:br/>
        <w:t xml:space="preserve"> </w:t>
        <w:br/>
        <w:br/>
        <w:t>У</w:t>
        <w:br/>
        <w:br/>
        <w:t>г</w:t>
        <w:br/>
        <w:br/>
        <w:t>р</w:t>
        <w:br/>
        <w:br/>
        <w:t>о</w:t>
        <w:br/>
        <w:br/>
        <w:t>з</w:t>
        <w:br/>
        <w:br/>
        <w:t>а</w:t>
        <w:br/>
        <w:br/>
        <w:t>х</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У</w:t>
        <w:br/>
        <w:br/>
        <w:t>ч</w:t>
        <w:br/>
        <w:br/>
        <w:t>а</w:t>
        <w:br/>
        <w:br/>
        <w:t>с</w:t>
        <w:br/>
        <w:br/>
        <w:t>т</w:t>
        <w:br/>
        <w:br/>
        <w:t>и</w:t>
        <w:br/>
        <w:br/>
        <w:t>е</w:t>
        <w:br/>
        <w:br/>
        <w:t xml:space="preserve"> </w:t>
        <w:br/>
        <w:br/>
        <w:t>в</w:t>
        <w:br/>
        <w:br/>
        <w:t xml:space="preserve"> </w:t>
        <w:br/>
        <w:br/>
        <w:t>о</w:t>
        <w:br/>
        <w:br/>
        <w:t>т</w:t>
        <w:br/>
        <w:br/>
        <w:t>р</w:t>
        <w:br/>
        <w:br/>
        <w:t>а</w:t>
        <w:br/>
        <w:br/>
        <w:t>с</w:t>
        <w:br/>
        <w:br/>
        <w:t>л</w:t>
        <w:br/>
        <w:br/>
        <w:t>е</w:t>
        <w:br/>
        <w:br/>
        <w:t>в</w:t>
        <w:br/>
        <w:br/>
        <w:t>ы</w:t>
        <w:br/>
        <w:br/>
        <w:t>х</w:t>
        <w:br/>
        <w:br/>
        <w:t xml:space="preserve"> </w:t>
        <w:br/>
        <w:br/>
        <w:t>о</w:t>
        <w:br/>
        <w:br/>
        <w:t>р</w:t>
        <w:br/>
        <w:br/>
        <w:t>г</w:t>
        <w:br/>
        <w:br/>
        <w:t>а</w:t>
        <w:br/>
        <w:br/>
        <w:t>н</w:t>
        <w:br/>
        <w:br/>
        <w:t>и</w:t>
        <w:br/>
        <w:br/>
        <w:t>з</w:t>
        <w:br/>
        <w:br/>
        <w:t>а</w:t>
        <w:br/>
        <w:br/>
        <w:t>ц</w:t>
        <w:br/>
        <w:br/>
        <w:t>и</w:t>
        <w:br/>
        <w:br/>
        <w:t>я</w:t>
        <w:br/>
        <w:br/>
        <w:t>х</w:t>
        <w:br/>
        <w:br/>
        <w:t xml:space="preserve"> </w:t>
        <w:br/>
        <w:br/>
        <w:t>п</w:t>
        <w:br/>
        <w:br/>
        <w:t>о</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О</w:t>
        <w:br/>
        <w:br/>
        <w:t>б</w:t>
        <w:br/>
        <w:br/>
        <w:t>м</w:t>
        <w:br/>
        <w:br/>
        <w:t>е</w:t>
        <w:br/>
        <w:br/>
        <w:t>н</w:t>
        <w:br/>
        <w:br/>
        <w:t xml:space="preserve"> </w:t>
        <w:br/>
        <w:br/>
        <w:t>и</w:t>
        <w:br/>
        <w:br/>
        <w:t>н</w:t>
        <w:br/>
        <w:br/>
        <w:t>ф</w:t>
        <w:br/>
        <w:br/>
        <w:t>о</w:t>
        <w:br/>
        <w:br/>
        <w:t>р</w:t>
        <w:br/>
        <w:br/>
        <w:t>м</w:t>
        <w:br/>
        <w:br/>
        <w:t>а</w:t>
        <w:br/>
        <w:br/>
        <w:t>ц</w:t>
        <w:br/>
        <w:br/>
        <w:t>и</w:t>
        <w:br/>
        <w:br/>
        <w:t>е</w:t>
        <w:br/>
        <w:br/>
        <w:t>й</w:t>
        <w:br/>
        <w:br/>
        <w:t xml:space="preserve"> </w:t>
        <w:br/>
        <w:br/>
        <w:t>о</w:t>
        <w:br/>
        <w:br/>
        <w:t>б</w:t>
        <w:br/>
        <w:br/>
        <w:t xml:space="preserve"> </w:t>
        <w:br/>
        <w:br/>
        <w:t>у</w:t>
        <w:br/>
        <w:br/>
        <w:t>г</w:t>
        <w:br/>
        <w:br/>
        <w:t>р</w:t>
        <w:br/>
        <w:br/>
        <w:t>о</w:t>
        <w:br/>
        <w:br/>
        <w:t>з</w:t>
        <w:br/>
        <w:br/>
        <w:t>а</w:t>
        <w:br/>
        <w:br/>
        <w:t>х</w:t>
        <w:br/>
        <w:br/>
        <w:t xml:space="preserve"> </w:t>
        <w:br/>
        <w:br/>
        <w:t>с</w:t>
        <w:br/>
        <w:br/>
        <w:t xml:space="preserve"> </w:t>
        <w:br/>
        <w:br/>
        <w:t>д</w:t>
        <w:br/>
        <w:br/>
        <w:t>р</w:t>
        <w:br/>
        <w:br/>
        <w:t>у</w:t>
        <w:br/>
        <w:br/>
        <w:t>г</w:t>
        <w:br/>
        <w:br/>
        <w:t>и</w:t>
        <w:br/>
        <w:br/>
        <w:t>м</w:t>
        <w:br/>
        <w:br/>
        <w:t>и</w:t>
        <w:br/>
        <w:br/>
        <w:t xml:space="preserve"> </w:t>
        <w:br/>
        <w:br/>
        <w:t>о</w:t>
        <w:br/>
        <w:br/>
        <w:t>р</w:t>
        <w:br/>
        <w:br/>
        <w:t>г</w:t>
        <w:br/>
        <w:br/>
        <w:t>а</w:t>
        <w:br/>
        <w:br/>
        <w:t>н</w:t>
        <w:br/>
        <w:br/>
        <w:t>и</w:t>
        <w:br/>
        <w:br/>
        <w:t>з</w:t>
        <w:br/>
        <w:br/>
        <w:t>а</w:t>
        <w:br/>
        <w:br/>
        <w:t>ц</w:t>
        <w:br/>
        <w:br/>
        <w:t>и</w:t>
        <w:br/>
        <w:br/>
        <w:t>я</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п</w:t>
        <w:br/>
        <w:br/>
        <w:t>л</w:t>
        <w:br/>
        <w:br/>
        <w:t>а</w:t>
        <w:br/>
        <w:br/>
        <w:t>т</w:t>
        <w:br/>
        <w:br/>
        <w:t>ф</w:t>
        <w:br/>
        <w:br/>
        <w:t>о</w:t>
        <w:br/>
        <w:br/>
        <w:t>р</w:t>
        <w:br/>
        <w:br/>
        <w:t>м</w:t>
        <w:br/>
        <w:br/>
        <w:t xml:space="preserve"> </w:t>
        <w:br/>
        <w:br/>
        <w:t>д</w:t>
        <w:br/>
        <w:br/>
        <w:t>л</w:t>
        <w:br/>
        <w:br/>
        <w:t>я</w:t>
        <w:br/>
        <w:br/>
        <w:t xml:space="preserve"> </w:t>
        <w:br/>
        <w:br/>
        <w:t>о</w:t>
        <w:br/>
        <w:br/>
        <w:t>б</w:t>
        <w:br/>
        <w:br/>
        <w:t>м</w:t>
        <w:br/>
        <w:br/>
        <w:t>е</w:t>
        <w:br/>
        <w:br/>
        <w:t>н</w:t>
        <w:br/>
        <w:br/>
        <w:t>а</w:t>
        <w:br/>
        <w:br/>
        <w:t xml:space="preserve"> </w:t>
        <w:br/>
        <w:br/>
        <w:t>и</w:t>
        <w:br/>
        <w:br/>
        <w:t>н</w:t>
        <w:br/>
        <w:br/>
        <w:t>ф</w:t>
        <w:br/>
        <w:br/>
        <w:t>о</w:t>
        <w:br/>
        <w:br/>
        <w:t>р</w:t>
        <w:br/>
        <w:br/>
        <w:t>м</w:t>
        <w:br/>
        <w:br/>
        <w:t>а</w:t>
        <w:br/>
        <w:br/>
        <w:t>ц</w:t>
        <w:br/>
        <w:br/>
        <w:t>и</w:t>
        <w:br/>
        <w:br/>
        <w:t>е</w:t>
        <w:br/>
        <w:br/>
        <w:t>й</w:t>
        <w:br/>
        <w:br/>
        <w:t xml:space="preserve"> </w:t>
        <w:br/>
        <w:br/>
        <w:t>о</w:t>
        <w:br/>
        <w:br/>
        <w:t>б</w:t>
        <w:br/>
        <w:br/>
        <w:t xml:space="preserve"> </w:t>
        <w:br/>
        <w:br/>
        <w:t>у</w:t>
        <w:br/>
        <w:br/>
        <w:t>г</w:t>
        <w:br/>
        <w:br/>
        <w:t>р</w:t>
        <w:br/>
        <w:br/>
        <w:t>о</w:t>
        <w:br/>
        <w:br/>
        <w:t>з</w:t>
        <w:br/>
        <w:br/>
        <w:t>а</w:t>
        <w:br/>
        <w:br/>
        <w:t>х</w:t>
        <w:br/>
        <w:br/>
        <w:t>.</w:t>
        <w:br/>
        <w:br/>
        <w:br/>
        <w:br/>
        <w:br/>
        <w:t>*</w:t>
        <w:br/>
        <w:br/>
        <w:t xml:space="preserve"> </w:t>
        <w:br/>
        <w:br/>
        <w:t xml:space="preserve"> </w:t>
        <w:br/>
        <w:br/>
        <w:t xml:space="preserve"> </w:t>
        <w:br/>
        <w:br/>
        <w:t>*</w:t>
        <w:br/>
        <w:br/>
        <w:t>*</w:t>
        <w:br/>
        <w:br/>
        <w:t>Г</w:t>
        <w:br/>
        <w:br/>
        <w:t>.</w:t>
        <w:br/>
        <w:br/>
        <w:t xml:space="preserve"> </w:t>
        <w:br/>
        <w:br/>
        <w:t>Р</w:t>
        <w:br/>
        <w:br/>
        <w:t>а</w:t>
        <w:br/>
        <w:br/>
        <w:t>з</w:t>
        <w:br/>
        <w:br/>
        <w:t>р</w:t>
        <w:br/>
        <w:br/>
        <w:t>а</w:t>
        <w:br/>
        <w:br/>
        <w:t>б</w:t>
        <w:br/>
        <w:br/>
        <w:t>о</w:t>
        <w:br/>
        <w:br/>
        <w:t>т</w:t>
        <w:br/>
        <w:br/>
        <w:t>к</w:t>
        <w:br/>
        <w:br/>
        <w:t>а</w:t>
        <w:br/>
        <w:br/>
        <w:t xml:space="preserve"> </w:t>
        <w:br/>
        <w:br/>
        <w:t>П</w:t>
        <w:br/>
        <w:br/>
        <w:t>л</w:t>
        <w:br/>
        <w:br/>
        <w:t>а</w:t>
        <w:br/>
        <w:br/>
        <w:t>н</w:t>
        <w:br/>
        <w:br/>
        <w:t>а</w:t>
        <w:br/>
        <w:br/>
        <w:t xml:space="preserve"> </w:t>
        <w:br/>
        <w:br/>
        <w:t>Д</w:t>
        <w:br/>
        <w:br/>
        <w:t>е</w:t>
        <w:br/>
        <w:br/>
        <w:t>й</w:t>
        <w:br/>
        <w:br/>
        <w:t>с</w:t>
        <w:br/>
        <w:br/>
        <w:t>т</w:t>
        <w:br/>
        <w:br/>
        <w:t>в</w:t>
        <w:br/>
        <w:br/>
        <w:t>и</w:t>
        <w:br/>
        <w:br/>
        <w:t>й</w:t>
        <w:br/>
        <w:br/>
        <w:t xml:space="preserve"> </w:t>
        <w:br/>
        <w:br/>
        <w:t>в</w:t>
        <w:br/>
        <w:br/>
        <w:t xml:space="preserve"> </w:t>
        <w:br/>
        <w:br/>
        <w:t>Ч</w:t>
        <w:br/>
        <w:br/>
        <w:t>р</w:t>
        <w:br/>
        <w:br/>
        <w:t>е</w:t>
        <w:br/>
        <w:br/>
        <w:t>з</w:t>
        <w:br/>
        <w:br/>
        <w:t>в</w:t>
        <w:br/>
        <w:br/>
        <w:t>ы</w:t>
        <w:br/>
        <w:br/>
        <w:t>ч</w:t>
        <w:br/>
        <w:br/>
        <w:t>а</w:t>
        <w:br/>
        <w:br/>
        <w:t>й</w:t>
        <w:br/>
        <w:br/>
        <w:t>н</w:t>
        <w:br/>
        <w:br/>
        <w:t>ы</w:t>
        <w:br/>
        <w:br/>
        <w:t>х</w:t>
        <w:br/>
        <w:br/>
        <w:t xml:space="preserve"> </w:t>
        <w:br/>
        <w:br/>
        <w:t>С</w:t>
        <w:br/>
        <w:br/>
        <w:t>и</w:t>
        <w:br/>
        <w:br/>
        <w:t>т</w:t>
        <w:br/>
        <w:br/>
        <w:t>у</w:t>
        <w:br/>
        <w:br/>
        <w:t>а</w:t>
        <w:br/>
        <w:br/>
        <w:t>ц</w:t>
        <w:br/>
        <w:br/>
        <w:t>и</w:t>
        <w:br/>
        <w:br/>
        <w:t>я</w:t>
        <w:br/>
        <w:br/>
        <w:t>х</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р</w:t>
        <w:br/>
        <w:br/>
        <w:t>о</w:t>
        <w:br/>
        <w:br/>
        <w:t>л</w:t>
        <w:br/>
        <w:br/>
        <w:t>е</w:t>
        <w:br/>
        <w:br/>
        <w:t>й</w:t>
        <w:br/>
        <w:br/>
        <w:t xml:space="preserve"> </w:t>
        <w:br/>
        <w:br/>
        <w:t>и</w:t>
        <w:br/>
        <w:br/>
        <w:t xml:space="preserve"> </w:t>
        <w:br/>
        <w:br/>
        <w:t>о</w:t>
        <w:br/>
        <w:br/>
        <w:t>т</w:t>
        <w:br/>
        <w:br/>
        <w:t>в</w:t>
        <w:br/>
        <w:br/>
        <w:t>е</w:t>
        <w:br/>
        <w:br/>
        <w:t>т</w:t>
        <w:br/>
        <w:br/>
        <w:t>с</w:t>
        <w:br/>
        <w:br/>
        <w:t>т</w:t>
        <w:br/>
        <w:br/>
        <w:t>в</w:t>
        <w:br/>
        <w:br/>
        <w:t>е</w:t>
        <w:br/>
        <w:br/>
        <w:t>н</w:t>
        <w:br/>
        <w:br/>
        <w:t>н</w:t>
        <w:br/>
        <w:br/>
        <w:t>о</w:t>
        <w:br/>
        <w:br/>
        <w:t>с</w:t>
        <w:br/>
        <w:br/>
        <w:t>т</w:t>
        <w:br/>
        <w:br/>
        <w:t>и</w:t>
        <w:br/>
        <w:br/>
        <w:t xml:space="preserve"> </w:t>
        <w:br/>
        <w:br/>
        <w:t>в</w:t>
        <w:br/>
        <w:br/>
        <w:t xml:space="preserve"> </w:t>
        <w:br/>
        <w:br/>
        <w:t>с</w:t>
        <w:br/>
        <w:br/>
        <w:t>л</w:t>
        <w:br/>
        <w:br/>
        <w:t>у</w:t>
        <w:br/>
        <w:br/>
        <w:t>ч</w:t>
        <w:br/>
        <w:br/>
        <w:t>а</w:t>
        <w:br/>
        <w:br/>
        <w:t>е</w:t>
        <w:br/>
        <w:br/>
        <w:t xml:space="preserve"> </w:t>
        <w:br/>
        <w:br/>
        <w:t>и</w:t>
        <w:br/>
        <w:br/>
        <w:t>н</w:t>
        <w:br/>
        <w:br/>
        <w:t>ц</w:t>
        <w:br/>
        <w:br/>
        <w:t>и</w:t>
        <w:br/>
        <w:br/>
        <w:t>д</w:t>
        <w:br/>
        <w:br/>
        <w:t>е</w:t>
        <w:br/>
        <w:br/>
        <w:t>н</w:t>
        <w:br/>
        <w:br/>
        <w:t>т</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Р</w:t>
        <w:br/>
        <w:br/>
        <w:t>а</w:t>
        <w:br/>
        <w:br/>
        <w:t>з</w:t>
        <w:br/>
        <w:br/>
        <w:t>р</w:t>
        <w:br/>
        <w:br/>
        <w:t>а</w:t>
        <w:br/>
        <w:br/>
        <w:t>б</w:t>
        <w:br/>
        <w:br/>
        <w:t>о</w:t>
        <w:br/>
        <w:br/>
        <w:t>т</w:t>
        <w:br/>
        <w:br/>
        <w:t>к</w:t>
        <w:br/>
        <w:br/>
        <w:t>а</w:t>
        <w:br/>
        <w:br/>
        <w:t xml:space="preserve"> </w:t>
        <w:br/>
        <w:br/>
        <w:t>п</w:t>
        <w:br/>
        <w:br/>
        <w:t>р</w:t>
        <w:br/>
        <w:br/>
        <w:t>о</w:t>
        <w:br/>
        <w:br/>
        <w:t>ц</w:t>
        <w:br/>
        <w:br/>
        <w:t>е</w:t>
        <w:br/>
        <w:br/>
        <w:t>д</w:t>
        <w:br/>
        <w:br/>
        <w:t>у</w:t>
        <w:br/>
        <w:br/>
        <w:t>р</w:t>
        <w:br/>
        <w:br/>
        <w:t xml:space="preserve"> </w:t>
        <w:br/>
        <w:br/>
        <w:t>р</w:t>
        <w:br/>
        <w:br/>
        <w:t>е</w:t>
        <w:br/>
        <w:br/>
        <w:t>а</w:t>
        <w:br/>
        <w:br/>
        <w:t>г</w:t>
        <w:br/>
        <w:br/>
        <w:t>и</w:t>
        <w:br/>
        <w:br/>
        <w:t>р</w:t>
        <w:br/>
        <w:br/>
        <w:t>о</w:t>
        <w:br/>
        <w:br/>
        <w:t>в</w:t>
        <w:br/>
        <w:br/>
        <w:t>а</w:t>
        <w:br/>
        <w:br/>
        <w:t>н</w:t>
        <w:br/>
        <w:br/>
        <w:t>и</w:t>
        <w:br/>
        <w:br/>
        <w:t>я</w:t>
        <w:br/>
        <w:br/>
        <w:t xml:space="preserve"> </w:t>
        <w:br/>
        <w:br/>
        <w:t>н</w:t>
        <w:br/>
        <w:br/>
        <w:t>а</w:t>
        <w:br/>
        <w:br/>
        <w:t xml:space="preserve"> </w:t>
        <w:br/>
        <w:br/>
        <w:t>и</w:t>
        <w:br/>
        <w:br/>
        <w:t>н</w:t>
        <w:br/>
        <w:br/>
        <w:t>ц</w:t>
        <w:br/>
        <w:br/>
        <w:t>и</w:t>
        <w:br/>
        <w:br/>
        <w:t>д</w:t>
        <w:br/>
        <w:br/>
        <w:t>е</w:t>
        <w:br/>
        <w:br/>
        <w:t>н</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П</w:t>
        <w:br/>
        <w:br/>
        <w:t>р</w:t>
        <w:br/>
        <w:br/>
        <w:t>о</w:t>
        <w:br/>
        <w:br/>
        <w:t>в</w:t>
        <w:br/>
        <w:br/>
        <w:t>е</w:t>
        <w:br/>
        <w:br/>
        <w:t>д</w:t>
        <w:br/>
        <w:br/>
        <w:t>е</w:t>
        <w:br/>
        <w:br/>
        <w:t>н</w:t>
        <w:br/>
        <w:br/>
        <w:t>и</w:t>
        <w:br/>
        <w:br/>
        <w:t>е</w:t>
        <w:br/>
        <w:br/>
        <w:t xml:space="preserve"> </w:t>
        <w:br/>
        <w:br/>
        <w:t>р</w:t>
        <w:br/>
        <w:br/>
        <w:t>е</w:t>
        <w:br/>
        <w:br/>
        <w:t>г</w:t>
        <w:br/>
        <w:br/>
        <w:t>у</w:t>
        <w:br/>
        <w:br/>
        <w:t>л</w:t>
        <w:br/>
        <w:br/>
        <w:t>я</w:t>
        <w:br/>
        <w:br/>
        <w:t>р</w:t>
        <w:br/>
        <w:br/>
        <w:t>н</w:t>
        <w:br/>
        <w:br/>
        <w:t>ы</w:t>
        <w:br/>
        <w:br/>
        <w:t>х</w:t>
        <w:br/>
        <w:br/>
        <w:t xml:space="preserve"> </w:t>
        <w:br/>
        <w:br/>
        <w:t>т</w:t>
        <w:br/>
        <w:br/>
        <w:t>р</w:t>
        <w:br/>
        <w:br/>
        <w:t>е</w:t>
        <w:br/>
        <w:br/>
        <w:t>н</w:t>
        <w:br/>
        <w:br/>
        <w:t>и</w:t>
        <w:br/>
        <w:br/>
        <w:t>р</w:t>
        <w:br/>
        <w:br/>
        <w:t>о</w:t>
        <w:br/>
        <w:br/>
        <w:t>в</w:t>
        <w:br/>
        <w:br/>
        <w:t>о</w:t>
        <w:br/>
        <w:br/>
        <w:t>к</w:t>
        <w:br/>
        <w:br/>
        <w:t xml:space="preserve"> </w:t>
        <w:br/>
        <w:br/>
        <w:t>п</w:t>
        <w:br/>
        <w:br/>
        <w:t>о</w:t>
        <w:br/>
        <w:br/>
        <w:t xml:space="preserve"> </w:t>
        <w:br/>
        <w:br/>
        <w:t>р</w:t>
        <w:br/>
        <w:br/>
        <w:t>е</w:t>
        <w:br/>
        <w:br/>
        <w:t>а</w:t>
        <w:br/>
        <w:br/>
        <w:t>г</w:t>
        <w:br/>
        <w:br/>
        <w:t>и</w:t>
        <w:br/>
        <w:br/>
        <w:t>р</w:t>
        <w:br/>
        <w:br/>
        <w:t>о</w:t>
        <w:br/>
        <w:br/>
        <w:t>в</w:t>
        <w:br/>
        <w:br/>
        <w:t>а</w:t>
        <w:br/>
        <w:br/>
        <w:t>н</w:t>
        <w:br/>
        <w:br/>
        <w:t>и</w:t>
        <w:br/>
        <w:br/>
        <w:t>ю</w:t>
        <w:br/>
        <w:br/>
        <w:t xml:space="preserve"> </w:t>
        <w:br/>
        <w:br/>
        <w:t>н</w:t>
        <w:br/>
        <w:br/>
        <w:t>а</w:t>
        <w:br/>
        <w:br/>
        <w:t xml:space="preserve"> </w:t>
        <w:br/>
        <w:br/>
        <w:t>и</w:t>
        <w:br/>
        <w:br/>
        <w:t>н</w:t>
        <w:br/>
        <w:br/>
        <w:t>ц</w:t>
        <w:br/>
        <w:br/>
        <w:t>и</w:t>
        <w:br/>
        <w:br/>
        <w:t>д</w:t>
        <w:br/>
        <w:br/>
        <w:t>е</w:t>
        <w:br/>
        <w:br/>
        <w:t>н</w:t>
        <w:br/>
        <w:br/>
        <w:t>т</w:t>
        <w:br/>
        <w:br/>
        <w:t>ы</w:t>
        <w:br/>
        <w:br/>
        <w:t>.</w:t>
        <w:br/>
        <w:br/>
        <w:br/>
        <w:br/>
        <w:br/>
        <w:br/>
        <w:br/>
        <w:br/>
        <w:t>*</w:t>
        <w:br/>
        <w:br/>
        <w:t>*</w:t>
        <w:br/>
        <w:br/>
        <w:t>I</w:t>
        <w:br/>
        <w:br/>
        <w:t>I</w:t>
        <w:br/>
        <w:br/>
        <w:t>I</w:t>
        <w:br/>
        <w:br/>
        <w:t>.</w:t>
        <w:br/>
        <w:br/>
        <w:t xml:space="preserve"> </w:t>
        <w:br/>
        <w:br/>
        <w:t xml:space="preserve"> </w:t>
        <w:br/>
        <w:br/>
        <w:t>Р</w:t>
        <w:br/>
        <w:br/>
        <w:t>о</w:t>
        <w:br/>
        <w:br/>
        <w:t>л</w:t>
        <w:br/>
        <w:br/>
        <w:t>ь</w:t>
        <w:br/>
        <w:br/>
        <w:t xml:space="preserve"> </w:t>
        <w:br/>
        <w:br/>
        <w:t>Ч</w:t>
        <w:br/>
        <w:br/>
        <w:t>е</w:t>
        <w:br/>
        <w:br/>
        <w:t>л</w:t>
        <w:br/>
        <w:br/>
        <w:t>о</w:t>
        <w:br/>
        <w:br/>
        <w:t>в</w:t>
        <w:br/>
        <w:br/>
        <w:t>е</w:t>
        <w:br/>
        <w:br/>
        <w:t>ч</w:t>
        <w:br/>
        <w:br/>
        <w:t>е</w:t>
        <w:br/>
        <w:br/>
        <w:t>с</w:t>
        <w:br/>
        <w:br/>
        <w:t>к</w:t>
        <w:br/>
        <w:br/>
        <w:t>о</w:t>
        <w:br/>
        <w:br/>
        <w:t>г</w:t>
        <w:br/>
        <w:br/>
        <w:t>о</w:t>
        <w:br/>
        <w:br/>
        <w:t xml:space="preserve"> </w:t>
        <w:br/>
        <w:br/>
        <w:t>Ф</w:t>
        <w:br/>
        <w:br/>
        <w:t>а</w:t>
        <w:br/>
        <w:br/>
        <w:t>к</w:t>
        <w:br/>
        <w:br/>
        <w:t>т</w:t>
        <w:br/>
        <w:br/>
        <w:t>о</w:t>
        <w:br/>
        <w:br/>
        <w:t>р</w:t>
        <w:br/>
        <w:br/>
        <w:t>а</w:t>
        <w:br/>
        <w:br/>
        <w:t xml:space="preserve"> </w:t>
        <w:br/>
        <w:br/>
        <w:t>в</w:t>
        <w:br/>
        <w:br/>
        <w:t xml:space="preserve"> </w:t>
        <w:br/>
        <w:br/>
        <w:t>О</w:t>
        <w:br/>
        <w:br/>
        <w:t>б</w:t>
        <w:br/>
        <w:br/>
        <w:t>е</w:t>
        <w:br/>
        <w:br/>
        <w:t>с</w:t>
        <w:br/>
        <w:br/>
        <w:t>п</w:t>
        <w:br/>
        <w:br/>
        <w:t>е</w:t>
        <w:br/>
        <w:br/>
        <w:t>ч</w:t>
        <w:br/>
        <w:br/>
        <w:t>е</w:t>
        <w:br/>
        <w:br/>
        <w:t>н</w:t>
        <w:br/>
        <w:br/>
        <w:t>и</w:t>
        <w:br/>
        <w:br/>
        <w:t>и</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w:t>
        <w:br/>
        <w:br/>
        <w:t>*</w:t>
        <w:br/>
        <w:br/>
        <w:br/>
        <w:br/>
        <w:br/>
        <w:br/>
        <w:br/>
        <w:br/>
        <w:t>*</w:t>
        <w:br/>
        <w:br/>
        <w:t xml:space="preserve"> </w:t>
        <w:br/>
        <w:br/>
        <w:t xml:space="preserve"> </w:t>
        <w:br/>
        <w:br/>
        <w:t xml:space="preserve"> </w:t>
        <w:br/>
        <w:br/>
        <w:t>*</w:t>
        <w:br/>
        <w:br/>
        <w:t>*</w:t>
        <w:br/>
        <w:br/>
        <w:t>А</w:t>
        <w:br/>
        <w:br/>
        <w:t>.</w:t>
        <w:br/>
        <w:br/>
        <w:t xml:space="preserve"> </w:t>
        <w:br/>
        <w:br/>
        <w:t>О</w:t>
        <w:br/>
        <w:br/>
        <w:t>б</w:t>
        <w:br/>
        <w:br/>
        <w:t>у</w:t>
        <w:br/>
        <w:br/>
        <w:t>ч</w:t>
        <w:br/>
        <w:br/>
        <w:t>е</w:t>
        <w:br/>
        <w:br/>
        <w:t>н</w:t>
        <w:br/>
        <w:br/>
        <w:t>и</w:t>
        <w:br/>
        <w:br/>
        <w:t>е</w:t>
        <w:br/>
        <w:br/>
        <w:t xml:space="preserve"> </w:t>
        <w:br/>
        <w:br/>
        <w:t>и</w:t>
        <w:br/>
        <w:br/>
        <w:t xml:space="preserve"> </w:t>
        <w:br/>
        <w:br/>
        <w:t>П</w:t>
        <w:br/>
        <w:br/>
        <w:t>о</w:t>
        <w:br/>
        <w:br/>
        <w:t>в</w:t>
        <w:br/>
        <w:br/>
        <w:t>ы</w:t>
        <w:br/>
        <w:br/>
        <w:t>ш</w:t>
        <w:br/>
        <w:br/>
        <w:t>е</w:t>
        <w:br/>
        <w:br/>
        <w:t>н</w:t>
        <w:br/>
        <w:br/>
        <w:t>и</w:t>
        <w:br/>
        <w:br/>
        <w:t>е</w:t>
        <w:br/>
        <w:br/>
        <w:t xml:space="preserve"> </w:t>
        <w:br/>
        <w:br/>
        <w:t>О</w:t>
        <w:br/>
        <w:br/>
        <w:t>с</w:t>
        <w:br/>
        <w:br/>
        <w:t>в</w:t>
        <w:br/>
        <w:br/>
        <w:t>е</w:t>
        <w:br/>
        <w:br/>
        <w:t>д</w:t>
        <w:br/>
        <w:br/>
        <w:t>о</w:t>
        <w:br/>
        <w:br/>
        <w:t>м</w:t>
        <w:br/>
        <w:br/>
        <w:t>л</w:t>
        <w:br/>
        <w:br/>
        <w:t>е</w:t>
        <w:br/>
        <w:br/>
        <w:t>н</w:t>
        <w:br/>
        <w:br/>
        <w:t>н</w:t>
        <w:br/>
        <w:br/>
        <w:t>о</w:t>
        <w:br/>
        <w:br/>
        <w:t>с</w:t>
        <w:br/>
        <w:br/>
        <w:t>т</w:t>
        <w:br/>
        <w:br/>
        <w:t>и</w:t>
        <w:br/>
        <w:br/>
        <w:t xml:space="preserve"> </w:t>
        <w:br/>
        <w:br/>
        <w:t>П</w:t>
        <w:br/>
        <w:br/>
        <w:t>е</w:t>
        <w:br/>
        <w:br/>
        <w:t>р</w:t>
        <w:br/>
        <w:br/>
        <w:t>с</w:t>
        <w:br/>
        <w:br/>
        <w:t>о</w:t>
        <w:br/>
        <w:br/>
        <w:t>н</w:t>
        <w:br/>
        <w:br/>
        <w:t>а</w:t>
        <w:br/>
        <w:br/>
        <w:t>л</w:t>
        <w:br/>
        <w:br/>
        <w:t>а</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Р</w:t>
        <w:br/>
        <w:br/>
        <w:t>а</w:t>
        <w:br/>
        <w:br/>
        <w:t>з</w:t>
        <w:br/>
        <w:br/>
        <w:t>р</w:t>
        <w:br/>
        <w:br/>
        <w:t>а</w:t>
        <w:br/>
        <w:br/>
        <w:t>б</w:t>
        <w:br/>
        <w:br/>
        <w:t>о</w:t>
        <w:br/>
        <w:br/>
        <w:t>т</w:t>
        <w:br/>
        <w:br/>
        <w:t>к</w:t>
        <w:br/>
        <w:br/>
        <w:t>а</w:t>
        <w:br/>
        <w:br/>
        <w:t xml:space="preserve"> </w:t>
        <w:br/>
        <w:br/>
        <w:t>п</w:t>
        <w:br/>
        <w:br/>
        <w:t>р</w:t>
        <w:br/>
        <w:br/>
        <w:t>о</w:t>
        <w:br/>
        <w:br/>
        <w:t>г</w:t>
        <w:br/>
        <w:br/>
        <w:t>р</w:t>
        <w:br/>
        <w:br/>
        <w:t>а</w:t>
        <w:br/>
        <w:br/>
        <w:t>м</w:t>
        <w:br/>
        <w:br/>
        <w:t>м</w:t>
        <w:br/>
        <w:br/>
        <w:t xml:space="preserve"> </w:t>
        <w:br/>
        <w:br/>
        <w:t>о</w:t>
        <w:br/>
        <w:br/>
        <w:t>б</w:t>
        <w:br/>
        <w:br/>
        <w:t>у</w:t>
        <w:br/>
        <w:br/>
        <w:t>ч</w:t>
        <w:br/>
        <w:br/>
        <w:t>е</w:t>
        <w:br/>
        <w:br/>
        <w:t>н</w:t>
        <w:br/>
        <w:br/>
        <w:t>и</w:t>
        <w:br/>
        <w:br/>
        <w:t>я</w:t>
        <w:br/>
        <w:br/>
        <w:t xml:space="preserve"> </w:t>
        <w:br/>
        <w:br/>
        <w:t>п</w:t>
        <w:br/>
        <w:br/>
        <w:t>о</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П</w:t>
        <w:br/>
        <w:br/>
        <w:t>р</w:t>
        <w:br/>
        <w:br/>
        <w:t>о</w:t>
        <w:br/>
        <w:br/>
        <w:t>в</w:t>
        <w:br/>
        <w:br/>
        <w:t>е</w:t>
        <w:br/>
        <w:br/>
        <w:t>д</w:t>
        <w:br/>
        <w:br/>
        <w:t>е</w:t>
        <w:br/>
        <w:br/>
        <w:t>н</w:t>
        <w:br/>
        <w:br/>
        <w:t>и</w:t>
        <w:br/>
        <w:br/>
        <w:t>е</w:t>
        <w:br/>
        <w:br/>
        <w:t xml:space="preserve"> </w:t>
        <w:br/>
        <w:br/>
        <w:t>р</w:t>
        <w:br/>
        <w:br/>
        <w:t>е</w:t>
        <w:br/>
        <w:br/>
        <w:t>г</w:t>
        <w:br/>
        <w:br/>
        <w:t>у</w:t>
        <w:br/>
        <w:br/>
        <w:t>л</w:t>
        <w:br/>
        <w:br/>
        <w:t>я</w:t>
        <w:br/>
        <w:br/>
        <w:t>р</w:t>
        <w:br/>
        <w:br/>
        <w:t>н</w:t>
        <w:br/>
        <w:br/>
        <w:t>ы</w:t>
        <w:br/>
        <w:br/>
        <w:t>х</w:t>
        <w:br/>
        <w:br/>
        <w:t xml:space="preserve"> </w:t>
        <w:br/>
        <w:br/>
        <w:t>т</w:t>
        <w:br/>
        <w:br/>
        <w:t>р</w:t>
        <w:br/>
        <w:br/>
        <w:t>е</w:t>
        <w:br/>
        <w:br/>
        <w:t>н</w:t>
        <w:br/>
        <w:br/>
        <w:t>и</w:t>
        <w:br/>
        <w:br/>
        <w:t>н</w:t>
        <w:br/>
        <w:br/>
        <w:t>г</w:t>
        <w:br/>
        <w:br/>
        <w:t>о</w:t>
        <w:br/>
        <w:br/>
        <w:t>в</w:t>
        <w:br/>
        <w:br/>
        <w:t xml:space="preserve"> </w:t>
        <w:br/>
        <w:br/>
        <w:t>и</w:t>
        <w:br/>
        <w:br/>
        <w:t xml:space="preserve"> </w:t>
        <w:br/>
        <w:br/>
        <w:t>с</w:t>
        <w:br/>
        <w:br/>
        <w:t>е</w:t>
        <w:br/>
        <w:br/>
        <w:t>м</w:t>
        <w:br/>
        <w:br/>
        <w:t>и</w:t>
        <w:br/>
        <w:br/>
        <w:t>н</w:t>
        <w:br/>
        <w:br/>
        <w:t>а</w:t>
        <w:br/>
        <w:br/>
        <w:t>р</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О</w:t>
        <w:br/>
        <w:br/>
        <w:t>ц</w:t>
        <w:br/>
        <w:br/>
        <w:t>е</w:t>
        <w:br/>
        <w:br/>
        <w:t>н</w:t>
        <w:br/>
        <w:br/>
        <w:t>к</w:t>
        <w:br/>
        <w:br/>
        <w:t>а</w:t>
        <w:br/>
        <w:br/>
        <w:t xml:space="preserve"> </w:t>
        <w:br/>
        <w:br/>
        <w:t>э</w:t>
        <w:br/>
        <w:br/>
        <w:t>ф</w:t>
        <w:br/>
        <w:br/>
        <w:t>ф</w:t>
        <w:br/>
        <w:br/>
        <w:t>е</w:t>
        <w:br/>
        <w:br/>
        <w:t>к</w:t>
        <w:br/>
        <w:br/>
        <w:t>т</w:t>
        <w:br/>
        <w:br/>
        <w:t>и</w:t>
        <w:br/>
        <w:br/>
        <w:t>в</w:t>
        <w:br/>
        <w:br/>
        <w:t>н</w:t>
        <w:br/>
        <w:br/>
        <w:t>о</w:t>
        <w:br/>
        <w:br/>
        <w:t>с</w:t>
        <w:br/>
        <w:br/>
        <w:t>т</w:t>
        <w:br/>
        <w:br/>
        <w:t>и</w:t>
        <w:br/>
        <w:br/>
        <w:t xml:space="preserve"> </w:t>
        <w:br/>
        <w:br/>
        <w:t>о</w:t>
        <w:br/>
        <w:br/>
        <w:t>б</w:t>
        <w:br/>
        <w:br/>
        <w:t>у</w:t>
        <w:br/>
        <w:br/>
        <w:t>ч</w:t>
        <w:br/>
        <w:br/>
        <w:t>е</w:t>
        <w:br/>
        <w:br/>
        <w:t>н</w:t>
        <w:br/>
        <w:br/>
        <w:t>и</w:t>
        <w:br/>
        <w:br/>
        <w:t>я</w:t>
        <w:br/>
        <w:br/>
        <w:t>.</w:t>
        <w:br/>
        <w:br/>
        <w:br/>
        <w:br/>
        <w:br/>
        <w:t>*</w:t>
        <w:br/>
        <w:br/>
        <w:t xml:space="preserve"> </w:t>
        <w:br/>
        <w:br/>
        <w:t xml:space="preserve"> </w:t>
        <w:br/>
        <w:br/>
        <w:t xml:space="preserve"> </w:t>
        <w:br/>
        <w:br/>
        <w:t>*</w:t>
        <w:br/>
        <w:br/>
        <w:t>*</w:t>
        <w:br/>
        <w:br/>
        <w:t>Б</w:t>
        <w:br/>
        <w:br/>
        <w:t>.</w:t>
        <w:br/>
        <w:br/>
        <w:t xml:space="preserve"> </w:t>
        <w:br/>
        <w:br/>
        <w:t>Ф</w:t>
        <w:br/>
        <w:br/>
        <w:t>о</w:t>
        <w:br/>
        <w:br/>
        <w:t>р</w:t>
        <w:br/>
        <w:br/>
        <w:t>м</w:t>
        <w:br/>
        <w:br/>
        <w:t>и</w:t>
        <w:br/>
        <w:br/>
        <w:t>р</w:t>
        <w:br/>
        <w:br/>
        <w:t>о</w:t>
        <w:br/>
        <w:br/>
        <w:t>в</w:t>
        <w:br/>
        <w:br/>
        <w:t>а</w:t>
        <w:br/>
        <w:br/>
        <w:t>н</w:t>
        <w:br/>
        <w:br/>
        <w:t>и</w:t>
        <w:br/>
        <w:br/>
        <w:t>е</w:t>
        <w:br/>
        <w:br/>
        <w:t xml:space="preserve"> </w:t>
        <w:br/>
        <w:br/>
        <w:t>К</w:t>
        <w:br/>
        <w:br/>
        <w:t>у</w:t>
        <w:br/>
        <w:br/>
        <w:t>л</w:t>
        <w:br/>
        <w:br/>
        <w:t>ь</w:t>
        <w:br/>
        <w:br/>
        <w:t>т</w:t>
        <w:br/>
        <w:br/>
        <w:t>у</w:t>
        <w:br/>
        <w:br/>
        <w:t>р</w:t>
        <w:br/>
        <w:br/>
        <w:t>ы</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Р</w:t>
        <w:br/>
        <w:br/>
        <w:t>а</w:t>
        <w:br/>
        <w:br/>
        <w:t>з</w:t>
        <w:br/>
        <w:br/>
        <w:t>р</w:t>
        <w:br/>
        <w:br/>
        <w:t>а</w:t>
        <w:br/>
        <w:br/>
        <w:t>б</w:t>
        <w:br/>
        <w:br/>
        <w:t>о</w:t>
        <w:br/>
        <w:br/>
        <w:t>т</w:t>
        <w:br/>
        <w:br/>
        <w:t>к</w:t>
        <w:br/>
        <w:br/>
        <w:t>а</w:t>
        <w:br/>
        <w:br/>
        <w:t xml:space="preserve"> </w:t>
        <w:br/>
        <w:br/>
        <w:t>п</w:t>
        <w:br/>
        <w:br/>
        <w:t>о</w:t>
        <w:br/>
        <w:br/>
        <w:t>л</w:t>
        <w:br/>
        <w:br/>
        <w:t>и</w:t>
        <w:br/>
        <w:br/>
        <w:t>т</w:t>
        <w:br/>
        <w:br/>
        <w:t>и</w:t>
        <w:br/>
        <w:br/>
        <w:t>к</w:t>
        <w:br/>
        <w:br/>
        <w:t>и</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В</w:t>
        <w:br/>
        <w:br/>
        <w:t>н</w:t>
        <w:br/>
        <w:br/>
        <w:t>е</w:t>
        <w:br/>
        <w:br/>
        <w:t>д</w:t>
        <w:br/>
        <w:br/>
        <w:t>р</w:t>
        <w:br/>
        <w:br/>
        <w:t>е</w:t>
        <w:br/>
        <w:br/>
        <w:t>н</w:t>
        <w:br/>
        <w:br/>
        <w:t>и</w:t>
        <w:br/>
        <w:br/>
        <w:t>е</w:t>
        <w:br/>
        <w:br/>
        <w:t xml:space="preserve"> </w:t>
        <w:br/>
        <w:br/>
        <w:t>п</w:t>
        <w:br/>
        <w:br/>
        <w:t>р</w:t>
        <w:br/>
        <w:br/>
        <w:t>и</w:t>
        <w:br/>
        <w:br/>
        <w:t>н</w:t>
        <w:br/>
        <w:br/>
        <w:t>ц</w:t>
        <w:br/>
        <w:br/>
        <w:t>и</w:t>
        <w:br/>
        <w:br/>
        <w:t>п</w:t>
        <w:br/>
        <w:br/>
        <w:t>о</w:t>
        <w:br/>
        <w:br/>
        <w:t>в</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 xml:space="preserve"> </w:t>
        <w:br/>
        <w:br/>
        <w:t>в</w:t>
        <w:br/>
        <w:br/>
        <w:t>о</w:t>
        <w:br/>
        <w:br/>
        <w:t xml:space="preserve"> </w:t>
        <w:br/>
        <w:br/>
        <w:t>в</w:t>
        <w:br/>
        <w:br/>
        <w:t>с</w:t>
        <w:br/>
        <w:br/>
        <w:t>е</w:t>
        <w:br/>
        <w:br/>
        <w:t xml:space="preserve"> </w:t>
        <w:br/>
        <w:br/>
        <w:t>б</w:t>
        <w:br/>
        <w:br/>
        <w:t>и</w:t>
        <w:br/>
        <w:br/>
        <w:t>з</w:t>
        <w:br/>
        <w:br/>
        <w:t>н</w:t>
        <w:br/>
        <w:br/>
        <w:t>е</w:t>
        <w:br/>
        <w:br/>
        <w:t>с</w:t>
        <w:br/>
        <w:br/>
        <w:t>-</w:t>
        <w:br/>
        <w:br/>
        <w:t>п</w:t>
        <w:br/>
        <w:br/>
        <w:t>р</w:t>
        <w:br/>
        <w:br/>
        <w:t>о</w:t>
        <w:br/>
        <w:br/>
        <w:t>ц</w:t>
        <w:br/>
        <w:br/>
        <w:t>е</w:t>
        <w:br/>
        <w:br/>
        <w:t>с</w:t>
        <w:br/>
        <w:br/>
        <w:t>с</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С</w:t>
        <w:br/>
        <w:br/>
        <w:t>о</w:t>
        <w:br/>
        <w:br/>
        <w:t>з</w:t>
        <w:br/>
        <w:br/>
        <w:t>д</w:t>
        <w:br/>
        <w:br/>
        <w:t>а</w:t>
        <w:br/>
        <w:br/>
        <w:t>н</w:t>
        <w:br/>
        <w:br/>
        <w:t>и</w:t>
        <w:br/>
        <w:br/>
        <w:t>е</w:t>
        <w:br/>
        <w:br/>
        <w:t xml:space="preserve"> </w:t>
        <w:br/>
        <w:br/>
        <w:t>а</w:t>
        <w:br/>
        <w:br/>
        <w:t>т</w:t>
        <w:br/>
        <w:br/>
        <w:t>м</w:t>
        <w:br/>
        <w:br/>
        <w:t>о</w:t>
        <w:br/>
        <w:br/>
        <w:t>с</w:t>
        <w:br/>
        <w:br/>
        <w:t>ф</w:t>
        <w:br/>
        <w:br/>
        <w:t>е</w:t>
        <w:br/>
        <w:br/>
        <w:t>р</w:t>
        <w:br/>
        <w:br/>
        <w:t>ы</w:t>
        <w:br/>
        <w:br/>
        <w:t xml:space="preserve"> </w:t>
        <w:br/>
        <w:br/>
        <w:t>д</w:t>
        <w:br/>
        <w:br/>
        <w:t>о</w:t>
        <w:br/>
        <w:br/>
        <w:t>в</w:t>
        <w:br/>
        <w:br/>
        <w:t>е</w:t>
        <w:br/>
        <w:br/>
        <w:t>р</w:t>
        <w:br/>
        <w:br/>
        <w:t>и</w:t>
        <w:br/>
        <w:br/>
        <w:t>я</w:t>
        <w:br/>
        <w:br/>
        <w:t xml:space="preserve"> </w:t>
        <w:br/>
        <w:br/>
        <w:t>и</w:t>
        <w:br/>
        <w:br/>
        <w:t xml:space="preserve"> </w:t>
        <w:br/>
        <w:br/>
        <w:t>о</w:t>
        <w:br/>
        <w:br/>
        <w:t>т</w:t>
        <w:br/>
        <w:br/>
        <w:t>к</w:t>
        <w:br/>
        <w:br/>
        <w:t>р</w:t>
        <w:br/>
        <w:br/>
        <w:t>ы</w:t>
        <w:br/>
        <w:br/>
        <w:t>т</w:t>
        <w:br/>
        <w:br/>
        <w:t>о</w:t>
        <w:br/>
        <w:br/>
        <w:t>с</w:t>
        <w:br/>
        <w:br/>
        <w:t>т</w:t>
        <w:br/>
        <w:br/>
        <w:t>и</w:t>
        <w:br/>
        <w:br/>
        <w:t xml:space="preserve"> </w:t>
        <w:br/>
        <w:br/>
        <w:t>в</w:t>
        <w:br/>
        <w:br/>
        <w:t xml:space="preserve"> </w:t>
        <w:br/>
        <w:br/>
        <w:t>в</w:t>
        <w:br/>
        <w:br/>
        <w:t>о</w:t>
        <w:br/>
        <w:br/>
        <w:t>п</w:t>
        <w:br/>
        <w:br/>
        <w:t>р</w:t>
        <w:br/>
        <w:br/>
        <w:t>о</w:t>
        <w:br/>
        <w:br/>
        <w:t>с</w:t>
        <w:br/>
        <w:br/>
        <w:t>а</w:t>
        <w:br/>
        <w:br/>
        <w:t>х</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w:t>
        <w:br/>
        <w:br/>
        <w:br/>
        <w:br/>
        <w:br/>
        <w:t>*</w:t>
        <w:br/>
        <w:br/>
        <w:t xml:space="preserve"> </w:t>
        <w:br/>
        <w:br/>
        <w:t xml:space="preserve"> </w:t>
        <w:br/>
        <w:br/>
        <w:t xml:space="preserve"> </w:t>
        <w:br/>
        <w:br/>
        <w:t>*</w:t>
        <w:br/>
        <w:br/>
        <w:t>*</w:t>
        <w:br/>
        <w:br/>
        <w:t>В</w:t>
        <w:br/>
        <w:br/>
        <w:t>.</w:t>
        <w:br/>
        <w:br/>
        <w:t xml:space="preserve"> </w:t>
        <w:br/>
        <w:br/>
        <w:t>У</w:t>
        <w:br/>
        <w:br/>
        <w:t>п</w:t>
        <w:br/>
        <w:br/>
        <w:t>р</w:t>
        <w:br/>
        <w:br/>
        <w:t>а</w:t>
        <w:br/>
        <w:br/>
        <w:t>в</w:t>
        <w:br/>
        <w:br/>
        <w:t>л</w:t>
        <w:br/>
        <w:br/>
        <w:t>е</w:t>
        <w:br/>
        <w:br/>
        <w:t>н</w:t>
        <w:br/>
        <w:br/>
        <w:t>и</w:t>
        <w:br/>
        <w:br/>
        <w:t>е</w:t>
        <w:br/>
        <w:br/>
        <w:t xml:space="preserve"> </w:t>
        <w:br/>
        <w:br/>
        <w:t>Д</w:t>
        <w:br/>
        <w:br/>
        <w:t>о</w:t>
        <w:br/>
        <w:br/>
        <w:t>с</w:t>
        <w:br/>
        <w:br/>
        <w:t>т</w:t>
        <w:br/>
        <w:br/>
        <w:t>у</w:t>
        <w:br/>
        <w:br/>
        <w:t>п</w:t>
        <w:br/>
        <w:br/>
        <w:t>о</w:t>
        <w:br/>
        <w:br/>
        <w:t>м</w:t>
        <w:br/>
        <w:br/>
        <w:t xml:space="preserve"> </w:t>
        <w:br/>
        <w:br/>
        <w:t>и</w:t>
        <w:br/>
        <w:br/>
        <w:t xml:space="preserve"> </w:t>
        <w:br/>
        <w:br/>
        <w:t>И</w:t>
        <w:br/>
        <w:br/>
        <w:t>д</w:t>
        <w:br/>
        <w:br/>
        <w:t>е</w:t>
        <w:br/>
        <w:br/>
        <w:t>н</w:t>
        <w:br/>
        <w:br/>
        <w:t>т</w:t>
        <w:br/>
        <w:br/>
        <w:t>и</w:t>
        <w:br/>
        <w:br/>
        <w:t>ф</w:t>
        <w:br/>
        <w:br/>
        <w:t>и</w:t>
        <w:br/>
        <w:br/>
        <w:t>к</w:t>
        <w:br/>
        <w:br/>
        <w:t>а</w:t>
        <w:br/>
        <w:br/>
        <w:t>ц</w:t>
        <w:br/>
        <w:br/>
        <w:t>и</w:t>
        <w:br/>
        <w:br/>
        <w:t>я</w:t>
        <w:br/>
        <w:br/>
        <w:t xml:space="preserve"> </w:t>
        <w:br/>
        <w:br/>
        <w:t>П</w:t>
        <w:br/>
        <w:br/>
        <w:t>о</w:t>
        <w:br/>
        <w:br/>
        <w:t>л</w:t>
        <w:br/>
        <w:br/>
        <w:t>ь</w:t>
        <w:br/>
        <w:br/>
        <w:t>з</w:t>
        <w:br/>
        <w:br/>
        <w:t>о</w:t>
        <w:br/>
        <w:br/>
        <w:t>в</w:t>
        <w:br/>
        <w:br/>
        <w:t>а</w:t>
        <w:br/>
        <w:br/>
        <w:t>т</w:t>
        <w:br/>
        <w:br/>
        <w:t>е</w:t>
        <w:br/>
        <w:br/>
        <w:t>л</w:t>
        <w:br/>
        <w:br/>
        <w:t>е</w:t>
        <w:br/>
        <w:br/>
        <w:t>й</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В</w:t>
        <w:br/>
        <w:br/>
        <w:t>н</w:t>
        <w:br/>
        <w:br/>
        <w:t>е</w:t>
        <w:br/>
        <w:br/>
        <w:t>д</w:t>
        <w:br/>
        <w:br/>
        <w:t>р</w:t>
        <w:br/>
        <w:br/>
        <w:t>е</w:t>
        <w:br/>
        <w:br/>
        <w:t>н</w:t>
        <w:br/>
        <w:br/>
        <w:t>и</w:t>
        <w:br/>
        <w:br/>
        <w:t>е</w:t>
        <w:br/>
        <w:br/>
        <w:t xml:space="preserve"> </w:t>
        <w:br/>
        <w:br/>
        <w:t>м</w:t>
        <w:br/>
        <w:br/>
        <w:t>н</w:t>
        <w:br/>
        <w:br/>
        <w:t>о</w:t>
        <w:br/>
        <w:br/>
        <w:t>г</w:t>
        <w:br/>
        <w:br/>
        <w:t>о</w:t>
        <w:br/>
        <w:br/>
        <w:t>ф</w:t>
        <w:br/>
        <w:br/>
        <w:t>а</w:t>
        <w:br/>
        <w:br/>
        <w:t>к</w:t>
        <w:br/>
        <w:br/>
        <w:t>т</w:t>
        <w:br/>
        <w:br/>
        <w:t>о</w:t>
        <w:br/>
        <w:br/>
        <w:t>р</w:t>
        <w:br/>
        <w:br/>
        <w:t>н</w:t>
        <w:br/>
        <w:br/>
        <w:t>о</w:t>
        <w:br/>
        <w:br/>
        <w:t>й</w:t>
        <w:br/>
        <w:br/>
        <w:t xml:space="preserve"> </w:t>
        <w:br/>
        <w:br/>
        <w:t>а</w:t>
        <w:br/>
        <w:br/>
        <w:t>у</w:t>
        <w:br/>
        <w:br/>
        <w:t>т</w:t>
        <w:br/>
        <w:br/>
        <w:t>е</w:t>
        <w:br/>
        <w:br/>
        <w:t>н</w:t>
        <w:br/>
        <w:br/>
        <w:t>т</w:t>
        <w:br/>
        <w:br/>
        <w:t>и</w:t>
        <w:br/>
        <w:br/>
        <w:t>ф</w:t>
        <w:br/>
        <w:br/>
        <w:t>и</w:t>
        <w:br/>
        <w:br/>
        <w:t>к</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р</w:t>
        <w:br/>
        <w:br/>
        <w:t>о</w:t>
        <w:br/>
        <w:br/>
        <w:t>л</w:t>
        <w:br/>
        <w:br/>
        <w:t>е</w:t>
        <w:br/>
        <w:br/>
        <w:t>в</w:t>
        <w:br/>
        <w:br/>
        <w:t>о</w:t>
        <w:br/>
        <w:br/>
        <w:t>й</w:t>
        <w:br/>
        <w:br/>
        <w:t xml:space="preserve"> </w:t>
        <w:br/>
        <w:br/>
        <w:t>м</w:t>
        <w:br/>
        <w:br/>
        <w:t>о</w:t>
        <w:br/>
        <w:br/>
        <w:t>д</w:t>
        <w:br/>
        <w:br/>
        <w:t>е</w:t>
        <w:br/>
        <w:br/>
        <w:t>л</w:t>
        <w:br/>
        <w:br/>
        <w:t>и</w:t>
        <w:br/>
        <w:br/>
        <w:t xml:space="preserve"> </w:t>
        <w:br/>
        <w:br/>
        <w:t>у</w:t>
        <w:br/>
        <w:br/>
        <w:t>п</w:t>
        <w:br/>
        <w:br/>
        <w:t>р</w:t>
        <w:br/>
        <w:br/>
        <w:t>а</w:t>
        <w:br/>
        <w:br/>
        <w:t>в</w:t>
        <w:br/>
        <w:br/>
        <w:t>л</w:t>
        <w:br/>
        <w:br/>
        <w:t>е</w:t>
        <w:br/>
        <w:br/>
        <w:t>н</w:t>
        <w:br/>
        <w:br/>
        <w:t>и</w:t>
        <w:br/>
        <w:br/>
        <w:t>я</w:t>
        <w:br/>
        <w:br/>
        <w:t xml:space="preserve"> </w:t>
        <w:br/>
        <w:br/>
        <w:t>д</w:t>
        <w:br/>
        <w:br/>
        <w:t>о</w:t>
        <w:br/>
        <w:br/>
        <w:t>с</w:t>
        <w:br/>
        <w:br/>
        <w:t>т</w:t>
        <w:br/>
        <w:br/>
        <w:t>у</w:t>
        <w:br/>
        <w:br/>
        <w:t>п</w:t>
        <w:br/>
        <w:br/>
        <w:t>о</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Р</w:t>
        <w:br/>
        <w:br/>
        <w:t>е</w:t>
        <w:br/>
        <w:br/>
        <w:t>г</w:t>
        <w:br/>
        <w:br/>
        <w:t>у</w:t>
        <w:br/>
        <w:br/>
        <w:t>л</w:t>
        <w:br/>
        <w:br/>
        <w:t>я</w:t>
        <w:br/>
        <w:br/>
        <w:t>р</w:t>
        <w:br/>
        <w:br/>
        <w:t>н</w:t>
        <w:br/>
        <w:br/>
        <w:t>ы</w:t>
        <w:br/>
        <w:br/>
        <w:t>й</w:t>
        <w:br/>
        <w:br/>
        <w:t xml:space="preserve"> </w:t>
        <w:br/>
        <w:br/>
        <w:t>а</w:t>
        <w:br/>
        <w:br/>
        <w:t>у</w:t>
        <w:br/>
        <w:br/>
        <w:t>д</w:t>
        <w:br/>
        <w:br/>
        <w:t>и</w:t>
        <w:br/>
        <w:br/>
        <w:t>т</w:t>
        <w:br/>
        <w:br/>
        <w:t xml:space="preserve"> </w:t>
        <w:br/>
        <w:br/>
        <w:t>п</w:t>
        <w:br/>
        <w:br/>
        <w:t>р</w:t>
        <w:br/>
        <w:br/>
        <w:t>а</w:t>
        <w:br/>
        <w:br/>
        <w:t>в</w:t>
        <w:br/>
        <w:br/>
        <w:t xml:space="preserve"> </w:t>
        <w:br/>
        <w:br/>
        <w:t>д</w:t>
        <w:br/>
        <w:br/>
        <w:t>о</w:t>
        <w:br/>
        <w:br/>
        <w:t>с</w:t>
        <w:br/>
        <w:br/>
        <w:t>т</w:t>
        <w:br/>
        <w:br/>
        <w:t>у</w:t>
        <w:br/>
        <w:br/>
        <w:t>п</w:t>
        <w:br/>
        <w:br/>
        <w:t>а</w:t>
        <w:br/>
        <w:br/>
        <w:t>.</w:t>
        <w:br/>
        <w:br/>
        <w:br/>
        <w:br/>
        <w:br/>
        <w:t>*</w:t>
        <w:br/>
        <w:br/>
        <w:t xml:space="preserve"> </w:t>
        <w:br/>
        <w:br/>
        <w:t xml:space="preserve"> </w:t>
        <w:br/>
        <w:br/>
        <w:t xml:space="preserve"> </w:t>
        <w:br/>
        <w:br/>
        <w:t>*</w:t>
        <w:br/>
        <w:br/>
        <w:t>*</w:t>
        <w:br/>
        <w:br/>
        <w:t>Г</w:t>
        <w:br/>
        <w:br/>
        <w:t>.</w:t>
        <w:br/>
        <w:br/>
        <w:t xml:space="preserve"> </w:t>
        <w:br/>
        <w:br/>
        <w:t>С</w:t>
        <w:br/>
        <w:br/>
        <w:t>о</w:t>
        <w:br/>
        <w:br/>
        <w:t>ц</w:t>
        <w:br/>
        <w:br/>
        <w:t>и</w:t>
        <w:br/>
        <w:br/>
        <w:t>а</w:t>
        <w:br/>
        <w:br/>
        <w:t>л</w:t>
        <w:br/>
        <w:br/>
        <w:t>ь</w:t>
        <w:br/>
        <w:br/>
        <w:t>н</w:t>
        <w:br/>
        <w:br/>
        <w:t>а</w:t>
        <w:br/>
        <w:br/>
        <w:t>я</w:t>
        <w:br/>
        <w:br/>
        <w:t xml:space="preserve"> </w:t>
        <w:br/>
        <w:br/>
        <w:t>И</w:t>
        <w:br/>
        <w:br/>
        <w:t>н</w:t>
        <w:br/>
        <w:br/>
        <w:t>ж</w:t>
        <w:br/>
        <w:br/>
        <w:t>е</w:t>
        <w:br/>
        <w:br/>
        <w:t>н</w:t>
        <w:br/>
        <w:br/>
        <w:t>е</w:t>
        <w:br/>
        <w:br/>
        <w:t>р</w:t>
        <w:br/>
        <w:br/>
        <w:t>и</w:t>
        <w:br/>
        <w:br/>
        <w:t>я</w:t>
        <w:br/>
        <w:br/>
        <w:t xml:space="preserve"> </w:t>
        <w:br/>
        <w:br/>
        <w:t>и</w:t>
        <w:br/>
        <w:br/>
        <w:t xml:space="preserve"> </w:t>
        <w:br/>
        <w:br/>
        <w:t>М</w:t>
        <w:br/>
        <w:br/>
        <w:t>е</w:t>
        <w:br/>
        <w:br/>
        <w:t>т</w:t>
        <w:br/>
        <w:br/>
        <w:t>о</w:t>
        <w:br/>
        <w:br/>
        <w:t>д</w:t>
        <w:br/>
        <w:br/>
        <w:t>ы</w:t>
        <w:br/>
        <w:br/>
        <w:t xml:space="preserve"> </w:t>
        <w:br/>
        <w:br/>
        <w:t>З</w:t>
        <w:br/>
        <w:br/>
        <w:t>а</w:t>
        <w:br/>
        <w:br/>
        <w:t>щ</w:t>
        <w:br/>
        <w:br/>
        <w:t>и</w:t>
        <w:br/>
        <w:br/>
        <w:t>т</w:t>
        <w:br/>
        <w:br/>
        <w:t>ы</w:t>
        <w:br/>
        <w:br/>
        <w:t xml:space="preserve"> </w:t>
        <w:br/>
        <w:br/>
        <w:t>о</w:t>
        <w:br/>
        <w:br/>
        <w:t>т</w:t>
        <w:br/>
        <w:br/>
        <w:t xml:space="preserve"> </w:t>
        <w:br/>
        <w:br/>
        <w:t>Н</w:t>
        <w:br/>
        <w:br/>
        <w:t>е</w:t>
        <w:br/>
        <w:br/>
        <w:t>е</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 xml:space="preserve"> </w:t>
        <w:br/>
        <w:br/>
        <w:t>р</w:t>
        <w:br/>
        <w:br/>
        <w:t>а</w:t>
        <w:br/>
        <w:br/>
        <w:t>с</w:t>
        <w:br/>
        <w:br/>
        <w:t>п</w:t>
        <w:br/>
        <w:br/>
        <w:t>о</w:t>
        <w:br/>
        <w:br/>
        <w:t>з</w:t>
        <w:br/>
        <w:br/>
        <w:t>н</w:t>
        <w:br/>
        <w:br/>
        <w:t>а</w:t>
        <w:br/>
        <w:br/>
        <w:t>в</w:t>
        <w:br/>
        <w:br/>
        <w:t>а</w:t>
        <w:br/>
        <w:br/>
        <w:t>н</w:t>
        <w:br/>
        <w:br/>
        <w:t>и</w:t>
        <w:br/>
        <w:br/>
        <w:t>ю</w:t>
        <w:br/>
        <w:br/>
        <w:t xml:space="preserve"> </w:t>
        <w:br/>
        <w:br/>
        <w:t>м</w:t>
        <w:br/>
        <w:br/>
        <w:t>е</w:t>
        <w:br/>
        <w:br/>
        <w:t>т</w:t>
        <w:br/>
        <w:br/>
        <w:t>о</w:t>
        <w:br/>
        <w:br/>
        <w:t>д</w:t>
        <w:br/>
        <w:br/>
        <w:t>о</w:t>
        <w:br/>
        <w:br/>
        <w:t>в</w:t>
        <w:br/>
        <w:br/>
        <w:t xml:space="preserve"> </w:t>
        <w:br/>
        <w:br/>
        <w:t>с</w:t>
        <w:br/>
        <w:br/>
        <w:t>о</w:t>
        <w:br/>
        <w:br/>
        <w:t>ц</w:t>
        <w:br/>
        <w:br/>
        <w:t>и</w:t>
        <w:br/>
        <w:br/>
        <w:t>а</w:t>
        <w:br/>
        <w:br/>
        <w:t>л</w:t>
        <w:br/>
        <w:br/>
        <w:t>ь</w:t>
        <w:br/>
        <w:br/>
        <w:t>н</w:t>
        <w:br/>
        <w:br/>
        <w:t>о</w:t>
        <w:br/>
        <w:br/>
        <w:t>й</w:t>
        <w:br/>
        <w:br/>
        <w:t xml:space="preserve"> </w:t>
        <w:br/>
        <w:br/>
        <w:t>и</w:t>
        <w:br/>
        <w:br/>
        <w:t>н</w:t>
        <w:br/>
        <w:br/>
        <w:t>ж</w:t>
        <w:br/>
        <w:br/>
        <w:t>е</w:t>
        <w:br/>
        <w:br/>
        <w:t>н</w:t>
        <w:br/>
        <w:br/>
        <w:t>е</w:t>
        <w:br/>
        <w:br/>
        <w:t>р</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Р</w:t>
        <w:br/>
        <w:br/>
        <w:t>а</w:t>
        <w:br/>
        <w:br/>
        <w:t>з</w:t>
        <w:br/>
        <w:br/>
        <w:t>р</w:t>
        <w:br/>
        <w:br/>
        <w:t>а</w:t>
        <w:br/>
        <w:br/>
        <w:t>б</w:t>
        <w:br/>
        <w:br/>
        <w:t>о</w:t>
        <w:br/>
        <w:br/>
        <w:t>т</w:t>
        <w:br/>
        <w:br/>
        <w:t>к</w:t>
        <w:br/>
        <w:br/>
        <w:t>а</w:t>
        <w:br/>
        <w:br/>
        <w:t xml:space="preserve"> </w:t>
        <w:br/>
        <w:br/>
        <w:t>п</w:t>
        <w:br/>
        <w:br/>
        <w:t>р</w:t>
        <w:br/>
        <w:br/>
        <w:t>о</w:t>
        <w:br/>
        <w:br/>
        <w:t>ц</w:t>
        <w:br/>
        <w:br/>
        <w:t>е</w:t>
        <w:br/>
        <w:br/>
        <w:t>д</w:t>
        <w:br/>
        <w:br/>
        <w:t>у</w:t>
        <w:br/>
        <w:br/>
        <w:t>р</w:t>
        <w:br/>
        <w:br/>
        <w:t xml:space="preserve"> </w:t>
        <w:br/>
        <w:br/>
        <w:t>п</w:t>
        <w:br/>
        <w:br/>
        <w:t>р</w:t>
        <w:br/>
        <w:br/>
        <w:t>о</w:t>
        <w:br/>
        <w:br/>
        <w:t>в</w:t>
        <w:br/>
        <w:br/>
        <w:t>е</w:t>
        <w:br/>
        <w:br/>
        <w:t>р</w:t>
        <w:br/>
        <w:br/>
        <w:t>к</w:t>
        <w:br/>
        <w:br/>
        <w:t>и</w:t>
        <w:br/>
        <w:br/>
        <w:t xml:space="preserve"> </w:t>
        <w:br/>
        <w:br/>
        <w:t>и</w:t>
        <w:br/>
        <w:br/>
        <w:t>н</w:t>
        <w:br/>
        <w:br/>
        <w:t>ф</w:t>
        <w:br/>
        <w:br/>
        <w:t>о</w:t>
        <w:br/>
        <w:br/>
        <w:t>р</w:t>
        <w:br/>
        <w:br/>
        <w:t>м</w:t>
        <w:br/>
        <w:br/>
        <w:t>а</w:t>
        <w:br/>
        <w:br/>
        <w:t>ц</w:t>
        <w:br/>
        <w:br/>
        <w:t>и</w:t>
        <w:br/>
        <w:br/>
        <w:t>и</w:t>
        <w:br/>
        <w:br/>
        <w:t xml:space="preserve"> </w:t>
        <w:br/>
        <w:br/>
        <w:t>и</w:t>
        <w:br/>
        <w:br/>
        <w:t xml:space="preserve"> </w:t>
        <w:br/>
        <w:br/>
        <w:t>п</w:t>
        <w:br/>
        <w:br/>
        <w:t>о</w:t>
        <w:br/>
        <w:br/>
        <w:t>л</w:t>
        <w:br/>
        <w:br/>
        <w:t>ь</w:t>
        <w:br/>
        <w:br/>
        <w:t>з</w:t>
        <w:br/>
        <w:br/>
        <w:t>о</w:t>
        <w:br/>
        <w:br/>
        <w:t>в</w:t>
        <w:br/>
        <w:br/>
        <w:t>а</w:t>
        <w:br/>
        <w:br/>
        <w:t>т</w:t>
        <w:br/>
        <w:br/>
        <w:t>е</w:t>
        <w:br/>
        <w:br/>
        <w:t>л</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П</w:t>
        <w:br/>
        <w:br/>
        <w:t>р</w:t>
        <w:br/>
        <w:br/>
        <w:t>о</w:t>
        <w:br/>
        <w:br/>
        <w:t>в</w:t>
        <w:br/>
        <w:br/>
        <w:t>е</w:t>
        <w:br/>
        <w:br/>
        <w:t>д</w:t>
        <w:br/>
        <w:br/>
        <w:t>е</w:t>
        <w:br/>
        <w:br/>
        <w:t>н</w:t>
        <w:br/>
        <w:br/>
        <w:t>и</w:t>
        <w:br/>
        <w:br/>
        <w:t>е</w:t>
        <w:br/>
        <w:br/>
        <w:t xml:space="preserve"> </w:t>
        <w:br/>
        <w:br/>
        <w:t>с</w:t>
        <w:br/>
        <w:br/>
        <w:t>и</w:t>
        <w:br/>
        <w:br/>
        <w:t>м</w:t>
        <w:br/>
        <w:br/>
        <w:t>у</w:t>
        <w:br/>
        <w:br/>
        <w:t>л</w:t>
        <w:br/>
        <w:br/>
        <w:t>я</w:t>
        <w:br/>
        <w:br/>
        <w:t>ц</w:t>
        <w:br/>
        <w:br/>
        <w:t>и</w:t>
        <w:br/>
        <w:br/>
        <w:t>й</w:t>
        <w:br/>
        <w:br/>
        <w:t xml:space="preserve"> </w:t>
        <w:br/>
        <w:br/>
        <w:t>а</w:t>
        <w:br/>
        <w:br/>
        <w:t>т</w:t>
        <w:br/>
        <w:br/>
        <w:t>а</w:t>
        <w:br/>
        <w:br/>
        <w:t>к</w:t>
        <w:br/>
        <w:br/>
        <w:t xml:space="preserve"> </w:t>
        <w:br/>
        <w:br/>
        <w:t>с</w:t>
        <w:br/>
        <w:br/>
        <w:t>о</w:t>
        <w:br/>
        <w:br/>
        <w:t>ц</w:t>
        <w:br/>
        <w:br/>
        <w:t>и</w:t>
        <w:br/>
        <w:br/>
        <w:t>а</w:t>
        <w:br/>
        <w:br/>
        <w:t>л</w:t>
        <w:br/>
        <w:br/>
        <w:t>ь</w:t>
        <w:br/>
        <w:br/>
        <w:t>н</w:t>
        <w:br/>
        <w:br/>
        <w:t>о</w:t>
        <w:br/>
        <w:br/>
        <w:t>й</w:t>
        <w:br/>
        <w:br/>
        <w:t xml:space="preserve"> </w:t>
        <w:br/>
        <w:br/>
        <w:t>и</w:t>
        <w:br/>
        <w:br/>
        <w:t>н</w:t>
        <w:br/>
        <w:br/>
        <w:t>ж</w:t>
        <w:br/>
        <w:br/>
        <w:t>е</w:t>
        <w:br/>
        <w:br/>
        <w:t>н</w:t>
        <w:br/>
        <w:br/>
        <w:t>е</w:t>
        <w:br/>
        <w:br/>
        <w:t>р</w:t>
        <w:br/>
        <w:br/>
        <w:t>и</w:t>
        <w:br/>
        <w:br/>
        <w:t>и</w:t>
        <w:br/>
        <w:br/>
        <w:t>.</w:t>
        <w:br/>
        <w:br/>
        <w:br/>
        <w:br/>
        <w:br/>
        <w:br/>
        <w:br/>
        <w:br/>
        <w:t>*</w:t>
        <w:br/>
        <w:br/>
        <w:t>*</w:t>
        <w:br/>
        <w:br/>
        <w:t>I</w:t>
        <w:br/>
        <w:br/>
        <w:t>V</w:t>
        <w:br/>
        <w:br/>
        <w:t>.</w:t>
        <w:br/>
        <w:br/>
        <w:t xml:space="preserve"> </w:t>
        <w:br/>
        <w:br/>
        <w:t>И</w:t>
        <w:br/>
        <w:br/>
        <w:t>н</w:t>
        <w:br/>
        <w:br/>
        <w:t>н</w:t>
        <w:br/>
        <w:br/>
        <w:t>о</w:t>
        <w:br/>
        <w:br/>
        <w:t>в</w:t>
        <w:br/>
        <w:br/>
        <w:t>а</w:t>
        <w:br/>
        <w:br/>
        <w:t>ц</w:t>
        <w:br/>
        <w:br/>
        <w:t>и</w:t>
        <w:br/>
        <w:br/>
        <w:t>о</w:t>
        <w:br/>
        <w:br/>
        <w:t>н</w:t>
        <w:br/>
        <w:br/>
        <w:t>н</w:t>
        <w:br/>
        <w:br/>
        <w:t>ы</w:t>
        <w:br/>
        <w:br/>
        <w:t>е</w:t>
        <w:br/>
        <w:br/>
        <w:t xml:space="preserve"> </w:t>
        <w:br/>
        <w:br/>
        <w:t>Т</w:t>
        <w:br/>
        <w:br/>
        <w:t>е</w:t>
        <w:br/>
        <w:br/>
        <w:t>х</w:t>
        <w:br/>
        <w:br/>
        <w:t>н</w:t>
        <w:br/>
        <w:br/>
        <w:t>о</w:t>
        <w:br/>
        <w:br/>
        <w:t>л</w:t>
        <w:br/>
        <w:br/>
        <w:t>о</w:t>
        <w:br/>
        <w:br/>
        <w:t>г</w:t>
        <w:br/>
        <w:br/>
        <w:t>и</w:t>
        <w:br/>
        <w:br/>
        <w:t>и</w:t>
        <w:br/>
        <w:br/>
        <w:t xml:space="preserve"> </w:t>
        <w:br/>
        <w:br/>
        <w:t>д</w:t>
        <w:br/>
        <w:br/>
        <w:t>л</w:t>
        <w:br/>
        <w:br/>
        <w:t>я</w:t>
        <w:br/>
        <w:br/>
        <w:t xml:space="preserve"> </w:t>
        <w:br/>
        <w:br/>
        <w:t>З</w:t>
        <w:br/>
        <w:br/>
        <w:t>а</w:t>
        <w:br/>
        <w:br/>
        <w:t>щ</w:t>
        <w:br/>
        <w:br/>
        <w:t>и</w:t>
        <w:br/>
        <w:br/>
        <w:t>т</w:t>
        <w:br/>
        <w:br/>
        <w:t>ы</w:t>
        <w:br/>
        <w:br/>
        <w:t xml:space="preserve"> </w:t>
        <w:br/>
        <w:br/>
        <w:t>И</w:t>
        <w:br/>
        <w:br/>
        <w:t>н</w:t>
        <w:br/>
        <w:br/>
        <w:t>ф</w:t>
        <w:br/>
        <w:br/>
        <w:t>о</w:t>
        <w:br/>
        <w:br/>
        <w:t>р</w:t>
        <w:br/>
        <w:br/>
        <w:t>м</w:t>
        <w:br/>
        <w:br/>
        <w:t>а</w:t>
        <w:br/>
        <w:br/>
        <w:t>ц</w:t>
        <w:br/>
        <w:br/>
        <w:t>и</w:t>
        <w:br/>
        <w:br/>
        <w:t>о</w:t>
        <w:br/>
        <w:br/>
        <w:t>н</w:t>
        <w:br/>
        <w:br/>
        <w:t>н</w:t>
        <w:br/>
        <w:br/>
        <w:t>ы</w:t>
        <w:br/>
        <w:br/>
        <w:t>х</w:t>
        <w:br/>
        <w:br/>
        <w:t xml:space="preserve"> </w:t>
        <w:br/>
        <w:br/>
        <w:t>С</w:t>
        <w:br/>
        <w:br/>
        <w:t>и</w:t>
        <w:br/>
        <w:br/>
        <w:t>с</w:t>
        <w:br/>
        <w:br/>
        <w:t>т</w:t>
        <w:br/>
        <w:br/>
        <w:t>е</w:t>
        <w:br/>
        <w:br/>
        <w:t>м</w:t>
        <w:br/>
        <w:br/>
        <w:t>*</w:t>
        <w:br/>
        <w:br/>
        <w:t>*</w:t>
        <w:br/>
        <w:br/>
        <w:br/>
        <w:br/>
        <w:br/>
        <w:br/>
        <w:br/>
        <w:br/>
        <w:t>*</w:t>
        <w:br/>
        <w:br/>
        <w:t xml:space="preserve"> </w:t>
        <w:br/>
        <w:br/>
        <w:t xml:space="preserve"> </w:t>
        <w:br/>
        <w:br/>
        <w:t xml:space="preserve"> </w:t>
        <w:br/>
        <w:br/>
        <w:t>*</w:t>
        <w:br/>
        <w:br/>
        <w:t>*</w:t>
        <w:br/>
        <w:br/>
        <w:t>А</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К</w:t>
        <w:br/>
        <w:br/>
        <w:t>в</w:t>
        <w:br/>
        <w:br/>
        <w:t>а</w:t>
        <w:br/>
        <w:br/>
        <w:t>н</w:t>
        <w:br/>
        <w:br/>
        <w:t>т</w:t>
        <w:br/>
        <w:br/>
        <w:t>о</w:t>
        <w:br/>
        <w:br/>
        <w:t>в</w:t>
        <w:br/>
        <w:br/>
        <w:t>о</w:t>
        <w:br/>
        <w:br/>
        <w:t>й</w:t>
        <w:br/>
        <w:br/>
        <w:t xml:space="preserve"> </w:t>
        <w:br/>
        <w:br/>
        <w:t>К</w:t>
        <w:br/>
        <w:br/>
        <w:t>р</w:t>
        <w:br/>
        <w:br/>
        <w:t>и</w:t>
        <w:br/>
        <w:br/>
        <w:t>п</w:t>
        <w:br/>
        <w:br/>
        <w:t>т</w:t>
        <w:br/>
        <w:br/>
        <w:t>о</w:t>
        <w:br/>
        <w:br/>
        <w:t>г</w:t>
        <w:br/>
        <w:br/>
        <w:t>р</w:t>
        <w:br/>
        <w:br/>
        <w:t>а</w:t>
        <w:br/>
        <w:br/>
        <w:t>ф</w:t>
        <w:br/>
        <w:br/>
        <w:t>и</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П</w:t>
        <w:br/>
        <w:br/>
        <w:t>р</w:t>
        <w:br/>
        <w:br/>
        <w:t>и</w:t>
        <w:br/>
        <w:br/>
        <w:t>н</w:t>
        <w:br/>
        <w:br/>
        <w:t>ц</w:t>
        <w:br/>
        <w:br/>
        <w:t>и</w:t>
        <w:br/>
        <w:br/>
        <w:t>п</w:t>
        <w:br/>
        <w:br/>
        <w:t>ы</w:t>
        <w:br/>
        <w:br/>
        <w:t xml:space="preserve"> </w:t>
        <w:br/>
        <w:br/>
        <w:t>к</w:t>
        <w:br/>
        <w:br/>
        <w:t>в</w:t>
        <w:br/>
        <w:br/>
        <w:t>а</w:t>
        <w:br/>
        <w:br/>
        <w:t>н</w:t>
        <w:br/>
        <w:br/>
        <w:t>т</w:t>
        <w:br/>
        <w:br/>
        <w:t>о</w:t>
        <w:br/>
        <w:br/>
        <w:t>в</w:t>
        <w:br/>
        <w:br/>
        <w:t>о</w:t>
        <w:br/>
        <w:br/>
        <w:t>й</w:t>
        <w:br/>
        <w:br/>
        <w:t xml:space="preserve"> </w:t>
        <w:br/>
        <w:br/>
        <w:t>к</w:t>
        <w:br/>
        <w:br/>
        <w:t>р</w:t>
        <w:br/>
        <w:br/>
        <w:t>и</w:t>
        <w:br/>
        <w:br/>
        <w:t>п</w:t>
        <w:br/>
        <w:br/>
        <w:t>т</w:t>
        <w:br/>
        <w:br/>
        <w:t>о</w:t>
        <w:br/>
        <w:br/>
        <w:t>г</w:t>
        <w:br/>
        <w:br/>
        <w:t>р</w:t>
        <w:br/>
        <w:br/>
        <w:t>а</w:t>
        <w:br/>
        <w:br/>
        <w:t>ф</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н</w:t>
        <w:br/>
        <w:br/>
        <w:t>е</w:t>
        <w:br/>
        <w:br/>
        <w:t>д</w:t>
        <w:br/>
        <w:br/>
        <w:t>о</w:t>
        <w:br/>
        <w:br/>
        <w:t>с</w:t>
        <w:br/>
        <w:br/>
        <w:t>т</w:t>
        <w:br/>
        <w:br/>
        <w:t>а</w:t>
        <w:br/>
        <w:br/>
        <w:t>т</w:t>
        <w:br/>
        <w:br/>
        <w:t>к</w:t>
        <w:br/>
        <w:br/>
        <w:t>и</w:t>
        <w:br/>
        <w:br/>
        <w:t xml:space="preserve"> </w:t>
        <w:br/>
        <w:br/>
        <w:t>к</w:t>
        <w:br/>
        <w:br/>
        <w:t>в</w:t>
        <w:br/>
        <w:br/>
        <w:t>а</w:t>
        <w:br/>
        <w:br/>
        <w:t>н</w:t>
        <w:br/>
        <w:br/>
        <w:t>т</w:t>
        <w:br/>
        <w:br/>
        <w:t>о</w:t>
        <w:br/>
        <w:br/>
        <w:t>в</w:t>
        <w:br/>
        <w:br/>
        <w:t>о</w:t>
        <w:br/>
        <w:br/>
        <w:t>й</w:t>
        <w:br/>
        <w:br/>
        <w:t xml:space="preserve"> </w:t>
        <w:br/>
        <w:br/>
        <w:t>к</w:t>
        <w:br/>
        <w:br/>
        <w:t>р</w:t>
        <w:br/>
        <w:br/>
        <w:t>и</w:t>
        <w:br/>
        <w:br/>
        <w:t>п</w:t>
        <w:br/>
        <w:br/>
        <w:t>т</w:t>
        <w:br/>
        <w:br/>
        <w:t>о</w:t>
        <w:br/>
        <w:br/>
        <w:t>г</w:t>
        <w:br/>
        <w:br/>
        <w:t>р</w:t>
        <w:br/>
        <w:br/>
        <w:t>а</w:t>
        <w:br/>
        <w:br/>
        <w:t>ф</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П</w:t>
        <w:br/>
        <w:br/>
        <w:t>е</w:t>
        <w:br/>
        <w:br/>
        <w:t>р</w:t>
        <w:br/>
        <w:br/>
        <w:t>с</w:t>
        <w:br/>
        <w:br/>
        <w:t>п</w:t>
        <w:br/>
        <w:br/>
        <w:t>е</w:t>
        <w:br/>
        <w:br/>
        <w:t>к</w:t>
        <w:br/>
        <w:br/>
        <w:t>т</w:t>
        <w:br/>
        <w:br/>
        <w:t>и</w:t>
        <w:br/>
        <w:br/>
        <w:t>в</w:t>
        <w:br/>
        <w:br/>
        <w:t>ы</w:t>
        <w:br/>
        <w:br/>
        <w:t xml:space="preserve"> </w:t>
        <w:br/>
        <w:br/>
        <w:t>в</w:t>
        <w:br/>
        <w:br/>
        <w:t>н</w:t>
        <w:br/>
        <w:br/>
        <w:t>е</w:t>
        <w:br/>
        <w:br/>
        <w:t>д</w:t>
        <w:br/>
        <w:br/>
        <w:t>р</w:t>
        <w:br/>
        <w:br/>
        <w:t>е</w:t>
        <w:br/>
        <w:br/>
        <w:t>н</w:t>
        <w:br/>
        <w:br/>
        <w:t>и</w:t>
        <w:br/>
        <w:br/>
        <w:t>я</w:t>
        <w:br/>
        <w:br/>
        <w:t xml:space="preserve"> </w:t>
        <w:br/>
        <w:br/>
        <w:t>к</w:t>
        <w:br/>
        <w:br/>
        <w:t>в</w:t>
        <w:br/>
        <w:br/>
        <w:t>а</w:t>
        <w:br/>
        <w:br/>
        <w:t>н</w:t>
        <w:br/>
        <w:br/>
        <w:t>т</w:t>
        <w:br/>
        <w:br/>
        <w:t>о</w:t>
        <w:br/>
        <w:br/>
        <w:t>в</w:t>
        <w:br/>
        <w:br/>
        <w:t>о</w:t>
        <w:br/>
        <w:br/>
        <w:t>й</w:t>
        <w:br/>
        <w:br/>
        <w:t xml:space="preserve"> </w:t>
        <w:br/>
        <w:br/>
        <w:t>к</w:t>
        <w:br/>
        <w:br/>
        <w:t>р</w:t>
        <w:br/>
        <w:br/>
        <w:t>и</w:t>
        <w:br/>
        <w:br/>
        <w:t>п</w:t>
        <w:br/>
        <w:br/>
        <w:t>т</w:t>
        <w:br/>
        <w:br/>
        <w:t>о</w:t>
        <w:br/>
        <w:br/>
        <w:t>г</w:t>
        <w:br/>
        <w:br/>
        <w:t>р</w:t>
        <w:br/>
        <w:br/>
        <w:t>а</w:t>
        <w:br/>
        <w:br/>
        <w:t>ф</w:t>
        <w:br/>
        <w:br/>
        <w:t>и</w:t>
        <w:br/>
        <w:br/>
        <w:t>и</w:t>
        <w:br/>
        <w:br/>
        <w:t>.</w:t>
        <w:br/>
        <w:br/>
        <w:br/>
        <w:br/>
        <w:br/>
        <w:t>*</w:t>
        <w:br/>
        <w:br/>
        <w:t xml:space="preserve"> </w:t>
        <w:br/>
        <w:br/>
        <w:t xml:space="preserve"> </w:t>
        <w:br/>
        <w:br/>
        <w:t xml:space="preserve"> </w:t>
        <w:br/>
        <w:br/>
        <w:t>*</w:t>
        <w:br/>
        <w:br/>
        <w:t>*</w:t>
        <w:br/>
        <w:br/>
        <w:t>Б</w:t>
        <w:br/>
        <w:br/>
        <w:t>.</w:t>
        <w:br/>
        <w:br/>
        <w:t xml:space="preserve"> </w:t>
        <w:br/>
        <w:br/>
        <w:t>Р</w:t>
        <w:br/>
        <w:br/>
        <w:t>а</w:t>
        <w:br/>
        <w:br/>
        <w:t>з</w:t>
        <w:br/>
        <w:br/>
        <w:t>в</w:t>
        <w:br/>
        <w:br/>
        <w:t>и</w:t>
        <w:br/>
        <w:br/>
        <w:t>т</w:t>
        <w:br/>
        <w:br/>
        <w:t>и</w:t>
        <w:br/>
        <w:br/>
        <w:t>е</w:t>
        <w:br/>
        <w:br/>
        <w:t xml:space="preserve"> </w:t>
        <w:br/>
        <w:br/>
        <w:t>Т</w:t>
        <w:br/>
        <w:br/>
        <w:t>е</w:t>
        <w:br/>
        <w:br/>
        <w:t>х</w:t>
        <w:br/>
        <w:br/>
        <w:t>н</w:t>
        <w:br/>
        <w:br/>
        <w:t>о</w:t>
        <w:br/>
        <w:br/>
        <w:t>л</w:t>
        <w:br/>
        <w:br/>
        <w:t>о</w:t>
        <w:br/>
        <w:br/>
        <w:t>г</w:t>
        <w:br/>
        <w:br/>
        <w:t>и</w:t>
        <w:br/>
        <w:br/>
        <w:t>й</w:t>
        <w:br/>
        <w:br/>
        <w:t xml:space="preserve"> </w:t>
        <w:br/>
        <w:br/>
        <w:t>З</w:t>
        <w:br/>
        <w:br/>
        <w:t>а</w:t>
        <w:br/>
        <w:br/>
        <w:t>щ</w:t>
        <w:br/>
        <w:br/>
        <w:t>и</w:t>
        <w:br/>
        <w:br/>
        <w:t>т</w:t>
        <w:br/>
        <w:br/>
        <w:t>ы</w:t>
        <w:br/>
        <w:br/>
        <w:t xml:space="preserve"> </w:t>
        <w:br/>
        <w:br/>
        <w:t>о</w:t>
        <w:br/>
        <w:br/>
        <w:t>т</w:t>
        <w:br/>
        <w:br/>
        <w:t xml:space="preserve"> </w:t>
        <w:br/>
        <w:br/>
        <w:t>В</w:t>
        <w:br/>
        <w:br/>
        <w:t>р</w:t>
        <w:br/>
        <w:br/>
        <w:t>е</w:t>
        <w:br/>
        <w:br/>
        <w:t>д</w:t>
        <w:br/>
        <w:br/>
        <w:t>о</w:t>
        <w:br/>
        <w:br/>
        <w:t>н</w:t>
        <w:br/>
        <w:br/>
        <w:t>о</w:t>
        <w:br/>
        <w:br/>
        <w:t>с</w:t>
        <w:br/>
        <w:br/>
        <w:t>н</w:t>
        <w:br/>
        <w:br/>
        <w:t>о</w:t>
        <w:br/>
        <w:br/>
        <w:t>г</w:t>
        <w:br/>
        <w:br/>
        <w:t>о</w:t>
        <w:br/>
        <w:br/>
        <w:t xml:space="preserve"> </w:t>
        <w:br/>
        <w:br/>
        <w:t>П</w:t>
        <w:br/>
        <w:br/>
        <w:t>О</w:t>
        <w:br/>
        <w:br/>
        <w:t xml:space="preserve"> </w:t>
        <w:br/>
        <w:br/>
        <w:t>Н</w:t>
        <w:br/>
        <w:br/>
        <w:t>о</w:t>
        <w:br/>
        <w:br/>
        <w:t>в</w:t>
        <w:br/>
        <w:br/>
        <w:t>о</w:t>
        <w:br/>
        <w:br/>
        <w:t>г</w:t>
        <w:br/>
        <w:br/>
        <w:t>о</w:t>
        <w:br/>
        <w:br/>
        <w:t xml:space="preserve"> </w:t>
        <w:br/>
        <w:br/>
        <w:t>П</w:t>
        <w:br/>
        <w:br/>
        <w:t>о</w:t>
        <w:br/>
        <w:br/>
        <w:t>к</w:t>
        <w:br/>
        <w:br/>
        <w:t>о</w:t>
        <w:br/>
        <w:br/>
        <w:t>л</w:t>
        <w:br/>
        <w:br/>
        <w:t>е</w:t>
        <w:br/>
        <w:br/>
        <w:t>н</w:t>
        <w:br/>
        <w:br/>
        <w:t>и</w:t>
        <w:br/>
        <w:br/>
        <w:t>я</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А</w:t>
        <w:br/>
        <w:br/>
        <w:t>н</w:t>
        <w:br/>
        <w:br/>
        <w:t>а</w:t>
        <w:br/>
        <w:br/>
        <w:t>л</w:t>
        <w:br/>
        <w:br/>
        <w:t>и</w:t>
        <w:br/>
        <w:br/>
        <w:t>з</w:t>
        <w:br/>
        <w:br/>
        <w:t xml:space="preserve"> </w:t>
        <w:br/>
        <w:br/>
        <w:t>п</w:t>
        <w:br/>
        <w:br/>
        <w:t>о</w:t>
        <w:br/>
        <w:br/>
        <w:t>в</w:t>
        <w:br/>
        <w:br/>
        <w:t>е</w:t>
        <w:br/>
        <w:br/>
        <w:t>д</w:t>
        <w:br/>
        <w:br/>
        <w:t>е</w:t>
        <w:br/>
        <w:br/>
        <w:t>н</w:t>
        <w:br/>
        <w:br/>
        <w:t>и</w:t>
        <w:br/>
        <w:br/>
        <w:t>я</w:t>
        <w:br/>
        <w:br/>
        <w:t xml:space="preserve"> </w:t>
        <w:br/>
        <w:br/>
        <w:t>в</w:t>
        <w:br/>
        <w:br/>
        <w:t>р</w:t>
        <w:br/>
        <w:br/>
        <w:t>е</w:t>
        <w:br/>
        <w:br/>
        <w:t>д</w:t>
        <w:br/>
        <w:br/>
        <w:t>о</w:t>
        <w:br/>
        <w:br/>
        <w:t>н</w:t>
        <w:br/>
        <w:br/>
        <w:t>о</w:t>
        <w:br/>
        <w:br/>
        <w:t>с</w:t>
        <w:br/>
        <w:br/>
        <w:t>н</w:t>
        <w:br/>
        <w:br/>
        <w:t>о</w:t>
        <w:br/>
        <w:br/>
        <w:t>г</w:t>
        <w:br/>
        <w:br/>
        <w:t>о</w:t>
        <w:br/>
        <w:br/>
        <w:t xml:space="preserve"> </w:t>
        <w:br/>
        <w:br/>
        <w:t>П</w:t>
        <w:br/>
        <w:br/>
        <w:t>О</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о</w:t>
        <w:br/>
        <w:br/>
        <w:t>б</w:t>
        <w:br/>
        <w:br/>
        <w:t>н</w:t>
        <w:br/>
        <w:br/>
        <w:t>а</w:t>
        <w:br/>
        <w:br/>
        <w:t>р</w:t>
        <w:br/>
        <w:br/>
        <w:t>у</w:t>
        <w:br/>
        <w:br/>
        <w:t>ж</w:t>
        <w:br/>
        <w:br/>
        <w:t>е</w:t>
        <w:br/>
        <w:br/>
        <w:t>н</w:t>
        <w:br/>
        <w:br/>
        <w:t>и</w:t>
        <w:br/>
        <w:br/>
        <w:t>я</w:t>
        <w:br/>
        <w:br/>
        <w:t xml:space="preserve"> </w:t>
        <w:br/>
        <w:br/>
        <w:t>в</w:t>
        <w:br/>
        <w:br/>
        <w:t>р</w:t>
        <w:br/>
        <w:br/>
        <w:t>е</w:t>
        <w:br/>
        <w:br/>
        <w:t>д</w:t>
        <w:br/>
        <w:br/>
        <w:t>о</w:t>
        <w:br/>
        <w:br/>
        <w:t>н</w:t>
        <w:br/>
        <w:br/>
        <w:t>о</w:t>
        <w:br/>
        <w:br/>
        <w:t>с</w:t>
        <w:br/>
        <w:br/>
        <w:t>н</w:t>
        <w:br/>
        <w:br/>
        <w:t>о</w:t>
        <w:br/>
        <w:br/>
        <w:t>г</w:t>
        <w:br/>
        <w:br/>
        <w:t>о</w:t>
        <w:br/>
        <w:br/>
        <w:t xml:space="preserve"> </w:t>
        <w:br/>
        <w:br/>
        <w:t>П</w:t>
        <w:br/>
        <w:br/>
        <w:t>О</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Р</w:t>
        <w:br/>
        <w:br/>
        <w:t>а</w:t>
        <w:br/>
        <w:br/>
        <w:t>з</w:t>
        <w:br/>
        <w:br/>
        <w:t>р</w:t>
        <w:br/>
        <w:br/>
        <w:t>а</w:t>
        <w:br/>
        <w:br/>
        <w:t>б</w:t>
        <w:br/>
        <w:br/>
        <w:t>о</w:t>
        <w:br/>
        <w:br/>
        <w:t>т</w:t>
        <w:br/>
        <w:br/>
        <w:t>к</w:t>
        <w:br/>
        <w:br/>
        <w:t>а</w:t>
        <w:br/>
        <w:br/>
        <w:t xml:space="preserve"> </w:t>
        <w:br/>
        <w:br/>
        <w:t>п</w:t>
        <w:br/>
        <w:br/>
        <w:t>р</w:t>
        <w:br/>
        <w:br/>
        <w:t>о</w:t>
        <w:br/>
        <w:br/>
        <w:t>а</w:t>
        <w:br/>
        <w:br/>
        <w:t>к</w:t>
        <w:br/>
        <w:br/>
        <w:t>т</w:t>
        <w:br/>
        <w:br/>
        <w:t>и</w:t>
        <w:br/>
        <w:br/>
        <w:t>в</w:t>
        <w:br/>
        <w:br/>
        <w:t>н</w:t>
        <w:br/>
        <w:br/>
        <w:t>ы</w:t>
        <w:br/>
        <w:br/>
        <w:t>х</w:t>
        <w:br/>
        <w:br/>
        <w:t xml:space="preserve"> </w:t>
        <w:br/>
        <w:br/>
        <w:t>м</w:t>
        <w:br/>
        <w:br/>
        <w:t>е</w:t>
        <w:br/>
        <w:br/>
        <w:t>р</w:t>
        <w:br/>
        <w:br/>
        <w:t xml:space="preserve"> </w:t>
        <w:br/>
        <w:br/>
        <w:t>з</w:t>
        <w:br/>
        <w:br/>
        <w:t>а</w:t>
        <w:br/>
        <w:br/>
        <w:t>щ</w:t>
        <w:br/>
        <w:br/>
        <w:t>и</w:t>
        <w:br/>
        <w:br/>
        <w:t>т</w:t>
        <w:br/>
        <w:br/>
        <w:t>ы</w:t>
        <w:br/>
        <w:br/>
        <w:t xml:space="preserve"> </w:t>
        <w:br/>
        <w:br/>
        <w:t>о</w:t>
        <w:br/>
        <w:br/>
        <w:t>т</w:t>
        <w:br/>
        <w:br/>
        <w:t xml:space="preserve"> </w:t>
        <w:br/>
        <w:br/>
        <w:t>в</w:t>
        <w:br/>
        <w:br/>
        <w:t>р</w:t>
        <w:br/>
        <w:br/>
        <w:t>е</w:t>
        <w:br/>
        <w:br/>
        <w:t>д</w:t>
        <w:br/>
        <w:br/>
        <w:t>о</w:t>
        <w:br/>
        <w:br/>
        <w:t>н</w:t>
        <w:br/>
        <w:br/>
        <w:t>о</w:t>
        <w:br/>
        <w:br/>
        <w:t>с</w:t>
        <w:br/>
        <w:br/>
        <w:t>н</w:t>
        <w:br/>
        <w:br/>
        <w:t>о</w:t>
        <w:br/>
        <w:br/>
        <w:t>г</w:t>
        <w:br/>
        <w:br/>
        <w:t>о</w:t>
        <w:br/>
        <w:br/>
        <w:t xml:space="preserve"> </w:t>
        <w:br/>
        <w:br/>
        <w:t>П</w:t>
        <w:br/>
        <w:br/>
        <w:t>О</w:t>
        <w:br/>
        <w:br/>
        <w:t>.</w:t>
        <w:br/>
        <w:br/>
        <w:br/>
        <w:br/>
        <w:br/>
        <w:t>*</w:t>
        <w:br/>
        <w:br/>
        <w:t xml:space="preserve"> </w:t>
        <w:br/>
        <w:br/>
        <w:t xml:space="preserve"> </w:t>
        <w:br/>
        <w:br/>
        <w:t xml:space="preserve"> </w:t>
        <w:br/>
        <w:br/>
        <w:t>*</w:t>
        <w:br/>
        <w:br/>
        <w:t>*</w:t>
        <w:br/>
        <w:br/>
        <w:t>В</w:t>
        <w:br/>
        <w:br/>
        <w:t>.</w:t>
        <w:br/>
        <w:br/>
        <w:t xml:space="preserve"> </w:t>
        <w:br/>
        <w:br/>
        <w:t xml:space="preserve"> </w:t>
        <w:br/>
        <w:br/>
        <w:t>П</w:t>
        <w:br/>
        <w:br/>
        <w:t>р</w:t>
        <w:br/>
        <w:br/>
        <w:t>и</w:t>
        <w:br/>
        <w:br/>
        <w:t>м</w:t>
        <w:br/>
        <w:br/>
        <w:t>е</w:t>
        <w:br/>
        <w:br/>
        <w:t>н</w:t>
        <w:br/>
        <w:br/>
        <w:t>е</w:t>
        <w:br/>
        <w:br/>
        <w:t>н</w:t>
        <w:br/>
        <w:br/>
        <w:t>и</w:t>
        <w:br/>
        <w:br/>
        <w:t>е</w:t>
        <w:br/>
        <w:br/>
        <w:t xml:space="preserve"> </w:t>
        <w:br/>
        <w:br/>
        <w:t>Т</w:t>
        <w:br/>
        <w:br/>
        <w:t>е</w:t>
        <w:br/>
        <w:br/>
        <w:t>х</w:t>
        <w:br/>
        <w:br/>
        <w:t>н</w:t>
        <w:br/>
        <w:br/>
        <w:t>о</w:t>
        <w:br/>
        <w:br/>
        <w:t>л</w:t>
        <w:br/>
        <w:br/>
        <w:t>о</w:t>
        <w:br/>
        <w:br/>
        <w:t>г</w:t>
        <w:br/>
        <w:br/>
        <w:t>и</w:t>
        <w:br/>
        <w:br/>
        <w:t>й</w:t>
        <w:br/>
        <w:br/>
        <w:t xml:space="preserve"> </w:t>
        <w:br/>
        <w:br/>
        <w:t>В</w:t>
        <w:br/>
        <w:br/>
        <w:t>и</w:t>
        <w:br/>
        <w:br/>
        <w:t>р</w:t>
        <w:br/>
        <w:br/>
        <w:t>т</w:t>
        <w:br/>
        <w:br/>
        <w:t>у</w:t>
        <w:br/>
        <w:br/>
        <w:t>а</w:t>
        <w:br/>
        <w:br/>
        <w:t>л</w:t>
        <w:br/>
        <w:br/>
        <w:t>и</w:t>
        <w:br/>
        <w:br/>
        <w:t>з</w:t>
        <w:br/>
        <w:br/>
        <w:t>а</w:t>
        <w:br/>
        <w:br/>
        <w:t>ц</w:t>
        <w:br/>
        <w:br/>
        <w:t>и</w:t>
        <w:br/>
        <w:br/>
        <w:t>и</w:t>
        <w:br/>
        <w:br/>
        <w:t xml:space="preserve"> </w:t>
        <w:br/>
        <w:br/>
        <w:t>и</w:t>
        <w:br/>
        <w:br/>
        <w:t xml:space="preserve"> </w:t>
        <w:br/>
        <w:br/>
        <w:t>К</w:t>
        <w:br/>
        <w:br/>
        <w:t>о</w:t>
        <w:br/>
        <w:br/>
        <w:t>н</w:t>
        <w:br/>
        <w:br/>
        <w:t>т</w:t>
        <w:br/>
        <w:br/>
        <w:t>е</w:t>
        <w:br/>
        <w:br/>
        <w:t>й</w:t>
        <w:br/>
        <w:br/>
        <w:t>н</w:t>
        <w:br/>
        <w:br/>
        <w:t>е</w:t>
        <w:br/>
        <w:br/>
        <w:t>р</w:t>
        <w:br/>
        <w:br/>
        <w:t>и</w:t>
        <w:br/>
        <w:br/>
        <w:t>з</w:t>
        <w:br/>
        <w:br/>
        <w:t>а</w:t>
        <w:br/>
        <w:br/>
        <w:t>ц</w:t>
        <w:br/>
        <w:br/>
        <w:t>и</w:t>
        <w:br/>
        <w:br/>
        <w:t>и</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Б</w:t>
        <w:br/>
        <w:br/>
        <w:t>е</w:t>
        <w:br/>
        <w:br/>
        <w:t>з</w:t>
        <w:br/>
        <w:br/>
        <w:t>о</w:t>
        <w:br/>
        <w:br/>
        <w:t>п</w:t>
        <w:br/>
        <w:br/>
        <w:t>а</w:t>
        <w:br/>
        <w:br/>
        <w:t>с</w:t>
        <w:br/>
        <w:br/>
        <w:t>н</w:t>
        <w:br/>
        <w:br/>
        <w:t>о</w:t>
        <w:br/>
        <w:br/>
        <w:t>с</w:t>
        <w:br/>
        <w:br/>
        <w:t>т</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И</w:t>
        <w:br/>
        <w:br/>
        <w:t>з</w:t>
        <w:br/>
        <w:br/>
        <w:t>о</w:t>
        <w:br/>
        <w:br/>
        <w:t>л</w:t>
        <w:br/>
        <w:br/>
        <w:t>я</w:t>
        <w:br/>
        <w:br/>
        <w:t>ц</w:t>
        <w:br/>
        <w:br/>
        <w:t>и</w:t>
        <w:br/>
        <w:br/>
        <w:t>я</w:t>
        <w:br/>
        <w:br/>
        <w:t xml:space="preserve"> </w:t>
        <w:br/>
        <w:br/>
        <w:t>п</w:t>
        <w:br/>
        <w:br/>
        <w:t>р</w:t>
        <w:br/>
        <w:br/>
        <w:t>и</w:t>
        <w:br/>
        <w:br/>
        <w:t>л</w:t>
        <w:br/>
        <w:br/>
        <w:t>о</w:t>
        <w:br/>
        <w:br/>
        <w:t>ж</w:t>
        <w:br/>
        <w:br/>
        <w:t>е</w:t>
        <w:br/>
        <w:br/>
        <w:t>н</w:t>
        <w:br/>
        <w:br/>
        <w:t>и</w:t>
        <w:br/>
        <w:br/>
        <w:t>й</w:t>
        <w:br/>
        <w:br/>
        <w:t xml:space="preserve"> </w:t>
        <w:br/>
        <w:br/>
        <w:t>и</w:t>
        <w:br/>
        <w:br/>
        <w:t xml:space="preserve"> </w:t>
        <w:br/>
        <w:br/>
        <w:t>с</w:t>
        <w:br/>
        <w:br/>
        <w:t>и</w:t>
        <w:br/>
        <w:br/>
        <w:t>с</w:t>
        <w:br/>
        <w:br/>
        <w:t>т</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У</w:t>
        <w:br/>
        <w:br/>
        <w:t>п</w:t>
        <w:br/>
        <w:br/>
        <w:t>р</w:t>
        <w:br/>
        <w:br/>
        <w:t>а</w:t>
        <w:br/>
        <w:br/>
        <w:t>в</w:t>
        <w:br/>
        <w:br/>
        <w:t>л</w:t>
        <w:br/>
        <w:br/>
        <w:t>е</w:t>
        <w:br/>
        <w:br/>
        <w:t>н</w:t>
        <w:br/>
        <w:br/>
        <w:t>и</w:t>
        <w:br/>
        <w:br/>
        <w:t>е</w:t>
        <w:br/>
        <w:br/>
        <w:t xml:space="preserve"> </w:t>
        <w:br/>
        <w:br/>
        <w:t>и</w:t>
        <w:br/>
        <w:br/>
        <w:t xml:space="preserve"> </w:t>
        <w:br/>
        <w:br/>
        <w:t>м</w:t>
        <w:br/>
        <w:br/>
        <w:t>о</w:t>
        <w:br/>
        <w:br/>
        <w:t>н</w:t>
        <w:br/>
        <w:br/>
        <w:t>и</w:t>
        <w:br/>
        <w:br/>
        <w:t>т</w:t>
        <w:br/>
        <w:br/>
        <w:t>о</w:t>
        <w:br/>
        <w:br/>
        <w:t>р</w:t>
        <w:br/>
        <w:br/>
        <w:t>и</w:t>
        <w:br/>
        <w:br/>
        <w:t>н</w:t>
        <w:br/>
        <w:br/>
        <w:t>г</w:t>
        <w:br/>
        <w:br/>
        <w:t xml:space="preserve"> </w:t>
        <w:br/>
        <w:br/>
        <w:t>к</w:t>
        <w:br/>
        <w:br/>
        <w:t>о</w:t>
        <w:br/>
        <w:br/>
        <w:t>н</w:t>
        <w:br/>
        <w:br/>
        <w:t>т</w:t>
        <w:br/>
        <w:br/>
        <w:t>е</w:t>
        <w:br/>
        <w:br/>
        <w:t>й</w:t>
        <w:br/>
        <w:br/>
        <w:t>н</w:t>
        <w:br/>
        <w:br/>
        <w:t>е</w:t>
        <w:br/>
        <w:br/>
        <w:t>р</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А</w:t>
        <w:br/>
        <w:br/>
        <w:t>в</w:t>
        <w:br/>
        <w:br/>
        <w:t>т</w:t>
        <w:br/>
        <w:br/>
        <w:t>о</w:t>
        <w:br/>
        <w:br/>
        <w:t>м</w:t>
        <w:br/>
        <w:br/>
        <w:t>а</w:t>
        <w:br/>
        <w:br/>
        <w:t>т</w:t>
        <w:br/>
        <w:br/>
        <w:t>и</w:t>
        <w:br/>
        <w:br/>
        <w:t>з</w:t>
        <w:br/>
        <w:br/>
        <w:t>а</w:t>
        <w:br/>
        <w:br/>
        <w:t>ц</w:t>
        <w:br/>
        <w:br/>
        <w:t>и</w:t>
        <w:br/>
        <w:br/>
        <w:t>я</w:t>
        <w:br/>
        <w:br/>
        <w:t xml:space="preserve"> </w:t>
        <w:br/>
        <w:br/>
        <w:t>р</w:t>
        <w:br/>
        <w:br/>
        <w:t>а</w:t>
        <w:br/>
        <w:br/>
        <w:t>з</w:t>
        <w:br/>
        <w:br/>
        <w:t>в</w:t>
        <w:br/>
        <w:br/>
        <w:t>е</w:t>
        <w:br/>
        <w:br/>
        <w:t>р</w:t>
        <w:br/>
        <w:br/>
        <w:t>т</w:t>
        <w:br/>
        <w:br/>
        <w:t>ы</w:t>
        <w:br/>
        <w:br/>
        <w:t>в</w:t>
        <w:br/>
        <w:br/>
        <w:t>а</w:t>
        <w:br/>
        <w:br/>
        <w:t>н</w:t>
        <w:br/>
        <w:br/>
        <w:t>и</w:t>
        <w:br/>
        <w:br/>
        <w:t>я</w:t>
        <w:br/>
        <w:br/>
        <w:t xml:space="preserve"> </w:t>
        <w:br/>
        <w:br/>
        <w:t>и</w:t>
        <w:br/>
        <w:br/>
        <w:t xml:space="preserve"> </w:t>
        <w:br/>
        <w:br/>
        <w:t>м</w:t>
        <w:br/>
        <w:br/>
        <w:t>а</w:t>
        <w:br/>
        <w:br/>
        <w:t>с</w:t>
        <w:br/>
        <w:br/>
        <w:t>ш</w:t>
        <w:br/>
        <w:br/>
        <w:t>т</w:t>
        <w:br/>
        <w:br/>
        <w:t>а</w:t>
        <w:br/>
        <w:br/>
        <w:t>б</w:t>
        <w:br/>
        <w:br/>
        <w:t>и</w:t>
        <w:br/>
        <w:br/>
        <w:t>р</w:t>
        <w:br/>
        <w:br/>
        <w:t>о</w:t>
        <w:br/>
        <w:br/>
        <w:t>в</w:t>
        <w:br/>
        <w:br/>
        <w:t>а</w:t>
        <w:br/>
        <w:br/>
        <w:t>н</w:t>
        <w:br/>
        <w:br/>
        <w:t>и</w:t>
        <w:br/>
        <w:br/>
        <w:t>я</w:t>
        <w:br/>
        <w:br/>
        <w:t xml:space="preserve"> </w:t>
        <w:br/>
        <w:br/>
        <w:t>п</w:t>
        <w:br/>
        <w:br/>
        <w:t>р</w:t>
        <w:br/>
        <w:br/>
        <w:t>и</w:t>
        <w:br/>
        <w:br/>
        <w:t>л</w:t>
        <w:br/>
        <w:br/>
        <w:t>о</w:t>
        <w:br/>
        <w:br/>
        <w:t>ж</w:t>
        <w:br/>
        <w:br/>
        <w:t>е</w:t>
        <w:br/>
        <w:br/>
        <w:t>н</w:t>
        <w:br/>
        <w:br/>
        <w:t>и</w:t>
        <w:br/>
        <w:br/>
        <w:t>й</w:t>
        <w:br/>
        <w:br/>
        <w:t>.</w:t>
        <w:br/>
        <w:br/>
        <w:br/>
        <w:br/>
        <w:br/>
        <w:t>*</w:t>
        <w:br/>
        <w:br/>
        <w:t xml:space="preserve"> </w:t>
        <w:br/>
        <w:br/>
        <w:t xml:space="preserve"> </w:t>
        <w:br/>
        <w:br/>
        <w:t xml:space="preserve"> </w:t>
        <w:br/>
        <w:br/>
        <w:t>*</w:t>
        <w:br/>
        <w:br/>
        <w:t>*</w:t>
        <w:br/>
        <w:br/>
        <w:t>Г</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А</w:t>
        <w:br/>
        <w:br/>
        <w:t>н</w:t>
        <w:br/>
        <w:br/>
        <w:t>а</w:t>
        <w:br/>
        <w:br/>
        <w:t>л</w:t>
        <w:br/>
        <w:br/>
        <w:t>и</w:t>
        <w:br/>
        <w:br/>
        <w:t>з</w:t>
        <w:br/>
        <w:br/>
        <w:t>а</w:t>
        <w:br/>
        <w:br/>
        <w:t xml:space="preserve"> </w:t>
        <w:br/>
        <w:br/>
        <w:t>Б</w:t>
        <w:br/>
        <w:br/>
        <w:t>о</w:t>
        <w:br/>
        <w:br/>
        <w:t>л</w:t>
        <w:br/>
        <w:br/>
        <w:t>ь</w:t>
        <w:br/>
        <w:br/>
        <w:t>ш</w:t>
        <w:br/>
        <w:br/>
        <w:t>и</w:t>
        <w:br/>
        <w:br/>
        <w:t>х</w:t>
        <w:br/>
        <w:br/>
        <w:t xml:space="preserve"> </w:t>
        <w:br/>
        <w:br/>
        <w:t>Д</w:t>
        <w:br/>
        <w:br/>
        <w:t>а</w:t>
        <w:br/>
        <w:br/>
        <w:t>н</w:t>
        <w:br/>
        <w:br/>
        <w:t>н</w:t>
        <w:br/>
        <w:br/>
        <w:t>ы</w:t>
        <w:br/>
        <w:br/>
        <w:t>х</w:t>
        <w:br/>
        <w:br/>
        <w:t xml:space="preserve"> </w:t>
        <w:br/>
        <w:br/>
        <w:t>д</w:t>
        <w:br/>
        <w:br/>
        <w:t>л</w:t>
        <w:br/>
        <w:br/>
        <w:t>я</w:t>
        <w:br/>
        <w:br/>
        <w:t xml:space="preserve"> </w:t>
        <w:br/>
        <w:br/>
        <w:t>В</w:t>
        <w:br/>
        <w:br/>
        <w:t>ы</w:t>
        <w:br/>
        <w:br/>
        <w:t>я</w:t>
        <w:br/>
        <w:br/>
        <w:t>в</w:t>
        <w:br/>
        <w:br/>
        <w:t>л</w:t>
        <w:br/>
        <w:br/>
        <w:t>е</w:t>
        <w:br/>
        <w:br/>
        <w:t>н</w:t>
        <w:br/>
        <w:br/>
        <w:t>и</w:t>
        <w:br/>
        <w:br/>
        <w:t>я</w:t>
        <w:br/>
        <w:br/>
        <w:t xml:space="preserve"> </w:t>
        <w:br/>
        <w:br/>
        <w:t>У</w:t>
        <w:br/>
        <w:br/>
        <w:t>г</w:t>
        <w:br/>
        <w:br/>
        <w:t>р</w:t>
        <w:br/>
        <w:br/>
        <w:t>о</w:t>
        <w:br/>
        <w:br/>
        <w:t>з</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 xml:space="preserve"> </w:t>
        <w:br/>
        <w:br/>
        <w:t>С</w:t>
        <w:br/>
        <w:br/>
        <w:t>б</w:t>
        <w:br/>
        <w:br/>
        <w:t>о</w:t>
        <w:br/>
        <w:br/>
        <w:t>р</w:t>
        <w:br/>
        <w:br/>
        <w:t xml:space="preserve"> </w:t>
        <w:br/>
        <w:br/>
        <w:t>и</w:t>
        <w:br/>
        <w:br/>
        <w:t xml:space="preserve"> </w:t>
        <w:br/>
        <w:br/>
        <w:t>а</w:t>
        <w:br/>
        <w:br/>
        <w:t>н</w:t>
        <w:br/>
        <w:br/>
        <w:t>а</w:t>
        <w:br/>
        <w:br/>
        <w:t>л</w:t>
        <w:br/>
        <w:br/>
        <w:t>и</w:t>
        <w:br/>
        <w:br/>
        <w:t>з</w:t>
        <w:br/>
        <w:br/>
        <w:t xml:space="preserve"> </w:t>
        <w:br/>
        <w:br/>
        <w:t>д</w:t>
        <w:br/>
        <w:br/>
        <w:t>а</w:t>
        <w:br/>
        <w:br/>
        <w:t>н</w:t>
        <w:br/>
        <w:br/>
        <w:t>н</w:t>
        <w:br/>
        <w:br/>
        <w:t>ы</w:t>
        <w:br/>
        <w:br/>
        <w:t>х</w:t>
        <w:br/>
        <w:br/>
        <w:t xml:space="preserve"> </w:t>
        <w:br/>
        <w:br/>
        <w:t>и</w:t>
        <w:br/>
        <w:br/>
        <w:t>з</w:t>
        <w:br/>
        <w:br/>
        <w:t xml:space="preserve"> </w:t>
        <w:br/>
        <w:br/>
        <w:t>р</w:t>
        <w:br/>
        <w:br/>
        <w:t>а</w:t>
        <w:br/>
        <w:br/>
        <w:t>з</w:t>
        <w:br/>
        <w:br/>
        <w:t>л</w:t>
        <w:br/>
        <w:br/>
        <w:t>и</w:t>
        <w:br/>
        <w:br/>
        <w:t>ч</w:t>
        <w:br/>
        <w:br/>
        <w:t>н</w:t>
        <w:br/>
        <w:br/>
        <w:t>ы</w:t>
        <w:br/>
        <w:br/>
        <w:t>х</w:t>
        <w:br/>
        <w:br/>
        <w:t xml:space="preserve"> </w:t>
        <w:br/>
        <w:br/>
        <w:t>и</w:t>
        <w:br/>
        <w:br/>
        <w:t>с</w:t>
        <w:br/>
        <w:br/>
        <w:t>т</w:t>
        <w:br/>
        <w:br/>
        <w:t>о</w:t>
        <w:br/>
        <w:br/>
        <w:t>ч</w:t>
        <w:br/>
        <w:br/>
        <w:t>н</w:t>
        <w:br/>
        <w:br/>
        <w:t>и</w:t>
        <w:br/>
        <w:br/>
        <w:t>к</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 xml:space="preserve"> </w:t>
        <w:br/>
        <w:br/>
        <w:t>В</w:t>
        <w:br/>
        <w:br/>
        <w:t>ы</w:t>
        <w:br/>
        <w:br/>
        <w:t>я</w:t>
        <w:br/>
        <w:br/>
        <w:t>в</w:t>
        <w:br/>
        <w:br/>
        <w:t>л</w:t>
        <w:br/>
        <w:br/>
        <w:t>е</w:t>
        <w:br/>
        <w:br/>
        <w:t>н</w:t>
        <w:br/>
        <w:br/>
        <w:t>и</w:t>
        <w:br/>
        <w:br/>
        <w:t>е</w:t>
        <w:br/>
        <w:br/>
        <w:t xml:space="preserve"> </w:t>
        <w:br/>
        <w:br/>
        <w:t>а</w:t>
        <w:br/>
        <w:br/>
        <w:t>н</w:t>
        <w:br/>
        <w:br/>
        <w:t>о</w:t>
        <w:br/>
        <w:br/>
        <w:t>м</w:t>
        <w:br/>
        <w:br/>
        <w:t>а</w:t>
        <w:br/>
        <w:br/>
        <w:t>л</w:t>
        <w:br/>
        <w:br/>
        <w:t>и</w:t>
        <w:br/>
        <w:br/>
        <w:t>й</w:t>
        <w:br/>
        <w:br/>
        <w:t xml:space="preserve"> </w:t>
        <w:br/>
        <w:br/>
        <w:t>и</w:t>
        <w:br/>
        <w:br/>
        <w:t xml:space="preserve"> </w:t>
        <w:br/>
        <w:br/>
        <w:t>п</w:t>
        <w:br/>
        <w:br/>
        <w:t>о</w:t>
        <w:br/>
        <w:br/>
        <w:t>д</w:t>
        <w:br/>
        <w:br/>
        <w:t>о</w:t>
        <w:br/>
        <w:br/>
        <w:t>з</w:t>
        <w:br/>
        <w:br/>
        <w:t>р</w:t>
        <w:br/>
        <w:br/>
        <w:t>и</w:t>
        <w:br/>
        <w:br/>
        <w:t>т</w:t>
        <w:br/>
        <w:br/>
        <w:t>е</w:t>
        <w:br/>
        <w:br/>
        <w:t>л</w:t>
        <w:br/>
        <w:br/>
        <w:t>ь</w:t>
        <w:br/>
        <w:br/>
        <w:t>н</w:t>
        <w:br/>
        <w:br/>
        <w:t>о</w:t>
        <w:br/>
        <w:br/>
        <w:t>й</w:t>
        <w:br/>
        <w:br/>
        <w:t xml:space="preserve"> </w:t>
        <w:br/>
        <w:br/>
        <w:t>а</w:t>
        <w:br/>
        <w:br/>
        <w:t>к</w:t>
        <w:br/>
        <w:br/>
        <w:t>т</w:t>
        <w:br/>
        <w:br/>
        <w:t>и</w:t>
        <w:br/>
        <w:br/>
        <w:t>в</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у</w:t>
        <w:br/>
        <w:br/>
        <w:t>г</w:t>
        <w:br/>
        <w:br/>
        <w:t>р</w:t>
        <w:br/>
        <w:br/>
        <w:t>о</w:t>
        <w:br/>
        <w:br/>
        <w:t>з</w:t>
        <w:br/>
        <w:br/>
        <w:t xml:space="preserve"> </w:t>
        <w:br/>
        <w:br/>
        <w:t>н</w:t>
        <w:br/>
        <w:br/>
        <w:t>а</w:t>
        <w:br/>
        <w:br/>
        <w:t xml:space="preserve"> </w:t>
        <w:br/>
        <w:br/>
        <w:t>о</w:t>
        <w:br/>
        <w:br/>
        <w:t>с</w:t>
        <w:br/>
        <w:br/>
        <w:t>н</w:t>
        <w:br/>
        <w:br/>
        <w:t>о</w:t>
        <w:br/>
        <w:br/>
        <w:t>в</w:t>
        <w:br/>
        <w:br/>
        <w:t>е</w:t>
        <w:br/>
        <w:br/>
        <w:t xml:space="preserve"> </w:t>
        <w:br/>
        <w:br/>
        <w:t>а</w:t>
        <w:br/>
        <w:br/>
        <w:t>н</w:t>
        <w:br/>
        <w:br/>
        <w:t>а</w:t>
        <w:br/>
        <w:br/>
        <w:t>л</w:t>
        <w:br/>
        <w:br/>
        <w:t>и</w:t>
        <w:br/>
        <w:br/>
        <w:t>з</w:t>
        <w:br/>
        <w:br/>
        <w:t>а</w:t>
        <w:br/>
        <w:br/>
        <w:t xml:space="preserve"> </w:t>
        <w:br/>
        <w:br/>
        <w:t>д</w:t>
        <w:br/>
        <w:br/>
        <w:t>а</w:t>
        <w:br/>
        <w:br/>
        <w:t>н</w:t>
        <w:br/>
        <w:br/>
        <w:t>н</w:t>
        <w:br/>
        <w:br/>
        <w:t>ы</w:t>
        <w:br/>
        <w:br/>
        <w:t>х</w:t>
        <w:br/>
        <w:br/>
        <w:t>.</w:t>
        <w:br/>
        <w:br/>
        <w:br/>
      </w:r>
    </w:p>
    <w:p>
      <w:r>
        <w:br w:type="page"/>
      </w:r>
    </w:p>
    <w:p>
      <w:pPr>
        <w:pStyle w:val="Heading1"/>
      </w:pPr>
      <w:r>
        <w:t xml:space="preserve">Глава 6 ideas: </w:t>
      </w:r>
    </w:p>
    <w:p>
      <w:pPr>
        <w:pStyle w:val="Heading2"/>
      </w:pPr>
      <w:r>
        <w:t>Дополненный Список Идей для Главы (Экономическое Воздействие, Регулирование, Риски, Рекомендации)</w:t>
      </w:r>
    </w:p>
    <w:p>
      <w:r>
        <w:t>Учитывая предыдущие обсуждения и рамки, вот расширенный список идей, структурированных по разделам главы, готовых для дальнейшей разработки:</w:t>
        <w:br/>
        <w:br/>
        <w:t>**I. Анализ Экономического Воздействия Инцидентов Информационной Безопасности**</w:t>
      </w:r>
    </w:p>
    <w:p>
      <w:pPr>
        <w:pStyle w:val="ListParagraph"/>
      </w:pPr>
      <w:r>
        <w:t xml:space="preserve">  </w:t>
      </w:r>
      <w:r>
        <w:rPr>
          <w:b/>
        </w:rPr>
        <w:t>A.</w:t>
      </w:r>
      <w:r>
        <w:rPr/>
        <w:t xml:space="preserve"> Прямые финансовые потери:</w:t>
      </w:r>
    </w:p>
    <w:p>
      <w:pPr>
        <w:pStyle w:val="ListParagraph"/>
      </w:pPr>
      <w:r>
        <w:t xml:space="preserve">  Подробный расчет убытков от простоя производственных мощностей (например, нефтеперерабатывающих заводов, буровых платформ).</w:t>
      </w:r>
    </w:p>
    <w:p>
      <w:pPr>
        <w:pStyle w:val="ListParagraph"/>
      </w:pPr>
      <w:r>
        <w:t xml:space="preserve">  Стоимость восстановления систем и данных (включая услуги экспертов, приобретение нового оборудования).</w:t>
      </w:r>
    </w:p>
    <w:p>
      <w:pPr>
        <w:pStyle w:val="ListParagraph"/>
      </w:pPr>
      <w:r>
        <w:t xml:space="preserve">  Штрафы и санкции, налагаемые регулирующими органами за нарушение требований безопасности.</w:t>
      </w:r>
    </w:p>
    <w:p>
      <w:pPr>
        <w:pStyle w:val="ListParagraph"/>
      </w:pPr>
      <w:r>
        <w:t xml:space="preserve">  Примеры крупных инцидентов в нефтегазовой отрасли и их стоимость (с разбивкой на категории затрат).</w:t>
      </w:r>
    </w:p>
    <w:p>
      <w:pPr>
        <w:pStyle w:val="ListParagraph"/>
      </w:pPr>
      <w:r>
        <w:t xml:space="preserve">  </w:t>
      </w:r>
      <w:r>
        <w:rPr>
          <w:b/>
        </w:rPr>
        <w:t>B.</w:t>
      </w:r>
      <w:r>
        <w:rPr/>
        <w:t xml:space="preserve"> Косвенные финансовые потери:</w:t>
      </w:r>
    </w:p>
    <w:p>
      <w:pPr>
        <w:pStyle w:val="ListParagraph"/>
      </w:pPr>
      <w:r>
        <w:t xml:space="preserve">  Потеря репутации и доверия клиентов/инвесторов (влияние на стоимость акций).</w:t>
      </w:r>
    </w:p>
    <w:p>
      <w:pPr>
        <w:pStyle w:val="ListParagraph"/>
      </w:pPr>
      <w:r>
        <w:t xml:space="preserve">  Снижение производительности из-за нарушения бизнес-процессов.</w:t>
      </w:r>
    </w:p>
    <w:p>
      <w:pPr>
        <w:pStyle w:val="ListParagraph"/>
      </w:pPr>
      <w:r>
        <w:t xml:space="preserve">  Потеря клиентов и контрактов (влияние на долгосрочную прибыль).</w:t>
      </w:r>
    </w:p>
    <w:p>
      <w:pPr>
        <w:pStyle w:val="ListParagraph"/>
      </w:pPr>
      <w:r>
        <w:t xml:space="preserve">  Прерывание цепочек поставок и нарушение логистики (оценка влияния на производственные издержки).</w:t>
      </w:r>
    </w:p>
    <w:p>
      <w:pPr>
        <w:pStyle w:val="ListParagraph"/>
      </w:pPr>
      <w:r>
        <w:t xml:space="preserve">  </w:t>
      </w:r>
      <w:r>
        <w:rPr>
          <w:b/>
        </w:rPr>
        <w:t>C.</w:t>
      </w:r>
      <w:r>
        <w:rPr/>
        <w:t xml:space="preserve"> Влияние на инновации и конкурентоспособность:</w:t>
      </w:r>
    </w:p>
    <w:p>
      <w:pPr>
        <w:pStyle w:val="ListParagraph"/>
      </w:pPr>
      <w:r>
        <w:t xml:space="preserve">  Увеличение затрат на усиление защиты и соответствие требованиям (влияние на инвестиции в инновации).</w:t>
      </w:r>
    </w:p>
    <w:p>
      <w:pPr>
        <w:pStyle w:val="ListParagraph"/>
      </w:pPr>
      <w:r>
        <w:t xml:space="preserve">  Замедление внедрения новых технологий из-за опасений по поводу безопасности (например, IoT, автоматизация).</w:t>
      </w:r>
    </w:p>
    <w:p>
      <w:pPr>
        <w:pStyle w:val="ListParagraph"/>
      </w:pPr>
      <w:r>
        <w:t xml:space="preserve">  Потеря интеллектуальной собственности и технологических преимуществ (влияние на конкурентоспособность).</w:t>
      </w:r>
    </w:p>
    <w:p>
      <w:pPr>
        <w:pStyle w:val="ListParagraph"/>
      </w:pPr>
      <w:r>
        <w:t xml:space="preserve">  </w:t>
      </w:r>
      <w:r>
        <w:rPr>
          <w:b/>
        </w:rPr>
        <w:t>D.</w:t>
      </w:r>
      <w:r>
        <w:rPr/>
        <w:t xml:space="preserve"> Расчет совокупной стоимости владения (TCO) системами защиты информации:</w:t>
      </w:r>
    </w:p>
    <w:p>
      <w:pPr>
        <w:pStyle w:val="ListParagraph"/>
      </w:pPr>
      <w:r>
        <w:t xml:space="preserve">  Оценка затрат на оборудование, программное обеспечение, лицензии и обновления.</w:t>
      </w:r>
    </w:p>
    <w:p>
      <w:pPr>
        <w:pStyle w:val="ListParagraph"/>
      </w:pPr>
      <w:r>
        <w:t xml:space="preserve">  Оценка затрат на персонал (зарплаты, обучение, сертификация).</w:t>
      </w:r>
    </w:p>
    <w:p>
      <w:pPr>
        <w:pStyle w:val="ListParagraph"/>
      </w:pPr>
      <w:r>
        <w:t xml:space="preserve">  Оценка затрат на обслуживание, поддержку и мониторинг.</w:t>
      </w:r>
    </w:p>
    <w:p>
      <w:pPr>
        <w:pStyle w:val="ListParagraph"/>
      </w:pPr>
      <w:r>
        <w:t xml:space="preserve">  Сравнение TCO различных решений по безопасности (например, облачные решения vs. локальные).</w:t>
      </w:r>
    </w:p>
    <w:p>
      <w:pPr>
        <w:pStyle w:val="ListParagraph"/>
      </w:pPr>
      <w:r>
        <w:t xml:space="preserve">  </w:t>
      </w:r>
      <w:r>
        <w:rPr>
          <w:b/>
        </w:rPr>
        <w:t>A.</w:t>
      </w:r>
      <w:r>
        <w:rPr/>
        <w:t xml:space="preserve"> Обзор международных стандартов и норм:</w:t>
      </w:r>
    </w:p>
    <w:p>
      <w:pPr>
        <w:pStyle w:val="ListParagraph"/>
      </w:pPr>
      <w:r>
        <w:t xml:space="preserve">  ISO 27001: Подробное описание требований стандарта и процедур сертификации.</w:t>
      </w:r>
    </w:p>
    <w:p>
      <w:pPr>
        <w:pStyle w:val="ListParagraph"/>
      </w:pPr>
      <w:r>
        <w:t xml:space="preserve">  NIST Cybersecurity Framework: Преимущества использования фреймворка и его адаптация к потребностям нефтегазовой отрасли.</w:t>
      </w:r>
    </w:p>
    <w:p>
      <w:pPr>
        <w:pStyle w:val="ListParagraph"/>
      </w:pPr>
      <w:r>
        <w:t xml:space="preserve">  IEC 62443:  Специальные требования к безопасности систем управления технологическими процессами (SCADA).</w:t>
      </w:r>
    </w:p>
    <w:p>
      <w:pPr>
        <w:pStyle w:val="ListParagraph"/>
      </w:pPr>
      <w:r>
        <w:t xml:space="preserve">  </w:t>
      </w:r>
      <w:r>
        <w:rPr>
          <w:b/>
        </w:rPr>
        <w:t>B.</w:t>
      </w:r>
      <w:r>
        <w:rPr/>
        <w:t xml:space="preserve"> Национальное законодательство:</w:t>
      </w:r>
    </w:p>
    <w:p>
      <w:pPr>
        <w:pStyle w:val="ListParagraph"/>
      </w:pPr>
      <w:r>
        <w:t xml:space="preserve">  GDPR (если применимо):  Требования к защите персональных данных в соответствии с GDPR.</w:t>
      </w:r>
    </w:p>
    <w:p>
      <w:pPr>
        <w:pStyle w:val="ListParagraph"/>
      </w:pPr>
      <w:r>
        <w:t xml:space="preserve">  ФЗ-152:  Требования к обработке персональных данных в соответствии с российским законодательством.</w:t>
      </w:r>
    </w:p>
    <w:p>
      <w:pPr>
        <w:pStyle w:val="ListParagraph"/>
      </w:pPr>
      <w:r>
        <w:t xml:space="preserve">  Законодательство о критической инфраструктуре: Требования к защите критически важных объектов нефтегазовой отрасли.</w:t>
      </w:r>
    </w:p>
    <w:p>
      <w:pPr>
        <w:pStyle w:val="ListParagraph"/>
      </w:pPr>
      <w:r>
        <w:t xml:space="preserve">  </w:t>
      </w:r>
      <w:r>
        <w:rPr>
          <w:b/>
        </w:rPr>
        <w:t>C.</w:t>
      </w:r>
      <w:r>
        <w:rPr/>
        <w:t xml:space="preserve"> Правовые последствия инцидентов:</w:t>
      </w:r>
    </w:p>
    <w:p>
      <w:pPr>
        <w:pStyle w:val="ListParagraph"/>
      </w:pPr>
      <w:r>
        <w:t xml:space="preserve">  Гражданская ответственность:  Возмещение убытков, причиненных утечкой данных или нарушением работы систем.</w:t>
      </w:r>
    </w:p>
    <w:p>
      <w:pPr>
        <w:pStyle w:val="ListParagraph"/>
      </w:pPr>
      <w:r>
        <w:t xml:space="preserve">  Административная ответственность: Штрафы за нарушение законодательства о защите информации.</w:t>
      </w:r>
    </w:p>
    <w:p>
      <w:pPr>
        <w:pStyle w:val="ListParagraph"/>
      </w:pPr>
      <w:r>
        <w:t xml:space="preserve">  Уголовная ответственность:  Уголовное преследование за неправомерный доступ к информации, распространение вредоносного ПО и другие преступления.</w:t>
      </w:r>
    </w:p>
    <w:p>
      <w:pPr>
        <w:pStyle w:val="ListParagraph"/>
      </w:pPr>
      <w:r>
        <w:t xml:space="preserve">  </w:t>
      </w:r>
      <w:r>
        <w:rPr>
          <w:b/>
        </w:rPr>
        <w:t>D.</w:t>
      </w:r>
      <w:r>
        <w:rPr/>
        <w:t xml:space="preserve"> Взаимодействие с правоохранительными органами:</w:t>
      </w:r>
    </w:p>
    <w:p>
      <w:pPr>
        <w:pStyle w:val="ListParagraph"/>
      </w:pPr>
      <w:r>
        <w:t xml:space="preserve">  Порядок уведомления об инцидентах.</w:t>
      </w:r>
    </w:p>
    <w:p>
      <w:pPr>
        <w:pStyle w:val="ListParagraph"/>
      </w:pPr>
      <w:r>
        <w:t xml:space="preserve">  Предоставление информации и сотрудничество в расследовании.</w:t>
      </w:r>
    </w:p>
    <w:p>
      <w:pPr>
        <w:pStyle w:val="ListParagraph"/>
      </w:pPr>
      <w:r>
        <w:t xml:space="preserve">  Взаимодействие с CERT/CSIRT.</w:t>
      </w:r>
    </w:p>
    <w:p>
      <w:pPr>
        <w:pStyle w:val="ListParagraph"/>
      </w:pPr>
      <w:r>
        <w:t xml:space="preserve">  </w:t>
      </w:r>
      <w:r>
        <w:rPr>
          <w:b/>
        </w:rPr>
        <w:t>A.</w:t>
      </w:r>
      <w:r>
        <w:rPr/>
        <w:t xml:space="preserve"> Определение критически важных активов и уязвимостей:</w:t>
      </w:r>
    </w:p>
    <w:p>
      <w:pPr>
        <w:pStyle w:val="ListParagraph"/>
      </w:pPr>
      <w:r>
        <w:t xml:space="preserve">  SCADA-системы, системы управления производством, корпоративные сети, облачные сервисы, интеллектуальная собственность.</w:t>
      </w:r>
    </w:p>
    <w:p>
      <w:pPr>
        <w:pStyle w:val="ListParagraph"/>
      </w:pPr>
      <w:r>
        <w:t xml:space="preserve">  Уязвимости в программном обеспечении, аппаратном обеспечении, конфигурациях систем, человеческом факторе.</w:t>
      </w:r>
    </w:p>
    <w:p>
      <w:pPr>
        <w:pStyle w:val="ListParagraph"/>
      </w:pPr>
      <w:r>
        <w:t xml:space="preserve">  Оценка потенциального ущерба от компрометации активов.</w:t>
      </w:r>
    </w:p>
    <w:p>
      <w:pPr>
        <w:pStyle w:val="ListParagraph"/>
      </w:pPr>
      <w:r>
        <w:t xml:space="preserve">  </w:t>
      </w:r>
      <w:r>
        <w:rPr>
          <w:b/>
        </w:rPr>
        <w:t>B.</w:t>
      </w:r>
      <w:r>
        <w:rPr/>
        <w:t xml:space="preserve"> Идентификация потенциальных угроз:</w:t>
      </w:r>
    </w:p>
    <w:p>
      <w:pPr>
        <w:pStyle w:val="ListParagraph"/>
      </w:pPr>
      <w:r>
        <w:t xml:space="preserve">  Внешние хакеры, государственные спонсоры, инсайдеры, конкуренты.</w:t>
      </w:r>
    </w:p>
    <w:p>
      <w:pPr>
        <w:pStyle w:val="ListParagraph"/>
      </w:pPr>
      <w:r>
        <w:t xml:space="preserve">  APT-атаки, ransomware, DDoS-атаки, фишинг, социальная инженерия.</w:t>
      </w:r>
    </w:p>
    <w:p>
      <w:pPr>
        <w:pStyle w:val="ListParagraph"/>
      </w:pPr>
      <w:r>
        <w:t xml:space="preserve">  </w:t>
      </w:r>
      <w:r>
        <w:rPr>
          <w:b/>
        </w:rPr>
        <w:t>C.</w:t>
      </w:r>
      <w:r>
        <w:rPr/>
        <w:t xml:space="preserve"> Оценка вероятности реализации угроз и величины рисков:</w:t>
      </w:r>
    </w:p>
    <w:p>
      <w:pPr>
        <w:pStyle w:val="ListParagraph"/>
      </w:pPr>
      <w:r>
        <w:t xml:space="preserve">  Использование качественных (например, анализ сценариев) и количественных методов оценки рисков (например, анализ деревьев событий).</w:t>
      </w:r>
    </w:p>
    <w:p>
      <w:pPr>
        <w:pStyle w:val="ListParagraph"/>
      </w:pPr>
      <w:r>
        <w:t xml:space="preserve">  Матрицы рисков и определение приоритетов.</w:t>
      </w:r>
    </w:p>
    <w:p>
      <w:pPr>
        <w:pStyle w:val="ListParagraph"/>
      </w:pPr>
      <w:r>
        <w:t xml:space="preserve">  </w:t>
      </w:r>
      <w:r>
        <w:rPr>
          <w:b/>
        </w:rPr>
        <w:t>D.</w:t>
      </w:r>
      <w:r>
        <w:rPr/>
        <w:t xml:space="preserve"> Разработка плана управления рисками:</w:t>
      </w:r>
    </w:p>
    <w:p>
      <w:pPr>
        <w:pStyle w:val="ListParagraph"/>
      </w:pPr>
      <w:r>
        <w:t xml:space="preserve">  Снижение (например, установка межсетевых экранов, внедрение систем обнаружения вторжений).</w:t>
      </w:r>
    </w:p>
    <w:p>
      <w:pPr>
        <w:pStyle w:val="ListParagraph"/>
      </w:pPr>
      <w:r>
        <w:t xml:space="preserve">  Перенос (например, страхование киберрисков).</w:t>
      </w:r>
    </w:p>
    <w:p>
      <w:pPr>
        <w:pStyle w:val="ListParagraph"/>
      </w:pPr>
      <w:r>
        <w:t xml:space="preserve">  Принятие (если стоимость снижения риска выше потенциального ущерба).</w:t>
      </w:r>
    </w:p>
    <w:p>
      <w:pPr>
        <w:pStyle w:val="ListParagraph"/>
      </w:pPr>
      <w:r>
        <w:t xml:space="preserve">  Избежание (например, прекращение использования уязвимой системы).</w:t>
      </w:r>
    </w:p>
    <w:p>
      <w:pPr>
        <w:pStyle w:val="ListParagraph"/>
      </w:pPr>
      <w:r>
        <w:t xml:space="preserve">  </w:t>
      </w:r>
      <w:r>
        <w:rPr>
          <w:b/>
        </w:rPr>
        <w:t>A.</w:t>
      </w:r>
      <w:r>
        <w:rPr/>
        <w:t xml:space="preserve"> Разработка и внедрение политики информационной безопасности:</w:t>
      </w:r>
    </w:p>
    <w:p>
      <w:pPr>
        <w:pStyle w:val="ListParagraph"/>
      </w:pPr>
      <w:r>
        <w:t xml:space="preserve">  Определение ролей и ответственности.</w:t>
      </w:r>
    </w:p>
    <w:p>
      <w:pPr>
        <w:pStyle w:val="ListParagraph"/>
      </w:pPr>
      <w:r>
        <w:t xml:space="preserve">  Установление правил и процедур.</w:t>
      </w:r>
    </w:p>
    <w:p>
      <w:pPr>
        <w:pStyle w:val="ListParagraph"/>
      </w:pPr>
      <w:r>
        <w:t xml:space="preserve">  Обучение персонала.</w:t>
      </w:r>
    </w:p>
    <w:p>
      <w:pPr>
        <w:pStyle w:val="ListParagraph"/>
      </w:pPr>
      <w:r>
        <w:t xml:space="preserve">  </w:t>
      </w:r>
      <w:r>
        <w:rPr>
          <w:b/>
        </w:rPr>
        <w:t>B.</w:t>
      </w:r>
      <w:r>
        <w:rPr/>
        <w:t xml:space="preserve"> Организация обучения и повышения осведомленности персонала:</w:t>
      </w:r>
    </w:p>
    <w:p>
      <w:pPr>
        <w:pStyle w:val="ListParagraph"/>
      </w:pPr>
      <w:r>
        <w:t xml:space="preserve">  Проведение тренингов и семинаров по фишингу, социальной инженерии, основам информационной безопасности.</w:t>
      </w:r>
    </w:p>
    <w:p>
      <w:pPr>
        <w:pStyle w:val="ListParagraph"/>
      </w:pPr>
      <w:r>
        <w:t xml:space="preserve">  Проведение симуляций атак.</w:t>
      </w:r>
    </w:p>
    <w:p>
      <w:pPr>
        <w:pStyle w:val="ListParagraph"/>
      </w:pPr>
      <w:r>
        <w:t xml:space="preserve">  </w:t>
      </w:r>
      <w:r>
        <w:rPr>
          <w:b/>
        </w:rPr>
        <w:t>C.</w:t>
      </w:r>
      <w:r>
        <w:rPr/>
        <w:t xml:space="preserve"> Внедрение современных технологий защиты информации:</w:t>
      </w:r>
    </w:p>
    <w:p>
      <w:pPr>
        <w:pStyle w:val="ListParagraph"/>
      </w:pPr>
      <w:r>
        <w:t xml:space="preserve">  Межсетевые экраны нового поколения (NGFW).</w:t>
      </w:r>
    </w:p>
    <w:p>
      <w:pPr>
        <w:pStyle w:val="ListParagraph"/>
      </w:pPr>
      <w:r>
        <w:t xml:space="preserve">  Системы обнаружения и предотвращения вторжений (IDS/IPS).</w:t>
      </w:r>
    </w:p>
    <w:p>
      <w:pPr>
        <w:pStyle w:val="ListParagraph"/>
      </w:pPr>
      <w:r>
        <w:t xml:space="preserve">  Антивирусное программное обеспечение с использованием машинного обучения.</w:t>
      </w:r>
    </w:p>
    <w:p>
      <w:pPr>
        <w:pStyle w:val="ListParagraph"/>
      </w:pPr>
      <w:r>
        <w:t xml:space="preserve">  Шифрование данных в состоянии покоя и при передаче.</w:t>
      </w:r>
    </w:p>
    <w:p>
      <w:pPr>
        <w:pStyle w:val="ListParagraph"/>
      </w:pPr>
      <w:r>
        <w:t xml:space="preserve">  Многофакторная аутентификация (MFA).</w:t>
      </w:r>
    </w:p>
    <w:p>
      <w:pPr>
        <w:pStyle w:val="ListParagraph"/>
      </w:pPr>
      <w:r>
        <w:t xml:space="preserve">  </w:t>
      </w:r>
      <w:r>
        <w:rPr>
          <w:b/>
        </w:rPr>
        <w:t>D.</w:t>
      </w:r>
      <w:r>
        <w:rPr/>
        <w:t xml:space="preserve"> Регулярный мониторинг и анализ событий безопасности:</w:t>
      </w:r>
    </w:p>
    <w:p>
      <w:pPr>
        <w:pStyle w:val="ListParagraph"/>
      </w:pPr>
      <w:r>
        <w:t xml:space="preserve">  Использование SIEM-систем для централизованного сбора и анализа журналов.</w:t>
      </w:r>
    </w:p>
    <w:p>
      <w:pPr>
        <w:pStyle w:val="ListParagraph"/>
      </w:pPr>
      <w:r>
        <w:t xml:space="preserve">  Использование инструментов для обнаружения аномалий и угроз.</w:t>
      </w:r>
    </w:p>
    <w:p>
      <w:pPr>
        <w:pStyle w:val="ListParagraph"/>
      </w:pPr>
      <w:r>
        <w:t xml:space="preserve">  </w:t>
      </w:r>
      <w:r>
        <w:rPr>
          <w:b/>
        </w:rPr>
        <w:t>E.</w:t>
      </w:r>
      <w:r>
        <w:rPr/>
        <w:t xml:space="preserve"> Создание плана реагирования на инциденты:</w:t>
      </w:r>
    </w:p>
    <w:p>
      <w:pPr>
        <w:pStyle w:val="ListParagraph"/>
      </w:pPr>
      <w:r>
        <w:t xml:space="preserve">  Определение ролей и ответственности.</w:t>
      </w:r>
    </w:p>
    <w:p>
      <w:pPr>
        <w:pStyle w:val="ListParagraph"/>
      </w:pPr>
      <w:r>
        <w:t xml:space="preserve">  Разработка процедур реагирования на различные типы инцидентов.</w:t>
      </w:r>
    </w:p>
    <w:p>
      <w:pPr>
        <w:pStyle w:val="ListParagraph"/>
      </w:pPr>
      <w:r>
        <w:t xml:space="preserve">  Проведение регулярных тренировок.</w:t>
      </w:r>
    </w:p>
    <w:p>
      <w:pPr>
        <w:pStyle w:val="ListParagraph"/>
      </w:pPr>
      <w:r>
        <w:t xml:space="preserve">  </w:t>
      </w:r>
      <w:r>
        <w:rPr>
          <w:b/>
        </w:rPr>
        <w:t>F.</w:t>
      </w:r>
      <w:r>
        <w:rPr/>
        <w:t xml:space="preserve"> Обеспечение резервного копирования и восстановления данных:</w:t>
      </w:r>
    </w:p>
    <w:p>
      <w:pPr>
        <w:pStyle w:val="ListParagraph"/>
      </w:pPr>
      <w:r>
        <w:t xml:space="preserve">  Регулярное создание резервных копий критически важных данных.</w:t>
      </w:r>
    </w:p>
    <w:p>
      <w:pPr>
        <w:pStyle w:val="ListParagraph"/>
      </w:pPr>
      <w:r>
        <w:t xml:space="preserve">  Хранение резервных копий в безопасном месте (offsite storage).</w:t>
      </w:r>
    </w:p>
    <w:p>
      <w:pPr>
        <w:pStyle w:val="ListParagraph"/>
      </w:pPr>
      <w:r>
        <w:t xml:space="preserve">  Регулярное тестирование резервных копий.</w:t>
      </w:r>
    </w:p>
    <w:p>
      <w:r>
        <w:br/>
        <w:br/>
        <w:t>Этот расширенный список содержит конкретные идеи, которые можно развить в полноценные разделы и подразделы главы.</w:t>
      </w:r>
    </w:p>
    <w:p>
      <w:r>
        <w:br w:type="page"/>
      </w:r>
    </w:p>
    <w:p>
      <w:pPr>
        <w:pStyle w:val="Heading1"/>
      </w:pPr>
      <w:r>
        <w:t xml:space="preserve">Глава 6 summaries: </w:t>
      </w:r>
    </w:p>
    <w:p>
      <w:r>
        <w:t>*</w:t>
        <w:br/>
        <w:br/>
        <w:t>*</w:t>
        <w:br/>
        <w:br/>
        <w:t>I</w:t>
        <w:br/>
        <w:br/>
        <w:t>.</w:t>
        <w:br/>
        <w:br/>
        <w:t xml:space="preserve"> </w:t>
        <w:br/>
        <w:br/>
        <w:t>А</w:t>
        <w:br/>
        <w:br/>
        <w:t>н</w:t>
        <w:br/>
        <w:br/>
        <w:t>а</w:t>
        <w:br/>
        <w:br/>
        <w:t>л</w:t>
        <w:br/>
        <w:br/>
        <w:t>и</w:t>
        <w:br/>
        <w:br/>
        <w:t>з</w:t>
        <w:br/>
        <w:br/>
        <w:t xml:space="preserve"> </w:t>
        <w:br/>
        <w:br/>
        <w:t>Э</w:t>
        <w:br/>
        <w:br/>
        <w:t>к</w:t>
        <w:br/>
        <w:br/>
        <w:t>о</w:t>
        <w:br/>
        <w:br/>
        <w:t>н</w:t>
        <w:br/>
        <w:br/>
        <w:t>о</w:t>
        <w:br/>
        <w:br/>
        <w:t>м</w:t>
        <w:br/>
        <w:br/>
        <w:t>и</w:t>
        <w:br/>
        <w:br/>
        <w:t>ч</w:t>
        <w:br/>
        <w:br/>
        <w:t>е</w:t>
        <w:br/>
        <w:br/>
        <w:t>с</w:t>
        <w:br/>
        <w:br/>
        <w:t>к</w:t>
        <w:br/>
        <w:br/>
        <w:t>о</w:t>
        <w:br/>
        <w:br/>
        <w:t>г</w:t>
        <w:br/>
        <w:br/>
        <w:t>о</w:t>
        <w:br/>
        <w:br/>
        <w:t xml:space="preserve"> </w:t>
        <w:br/>
        <w:br/>
        <w:t>В</w:t>
        <w:br/>
        <w:br/>
        <w:t>о</w:t>
        <w:br/>
        <w:br/>
        <w:t>з</w:t>
        <w:br/>
        <w:br/>
        <w:t>д</w:t>
        <w:br/>
        <w:br/>
        <w:t>е</w:t>
        <w:br/>
        <w:br/>
        <w:t>й</w:t>
        <w:br/>
        <w:br/>
        <w:t>с</w:t>
        <w:br/>
        <w:br/>
        <w:t>т</w:t>
        <w:br/>
        <w:br/>
        <w:t>в</w:t>
        <w:br/>
        <w:br/>
        <w:t>и</w:t>
        <w:br/>
        <w:br/>
        <w:t>я</w:t>
        <w:br/>
        <w:br/>
        <w:t xml:space="preserve"> </w:t>
        <w:br/>
        <w:br/>
        <w:t>И</w:t>
        <w:br/>
        <w:br/>
        <w:t>н</w:t>
        <w:br/>
        <w:br/>
        <w:t>ц</w:t>
        <w:br/>
        <w:br/>
        <w:t>и</w:t>
        <w:br/>
        <w:br/>
        <w:t>д</w:t>
        <w:br/>
        <w:br/>
        <w:t>е</w:t>
        <w:br/>
        <w:br/>
        <w:t>н</w:t>
        <w:br/>
        <w:br/>
        <w:t>т</w:t>
        <w:br/>
        <w:br/>
        <w:t>о</w:t>
        <w:br/>
        <w:br/>
        <w:t>в</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w:t>
        <w:br/>
        <w:br/>
        <w:t>*</w:t>
        <w:br/>
        <w:br/>
        <w:br/>
        <w:br/>
        <w:br/>
        <w:br/>
        <w:br/>
        <w:br/>
        <w:t>*</w:t>
        <w:br/>
        <w:br/>
        <w:t xml:space="preserve"> </w:t>
        <w:br/>
        <w:br/>
        <w:t xml:space="preserve"> </w:t>
        <w:br/>
        <w:br/>
        <w:t xml:space="preserve"> </w:t>
        <w:br/>
        <w:br/>
        <w:t>*</w:t>
        <w:br/>
        <w:br/>
        <w:t>*</w:t>
        <w:br/>
        <w:br/>
        <w:t>A</w:t>
        <w:br/>
        <w:br/>
        <w:t>.</w:t>
        <w:br/>
        <w:br/>
        <w:t>*</w:t>
        <w:br/>
        <w:br/>
        <w:t>*</w:t>
        <w:br/>
        <w:br/>
        <w:t xml:space="preserve"> </w:t>
        <w:br/>
        <w:br/>
        <w:t>П</w:t>
        <w:br/>
        <w:br/>
        <w:t>р</w:t>
        <w:br/>
        <w:br/>
        <w:t>я</w:t>
        <w:br/>
        <w:br/>
        <w:t>м</w:t>
        <w:br/>
        <w:br/>
        <w:t>ы</w:t>
        <w:br/>
        <w:br/>
        <w:t>е</w:t>
        <w:br/>
        <w:br/>
        <w:t xml:space="preserve"> </w:t>
        <w:br/>
        <w:br/>
        <w:t>ф</w:t>
        <w:br/>
        <w:br/>
        <w:t>и</w:t>
        <w:br/>
        <w:br/>
        <w:t>н</w:t>
        <w:br/>
        <w:br/>
        <w:t>а</w:t>
        <w:br/>
        <w:br/>
        <w:t>н</w:t>
        <w:br/>
        <w:br/>
        <w:t>с</w:t>
        <w:br/>
        <w:br/>
        <w:t>о</w:t>
        <w:br/>
        <w:br/>
        <w:t>в</w:t>
        <w:br/>
        <w:br/>
        <w:t>ы</w:t>
        <w:br/>
        <w:br/>
        <w:t>е</w:t>
        <w:br/>
        <w:br/>
        <w:t xml:space="preserve"> </w:t>
        <w:br/>
        <w:br/>
        <w:t>п</w:t>
        <w:br/>
        <w:br/>
        <w:t>о</w:t>
        <w:br/>
        <w:br/>
        <w:t>т</w:t>
        <w:br/>
        <w:br/>
        <w:t>е</w:t>
        <w:br/>
        <w:br/>
        <w:t>р</w:t>
        <w:br/>
        <w:br/>
        <w:t>и</w:t>
        <w:br/>
        <w:br/>
        <w:t xml:space="preserve"> </w:t>
        <w:br/>
        <w:br/>
        <w:t>(</w:t>
        <w:br/>
        <w:br/>
        <w:t>у</w:t>
        <w:br/>
        <w:br/>
        <w:t>б</w:t>
        <w:br/>
        <w:br/>
        <w:t>ы</w:t>
        <w:br/>
        <w:br/>
        <w:t>т</w:t>
        <w:br/>
        <w:br/>
        <w:t>к</w:t>
        <w:br/>
        <w:br/>
        <w:t>и</w:t>
        <w:br/>
        <w:br/>
        <w:t xml:space="preserve"> </w:t>
        <w:br/>
        <w:br/>
        <w:t>о</w:t>
        <w:br/>
        <w:br/>
        <w:t>т</w:t>
        <w:br/>
        <w:br/>
        <w:t xml:space="preserve"> </w:t>
        <w:br/>
        <w:br/>
        <w:t>п</w:t>
        <w:br/>
        <w:br/>
        <w:t>р</w:t>
        <w:br/>
        <w:br/>
        <w:t>о</w:t>
        <w:br/>
        <w:br/>
        <w:t>с</w:t>
        <w:br/>
        <w:br/>
        <w:t>т</w:t>
        <w:br/>
        <w:br/>
        <w:t>о</w:t>
        <w:br/>
        <w:br/>
        <w:t>я</w:t>
        <w:br/>
        <w:br/>
        <w:t>,</w:t>
        <w:br/>
        <w:br/>
        <w:t xml:space="preserve"> </w:t>
        <w:br/>
        <w:br/>
        <w:t>в</w:t>
        <w:br/>
        <w:br/>
        <w:t>о</w:t>
        <w:br/>
        <w:br/>
        <w:t>с</w:t>
        <w:br/>
        <w:br/>
        <w:t>с</w:t>
        <w:br/>
        <w:br/>
        <w:t>т</w:t>
        <w:br/>
        <w:br/>
        <w:t>а</w:t>
        <w:br/>
        <w:br/>
        <w:t>н</w:t>
        <w:br/>
        <w:br/>
        <w:t>о</w:t>
        <w:br/>
        <w:br/>
        <w:t>в</w:t>
        <w:br/>
        <w:br/>
        <w:t>л</w:t>
        <w:br/>
        <w:br/>
        <w:t>е</w:t>
        <w:br/>
        <w:br/>
        <w:t>н</w:t>
        <w:br/>
        <w:br/>
        <w:t>и</w:t>
        <w:br/>
        <w:br/>
        <w:t>я</w:t>
        <w:br/>
        <w:br/>
        <w:t>,</w:t>
        <w:br/>
        <w:br/>
        <w:t xml:space="preserve"> </w:t>
        <w:br/>
        <w:br/>
        <w:t>ш</w:t>
        <w:br/>
        <w:br/>
        <w:t>т</w:t>
        <w:br/>
        <w:br/>
        <w:t>р</w:t>
        <w:br/>
        <w:br/>
        <w:t>а</w:t>
        <w:br/>
        <w:br/>
        <w:t>ф</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ы</w:t>
        <w:br/>
        <w:br/>
        <w:t xml:space="preserve"> </w:t>
        <w:br/>
        <w:br/>
        <w:t>к</w:t>
        <w:br/>
        <w:br/>
        <w:t>р</w:t>
        <w:br/>
        <w:br/>
        <w:t>у</w:t>
        <w:br/>
        <w:br/>
        <w:t>п</w:t>
        <w:br/>
        <w:br/>
        <w:t>н</w:t>
        <w:br/>
        <w:br/>
        <w:t>ы</w:t>
        <w:br/>
        <w:br/>
        <w:t>х</w:t>
        <w:br/>
        <w:br/>
        <w:t xml:space="preserve"> </w:t>
        <w:br/>
        <w:br/>
        <w:t>и</w:t>
        <w:br/>
        <w:br/>
        <w:t>н</w:t>
        <w:br/>
        <w:br/>
        <w:t>ц</w:t>
        <w:br/>
        <w:br/>
        <w:t>и</w:t>
        <w:br/>
        <w:br/>
        <w:t>д</w:t>
        <w:br/>
        <w:br/>
        <w:t>е</w:t>
        <w:br/>
        <w:br/>
        <w:t>н</w:t>
        <w:br/>
        <w:br/>
        <w:t>т</w:t>
        <w:br/>
        <w:br/>
        <w:t>о</w:t>
        <w:br/>
        <w:br/>
        <w:t>в</w:t>
        <w:br/>
        <w:br/>
        <w:t xml:space="preserve"> </w:t>
        <w:br/>
        <w:br/>
        <w:t>и</w:t>
        <w:br/>
        <w:br/>
        <w:t xml:space="preserve"> </w:t>
        <w:br/>
        <w:br/>
        <w:t>и</w:t>
        <w:br/>
        <w:br/>
        <w:t>х</w:t>
        <w:br/>
        <w:br/>
        <w:t xml:space="preserve"> </w:t>
        <w:br/>
        <w:br/>
        <w:t>с</w:t>
        <w:br/>
        <w:br/>
        <w:t>т</w:t>
        <w:br/>
        <w:br/>
        <w:t>о</w:t>
        <w:br/>
        <w:br/>
        <w:t>и</w:t>
        <w:br/>
        <w:br/>
        <w:t>м</w:t>
        <w:br/>
        <w:br/>
        <w:t>о</w:t>
        <w:br/>
        <w:br/>
        <w:t>с</w:t>
        <w:br/>
        <w:br/>
        <w:t>т</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о</w:t>
        <w:br/>
        <w:br/>
        <w:t>л</w:t>
        <w:br/>
        <w:br/>
        <w:t>ь</w:t>
        <w:br/>
        <w:br/>
        <w:t xml:space="preserve"> </w:t>
        <w:br/>
        <w:br/>
        <w:t>с</w:t>
        <w:br/>
        <w:br/>
        <w:t>т</w:t>
        <w:br/>
        <w:br/>
        <w:t>р</w:t>
        <w:br/>
        <w:br/>
        <w:t>а</w:t>
        <w:br/>
        <w:br/>
        <w:t>х</w:t>
        <w:br/>
        <w:br/>
        <w:t>о</w:t>
        <w:br/>
        <w:br/>
        <w:t>в</w:t>
        <w:br/>
        <w:br/>
        <w:t>а</w:t>
        <w:br/>
        <w:br/>
        <w:t>н</w:t>
        <w:br/>
        <w:br/>
        <w:t>и</w:t>
        <w:br/>
        <w:br/>
        <w:t>я</w:t>
        <w:br/>
        <w:br/>
        <w:t xml:space="preserve"> </w:t>
        <w:br/>
        <w:br/>
        <w:t>к</w:t>
        <w:br/>
        <w:br/>
        <w:t>и</w:t>
        <w:br/>
        <w:br/>
        <w:t>б</w:t>
        <w:br/>
        <w:br/>
        <w:t>е</w:t>
        <w:br/>
        <w:br/>
        <w:t>р</w:t>
        <w:br/>
        <w:br/>
        <w:t>р</w:t>
        <w:br/>
        <w:br/>
        <w:t>и</w:t>
        <w:br/>
        <w:br/>
        <w:t>с</w:t>
        <w:br/>
        <w:br/>
        <w:t>к</w:t>
        <w:br/>
        <w:br/>
        <w:t>о</w:t>
        <w:br/>
        <w:br/>
        <w:t>в</w:t>
        <w:br/>
        <w:br/>
        <w:t>.</w:t>
        <w:br/>
        <w:br/>
        <w:br/>
        <w:br/>
        <w:br/>
        <w:t>*</w:t>
        <w:br/>
        <w:br/>
        <w:t xml:space="preserve"> </w:t>
        <w:br/>
        <w:br/>
        <w:t xml:space="preserve"> </w:t>
        <w:br/>
        <w:br/>
        <w:t xml:space="preserve"> </w:t>
        <w:br/>
        <w:br/>
        <w:t>*</w:t>
        <w:br/>
        <w:br/>
        <w:t>*</w:t>
        <w:br/>
        <w:br/>
        <w:t>B</w:t>
        <w:br/>
        <w:br/>
        <w:t>.</w:t>
        <w:br/>
        <w:br/>
        <w:t>*</w:t>
        <w:br/>
        <w:br/>
        <w:t>*</w:t>
        <w:br/>
        <w:br/>
        <w:t xml:space="preserve"> </w:t>
        <w:br/>
        <w:br/>
        <w:t>К</w:t>
        <w:br/>
        <w:br/>
        <w:t>о</w:t>
        <w:br/>
        <w:br/>
        <w:t>с</w:t>
        <w:br/>
        <w:br/>
        <w:t>в</w:t>
        <w:br/>
        <w:br/>
        <w:t>е</w:t>
        <w:br/>
        <w:br/>
        <w:t>н</w:t>
        <w:br/>
        <w:br/>
        <w:t>н</w:t>
        <w:br/>
        <w:br/>
        <w:t>ы</w:t>
        <w:br/>
        <w:br/>
        <w:t>е</w:t>
        <w:br/>
        <w:br/>
        <w:t xml:space="preserve"> </w:t>
        <w:br/>
        <w:br/>
        <w:t>ф</w:t>
        <w:br/>
        <w:br/>
        <w:t>и</w:t>
        <w:br/>
        <w:br/>
        <w:t>н</w:t>
        <w:br/>
        <w:br/>
        <w:t>а</w:t>
        <w:br/>
        <w:br/>
        <w:t>н</w:t>
        <w:br/>
        <w:br/>
        <w:t>с</w:t>
        <w:br/>
        <w:br/>
        <w:t>о</w:t>
        <w:br/>
        <w:br/>
        <w:t>в</w:t>
        <w:br/>
        <w:br/>
        <w:t>ы</w:t>
        <w:br/>
        <w:br/>
        <w:t>е</w:t>
        <w:br/>
        <w:br/>
        <w:t xml:space="preserve"> </w:t>
        <w:br/>
        <w:br/>
        <w:t>п</w:t>
        <w:br/>
        <w:br/>
        <w:t>о</w:t>
        <w:br/>
        <w:br/>
        <w:t>т</w:t>
        <w:br/>
        <w:br/>
        <w:t>е</w:t>
        <w:br/>
        <w:br/>
        <w:t>р</w:t>
        <w:br/>
        <w:br/>
        <w:t>и</w:t>
        <w:br/>
        <w:br/>
        <w:t xml:space="preserve"> </w:t>
        <w:br/>
        <w:br/>
        <w:t>(</w:t>
        <w:br/>
        <w:br/>
        <w:t>у</w:t>
        <w:br/>
        <w:br/>
        <w:t>т</w:t>
        <w:br/>
        <w:br/>
        <w:t>р</w:t>
        <w:br/>
        <w:br/>
        <w:t>а</w:t>
        <w:br/>
        <w:br/>
        <w:t>т</w:t>
        <w:br/>
        <w:br/>
        <w:t>а</w:t>
        <w:br/>
        <w:br/>
        <w:t xml:space="preserve"> </w:t>
        <w:br/>
        <w:br/>
        <w:t>р</w:t>
        <w:br/>
        <w:br/>
        <w:t>е</w:t>
        <w:br/>
        <w:br/>
        <w:t>п</w:t>
        <w:br/>
        <w:br/>
        <w:t>у</w:t>
        <w:br/>
        <w:br/>
        <w:t>т</w:t>
        <w:br/>
        <w:br/>
        <w:t>а</w:t>
        <w:br/>
        <w:br/>
        <w:t>ц</w:t>
        <w:br/>
        <w:br/>
        <w:t>и</w:t>
        <w:br/>
        <w:br/>
        <w:t>и</w:t>
        <w:br/>
        <w:br/>
        <w:t>,</w:t>
        <w:br/>
        <w:br/>
        <w:t xml:space="preserve"> </w:t>
        <w:br/>
        <w:br/>
        <w:t>с</w:t>
        <w:br/>
        <w:br/>
        <w:t>н</w:t>
        <w:br/>
        <w:br/>
        <w:t>и</w:t>
        <w:br/>
        <w:br/>
        <w:t>ж</w:t>
        <w:br/>
        <w:br/>
        <w:t>е</w:t>
        <w:br/>
        <w:br/>
        <w:t>н</w:t>
        <w:br/>
        <w:br/>
        <w:t>и</w:t>
        <w:br/>
        <w:br/>
        <w:t>е</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t xml:space="preserve"> </w:t>
        <w:br/>
        <w:br/>
        <w:t>п</w:t>
        <w:br/>
        <w:br/>
        <w:t>о</w:t>
        <w:br/>
        <w:br/>
        <w:t>т</w:t>
        <w:br/>
        <w:br/>
        <w:t>е</w:t>
        <w:br/>
        <w:br/>
        <w:t>р</w:t>
        <w:br/>
        <w:br/>
        <w:t>я</w:t>
        <w:br/>
        <w:br/>
        <w:t xml:space="preserve"> </w:t>
        <w:br/>
        <w:br/>
        <w:t>к</w:t>
        <w:br/>
        <w:br/>
        <w:t>л</w:t>
        <w:br/>
        <w:br/>
        <w:t>и</w:t>
        <w:br/>
        <w:br/>
        <w:t>е</w:t>
        <w:br/>
        <w:br/>
        <w:t>н</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с</w:t>
        <w:br/>
        <w:br/>
        <w:t>л</w:t>
        <w:br/>
        <w:br/>
        <w:t>е</w:t>
        <w:br/>
        <w:br/>
        <w:t>д</w:t>
        <w:br/>
        <w:br/>
        <w:t>о</w:t>
        <w:br/>
        <w:br/>
        <w:t>в</w:t>
        <w:br/>
        <w:br/>
        <w:t>а</w:t>
        <w:br/>
        <w:br/>
        <w:t>н</w:t>
        <w:br/>
        <w:br/>
        <w:t>и</w:t>
        <w:br/>
        <w:br/>
        <w:t>я</w:t>
        <w:br/>
        <w:br/>
        <w:t>,</w:t>
        <w:br/>
        <w:br/>
        <w:t xml:space="preserve"> </w:t>
        <w:br/>
        <w:br/>
        <w:t>д</w:t>
        <w:br/>
        <w:br/>
        <w:t>е</w:t>
        <w:br/>
        <w:br/>
        <w:t>м</w:t>
        <w:br/>
        <w:br/>
        <w:t>о</w:t>
        <w:br/>
        <w:br/>
        <w:t>н</w:t>
        <w:br/>
        <w:br/>
        <w:t>с</w:t>
        <w:br/>
        <w:br/>
        <w:t>т</w:t>
        <w:br/>
        <w:br/>
        <w:t>р</w:t>
        <w:br/>
        <w:br/>
        <w:t>и</w:t>
        <w:br/>
        <w:br/>
        <w:t>р</w:t>
        <w:br/>
        <w:br/>
        <w:t>у</w:t>
        <w:br/>
        <w:br/>
        <w:t>ю</w:t>
        <w:br/>
        <w:br/>
        <w:t>щ</w:t>
        <w:br/>
        <w:br/>
        <w:t>и</w:t>
        <w:br/>
        <w:br/>
        <w:t>е</w:t>
        <w:br/>
        <w:br/>
        <w:t xml:space="preserve"> </w:t>
        <w:br/>
        <w:br/>
        <w:t>в</w:t>
        <w:br/>
        <w:br/>
        <w:t>л</w:t>
        <w:br/>
        <w:br/>
        <w:t>и</w:t>
        <w:br/>
        <w:br/>
        <w:t>я</w:t>
        <w:br/>
        <w:br/>
        <w:t>н</w:t>
        <w:br/>
        <w:br/>
        <w:t>и</w:t>
        <w:br/>
        <w:br/>
        <w:t>е</w:t>
        <w:br/>
        <w:br/>
        <w:t xml:space="preserve"> </w:t>
        <w:br/>
        <w:br/>
        <w:t>и</w:t>
        <w:br/>
        <w:br/>
        <w:t>н</w:t>
        <w:br/>
        <w:br/>
        <w:t>ц</w:t>
        <w:br/>
        <w:br/>
        <w:t>и</w:t>
        <w:br/>
        <w:br/>
        <w:t>д</w:t>
        <w:br/>
        <w:br/>
        <w:t>е</w:t>
        <w:br/>
        <w:br/>
        <w:t>н</w:t>
        <w:br/>
        <w:br/>
        <w:t>т</w:t>
        <w:br/>
        <w:br/>
        <w:t>о</w:t>
        <w:br/>
        <w:br/>
        <w:t>в</w:t>
        <w:br/>
        <w:br/>
        <w:t xml:space="preserve"> </w:t>
        <w:br/>
        <w:br/>
        <w:t>н</w:t>
        <w:br/>
        <w:br/>
        <w:t>а</w:t>
        <w:br/>
        <w:br/>
        <w:t xml:space="preserve"> </w:t>
        <w:br/>
        <w:br/>
        <w:t>с</w:t>
        <w:br/>
        <w:br/>
        <w:t>т</w:t>
        <w:br/>
        <w:br/>
        <w:t>о</w:t>
        <w:br/>
        <w:br/>
        <w:t>и</w:t>
        <w:br/>
        <w:br/>
        <w:t>м</w:t>
        <w:br/>
        <w:br/>
        <w:t>о</w:t>
        <w:br/>
        <w:br/>
        <w:t>с</w:t>
        <w:br/>
        <w:br/>
        <w:t>т</w:t>
        <w:br/>
        <w:br/>
        <w:t>ь</w:t>
        <w:br/>
        <w:br/>
        <w:t xml:space="preserve"> </w:t>
        <w:br/>
        <w:br/>
        <w:t>а</w:t>
        <w:br/>
        <w:br/>
        <w:t>к</w:t>
        <w:br/>
        <w:br/>
        <w:t>ц</w:t>
        <w:br/>
        <w:br/>
        <w:t>и</w:t>
        <w:br/>
        <w:br/>
        <w:t>й</w:t>
        <w:br/>
        <w:br/>
        <w:t xml:space="preserve"> </w:t>
        <w:br/>
        <w:br/>
        <w:t>к</w:t>
        <w:br/>
        <w:br/>
        <w:t>о</w:t>
        <w:br/>
        <w:br/>
        <w:t>м</w:t>
        <w:br/>
        <w:br/>
        <w:t>п</w:t>
        <w:br/>
        <w:br/>
        <w:t>а</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л</w:t>
        <w:br/>
        <w:br/>
        <w:t>и</w:t>
        <w:br/>
        <w:br/>
        <w:t>я</w:t>
        <w:br/>
        <w:br/>
        <w:t>н</w:t>
        <w:br/>
        <w:br/>
        <w:t>и</w:t>
        <w:br/>
        <w:br/>
        <w:t>е</w:t>
        <w:br/>
        <w:br/>
        <w:t xml:space="preserve"> </w:t>
        <w:br/>
        <w:br/>
        <w:t>н</w:t>
        <w:br/>
        <w:br/>
        <w:t>а</w:t>
        <w:br/>
        <w:br/>
        <w:t xml:space="preserve"> </w:t>
        <w:br/>
        <w:br/>
        <w:t>ц</w:t>
        <w:br/>
        <w:br/>
        <w:t>е</w:t>
        <w:br/>
        <w:br/>
        <w:t>п</w:t>
        <w:br/>
        <w:br/>
        <w:t>о</w:t>
        <w:br/>
        <w:br/>
        <w:t>ч</w:t>
        <w:br/>
        <w:br/>
        <w:t>к</w:t>
        <w:br/>
        <w:br/>
        <w:t>и</w:t>
        <w:br/>
        <w:br/>
        <w:t xml:space="preserve"> </w:t>
        <w:br/>
        <w:br/>
        <w:t>п</w:t>
        <w:br/>
        <w:br/>
        <w:t>о</w:t>
        <w:br/>
        <w:br/>
        <w:t>с</w:t>
        <w:br/>
        <w:br/>
        <w:t>т</w:t>
        <w:br/>
        <w:br/>
        <w:t>а</w:t>
        <w:br/>
        <w:br/>
        <w:t>в</w:t>
        <w:br/>
        <w:br/>
        <w:t>о</w:t>
        <w:br/>
        <w:br/>
        <w:t>к</w:t>
        <w:br/>
        <w:br/>
        <w:t xml:space="preserve"> </w:t>
        <w:br/>
        <w:br/>
        <w:t>и</w:t>
        <w:br/>
        <w:br/>
        <w:t xml:space="preserve"> </w:t>
        <w:br/>
        <w:br/>
        <w:t>б</w:t>
        <w:br/>
        <w:br/>
        <w:t>и</w:t>
        <w:br/>
        <w:br/>
        <w:t>з</w:t>
        <w:br/>
        <w:br/>
        <w:t>н</w:t>
        <w:br/>
        <w:br/>
        <w:t>е</w:t>
        <w:br/>
        <w:br/>
        <w:t>с</w:t>
        <w:br/>
        <w:br/>
        <w:t>-</w:t>
        <w:br/>
        <w:br/>
        <w:t>п</w:t>
        <w:br/>
        <w:br/>
        <w:t>а</w:t>
        <w:br/>
        <w:br/>
        <w:t>р</w:t>
        <w:br/>
        <w:br/>
        <w:t>т</w:t>
        <w:br/>
        <w:br/>
        <w:t>н</w:t>
        <w:br/>
        <w:br/>
        <w:t>е</w:t>
        <w:br/>
        <w:br/>
        <w:t>р</w:t>
        <w:br/>
        <w:br/>
        <w:t>с</w:t>
        <w:br/>
        <w:br/>
        <w:t>т</w:t>
        <w:br/>
        <w:br/>
        <w:t>в</w:t>
        <w:br/>
        <w:br/>
        <w:t>а</w:t>
        <w:br/>
        <w:br/>
        <w:t>.</w:t>
        <w:br/>
        <w:br/>
        <w:br/>
        <w:br/>
        <w:br/>
        <w:t>*</w:t>
        <w:br/>
        <w:br/>
        <w:t xml:space="preserve"> </w:t>
        <w:br/>
        <w:br/>
        <w:t xml:space="preserve"> </w:t>
        <w:br/>
        <w:br/>
        <w:t xml:space="preserve"> </w:t>
        <w:br/>
        <w:br/>
        <w:t>*</w:t>
        <w:br/>
        <w:br/>
        <w:t>*</w:t>
        <w:br/>
        <w:br/>
        <w:t>C</w:t>
        <w:br/>
        <w:br/>
        <w:t>.</w:t>
        <w:br/>
        <w:br/>
        <w:t>*</w:t>
        <w:br/>
        <w:br/>
        <w:t>*</w:t>
        <w:br/>
        <w:br/>
        <w:t xml:space="preserve"> </w:t>
        <w:br/>
        <w:br/>
        <w:t>В</w:t>
        <w:br/>
        <w:br/>
        <w:t>л</w:t>
        <w:br/>
        <w:br/>
        <w:t>и</w:t>
        <w:br/>
        <w:br/>
        <w:t>я</w:t>
        <w:br/>
        <w:br/>
        <w:t>н</w:t>
        <w:br/>
        <w:br/>
        <w:t>и</w:t>
        <w:br/>
        <w:br/>
        <w:t>е</w:t>
        <w:br/>
        <w:br/>
        <w:t xml:space="preserve"> </w:t>
        <w:br/>
        <w:br/>
        <w:t>н</w:t>
        <w:br/>
        <w:br/>
        <w:t>а</w:t>
        <w:br/>
        <w:br/>
        <w:t xml:space="preserve"> </w:t>
        <w:br/>
        <w:br/>
        <w:t>и</w:t>
        <w:br/>
        <w:br/>
        <w:t>н</w:t>
        <w:br/>
        <w:br/>
        <w:t>н</w:t>
        <w:br/>
        <w:br/>
        <w:t>о</w:t>
        <w:br/>
        <w:br/>
        <w:t>в</w:t>
        <w:br/>
        <w:br/>
        <w:t>а</w:t>
        <w:br/>
        <w:br/>
        <w:t>ц</w:t>
        <w:br/>
        <w:br/>
        <w:t>и</w:t>
        <w:br/>
        <w:br/>
        <w:t>и</w:t>
        <w:br/>
        <w:br/>
        <w:t xml:space="preserve"> </w:t>
        <w:br/>
        <w:br/>
        <w:t>и</w:t>
        <w:br/>
        <w:br/>
        <w:t xml:space="preserve"> </w:t>
        <w:br/>
        <w:br/>
        <w:t>к</w:t>
        <w:br/>
        <w:br/>
        <w:t>о</w:t>
        <w:br/>
        <w:br/>
        <w:t>н</w:t>
        <w:br/>
        <w:br/>
        <w:t>к</w:t>
        <w:br/>
        <w:br/>
        <w:t>у</w:t>
        <w:br/>
        <w:br/>
        <w:t>р</w:t>
        <w:br/>
        <w:br/>
        <w:t>е</w:t>
        <w:br/>
        <w:br/>
        <w:t>н</w:t>
        <w:br/>
        <w:br/>
        <w:t>т</w:t>
        <w:br/>
        <w:br/>
        <w:t>о</w:t>
        <w:br/>
        <w:br/>
        <w:t>с</w:t>
        <w:br/>
        <w:br/>
        <w:t>п</w:t>
        <w:br/>
        <w:br/>
        <w:t>о</w:t>
        <w:br/>
        <w:br/>
        <w:t>с</w:t>
        <w:br/>
        <w:br/>
        <w:t>о</w:t>
        <w:br/>
        <w:br/>
        <w:t>б</w:t>
        <w:br/>
        <w:br/>
        <w:t>н</w:t>
        <w:br/>
        <w:br/>
        <w:t>о</w:t>
        <w:br/>
        <w:br/>
        <w:t>с</w:t>
        <w:br/>
        <w:br/>
        <w:t>т</w:t>
        <w:br/>
        <w:br/>
        <w:t>ь</w:t>
        <w:br/>
        <w:br/>
        <w:br/>
        <w:br/>
        <w:br/>
        <w:t xml:space="preserve"> </w:t>
        <w:br/>
        <w:br/>
        <w:t xml:space="preserve"> </w:t>
        <w:br/>
        <w:br/>
        <w:t xml:space="preserve"> </w:t>
        <w:br/>
        <w:br/>
        <w:t xml:space="preserve"> </w:t>
        <w:br/>
        <w:br/>
        <w:t>*</w:t>
        <w:br/>
        <w:br/>
        <w:t xml:space="preserve"> </w:t>
        <w:br/>
        <w:br/>
        <w:t xml:space="preserve"> </w:t>
        <w:br/>
        <w:br/>
        <w:t xml:space="preserve"> </w:t>
        <w:br/>
        <w:br/>
        <w:t>С</w:t>
        <w:br/>
        <w:br/>
        <w:t>д</w:t>
        <w:br/>
        <w:br/>
        <w:t>е</w:t>
        <w:br/>
        <w:br/>
        <w:t>р</w:t>
        <w:br/>
        <w:br/>
        <w:t>ж</w:t>
        <w:br/>
        <w:br/>
        <w:t>и</w:t>
        <w:br/>
        <w:br/>
        <w:t>в</w:t>
        <w:br/>
        <w:br/>
        <w:t>а</w:t>
        <w:br/>
        <w:br/>
        <w:t>ю</w:t>
        <w:br/>
        <w:br/>
        <w:t>щ</w:t>
        <w:br/>
        <w:br/>
        <w:t>и</w:t>
        <w:br/>
        <w:br/>
        <w:t>й</w:t>
        <w:br/>
        <w:br/>
        <w:t xml:space="preserve"> </w:t>
        <w:br/>
        <w:br/>
        <w:t>ф</w:t>
        <w:br/>
        <w:br/>
        <w:t>а</w:t>
        <w:br/>
        <w:br/>
        <w:t>к</w:t>
        <w:br/>
        <w:br/>
        <w:t>т</w:t>
        <w:br/>
        <w:br/>
        <w:t>о</w:t>
        <w:br/>
        <w:br/>
        <w:t>р</w:t>
        <w:br/>
        <w:br/>
        <w:t xml:space="preserve"> </w:t>
        <w:br/>
        <w:br/>
        <w:t>д</w:t>
        <w:br/>
        <w:br/>
        <w:t>л</w:t>
        <w:br/>
        <w:br/>
        <w:t>я</w:t>
        <w:br/>
        <w:br/>
        <w:t xml:space="preserve"> </w:t>
        <w:br/>
        <w:br/>
        <w:t>в</w:t>
        <w:br/>
        <w:br/>
        <w:t>н</w:t>
        <w:br/>
        <w:br/>
        <w:t>е</w:t>
        <w:br/>
        <w:br/>
        <w:t>д</w:t>
        <w:br/>
        <w:br/>
        <w:t>р</w:t>
        <w:br/>
        <w:br/>
        <w:t>е</w:t>
        <w:br/>
        <w:br/>
        <w:t>н</w:t>
        <w:br/>
        <w:br/>
        <w:t>и</w:t>
        <w:br/>
        <w:br/>
        <w:t>я</w:t>
        <w:br/>
        <w:br/>
        <w:t xml:space="preserve"> </w:t>
        <w:br/>
        <w:br/>
        <w:t>н</w:t>
        <w:br/>
        <w:br/>
        <w:t>о</w:t>
        <w:br/>
        <w:br/>
        <w:t>в</w:t>
        <w:br/>
        <w:br/>
        <w:t>ы</w:t>
        <w:br/>
        <w:br/>
        <w:t>х</w:t>
        <w:br/>
        <w:br/>
        <w:t xml:space="preserve"> </w:t>
        <w:br/>
        <w:br/>
        <w:t>т</w:t>
        <w:br/>
        <w:br/>
        <w:t>е</w:t>
        <w:br/>
        <w:br/>
        <w:t>х</w:t>
        <w:br/>
        <w:br/>
        <w:t>н</w:t>
        <w:br/>
        <w:br/>
        <w:t>о</w:t>
        <w:br/>
        <w:br/>
        <w:t>л</w:t>
        <w:br/>
        <w:br/>
        <w:t>о</w:t>
        <w:br/>
        <w:br/>
        <w:t>г</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З</w:t>
        <w:br/>
        <w:br/>
        <w:t>а</w:t>
        <w:br/>
        <w:br/>
        <w:t>т</w:t>
        <w:br/>
        <w:br/>
        <w:t>р</w:t>
        <w:br/>
        <w:br/>
        <w:t>а</w:t>
        <w:br/>
        <w:br/>
        <w:t>т</w:t>
        <w:br/>
        <w:br/>
        <w:t>ы</w:t>
        <w:br/>
        <w:br/>
        <w:t xml:space="preserve"> </w:t>
        <w:br/>
        <w:br/>
        <w:t>н</w:t>
        <w:br/>
        <w:br/>
        <w:t>а</w:t>
        <w:br/>
        <w:br/>
        <w:t xml:space="preserve"> </w:t>
        <w:br/>
        <w:br/>
        <w:t>у</w:t>
        <w:br/>
        <w:br/>
        <w:t>с</w:t>
        <w:br/>
        <w:br/>
        <w:t>и</w:t>
        <w:br/>
        <w:br/>
        <w:t>л</w:t>
        <w:br/>
        <w:br/>
        <w:t>е</w:t>
        <w:br/>
        <w:br/>
        <w:t>н</w:t>
        <w:br/>
        <w:br/>
        <w:t>и</w:t>
        <w:br/>
        <w:br/>
        <w:t>е</w:t>
        <w:br/>
        <w:br/>
        <w:t xml:space="preserve"> </w:t>
        <w:br/>
        <w:br/>
        <w:t>з</w:t>
        <w:br/>
        <w:br/>
        <w:t>а</w:t>
        <w:br/>
        <w:br/>
        <w:t>щ</w:t>
        <w:br/>
        <w:br/>
        <w:t>и</w:t>
        <w:br/>
        <w:br/>
        <w:t>т</w:t>
        <w:br/>
        <w:br/>
        <w:t>ы</w:t>
        <w:br/>
        <w:br/>
        <w:t xml:space="preserve"> </w:t>
        <w:br/>
        <w:br/>
        <w:t>и</w:t>
        <w:br/>
        <w:br/>
        <w:t xml:space="preserve"> </w:t>
        <w:br/>
        <w:br/>
        <w:t>с</w:t>
        <w:br/>
        <w:br/>
        <w:t>о</w:t>
        <w:br/>
        <w:br/>
        <w:t>о</w:t>
        <w:br/>
        <w:br/>
        <w:t>т</w:t>
        <w:br/>
        <w:br/>
        <w:t>в</w:t>
        <w:br/>
        <w:br/>
        <w:t>е</w:t>
        <w:br/>
        <w:br/>
        <w:t>т</w:t>
        <w:br/>
        <w:br/>
        <w:t>с</w:t>
        <w:br/>
        <w:br/>
        <w:t>т</w:t>
        <w:br/>
        <w:br/>
        <w:t>в</w:t>
        <w:br/>
        <w:br/>
        <w:t>и</w:t>
        <w:br/>
        <w:br/>
        <w:t>е</w:t>
        <w:br/>
        <w:br/>
        <w:t xml:space="preserve"> </w:t>
        <w:br/>
        <w:br/>
        <w:t>т</w:t>
        <w:br/>
        <w:br/>
        <w:t>р</w:t>
        <w:br/>
        <w:br/>
        <w:t>е</w:t>
        <w:br/>
        <w:br/>
        <w:t>б</w:t>
        <w:br/>
        <w:br/>
        <w:t>о</w:t>
        <w:br/>
        <w:br/>
        <w:t>в</w:t>
        <w:br/>
        <w:br/>
        <w:t>а</w:t>
        <w:br/>
        <w:br/>
        <w:t>н</w:t>
        <w:br/>
        <w:br/>
        <w:t>и</w:t>
        <w:br/>
        <w:br/>
        <w:t>я</w:t>
        <w:br/>
        <w:br/>
        <w:t>м</w:t>
        <w:br/>
        <w:br/>
        <w:t>.</w:t>
        <w:br/>
        <w:br/>
        <w:br/>
        <w:br/>
        <w:br/>
        <w:t>*</w:t>
        <w:br/>
        <w:br/>
        <w:t xml:space="preserve"> </w:t>
        <w:br/>
        <w:br/>
        <w:t xml:space="preserve"> </w:t>
        <w:br/>
        <w:br/>
        <w:t xml:space="preserve"> </w:t>
        <w:br/>
        <w:br/>
        <w:t>*</w:t>
        <w:br/>
        <w:br/>
        <w:t>*</w:t>
        <w:br/>
        <w:br/>
        <w:t>D</w:t>
        <w:br/>
        <w:br/>
        <w:t>.</w:t>
        <w:br/>
        <w:br/>
        <w:t>*</w:t>
        <w:br/>
        <w:br/>
        <w:t>*</w:t>
        <w:br/>
        <w:br/>
        <w:t xml:space="preserve"> </w:t>
        <w:br/>
        <w:br/>
        <w:t>Р</w:t>
        <w:br/>
        <w:br/>
        <w:t>а</w:t>
        <w:br/>
        <w:br/>
        <w:t>с</w:t>
        <w:br/>
        <w:br/>
        <w:t>ч</w:t>
        <w:br/>
        <w:br/>
        <w:t>е</w:t>
        <w:br/>
        <w:br/>
        <w:t>т</w:t>
        <w:br/>
        <w:br/>
        <w:t xml:space="preserve"> </w:t>
        <w:br/>
        <w:br/>
        <w:t>с</w:t>
        <w:br/>
        <w:br/>
        <w:t>о</w:t>
        <w:br/>
        <w:br/>
        <w:t>в</w:t>
        <w:br/>
        <w:br/>
        <w:t>о</w:t>
        <w:br/>
        <w:br/>
        <w:t>к</w:t>
        <w:br/>
        <w:br/>
        <w:t>у</w:t>
        <w:br/>
        <w:br/>
        <w:t>п</w:t>
        <w:br/>
        <w:br/>
        <w:t>н</w:t>
        <w:br/>
        <w:br/>
        <w:t>о</w:t>
        <w:br/>
        <w:br/>
        <w:t>й</w:t>
        <w:br/>
        <w:br/>
        <w:t xml:space="preserve"> </w:t>
        <w:br/>
        <w:br/>
        <w:t>с</w:t>
        <w:br/>
        <w:br/>
        <w:t>т</w:t>
        <w:br/>
        <w:br/>
        <w:t>о</w:t>
        <w:br/>
        <w:br/>
        <w:t>и</w:t>
        <w:br/>
        <w:br/>
        <w:t>м</w:t>
        <w:br/>
        <w:br/>
        <w:t>о</w:t>
        <w:br/>
        <w:br/>
        <w:t>с</w:t>
        <w:br/>
        <w:br/>
        <w:t>т</w:t>
        <w:br/>
        <w:br/>
        <w:t>и</w:t>
        <w:br/>
        <w:br/>
        <w:t xml:space="preserve"> </w:t>
        <w:br/>
        <w:br/>
        <w:t>в</w:t>
        <w:br/>
        <w:br/>
        <w:t>л</w:t>
        <w:br/>
        <w:br/>
        <w:t>а</w:t>
        <w:br/>
        <w:br/>
        <w:t>д</w:t>
        <w:br/>
        <w:br/>
        <w:t>е</w:t>
        <w:br/>
        <w:br/>
        <w:t>н</w:t>
        <w:br/>
        <w:br/>
        <w:t>и</w:t>
        <w:br/>
        <w:br/>
        <w:t>я</w:t>
        <w:br/>
        <w:br/>
        <w:t xml:space="preserve"> </w:t>
        <w:br/>
        <w:br/>
        <w:t>(</w:t>
        <w:br/>
        <w:br/>
        <w:t>T</w:t>
        <w:br/>
        <w:br/>
        <w:t>C</w:t>
        <w:br/>
        <w:br/>
        <w:t>O</w:t>
        <w:br/>
        <w:br/>
        <w:t>)</w:t>
        <w:br/>
        <w:br/>
        <w:t xml:space="preserve"> </w:t>
        <w:br/>
        <w:br/>
        <w:t>с</w:t>
        <w:br/>
        <w:br/>
        <w:t>и</w:t>
        <w:br/>
        <w:br/>
        <w:t>с</w:t>
        <w:br/>
        <w:br/>
        <w:t>т</w:t>
        <w:br/>
        <w:br/>
        <w:t>е</w:t>
        <w:br/>
        <w:br/>
        <w:t>м</w:t>
        <w:br/>
        <w:br/>
        <w:t>а</w:t>
        <w:br/>
        <w:br/>
        <w:t>м</w:t>
        <w:br/>
        <w:br/>
        <w:t>и</w:t>
        <w:br/>
        <w:br/>
        <w:t xml:space="preserve"> </w:t>
        <w:br/>
        <w:br/>
        <w:t>з</w:t>
        <w:br/>
        <w:br/>
        <w:t>а</w:t>
        <w:br/>
        <w:br/>
        <w:t>щ</w:t>
        <w:br/>
        <w:br/>
        <w:t>и</w:t>
        <w:br/>
        <w:br/>
        <w:t>т</w:t>
        <w:br/>
        <w:br/>
        <w:t>ы</w:t>
        <w:br/>
        <w:br/>
        <w:t xml:space="preserve"> </w:t>
        <w:br/>
        <w:br/>
        <w:t>и</w:t>
        <w:br/>
        <w:br/>
        <w:t>н</w:t>
        <w:br/>
        <w:br/>
        <w:t>ф</w:t>
        <w:br/>
        <w:br/>
        <w:t>о</w:t>
        <w:br/>
        <w:br/>
        <w:t>р</w:t>
        <w:br/>
        <w:br/>
        <w:t>м</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З</w:t>
        <w:br/>
        <w:br/>
        <w:t>а</w:t>
        <w:br/>
        <w:br/>
        <w:t>т</w:t>
        <w:br/>
        <w:br/>
        <w:t>р</w:t>
        <w:br/>
        <w:br/>
        <w:t>а</w:t>
        <w:br/>
        <w:br/>
        <w:t>т</w:t>
        <w:br/>
        <w:br/>
        <w:t>ы</w:t>
        <w:br/>
        <w:br/>
        <w:t xml:space="preserve"> </w:t>
        <w:br/>
        <w:br/>
        <w:t>н</w:t>
        <w:br/>
        <w:br/>
        <w:t>а</w:t>
        <w:br/>
        <w:br/>
        <w:t xml:space="preserve"> </w:t>
        <w:br/>
        <w:br/>
        <w:t>о</w:t>
        <w:br/>
        <w:br/>
        <w:t>б</w:t>
        <w:br/>
        <w:br/>
        <w:t>о</w:t>
        <w:br/>
        <w:br/>
        <w:t>р</w:t>
        <w:br/>
        <w:br/>
        <w:t>у</w:t>
        <w:br/>
        <w:br/>
        <w:t>д</w:t>
        <w:br/>
        <w:br/>
        <w:t>о</w:t>
        <w:br/>
        <w:br/>
        <w:t>в</w:t>
        <w:br/>
        <w:br/>
        <w:t>а</w:t>
        <w:br/>
        <w:br/>
        <w:t>н</w:t>
        <w:br/>
        <w:br/>
        <w:t>и</w:t>
        <w:br/>
        <w:br/>
        <w:t>е</w:t>
        <w:br/>
        <w:br/>
        <w:t>,</w:t>
        <w:br/>
        <w:br/>
        <w:t xml:space="preserve"> </w:t>
        <w:br/>
        <w:br/>
        <w:t>п</w:t>
        <w:br/>
        <w:br/>
        <w:t>р</w:t>
        <w:br/>
        <w:br/>
        <w:t>о</w:t>
        <w:br/>
        <w:br/>
        <w:t>г</w:t>
        <w:br/>
        <w:br/>
        <w:t>р</w:t>
        <w:br/>
        <w:br/>
        <w:t>а</w:t>
        <w:br/>
        <w:br/>
        <w:t>м</w:t>
        <w:br/>
        <w:br/>
        <w:t>м</w:t>
        <w:br/>
        <w:br/>
        <w:t>н</w:t>
        <w:br/>
        <w:br/>
        <w:t>о</w:t>
        <w:br/>
        <w:br/>
        <w:t>е</w:t>
        <w:br/>
        <w:br/>
        <w:t xml:space="preserve"> </w:t>
        <w:br/>
        <w:br/>
        <w:t>о</w:t>
        <w:br/>
        <w:br/>
        <w:t>б</w:t>
        <w:br/>
        <w:br/>
        <w:t>е</w:t>
        <w:br/>
        <w:br/>
        <w:t>с</w:t>
        <w:br/>
        <w:br/>
        <w:t>п</w:t>
        <w:br/>
        <w:br/>
        <w:t>е</w:t>
        <w:br/>
        <w:br/>
        <w:t>ч</w:t>
        <w:br/>
        <w:br/>
        <w:t>е</w:t>
        <w:br/>
        <w:br/>
        <w:t>н</w:t>
        <w:br/>
        <w:br/>
        <w:t>и</w:t>
        <w:br/>
        <w:br/>
        <w:t>е</w:t>
        <w:br/>
        <w:br/>
        <w:t>,</w:t>
        <w:br/>
        <w:br/>
        <w:t xml:space="preserve"> </w:t>
        <w:br/>
        <w:br/>
        <w:t>п</w:t>
        <w:br/>
        <w:br/>
        <w:t>е</w:t>
        <w:br/>
        <w:br/>
        <w:t>р</w:t>
        <w:br/>
        <w:br/>
        <w:t>с</w:t>
        <w:br/>
        <w:br/>
        <w:t>о</w:t>
        <w:br/>
        <w:br/>
        <w:t>н</w:t>
        <w:br/>
        <w:br/>
        <w:t>а</w:t>
        <w:br/>
        <w:br/>
        <w:t>л</w:t>
        <w:br/>
        <w:br/>
        <w:t xml:space="preserve"> </w:t>
        <w:br/>
        <w:br/>
        <w:t>и</w:t>
        <w:br/>
        <w:br/>
        <w:t xml:space="preserve"> </w:t>
        <w:br/>
        <w:br/>
        <w:t>о</w:t>
        <w:br/>
        <w:br/>
        <w:t>б</w:t>
        <w:br/>
        <w:br/>
        <w:t>у</w:t>
        <w:br/>
        <w:br/>
        <w:t>ч</w:t>
        <w:br/>
        <w:br/>
        <w:t>е</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р</w:t>
        <w:br/>
        <w:br/>
        <w:t>а</w:t>
        <w:br/>
        <w:br/>
        <w:t>в</w:t>
        <w:br/>
        <w:br/>
        <w:t>н</w:t>
        <w:br/>
        <w:br/>
        <w:t>е</w:t>
        <w:br/>
        <w:br/>
        <w:t>н</w:t>
        <w:br/>
        <w:br/>
        <w:t>и</w:t>
        <w:br/>
        <w:br/>
        <w:t>е</w:t>
        <w:br/>
        <w:br/>
        <w:t xml:space="preserve"> </w:t>
        <w:br/>
        <w:br/>
        <w:t>р</w:t>
        <w:br/>
        <w:br/>
        <w:t>а</w:t>
        <w:br/>
        <w:br/>
        <w:t>з</w:t>
        <w:br/>
        <w:br/>
        <w:t>л</w:t>
        <w:br/>
        <w:br/>
        <w:t>и</w:t>
        <w:br/>
        <w:br/>
        <w:t>ч</w:t>
        <w:br/>
        <w:br/>
        <w:t>н</w:t>
        <w:br/>
        <w:br/>
        <w:t>ы</w:t>
        <w:br/>
        <w:br/>
        <w:t>х</w:t>
        <w:br/>
        <w:br/>
        <w:t xml:space="preserve"> </w:t>
        <w:br/>
        <w:br/>
        <w:t>р</w:t>
        <w:br/>
        <w:br/>
        <w:t>е</w:t>
        <w:br/>
        <w:br/>
        <w:t>ш</w:t>
        <w:br/>
        <w:br/>
        <w:t>е</w:t>
        <w:br/>
        <w:br/>
        <w:t>н</w:t>
        <w:br/>
        <w:br/>
        <w:t>и</w:t>
        <w:br/>
        <w:br/>
        <w:t>й</w:t>
        <w:br/>
        <w:br/>
        <w:t xml:space="preserve"> </w:t>
        <w:br/>
        <w:br/>
        <w:t>п</w:t>
        <w:br/>
        <w:br/>
        <w:t>о</w:t>
        <w:br/>
        <w:br/>
        <w:t xml:space="preserve"> </w:t>
        <w:br/>
        <w:br/>
        <w:t>б</w:t>
        <w:br/>
        <w:br/>
        <w:t>е</w:t>
        <w:br/>
        <w:br/>
        <w:t>з</w:t>
        <w:br/>
        <w:br/>
        <w:t>о</w:t>
        <w:br/>
        <w:br/>
        <w:t>п</w:t>
        <w:br/>
        <w:br/>
        <w:t>а</w:t>
        <w:br/>
        <w:br/>
        <w:t>с</w:t>
        <w:br/>
        <w:br/>
        <w:t>н</w:t>
        <w:br/>
        <w:br/>
        <w:t>о</w:t>
        <w:br/>
        <w:br/>
        <w:t>с</w:t>
        <w:br/>
        <w:br/>
        <w:t>т</w:t>
        <w:br/>
        <w:br/>
        <w:t>и</w:t>
        <w:br/>
        <w:br/>
        <w:t>.</w:t>
        <w:br/>
        <w:br/>
        <w:br/>
        <w:br/>
        <w:br/>
        <w:br/>
        <w:br/>
        <w:br/>
        <w:t>*</w:t>
        <w:br/>
        <w:br/>
        <w:t>*</w:t>
        <w:br/>
        <w:br/>
        <w:t>I</w:t>
        <w:br/>
        <w:br/>
        <w:t>I</w:t>
        <w:br/>
        <w:br/>
        <w:t>.</w:t>
        <w:br/>
        <w:br/>
        <w:t xml:space="preserve"> </w:t>
        <w:br/>
        <w:br/>
        <w:t>Р</w:t>
        <w:br/>
        <w:br/>
        <w:t>е</w:t>
        <w:br/>
        <w:br/>
        <w:t>г</w:t>
        <w:br/>
        <w:br/>
        <w:t>у</w:t>
        <w:br/>
        <w:br/>
        <w:t>л</w:t>
        <w:br/>
        <w:br/>
        <w:t>я</w:t>
        <w:br/>
        <w:br/>
        <w:t>т</w:t>
        <w:br/>
        <w:br/>
        <w:t>о</w:t>
        <w:br/>
        <w:br/>
        <w:t>р</w:t>
        <w:br/>
        <w:br/>
        <w:t>н</w:t>
        <w:br/>
        <w:br/>
        <w:t>ы</w:t>
        <w:br/>
        <w:br/>
        <w:t>е</w:t>
        <w:br/>
        <w:br/>
        <w:t xml:space="preserve"> </w:t>
        <w:br/>
        <w:br/>
        <w:t>и</w:t>
        <w:br/>
        <w:br/>
        <w:t xml:space="preserve"> </w:t>
        <w:br/>
        <w:br/>
        <w:t>П</w:t>
        <w:br/>
        <w:br/>
        <w:t>р</w:t>
        <w:br/>
        <w:br/>
        <w:t>а</w:t>
        <w:br/>
        <w:br/>
        <w:t>в</w:t>
        <w:br/>
        <w:br/>
        <w:t>о</w:t>
        <w:br/>
        <w:br/>
        <w:t>в</w:t>
        <w:br/>
        <w:br/>
        <w:t>ы</w:t>
        <w:br/>
        <w:br/>
        <w:t>е</w:t>
        <w:br/>
        <w:br/>
        <w:t xml:space="preserve"> </w:t>
        <w:br/>
        <w:br/>
        <w:t>А</w:t>
        <w:br/>
        <w:br/>
        <w:t>с</w:t>
        <w:br/>
        <w:br/>
        <w:t>п</w:t>
        <w:br/>
        <w:br/>
        <w:t>е</w:t>
        <w:br/>
        <w:br/>
        <w:t>к</w:t>
        <w:br/>
        <w:br/>
        <w:t>т</w:t>
        <w:br/>
        <w:br/>
        <w:t>ы</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 xml:space="preserve"> </w:t>
        <w:br/>
        <w:br/>
        <w:t>в</w:t>
        <w:br/>
        <w:br/>
        <w:t xml:space="preserve"> </w:t>
        <w:br/>
        <w:br/>
        <w:t>Н</w:t>
        <w:br/>
        <w:br/>
        <w:t>е</w:t>
        <w:br/>
        <w:br/>
        <w:t>ф</w:t>
        <w:br/>
        <w:br/>
        <w:t>т</w:t>
        <w:br/>
        <w:br/>
        <w:t>е</w:t>
        <w:br/>
        <w:br/>
        <w:t>г</w:t>
        <w:br/>
        <w:br/>
        <w:t>а</w:t>
        <w:br/>
        <w:br/>
        <w:t>з</w:t>
        <w:br/>
        <w:br/>
        <w:t>о</w:t>
        <w:br/>
        <w:br/>
        <w:t>в</w:t>
        <w:br/>
        <w:br/>
        <w:t>о</w:t>
        <w:br/>
        <w:br/>
        <w:t>м</w:t>
        <w:br/>
        <w:br/>
        <w:t xml:space="preserve"> </w:t>
        <w:br/>
        <w:br/>
        <w:t>С</w:t>
        <w:br/>
        <w:br/>
        <w:t>е</w:t>
        <w:br/>
        <w:br/>
        <w:t>к</w:t>
        <w:br/>
        <w:br/>
        <w:t>т</w:t>
        <w:br/>
        <w:br/>
        <w:t>о</w:t>
        <w:br/>
        <w:br/>
        <w:t>р</w:t>
        <w:br/>
        <w:br/>
        <w:t>е</w:t>
        <w:br/>
        <w:br/>
        <w:t>*</w:t>
        <w:br/>
        <w:br/>
        <w:t>*</w:t>
        <w:br/>
        <w:br/>
        <w:br/>
        <w:br/>
        <w:br/>
        <w:br/>
        <w:br/>
        <w:br/>
        <w:t>*</w:t>
        <w:br/>
        <w:br/>
        <w:t xml:space="preserve"> </w:t>
        <w:br/>
        <w:br/>
        <w:t xml:space="preserve"> </w:t>
        <w:br/>
        <w:br/>
        <w:t xml:space="preserve"> </w:t>
        <w:br/>
        <w:br/>
        <w:t>*</w:t>
        <w:br/>
        <w:br/>
        <w:t>*</w:t>
        <w:br/>
        <w:br/>
        <w:t>A</w:t>
        <w:br/>
        <w:br/>
        <w:t>.</w:t>
        <w:br/>
        <w:br/>
        <w:t>*</w:t>
        <w:br/>
        <w:br/>
        <w:t>*</w:t>
        <w:br/>
        <w:br/>
        <w:t xml:space="preserve"> </w:t>
        <w:br/>
        <w:br/>
        <w:t>О</w:t>
        <w:br/>
        <w:br/>
        <w:t>б</w:t>
        <w:br/>
        <w:br/>
        <w:t>з</w:t>
        <w:br/>
        <w:br/>
        <w:t>о</w:t>
        <w:br/>
        <w:br/>
        <w:t>р</w:t>
        <w:br/>
        <w:br/>
        <w:t xml:space="preserve"> </w:t>
        <w:br/>
        <w:br/>
        <w:t>м</w:t>
        <w:br/>
        <w:br/>
        <w:t>е</w:t>
        <w:br/>
        <w:br/>
        <w:t>ж</w:t>
        <w:br/>
        <w:br/>
        <w:t>д</w:t>
        <w:br/>
        <w:br/>
        <w:t>у</w:t>
        <w:br/>
        <w:br/>
        <w:t>н</w:t>
        <w:br/>
        <w:br/>
        <w:t>а</w:t>
        <w:br/>
        <w:br/>
        <w:t>р</w:t>
        <w:br/>
        <w:br/>
        <w:t>о</w:t>
        <w:br/>
        <w:br/>
        <w:t>д</w:t>
        <w:br/>
        <w:br/>
        <w:t>н</w:t>
        <w:br/>
        <w:br/>
        <w:t>ы</w:t>
        <w:br/>
        <w:br/>
        <w:t>х</w:t>
        <w:br/>
        <w:br/>
        <w:t xml:space="preserve"> </w:t>
        <w:br/>
        <w:br/>
        <w:t>с</w:t>
        <w:br/>
        <w:br/>
        <w:t>т</w:t>
        <w:br/>
        <w:br/>
        <w:t>а</w:t>
        <w:br/>
        <w:br/>
        <w:t>н</w:t>
        <w:br/>
        <w:br/>
        <w:t>д</w:t>
        <w:br/>
        <w:br/>
        <w:t>а</w:t>
        <w:br/>
        <w:br/>
        <w:t>р</w:t>
        <w:br/>
        <w:br/>
        <w:t>т</w:t>
        <w:br/>
        <w:br/>
        <w:t>о</w:t>
        <w:br/>
        <w:br/>
        <w:t>в</w:t>
        <w:br/>
        <w:br/>
        <w:t xml:space="preserve"> </w:t>
        <w:br/>
        <w:br/>
        <w:t>и</w:t>
        <w:br/>
        <w:br/>
        <w:t xml:space="preserve"> </w:t>
        <w:br/>
        <w:br/>
        <w:t>н</w:t>
        <w:br/>
        <w:br/>
        <w:t>о</w:t>
        <w:br/>
        <w:br/>
        <w:t>р</w:t>
        <w:br/>
        <w:br/>
        <w:t>м</w:t>
        <w:br/>
        <w:br/>
        <w:t xml:space="preserve"> </w:t>
        <w:br/>
        <w:br/>
        <w:t>(</w:t>
        <w:br/>
        <w:br/>
        <w:t>I</w:t>
        <w:br/>
        <w:br/>
        <w:t>S</w:t>
        <w:br/>
        <w:br/>
        <w:t>O</w:t>
        <w:br/>
        <w:br/>
        <w:t xml:space="preserve"> </w:t>
        <w:br/>
        <w:br/>
        <w:t>2</w:t>
        <w:br/>
        <w:br/>
        <w:t>7</w:t>
        <w:br/>
        <w:br/>
        <w:t>0</w:t>
        <w:br/>
        <w:br/>
        <w:t>0</w:t>
        <w:br/>
        <w:br/>
        <w:t>1</w:t>
        <w:br/>
        <w:br/>
        <w:t>,</w:t>
        <w:br/>
        <w:br/>
        <w:t xml:space="preserve"> </w:t>
        <w:br/>
        <w:br/>
        <w:t>N</w:t>
        <w:br/>
        <w:br/>
        <w:t>I</w:t>
        <w:br/>
        <w:br/>
        <w:t>S</w:t>
        <w:br/>
        <w:br/>
        <w:t>T</w:t>
        <w:br/>
        <w:br/>
        <w:t xml:space="preserve"> </w:t>
        <w:br/>
        <w:br/>
        <w:t>C</w:t>
        <w:br/>
        <w:br/>
        <w:t>y</w:t>
        <w:br/>
        <w:br/>
        <w:t>b</w:t>
        <w:br/>
        <w:br/>
        <w:t>e</w:t>
        <w:br/>
        <w:br/>
        <w:t>r</w:t>
        <w:br/>
        <w:br/>
        <w:t>s</w:t>
        <w:br/>
        <w:br/>
        <w:t>e</w:t>
        <w:br/>
        <w:br/>
        <w:t>c</w:t>
        <w:br/>
        <w:br/>
        <w:t>u</w:t>
        <w:br/>
        <w:br/>
        <w:t>r</w:t>
        <w:br/>
        <w:br/>
        <w:t>i</w:t>
        <w:br/>
        <w:br/>
        <w:t>t</w:t>
        <w:br/>
        <w:br/>
        <w:t>y</w:t>
        <w:br/>
        <w:br/>
        <w:t xml:space="preserve"> </w:t>
        <w:br/>
        <w:br/>
        <w:t>F</w:t>
        <w:br/>
        <w:br/>
        <w:t>r</w:t>
        <w:br/>
        <w:br/>
        <w:t>a</w:t>
        <w:br/>
        <w:br/>
        <w:t>m</w:t>
        <w:br/>
        <w:br/>
        <w:t>e</w:t>
        <w:br/>
        <w:br/>
        <w:t>w</w:t>
        <w:br/>
        <w:br/>
        <w:t>o</w:t>
        <w:br/>
        <w:br/>
        <w:t>r</w:t>
        <w:br/>
        <w:br/>
        <w:t>k</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н</w:t>
        <w:br/>
        <w:br/>
        <w:t>е</w:t>
        <w:br/>
        <w:br/>
        <w:t>н</w:t>
        <w:br/>
        <w:br/>
        <w:t>и</w:t>
        <w:br/>
        <w:br/>
        <w:t>е</w:t>
        <w:br/>
        <w:br/>
        <w:t xml:space="preserve"> </w:t>
        <w:br/>
        <w:br/>
        <w:t>с</w:t>
        <w:br/>
        <w:br/>
        <w:t>т</w:t>
        <w:br/>
        <w:br/>
        <w:t>а</w:t>
        <w:br/>
        <w:br/>
        <w:t>н</w:t>
        <w:br/>
        <w:br/>
        <w:t>д</w:t>
        <w:br/>
        <w:br/>
        <w:t>а</w:t>
        <w:br/>
        <w:br/>
        <w:t>р</w:t>
        <w:br/>
        <w:br/>
        <w:t>т</w:t>
        <w:br/>
        <w:br/>
        <w:t>о</w:t>
        <w:br/>
        <w:br/>
        <w:t>в</w:t>
        <w:br/>
        <w:br/>
        <w:t xml:space="preserve"> </w:t>
        <w:br/>
        <w:br/>
        <w:t>в</w:t>
        <w:br/>
        <w:br/>
        <w:t xml:space="preserve"> </w:t>
        <w:br/>
        <w:br/>
        <w:t>р</w:t>
        <w:br/>
        <w:br/>
        <w:t>а</w:t>
        <w:br/>
        <w:br/>
        <w:t>з</w:t>
        <w:br/>
        <w:br/>
        <w:t>л</w:t>
        <w:br/>
        <w:br/>
        <w:t>и</w:t>
        <w:br/>
        <w:br/>
        <w:t>ч</w:t>
        <w:br/>
        <w:br/>
        <w:t>н</w:t>
        <w:br/>
        <w:br/>
        <w:t>ы</w:t>
        <w:br/>
        <w:br/>
        <w:t>х</w:t>
        <w:br/>
        <w:br/>
        <w:t xml:space="preserve"> </w:t>
        <w:br/>
        <w:br/>
        <w:t>ю</w:t>
        <w:br/>
        <w:br/>
        <w:t>р</w:t>
        <w:br/>
        <w:br/>
        <w:t>и</w:t>
        <w:br/>
        <w:br/>
        <w:t>с</w:t>
        <w:br/>
        <w:br/>
        <w:t>д</w:t>
        <w:br/>
        <w:br/>
        <w:t>и</w:t>
        <w:br/>
        <w:br/>
        <w:t>к</w:t>
        <w:br/>
        <w:br/>
        <w:t>ц</w:t>
        <w:br/>
        <w:br/>
        <w:t>и</w:t>
        <w:br/>
        <w:br/>
        <w:t>я</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е</w:t>
        <w:br/>
        <w:br/>
        <w:t>р</w:t>
        <w:br/>
        <w:br/>
        <w:t>т</w:t>
        <w:br/>
        <w:br/>
        <w:t>и</w:t>
        <w:br/>
        <w:br/>
        <w:t>ф</w:t>
        <w:br/>
        <w:br/>
        <w:t>и</w:t>
        <w:br/>
        <w:br/>
        <w:t>к</w:t>
        <w:br/>
        <w:br/>
        <w:t>а</w:t>
        <w:br/>
        <w:br/>
        <w:t>ц</w:t>
        <w:br/>
        <w:br/>
        <w:t>и</w:t>
        <w:br/>
        <w:br/>
        <w:t>я</w:t>
        <w:br/>
        <w:br/>
        <w:t xml:space="preserve"> </w:t>
        <w:br/>
        <w:br/>
        <w:t>и</w:t>
        <w:br/>
        <w:br/>
        <w:t xml:space="preserve"> </w:t>
        <w:br/>
        <w:br/>
        <w:t>а</w:t>
        <w:br/>
        <w:br/>
        <w:t>у</w:t>
        <w:br/>
        <w:br/>
        <w:t>д</w:t>
        <w:br/>
        <w:br/>
        <w:t>и</w:t>
        <w:br/>
        <w:br/>
        <w:t>т</w:t>
        <w:br/>
        <w:br/>
        <w:t xml:space="preserve"> </w:t>
        <w:br/>
        <w:br/>
        <w:t>с</w:t>
        <w:br/>
        <w:br/>
        <w:t>и</w:t>
        <w:br/>
        <w:br/>
        <w:t>с</w:t>
        <w:br/>
        <w:br/>
        <w:t>т</w:t>
        <w:br/>
        <w:br/>
        <w:t>е</w:t>
        <w:br/>
        <w:br/>
        <w:t>м</w:t>
        <w:br/>
        <w:br/>
        <w:t xml:space="preserve"> </w:t>
        <w:br/>
        <w:br/>
        <w:t>з</w:t>
        <w:br/>
        <w:br/>
        <w:t>а</w:t>
        <w:br/>
        <w:br/>
        <w:t>щ</w:t>
        <w:br/>
        <w:br/>
        <w:t>и</w:t>
        <w:br/>
        <w:br/>
        <w:t>т</w:t>
        <w:br/>
        <w:br/>
        <w:t>ы</w:t>
        <w:br/>
        <w:br/>
        <w:t xml:space="preserve"> </w:t>
        <w:br/>
        <w:br/>
        <w:t>и</w:t>
        <w:br/>
        <w:br/>
        <w:t>н</w:t>
        <w:br/>
        <w:br/>
        <w:t>ф</w:t>
        <w:br/>
        <w:br/>
        <w:t>о</w:t>
        <w:br/>
        <w:br/>
        <w:t>р</w:t>
        <w:br/>
        <w:br/>
        <w:t>м</w:t>
        <w:br/>
        <w:br/>
        <w:t>а</w:t>
        <w:br/>
        <w:br/>
        <w:t>ц</w:t>
        <w:br/>
        <w:br/>
        <w:t>и</w:t>
        <w:br/>
        <w:br/>
        <w:t>и</w:t>
        <w:br/>
        <w:br/>
        <w:t>.</w:t>
        <w:br/>
        <w:br/>
        <w:br/>
        <w:br/>
        <w:br/>
        <w:t>*</w:t>
        <w:br/>
        <w:br/>
        <w:t xml:space="preserve"> </w:t>
        <w:br/>
        <w:br/>
        <w:t xml:space="preserve"> </w:t>
        <w:br/>
        <w:br/>
        <w:t xml:space="preserve"> </w:t>
        <w:br/>
        <w:br/>
        <w:t>*</w:t>
        <w:br/>
        <w:br/>
        <w:t>*</w:t>
        <w:br/>
        <w:br/>
        <w:t>B</w:t>
        <w:br/>
        <w:br/>
        <w:t>.</w:t>
        <w:br/>
        <w:br/>
        <w:t>*</w:t>
        <w:br/>
        <w:br/>
        <w:t>*</w:t>
        <w:br/>
        <w:br/>
        <w:t xml:space="preserve"> </w:t>
        <w:br/>
        <w:br/>
        <w:t>Н</w:t>
        <w:br/>
        <w:br/>
        <w:t>а</w:t>
        <w:br/>
        <w:br/>
        <w:t>ц</w:t>
        <w:br/>
        <w:br/>
        <w:t>и</w:t>
        <w:br/>
        <w:br/>
        <w:t>о</w:t>
        <w:br/>
        <w:br/>
        <w:t>н</w:t>
        <w:br/>
        <w:br/>
        <w:t>а</w:t>
        <w:br/>
        <w:br/>
        <w:t>л</w:t>
        <w:br/>
        <w:br/>
        <w:t>ь</w:t>
        <w:br/>
        <w:br/>
        <w:t>н</w:t>
        <w:br/>
        <w:br/>
        <w:t>о</w:t>
        <w:br/>
        <w:br/>
        <w:t>е</w:t>
        <w:br/>
        <w:br/>
        <w:t xml:space="preserve"> </w:t>
        <w:br/>
        <w:br/>
        <w:t>з</w:t>
        <w:br/>
        <w:br/>
        <w:t>а</w:t>
        <w:br/>
        <w:br/>
        <w:t>к</w:t>
        <w:br/>
        <w:br/>
        <w:t>о</w:t>
        <w:br/>
        <w:br/>
        <w:t>н</w:t>
        <w:br/>
        <w:br/>
        <w:t>о</w:t>
        <w:br/>
        <w:br/>
        <w:t>д</w:t>
        <w:br/>
        <w:br/>
        <w:t>а</w:t>
        <w:br/>
        <w:br/>
        <w:t>т</w:t>
        <w:br/>
        <w:br/>
        <w:t>е</w:t>
        <w:br/>
        <w:br/>
        <w:t>л</w:t>
        <w:br/>
        <w:br/>
        <w:t>ь</w:t>
        <w:br/>
        <w:br/>
        <w:t>с</w:t>
        <w:br/>
        <w:br/>
        <w:t>т</w:t>
        <w:br/>
        <w:br/>
        <w:t>в</w:t>
        <w:br/>
        <w:br/>
        <w:t>о</w:t>
        <w:br/>
        <w:br/>
        <w:t xml:space="preserve"> </w:t>
        <w:br/>
        <w:br/>
        <w:t>в</w:t>
        <w:br/>
        <w:br/>
        <w:t xml:space="preserve"> </w:t>
        <w:br/>
        <w:br/>
        <w:t>о</w:t>
        <w:br/>
        <w:br/>
        <w:t>б</w:t>
        <w:br/>
        <w:br/>
        <w:t>л</w:t>
        <w:br/>
        <w:br/>
        <w:t>а</w:t>
        <w:br/>
        <w:br/>
        <w:t>с</w:t>
        <w:br/>
        <w:br/>
        <w:t>т</w:t>
        <w:br/>
        <w:br/>
        <w:t>и</w:t>
        <w:br/>
        <w:br/>
        <w:t xml:space="preserve"> </w:t>
        <w:br/>
        <w:br/>
        <w:t>з</w:t>
        <w:br/>
        <w:br/>
        <w:t>а</w:t>
        <w:br/>
        <w:br/>
        <w:t>щ</w:t>
        <w:br/>
        <w:br/>
        <w:t>и</w:t>
        <w:br/>
        <w:br/>
        <w:t>т</w:t>
        <w:br/>
        <w:br/>
        <w:t>ы</w:t>
        <w:br/>
        <w:br/>
        <w:t xml:space="preserve"> </w:t>
        <w:br/>
        <w:br/>
        <w:t>п</w:t>
        <w:br/>
        <w:br/>
        <w:t>е</w:t>
        <w:br/>
        <w:br/>
        <w:t>р</w:t>
        <w:br/>
        <w:br/>
        <w:t>с</w:t>
        <w:br/>
        <w:br/>
        <w:t>о</w:t>
        <w:br/>
        <w:br/>
        <w:t>н</w:t>
        <w:br/>
        <w:br/>
        <w:t>а</w:t>
        <w:br/>
        <w:br/>
        <w:t>л</w:t>
        <w:br/>
        <w:br/>
        <w:t>ь</w:t>
        <w:br/>
        <w:br/>
        <w:t>н</w:t>
        <w:br/>
        <w:br/>
        <w:t>ы</w:t>
        <w:br/>
        <w:br/>
        <w:t>х</w:t>
        <w:br/>
        <w:br/>
        <w:t xml:space="preserve"> </w:t>
        <w:br/>
        <w:br/>
        <w:t>д</w:t>
        <w:br/>
        <w:br/>
        <w:t>а</w:t>
        <w:br/>
        <w:br/>
        <w:t>н</w:t>
        <w:br/>
        <w:br/>
        <w:t>н</w:t>
        <w:br/>
        <w:br/>
        <w:t>ы</w:t>
        <w:br/>
        <w:br/>
        <w:t>х</w:t>
        <w:br/>
        <w:br/>
        <w:t xml:space="preserve"> </w:t>
        <w:br/>
        <w:br/>
        <w:t>и</w:t>
        <w:br/>
        <w:br/>
        <w:t xml:space="preserve"> </w:t>
        <w:br/>
        <w:br/>
        <w:t>к</w:t>
        <w:br/>
        <w:br/>
        <w:t>р</w:t>
        <w:br/>
        <w:br/>
        <w:t>и</w:t>
        <w:br/>
        <w:br/>
        <w:t>т</w:t>
        <w:br/>
        <w:br/>
        <w:t>и</w:t>
        <w:br/>
        <w:br/>
        <w:t>ч</w:t>
        <w:br/>
        <w:br/>
        <w:t>е</w:t>
        <w:br/>
        <w:br/>
        <w:t>с</w:t>
        <w:br/>
        <w:br/>
        <w:t>к</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 xml:space="preserve"> </w:t>
        <w:br/>
        <w:br/>
        <w:t>(</w:t>
        <w:br/>
        <w:br/>
        <w:t>G</w:t>
        <w:br/>
        <w:br/>
        <w:t>D</w:t>
        <w:br/>
        <w:br/>
        <w:t>P</w:t>
        <w:br/>
        <w:br/>
        <w:t>R</w:t>
        <w:br/>
        <w:br/>
        <w:t>,</w:t>
        <w:br/>
        <w:br/>
        <w:t xml:space="preserve"> </w:t>
        <w:br/>
        <w:br/>
        <w:t>Ф</w:t>
        <w:br/>
        <w:br/>
        <w:t>З</w:t>
        <w:br/>
        <w:br/>
        <w:t>-</w:t>
        <w:br/>
        <w:br/>
        <w:t>1</w:t>
        <w:br/>
        <w:br/>
        <w:t>5</w:t>
        <w:br/>
        <w:br/>
        <w:t>2</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Т</w:t>
        <w:br/>
        <w:br/>
        <w:t>р</w:t>
        <w:br/>
        <w:br/>
        <w:t>е</w:t>
        <w:br/>
        <w:br/>
        <w:t>б</w:t>
        <w:br/>
        <w:br/>
        <w:t>о</w:t>
        <w:br/>
        <w:br/>
        <w:t>в</w:t>
        <w:br/>
        <w:br/>
        <w:t>а</w:t>
        <w:br/>
        <w:br/>
        <w:t>н</w:t>
        <w:br/>
        <w:br/>
        <w:t>и</w:t>
        <w:br/>
        <w:br/>
        <w:t>я</w:t>
        <w:br/>
        <w:br/>
        <w:t xml:space="preserve"> </w:t>
        <w:br/>
        <w:br/>
        <w:t>к</w:t>
        <w:br/>
        <w:br/>
        <w:t xml:space="preserve"> </w:t>
        <w:br/>
        <w:br/>
        <w:t>о</w:t>
        <w:br/>
        <w:br/>
        <w:t>б</w:t>
        <w:br/>
        <w:br/>
        <w:t>р</w:t>
        <w:br/>
        <w:br/>
        <w:t>а</w:t>
        <w:br/>
        <w:br/>
        <w:t>б</w:t>
        <w:br/>
        <w:br/>
        <w:t>о</w:t>
        <w:br/>
        <w:br/>
        <w:t>т</w:t>
        <w:br/>
        <w:br/>
        <w:t>к</w:t>
        <w:br/>
        <w:br/>
        <w:t>е</w:t>
        <w:br/>
        <w:br/>
        <w:t xml:space="preserve"> </w:t>
        <w:br/>
        <w:br/>
        <w:t>и</w:t>
        <w:br/>
        <w:br/>
        <w:t xml:space="preserve"> </w:t>
        <w:br/>
        <w:br/>
        <w:t>х</w:t>
        <w:br/>
        <w:br/>
        <w:t>р</w:t>
        <w:br/>
        <w:br/>
        <w:t>а</w:t>
        <w:br/>
        <w:br/>
        <w:t>н</w:t>
        <w:br/>
        <w:br/>
        <w:t>е</w:t>
        <w:br/>
        <w:br/>
        <w:t>н</w:t>
        <w:br/>
        <w:br/>
        <w:t>и</w:t>
        <w:br/>
        <w:br/>
        <w:t>ю</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т</w:t>
        <w:br/>
        <w:br/>
        <w:t>в</w:t>
        <w:br/>
        <w:br/>
        <w:t>е</w:t>
        <w:br/>
        <w:br/>
        <w:t>т</w:t>
        <w:br/>
        <w:br/>
        <w:t>с</w:t>
        <w:br/>
        <w:br/>
        <w:t>т</w:t>
        <w:br/>
        <w:br/>
        <w:t>в</w:t>
        <w:br/>
        <w:br/>
        <w:t>е</w:t>
        <w:br/>
        <w:br/>
        <w:t>н</w:t>
        <w:br/>
        <w:br/>
        <w:t>н</w:t>
        <w:br/>
        <w:br/>
        <w:t>о</w:t>
        <w:br/>
        <w:br/>
        <w:t>с</w:t>
        <w:br/>
        <w:br/>
        <w:t>т</w:t>
        <w:br/>
        <w:br/>
        <w:t>ь</w:t>
        <w:br/>
        <w:br/>
        <w:t xml:space="preserve"> </w:t>
        <w:br/>
        <w:br/>
        <w:t>з</w:t>
        <w:br/>
        <w:br/>
        <w:t>а</w:t>
        <w:br/>
        <w:br/>
        <w:t xml:space="preserve"> </w:t>
        <w:br/>
        <w:br/>
        <w:t>н</w:t>
        <w:br/>
        <w:br/>
        <w:t>а</w:t>
        <w:br/>
        <w:br/>
        <w:t>р</w:t>
        <w:br/>
        <w:br/>
        <w:t>у</w:t>
        <w:br/>
        <w:br/>
        <w:t>ш</w:t>
        <w:br/>
        <w:br/>
        <w:t>е</w:t>
        <w:br/>
        <w:br/>
        <w:t>н</w:t>
        <w:br/>
        <w:br/>
        <w:t>и</w:t>
        <w:br/>
        <w:br/>
        <w:t>е</w:t>
        <w:br/>
        <w:br/>
        <w:t xml:space="preserve"> </w:t>
        <w:br/>
        <w:br/>
        <w:t>з</w:t>
        <w:br/>
        <w:br/>
        <w:t>а</w:t>
        <w:br/>
        <w:br/>
        <w:t>к</w:t>
        <w:br/>
        <w:br/>
        <w:t>о</w:t>
        <w:br/>
        <w:br/>
        <w:t>н</w:t>
        <w:br/>
        <w:br/>
        <w:t>о</w:t>
        <w:br/>
        <w:br/>
        <w:t>д</w:t>
        <w:br/>
        <w:br/>
        <w:t>а</w:t>
        <w:br/>
        <w:br/>
        <w:t>т</w:t>
        <w:br/>
        <w:br/>
        <w:t>е</w:t>
        <w:br/>
        <w:br/>
        <w:t>л</w:t>
        <w:br/>
        <w:br/>
        <w:t>ь</w:t>
        <w:br/>
        <w:br/>
        <w:t>с</w:t>
        <w:br/>
        <w:br/>
        <w:t>т</w:t>
        <w:br/>
        <w:br/>
        <w:t>в</w:t>
        <w:br/>
        <w:br/>
        <w:t>а</w:t>
        <w:br/>
        <w:br/>
        <w:t>.</w:t>
        <w:br/>
        <w:br/>
        <w:br/>
        <w:br/>
        <w:br/>
        <w:t>*</w:t>
        <w:br/>
        <w:br/>
        <w:t xml:space="preserve"> </w:t>
        <w:br/>
        <w:br/>
        <w:t xml:space="preserve"> </w:t>
        <w:br/>
        <w:br/>
        <w:t xml:space="preserve"> </w:t>
        <w:br/>
        <w:br/>
        <w:t>*</w:t>
        <w:br/>
        <w:br/>
        <w:t>*</w:t>
        <w:br/>
        <w:br/>
        <w:t>C</w:t>
        <w:br/>
        <w:br/>
        <w:t>.</w:t>
        <w:br/>
        <w:br/>
        <w:t>*</w:t>
        <w:br/>
        <w:br/>
        <w:t>*</w:t>
        <w:br/>
        <w:br/>
        <w:t xml:space="preserve"> </w:t>
        <w:br/>
        <w:br/>
        <w:t>П</w:t>
        <w:br/>
        <w:br/>
        <w:t>р</w:t>
        <w:br/>
        <w:br/>
        <w:t>а</w:t>
        <w:br/>
        <w:br/>
        <w:t>в</w:t>
        <w:br/>
        <w:br/>
        <w:t>о</w:t>
        <w:br/>
        <w:br/>
        <w:t>в</w:t>
        <w:br/>
        <w:br/>
        <w:t>ы</w:t>
        <w:br/>
        <w:br/>
        <w:t>е</w:t>
        <w:br/>
        <w:br/>
        <w:t xml:space="preserve"> </w:t>
        <w:br/>
        <w:br/>
        <w:t>п</w:t>
        <w:br/>
        <w:br/>
        <w:t>о</w:t>
        <w:br/>
        <w:br/>
        <w:t>с</w:t>
        <w:br/>
        <w:br/>
        <w:t>л</w:t>
        <w:br/>
        <w:br/>
        <w:t>е</w:t>
        <w:br/>
        <w:br/>
        <w:t>д</w:t>
        <w:br/>
        <w:br/>
        <w:t>с</w:t>
        <w:br/>
        <w:br/>
        <w:t>т</w:t>
        <w:br/>
        <w:br/>
        <w:t>в</w:t>
        <w:br/>
        <w:br/>
        <w:t>и</w:t>
        <w:br/>
        <w:br/>
        <w:t>я</w:t>
        <w:br/>
        <w:br/>
        <w:t xml:space="preserve"> </w:t>
        <w:br/>
        <w:br/>
        <w:t>и</w:t>
        <w:br/>
        <w:br/>
        <w:t>н</w:t>
        <w:br/>
        <w:br/>
        <w:t>ц</w:t>
        <w:br/>
        <w:br/>
        <w:t>и</w:t>
        <w:br/>
        <w:br/>
        <w:t>д</w:t>
        <w:br/>
        <w:br/>
        <w:t>е</w:t>
        <w:br/>
        <w:br/>
        <w:t>н</w:t>
        <w:br/>
        <w:br/>
        <w:t>т</w:t>
        <w:br/>
        <w:br/>
        <w:t>о</w:t>
        <w:br/>
        <w:br/>
        <w:t>в</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 xml:space="preserve"> </w:t>
        <w:br/>
        <w:br/>
        <w:t>(</w:t>
        <w:br/>
        <w:br/>
        <w:t>г</w:t>
        <w:br/>
        <w:br/>
        <w:t>р</w:t>
        <w:br/>
        <w:br/>
        <w:t>а</w:t>
        <w:br/>
        <w:br/>
        <w:t>ж</w:t>
        <w:br/>
        <w:br/>
        <w:t>д</w:t>
        <w:br/>
        <w:br/>
        <w:t>а</w:t>
        <w:br/>
        <w:br/>
        <w:t>н</w:t>
        <w:br/>
        <w:br/>
        <w:t>с</w:t>
        <w:br/>
        <w:br/>
        <w:t>к</w:t>
        <w:br/>
        <w:br/>
        <w:t>а</w:t>
        <w:br/>
        <w:br/>
        <w:t>я</w:t>
        <w:br/>
        <w:br/>
        <w:t>,</w:t>
        <w:br/>
        <w:br/>
        <w:t xml:space="preserve"> </w:t>
        <w:br/>
        <w:br/>
        <w:t>а</w:t>
        <w:br/>
        <w:br/>
        <w:t>д</w:t>
        <w:br/>
        <w:br/>
        <w:t>м</w:t>
        <w:br/>
        <w:br/>
        <w:t>и</w:t>
        <w:br/>
        <w:br/>
        <w:t>н</w:t>
        <w:br/>
        <w:br/>
        <w:t>и</w:t>
        <w:br/>
        <w:br/>
        <w:t>с</w:t>
        <w:br/>
        <w:br/>
        <w:t>т</w:t>
        <w:br/>
        <w:br/>
        <w:t>р</w:t>
        <w:br/>
        <w:br/>
        <w:t>а</w:t>
        <w:br/>
        <w:br/>
        <w:t>т</w:t>
        <w:br/>
        <w:br/>
        <w:t>и</w:t>
        <w:br/>
        <w:br/>
        <w:t>в</w:t>
        <w:br/>
        <w:br/>
        <w:t>н</w:t>
        <w:br/>
        <w:br/>
        <w:t>а</w:t>
        <w:br/>
        <w:br/>
        <w:t>я</w:t>
        <w:br/>
        <w:br/>
        <w:t>,</w:t>
        <w:br/>
        <w:br/>
        <w:t xml:space="preserve"> </w:t>
        <w:br/>
        <w:br/>
        <w:t>у</w:t>
        <w:br/>
        <w:br/>
        <w:t>г</w:t>
        <w:br/>
        <w:br/>
        <w:t>о</w:t>
        <w:br/>
        <w:br/>
        <w:t>л</w:t>
        <w:br/>
        <w:br/>
        <w:t>о</w:t>
        <w:br/>
        <w:br/>
        <w:t>в</w:t>
        <w:br/>
        <w:br/>
        <w:t>н</w:t>
        <w:br/>
        <w:br/>
        <w:t>а</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ы</w:t>
        <w:br/>
        <w:br/>
        <w:t xml:space="preserve"> </w:t>
        <w:br/>
        <w:br/>
        <w:t>с</w:t>
        <w:br/>
        <w:br/>
        <w:t>у</w:t>
        <w:br/>
        <w:br/>
        <w:t>д</w:t>
        <w:br/>
        <w:br/>
        <w:t>е</w:t>
        <w:br/>
        <w:br/>
        <w:t>б</w:t>
        <w:br/>
        <w:br/>
        <w:t>н</w:t>
        <w:br/>
        <w:br/>
        <w:t>ы</w:t>
        <w:br/>
        <w:br/>
        <w:t>х</w:t>
        <w:br/>
        <w:br/>
        <w:t xml:space="preserve"> </w:t>
        <w:br/>
        <w:br/>
        <w:t>р</w:t>
        <w:br/>
        <w:br/>
        <w:t>а</w:t>
        <w:br/>
        <w:br/>
        <w:t>з</w:t>
        <w:br/>
        <w:br/>
        <w:t>б</w:t>
        <w:br/>
        <w:br/>
        <w:t>и</w:t>
        <w:br/>
        <w:br/>
        <w:t>р</w:t>
        <w:br/>
        <w:br/>
        <w:t>а</w:t>
        <w:br/>
        <w:br/>
        <w:t>т</w:t>
        <w:br/>
        <w:br/>
        <w:t>е</w:t>
        <w:br/>
        <w:br/>
        <w:t>л</w:t>
        <w:br/>
        <w:br/>
        <w:t>ь</w:t>
        <w:br/>
        <w:br/>
        <w:t>с</w:t>
        <w:br/>
        <w:br/>
        <w:t>т</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о</w:t>
        <w:br/>
        <w:br/>
        <w:t>л</w:t>
        <w:br/>
        <w:br/>
        <w:t>ь</w:t>
        <w:br/>
        <w:br/>
        <w:t xml:space="preserve"> </w:t>
        <w:br/>
        <w:br/>
        <w:t>э</w:t>
        <w:br/>
        <w:br/>
        <w:t>к</w:t>
        <w:br/>
        <w:br/>
        <w:t>с</w:t>
        <w:br/>
        <w:br/>
        <w:t>п</w:t>
        <w:br/>
        <w:br/>
        <w:t>е</w:t>
        <w:br/>
        <w:br/>
        <w:t>р</w:t>
        <w:br/>
        <w:br/>
        <w:t>т</w:t>
        <w:br/>
        <w:br/>
        <w:t>о</w:t>
        <w:br/>
        <w:br/>
        <w:t>в</w:t>
        <w:br/>
        <w:br/>
        <w:t xml:space="preserve"> </w:t>
        <w:br/>
        <w:br/>
        <w:t>в</w:t>
        <w:br/>
        <w:br/>
        <w:t xml:space="preserve"> </w:t>
        <w:br/>
        <w:br/>
        <w:t>р</w:t>
        <w:br/>
        <w:br/>
        <w:t>а</w:t>
        <w:br/>
        <w:br/>
        <w:t>с</w:t>
        <w:br/>
        <w:br/>
        <w:t>с</w:t>
        <w:br/>
        <w:br/>
        <w:t>л</w:t>
        <w:br/>
        <w:br/>
        <w:t>е</w:t>
        <w:br/>
        <w:br/>
        <w:t>д</w:t>
        <w:br/>
        <w:br/>
        <w:t>о</w:t>
        <w:br/>
        <w:br/>
        <w:t>в</w:t>
        <w:br/>
        <w:br/>
        <w:t>а</w:t>
        <w:br/>
        <w:br/>
        <w:t>н</w:t>
        <w:br/>
        <w:br/>
        <w:t>и</w:t>
        <w:br/>
        <w:br/>
        <w:t>и</w:t>
        <w:br/>
        <w:br/>
        <w:t xml:space="preserve"> </w:t>
        <w:br/>
        <w:br/>
        <w:t>и</w:t>
        <w:br/>
        <w:br/>
        <w:t>н</w:t>
        <w:br/>
        <w:br/>
        <w:t>ц</w:t>
        <w:br/>
        <w:br/>
        <w:t>и</w:t>
        <w:br/>
        <w:br/>
        <w:t>д</w:t>
        <w:br/>
        <w:br/>
        <w:t>е</w:t>
        <w:br/>
        <w:br/>
        <w:t>н</w:t>
        <w:br/>
        <w:br/>
        <w:t>т</w:t>
        <w:br/>
        <w:br/>
        <w:t>о</w:t>
        <w:br/>
        <w:br/>
        <w:t>в</w:t>
        <w:br/>
        <w:br/>
        <w:t>.</w:t>
        <w:br/>
        <w:br/>
        <w:br/>
        <w:br/>
        <w:br/>
        <w:t>*</w:t>
        <w:br/>
        <w:br/>
        <w:t xml:space="preserve"> </w:t>
        <w:br/>
        <w:br/>
        <w:t xml:space="preserve"> </w:t>
        <w:br/>
        <w:br/>
        <w:t xml:space="preserve"> </w:t>
        <w:br/>
        <w:br/>
        <w:t>*</w:t>
        <w:br/>
        <w:br/>
        <w:t>*</w:t>
        <w:br/>
        <w:br/>
        <w:t>D</w:t>
        <w:br/>
        <w:br/>
        <w:t>.</w:t>
        <w:br/>
        <w:br/>
        <w:t>*</w:t>
        <w:br/>
        <w:br/>
        <w:t>*</w:t>
        <w:br/>
        <w:br/>
        <w:t xml:space="preserve"> </w:t>
        <w:br/>
        <w:br/>
        <w:t>В</w:t>
        <w:br/>
        <w:br/>
        <w:t>з</w:t>
        <w:br/>
        <w:br/>
        <w:t>а</w:t>
        <w:br/>
        <w:br/>
        <w:t>и</w:t>
        <w:br/>
        <w:br/>
        <w:t>м</w:t>
        <w:br/>
        <w:br/>
        <w:t>о</w:t>
        <w:br/>
        <w:br/>
        <w:t>д</w:t>
        <w:br/>
        <w:br/>
        <w:t>е</w:t>
        <w:br/>
        <w:br/>
        <w:t>й</w:t>
        <w:br/>
        <w:br/>
        <w:t>с</w:t>
        <w:br/>
        <w:br/>
        <w:t>т</w:t>
        <w:br/>
        <w:br/>
        <w:t>в</w:t>
        <w:br/>
        <w:br/>
        <w:t>и</w:t>
        <w:br/>
        <w:br/>
        <w:t>е</w:t>
        <w:br/>
        <w:br/>
        <w:t xml:space="preserve"> </w:t>
        <w:br/>
        <w:br/>
        <w:t>с</w:t>
        <w:br/>
        <w:br/>
        <w:t xml:space="preserve"> </w:t>
        <w:br/>
        <w:br/>
        <w:t>п</w:t>
        <w:br/>
        <w:br/>
        <w:t>р</w:t>
        <w:br/>
        <w:br/>
        <w:t>а</w:t>
        <w:br/>
        <w:br/>
        <w:t>в</w:t>
        <w:br/>
        <w:br/>
        <w:t>о</w:t>
        <w:br/>
        <w:br/>
        <w:t>о</w:t>
        <w:br/>
        <w:br/>
        <w:t>х</w:t>
        <w:br/>
        <w:br/>
        <w:t>р</w:t>
        <w:br/>
        <w:br/>
        <w:t>а</w:t>
        <w:br/>
        <w:br/>
        <w:t>н</w:t>
        <w:br/>
        <w:br/>
        <w:t>и</w:t>
        <w:br/>
        <w:br/>
        <w:t>т</w:t>
        <w:br/>
        <w:br/>
        <w:t>е</w:t>
        <w:br/>
        <w:br/>
        <w:t>л</w:t>
        <w:br/>
        <w:br/>
        <w:t>ь</w:t>
        <w:br/>
        <w:br/>
        <w:t>н</w:t>
        <w:br/>
        <w:br/>
        <w:t>ы</w:t>
        <w:br/>
        <w:br/>
        <w:t>м</w:t>
        <w:br/>
        <w:br/>
        <w:t>и</w:t>
        <w:br/>
        <w:br/>
        <w:t xml:space="preserve"> </w:t>
        <w:br/>
        <w:br/>
        <w:t>о</w:t>
        <w:br/>
        <w:br/>
        <w:t>р</w:t>
        <w:br/>
        <w:br/>
        <w:t>г</w:t>
        <w:br/>
        <w:br/>
        <w:t>а</w:t>
        <w:br/>
        <w:br/>
        <w:t>н</w:t>
        <w:br/>
        <w:br/>
        <w:t>а</w:t>
        <w:br/>
        <w:br/>
        <w:t>м</w:t>
        <w:br/>
        <w:br/>
        <w:t>и</w:t>
        <w:br/>
        <w:br/>
        <w:t xml:space="preserve"> </w:t>
        <w:br/>
        <w:br/>
        <w:t>и</w:t>
        <w:br/>
        <w:br/>
        <w:t xml:space="preserve"> </w:t>
        <w:br/>
        <w:br/>
        <w:t>о</w:t>
        <w:br/>
        <w:br/>
        <w:t>р</w:t>
        <w:br/>
        <w:br/>
        <w:t>г</w:t>
        <w:br/>
        <w:br/>
        <w:t>а</w:t>
        <w:br/>
        <w:br/>
        <w:t>н</w:t>
        <w:br/>
        <w:br/>
        <w:t>а</w:t>
        <w:br/>
        <w:br/>
        <w:t>м</w:t>
        <w:br/>
        <w:br/>
        <w:t>и</w:t>
        <w:br/>
        <w:br/>
        <w:t xml:space="preserve"> </w:t>
        <w:br/>
        <w:br/>
        <w:t>р</w:t>
        <w:br/>
        <w:br/>
        <w:t>е</w:t>
        <w:br/>
        <w:br/>
        <w:t>г</w:t>
        <w:br/>
        <w:br/>
        <w:t>у</w:t>
        <w:br/>
        <w:br/>
        <w:t>л</w:t>
        <w:br/>
        <w:br/>
        <w:t>и</w:t>
        <w:br/>
        <w:br/>
        <w:t>р</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р</w:t>
        <w:br/>
        <w:br/>
        <w:t>я</w:t>
        <w:br/>
        <w:br/>
        <w:t>д</w:t>
        <w:br/>
        <w:br/>
        <w:t>о</w:t>
        <w:br/>
        <w:br/>
        <w:t>к</w:t>
        <w:br/>
        <w:br/>
        <w:t xml:space="preserve"> </w:t>
        <w:br/>
        <w:br/>
        <w:t>у</w:t>
        <w:br/>
        <w:br/>
        <w:t>в</w:t>
        <w:br/>
        <w:br/>
        <w:t>е</w:t>
        <w:br/>
        <w:br/>
        <w:t>д</w:t>
        <w:br/>
        <w:br/>
        <w:t>о</w:t>
        <w:br/>
        <w:br/>
        <w:t>м</w:t>
        <w:br/>
        <w:br/>
        <w:t>л</w:t>
        <w:br/>
        <w:br/>
        <w:t>е</w:t>
        <w:br/>
        <w:br/>
        <w:t>н</w:t>
        <w:br/>
        <w:br/>
        <w:t>и</w:t>
        <w:br/>
        <w:br/>
        <w:t>я</w:t>
        <w:br/>
        <w:br/>
        <w:t xml:space="preserve"> </w:t>
        <w:br/>
        <w:br/>
        <w:t>о</w:t>
        <w:br/>
        <w:br/>
        <w:t>б</w:t>
        <w:br/>
        <w:br/>
        <w:t xml:space="preserve"> </w:t>
        <w:br/>
        <w:br/>
        <w:t>и</w:t>
        <w:br/>
        <w:br/>
        <w:t>н</w:t>
        <w:br/>
        <w:br/>
        <w:t>ц</w:t>
        <w:br/>
        <w:br/>
        <w:t>и</w:t>
        <w:br/>
        <w:br/>
        <w:t>д</w:t>
        <w:br/>
        <w:br/>
        <w:t>е</w:t>
        <w:br/>
        <w:br/>
        <w:t>н</w:t>
        <w:br/>
        <w:br/>
        <w:t>т</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е</w:t>
        <w:br/>
        <w:br/>
        <w:t>д</w:t>
        <w:br/>
        <w:br/>
        <w:t>о</w:t>
        <w:br/>
        <w:br/>
        <w:t>с</w:t>
        <w:br/>
        <w:br/>
        <w:t>т</w:t>
        <w:br/>
        <w:br/>
        <w:t>а</w:t>
        <w:br/>
        <w:br/>
        <w:t>в</w:t>
        <w:br/>
        <w:br/>
        <w:t>л</w:t>
        <w:br/>
        <w:br/>
        <w:t>е</w:t>
        <w:br/>
        <w:br/>
        <w:t>н</w:t>
        <w:br/>
        <w:br/>
        <w:t>и</w:t>
        <w:br/>
        <w:br/>
        <w:t>е</w:t>
        <w:br/>
        <w:br/>
        <w:t xml:space="preserve"> </w:t>
        <w:br/>
        <w:br/>
        <w:t>и</w:t>
        <w:br/>
        <w:br/>
        <w:t>н</w:t>
        <w:br/>
        <w:br/>
        <w:t>ф</w:t>
        <w:br/>
        <w:br/>
        <w:t>о</w:t>
        <w:br/>
        <w:br/>
        <w:t>р</w:t>
        <w:br/>
        <w:br/>
        <w:t>м</w:t>
        <w:br/>
        <w:br/>
        <w:t>а</w:t>
        <w:br/>
        <w:br/>
        <w:t>ц</w:t>
        <w:br/>
        <w:br/>
        <w:t>и</w:t>
        <w:br/>
        <w:br/>
        <w:t>и</w:t>
        <w:br/>
        <w:br/>
        <w:t xml:space="preserve"> </w:t>
        <w:br/>
        <w:br/>
        <w:t>и</w:t>
        <w:br/>
        <w:br/>
        <w:t xml:space="preserve"> </w:t>
        <w:br/>
        <w:br/>
        <w:t>с</w:t>
        <w:br/>
        <w:br/>
        <w:t>о</w:t>
        <w:br/>
        <w:br/>
        <w:t>т</w:t>
        <w:br/>
        <w:br/>
        <w:t>р</w:t>
        <w:br/>
        <w:br/>
        <w:t>у</w:t>
        <w:br/>
        <w:br/>
        <w:t>д</w:t>
        <w:br/>
        <w:br/>
        <w:t>н</w:t>
        <w:br/>
        <w:br/>
        <w:t>и</w:t>
        <w:br/>
        <w:br/>
        <w:t>ч</w:t>
        <w:br/>
        <w:br/>
        <w:t>е</w:t>
        <w:br/>
        <w:br/>
        <w:t>с</w:t>
        <w:br/>
        <w:br/>
        <w:t>т</w:t>
        <w:br/>
        <w:br/>
        <w:t>в</w:t>
        <w:br/>
        <w:br/>
        <w:t>о</w:t>
        <w:br/>
        <w:br/>
        <w:t xml:space="preserve"> </w:t>
        <w:br/>
        <w:br/>
        <w:t>в</w:t>
        <w:br/>
        <w:br/>
        <w:t xml:space="preserve"> </w:t>
        <w:br/>
        <w:br/>
        <w:t>р</w:t>
        <w:br/>
        <w:br/>
        <w:t>а</w:t>
        <w:br/>
        <w:br/>
        <w:t>с</w:t>
        <w:br/>
        <w:br/>
        <w:t>с</w:t>
        <w:br/>
        <w:br/>
        <w:t>л</w:t>
        <w:br/>
        <w:br/>
        <w:t>е</w:t>
        <w:br/>
        <w:br/>
        <w:t>д</w:t>
        <w:br/>
        <w:br/>
        <w:t>о</w:t>
        <w:br/>
        <w:br/>
        <w:t>в</w:t>
        <w:br/>
        <w:br/>
        <w:t>а</w:t>
        <w:br/>
        <w:br/>
        <w:t>н</w:t>
        <w:br/>
        <w:br/>
        <w:t>и</w:t>
        <w:br/>
        <w:br/>
        <w:t>и</w:t>
        <w:br/>
        <w:br/>
        <w:t>.</w:t>
        <w:br/>
        <w:br/>
        <w:br/>
        <w:br/>
        <w:br/>
        <w:br/>
        <w:br/>
        <w:br/>
        <w:t>*</w:t>
        <w:br/>
        <w:br/>
        <w:t>*</w:t>
        <w:br/>
        <w:br/>
        <w:t>I</w:t>
        <w:br/>
        <w:br/>
        <w:t>I</w:t>
        <w:br/>
        <w:br/>
        <w:t>I</w:t>
        <w:br/>
        <w:br/>
        <w:t>.</w:t>
        <w:br/>
        <w:br/>
        <w:t xml:space="preserve"> </w:t>
        <w:br/>
        <w:br/>
        <w:t>М</w:t>
        <w:br/>
        <w:br/>
        <w:t>о</w:t>
        <w:br/>
        <w:br/>
        <w:t>д</w:t>
        <w:br/>
        <w:br/>
        <w:t>е</w:t>
        <w:br/>
        <w:br/>
        <w:t>л</w:t>
        <w:br/>
        <w:br/>
        <w:t>и</w:t>
        <w:br/>
        <w:br/>
        <w:t>р</w:t>
        <w:br/>
        <w:br/>
        <w:t>о</w:t>
        <w:br/>
        <w:br/>
        <w:t>в</w:t>
        <w:br/>
        <w:br/>
        <w:t>а</w:t>
        <w:br/>
        <w:br/>
        <w:t>н</w:t>
        <w:br/>
        <w:br/>
        <w:t>и</w:t>
        <w:br/>
        <w:br/>
        <w:t>е</w:t>
        <w:br/>
        <w:br/>
        <w:t xml:space="preserve"> </w:t>
        <w:br/>
        <w:br/>
        <w:t>У</w:t>
        <w:br/>
        <w:br/>
        <w:t>г</w:t>
        <w:br/>
        <w:br/>
        <w:t>р</w:t>
        <w:br/>
        <w:br/>
        <w:t>о</w:t>
        <w:br/>
        <w:br/>
        <w:t>з</w:t>
        <w:br/>
        <w:br/>
        <w:t xml:space="preserve"> </w:t>
        <w:br/>
        <w:br/>
        <w:t>и</w:t>
        <w:br/>
        <w:br/>
        <w:t xml:space="preserve"> </w:t>
        <w:br/>
        <w:br/>
        <w:t>А</w:t>
        <w:br/>
        <w:br/>
        <w:t>н</w:t>
        <w:br/>
        <w:br/>
        <w:t>а</w:t>
        <w:br/>
        <w:br/>
        <w:t>л</w:t>
        <w:br/>
        <w:br/>
        <w:t>и</w:t>
        <w:br/>
        <w:br/>
        <w:t>з</w:t>
        <w:br/>
        <w:br/>
        <w:t xml:space="preserve"> </w:t>
        <w:br/>
        <w:br/>
        <w:t>Р</w:t>
        <w:br/>
        <w:br/>
        <w:t>и</w:t>
        <w:br/>
        <w:br/>
        <w:t>с</w:t>
        <w:br/>
        <w:br/>
        <w:t>к</w:t>
        <w:br/>
        <w:br/>
        <w:t>о</w:t>
        <w:br/>
        <w:br/>
        <w:t>в</w:t>
        <w:br/>
        <w:br/>
        <w:t xml:space="preserve"> </w:t>
        <w:br/>
        <w:br/>
        <w:t>в</w:t>
        <w:br/>
        <w:br/>
        <w:t xml:space="preserve"> </w:t>
        <w:br/>
        <w:br/>
        <w:t>Н</w:t>
        <w:br/>
        <w:br/>
        <w:t>е</w:t>
        <w:br/>
        <w:br/>
        <w:t>ф</w:t>
        <w:br/>
        <w:br/>
        <w:t>т</w:t>
        <w:br/>
        <w:br/>
        <w:t>е</w:t>
        <w:br/>
        <w:br/>
        <w:t>г</w:t>
        <w:br/>
        <w:br/>
        <w:t>а</w:t>
        <w:br/>
        <w:br/>
        <w:t>з</w:t>
        <w:br/>
        <w:br/>
        <w:t>о</w:t>
        <w:br/>
        <w:br/>
        <w:t>в</w:t>
        <w:br/>
        <w:br/>
        <w:t>о</w:t>
        <w:br/>
        <w:br/>
        <w:t>й</w:t>
        <w:br/>
        <w:br/>
        <w:t xml:space="preserve"> </w:t>
        <w:br/>
        <w:br/>
        <w:t>О</w:t>
        <w:br/>
        <w:br/>
        <w:t>т</w:t>
        <w:br/>
        <w:br/>
        <w:t>р</w:t>
        <w:br/>
        <w:br/>
        <w:t>а</w:t>
        <w:br/>
        <w:br/>
        <w:t>с</w:t>
        <w:br/>
        <w:br/>
        <w:t>л</w:t>
        <w:br/>
        <w:br/>
        <w:t>и</w:t>
        <w:br/>
        <w:br/>
        <w:t>*</w:t>
        <w:br/>
        <w:br/>
        <w:t>*</w:t>
        <w:br/>
        <w:br/>
        <w:br/>
        <w:br/>
        <w:br/>
        <w:br/>
        <w:br/>
        <w:br/>
        <w:t>*</w:t>
        <w:br/>
        <w:br/>
        <w:t xml:space="preserve"> </w:t>
        <w:br/>
        <w:br/>
        <w:t xml:space="preserve"> </w:t>
        <w:br/>
        <w:br/>
        <w:t xml:space="preserve"> </w:t>
        <w:br/>
        <w:br/>
        <w:t>*</w:t>
        <w:br/>
        <w:br/>
        <w:t>*</w:t>
        <w:br/>
        <w:br/>
        <w:t>A</w:t>
        <w:br/>
        <w:br/>
        <w:t>.</w:t>
        <w:br/>
        <w:br/>
        <w:t>*</w:t>
        <w:br/>
        <w:br/>
        <w:t>*</w:t>
        <w:br/>
        <w:br/>
        <w:t xml:space="preserve"> </w:t>
        <w:br/>
        <w:br/>
        <w:t>О</w:t>
        <w:br/>
        <w:br/>
        <w:t>п</w:t>
        <w:br/>
        <w:br/>
        <w:t>р</w:t>
        <w:br/>
        <w:br/>
        <w:t>е</w:t>
        <w:br/>
        <w:br/>
        <w:t>д</w:t>
        <w:br/>
        <w:br/>
        <w:t>е</w:t>
        <w:br/>
        <w:br/>
        <w:t>л</w:t>
        <w:br/>
        <w:br/>
        <w:t>е</w:t>
        <w:br/>
        <w:br/>
        <w:t>н</w:t>
        <w:br/>
        <w:br/>
        <w:t>и</w:t>
        <w:br/>
        <w:br/>
        <w:t>е</w:t>
        <w:br/>
        <w:br/>
        <w:t xml:space="preserve"> </w:t>
        <w:br/>
        <w:br/>
        <w:t>к</w:t>
        <w:br/>
        <w:br/>
        <w:t>р</w:t>
        <w:br/>
        <w:br/>
        <w:t>и</w:t>
        <w:br/>
        <w:br/>
        <w:t>т</w:t>
        <w:br/>
        <w:br/>
        <w:t>и</w:t>
        <w:br/>
        <w:br/>
        <w:t>ч</w:t>
        <w:br/>
        <w:br/>
        <w:t>е</w:t>
        <w:br/>
        <w:br/>
        <w:t>с</w:t>
        <w:br/>
        <w:br/>
        <w:t>к</w:t>
        <w:br/>
        <w:br/>
        <w:t>и</w:t>
        <w:br/>
        <w:br/>
        <w:t xml:space="preserve"> </w:t>
        <w:br/>
        <w:br/>
        <w:t>в</w:t>
        <w:br/>
        <w:br/>
        <w:t>а</w:t>
        <w:br/>
        <w:br/>
        <w:t>ж</w:t>
        <w:br/>
        <w:br/>
        <w:t>н</w:t>
        <w:br/>
        <w:br/>
        <w:t>ы</w:t>
        <w:br/>
        <w:br/>
        <w:t>х</w:t>
        <w:br/>
        <w:br/>
        <w:t xml:space="preserve"> </w:t>
        <w:br/>
        <w:br/>
        <w:t>а</w:t>
        <w:br/>
        <w:br/>
        <w:t>к</w:t>
        <w:br/>
        <w:br/>
        <w:t>т</w:t>
        <w:br/>
        <w:br/>
        <w:t>и</w:t>
        <w:br/>
        <w:br/>
        <w:t>в</w:t>
        <w:br/>
        <w:br/>
        <w:t>о</w:t>
        <w:br/>
        <w:br/>
        <w:t>в</w:t>
        <w:br/>
        <w:br/>
        <w:t xml:space="preserve"> </w:t>
        <w:br/>
        <w:br/>
        <w:t>и</w:t>
        <w:br/>
        <w:br/>
        <w:t xml:space="preserve"> </w:t>
        <w:br/>
        <w:br/>
        <w:t>у</w:t>
        <w:br/>
        <w:br/>
        <w:t>я</w:t>
        <w:br/>
        <w:br/>
        <w:t>з</w:t>
        <w:br/>
        <w:br/>
        <w:t>в</w:t>
        <w:br/>
        <w:br/>
        <w:t>и</w:t>
        <w:br/>
        <w:br/>
        <w:t>м</w:t>
        <w:br/>
        <w:br/>
        <w:t>о</w:t>
        <w:br/>
        <w:br/>
        <w:t>с</w:t>
        <w:br/>
        <w:br/>
        <w:t>т</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ц</w:t>
        <w:br/>
        <w:br/>
        <w:t>е</w:t>
        <w:br/>
        <w:br/>
        <w:t>н</w:t>
        <w:br/>
        <w:br/>
        <w:t>к</w:t>
        <w:br/>
        <w:br/>
        <w:t>а</w:t>
        <w:br/>
        <w:br/>
        <w:t xml:space="preserve"> </w:t>
        <w:br/>
        <w:br/>
        <w:t>п</w:t>
        <w:br/>
        <w:br/>
        <w:t>о</w:t>
        <w:br/>
        <w:br/>
        <w:t>т</w:t>
        <w:br/>
        <w:br/>
        <w:t>е</w:t>
        <w:br/>
        <w:br/>
        <w:t>н</w:t>
        <w:br/>
        <w:br/>
        <w:t>ц</w:t>
        <w:br/>
        <w:br/>
        <w:t>и</w:t>
        <w:br/>
        <w:br/>
        <w:t>а</w:t>
        <w:br/>
        <w:br/>
        <w:t>л</w:t>
        <w:br/>
        <w:br/>
        <w:t>ь</w:t>
        <w:br/>
        <w:br/>
        <w:t>н</w:t>
        <w:br/>
        <w:br/>
        <w:t>о</w:t>
        <w:br/>
        <w:br/>
        <w:t>г</w:t>
        <w:br/>
        <w:br/>
        <w:t>о</w:t>
        <w:br/>
        <w:br/>
        <w:t xml:space="preserve"> </w:t>
        <w:br/>
        <w:br/>
        <w:t>у</w:t>
        <w:br/>
        <w:br/>
        <w:t>щ</w:t>
        <w:br/>
        <w:br/>
        <w:t>е</w:t>
        <w:br/>
        <w:br/>
        <w:t>р</w:t>
        <w:br/>
        <w:br/>
        <w:t>б</w:t>
        <w:br/>
        <w:br/>
        <w:t>а</w:t>
        <w:br/>
        <w:br/>
        <w:t xml:space="preserve"> </w:t>
        <w:br/>
        <w:br/>
        <w:t>о</w:t>
        <w:br/>
        <w:br/>
        <w:t>т</w:t>
        <w:br/>
        <w:br/>
        <w:t xml:space="preserve"> </w:t>
        <w:br/>
        <w:br/>
        <w:t>к</w:t>
        <w:br/>
        <w:br/>
        <w:t>о</w:t>
        <w:br/>
        <w:br/>
        <w:t>м</w:t>
        <w:br/>
        <w:br/>
        <w:t>п</w:t>
        <w:br/>
        <w:br/>
        <w:t>р</w:t>
        <w:br/>
        <w:br/>
        <w:t>о</w:t>
        <w:br/>
        <w:br/>
        <w:t>м</w:t>
        <w:br/>
        <w:br/>
        <w:t>е</w:t>
        <w:br/>
        <w:br/>
        <w:t>т</w:t>
        <w:br/>
        <w:br/>
        <w:t>а</w:t>
        <w:br/>
        <w:br/>
        <w:t>ц</w:t>
        <w:br/>
        <w:br/>
        <w:t>и</w:t>
        <w:br/>
        <w:br/>
        <w:t>и</w:t>
        <w:br/>
        <w:br/>
        <w:t xml:space="preserve"> </w:t>
        <w:br/>
        <w:br/>
        <w:t>а</w:t>
        <w:br/>
        <w:br/>
        <w:t>к</w:t>
        <w:br/>
        <w:br/>
        <w:t>т</w:t>
        <w:br/>
        <w:br/>
        <w:t>и</w:t>
        <w:br/>
        <w:br/>
        <w:t>в</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е</w:t>
        <w:br/>
        <w:br/>
        <w:t>т</w:t>
        <w:br/>
        <w:br/>
        <w:t>о</w:t>
        <w:br/>
        <w:br/>
        <w:t>д</w:t>
        <w:br/>
        <w:br/>
        <w:t>о</w:t>
        <w:br/>
        <w:br/>
        <w:t>л</w:t>
        <w:br/>
        <w:br/>
        <w:t>о</w:t>
        <w:br/>
        <w:br/>
        <w:t>г</w:t>
        <w:br/>
        <w:br/>
        <w:t>и</w:t>
        <w:br/>
        <w:br/>
        <w:t>й</w:t>
        <w:br/>
        <w:br/>
        <w:t xml:space="preserve"> </w:t>
        <w:br/>
        <w:br/>
        <w:t>S</w:t>
        <w:br/>
        <w:br/>
        <w:t>T</w:t>
        <w:br/>
        <w:br/>
        <w:t>R</w:t>
        <w:br/>
        <w:br/>
        <w:t>I</w:t>
        <w:br/>
        <w:br/>
        <w:t>D</w:t>
        <w:br/>
        <w:br/>
        <w:t>E</w:t>
        <w:br/>
        <w:br/>
        <w:t>,</w:t>
        <w:br/>
        <w:br/>
        <w:t xml:space="preserve"> </w:t>
        <w:br/>
        <w:br/>
        <w:t>P</w:t>
        <w:br/>
        <w:br/>
        <w:t>A</w:t>
        <w:br/>
        <w:br/>
        <w:t>S</w:t>
        <w:br/>
        <w:br/>
        <w:t>T</w:t>
        <w:br/>
        <w:br/>
        <w:t>A</w:t>
        <w:br/>
        <w:br/>
        <w:t>.</w:t>
        <w:br/>
        <w:br/>
        <w:br/>
        <w:br/>
        <w:br/>
        <w:t>*</w:t>
        <w:br/>
        <w:br/>
        <w:t xml:space="preserve"> </w:t>
        <w:br/>
        <w:br/>
        <w:t xml:space="preserve"> </w:t>
        <w:br/>
        <w:br/>
        <w:t xml:space="preserve"> </w:t>
        <w:br/>
        <w:br/>
        <w:t>*</w:t>
        <w:br/>
        <w:br/>
        <w:t>*</w:t>
        <w:br/>
        <w:br/>
        <w:t>B</w:t>
        <w:br/>
        <w:br/>
        <w:t>.</w:t>
        <w:br/>
        <w:br/>
        <w:t>*</w:t>
        <w:br/>
        <w:br/>
        <w:t>*</w:t>
        <w:br/>
        <w:br/>
        <w:t xml:space="preserve"> </w:t>
        <w:br/>
        <w:br/>
        <w:t>И</w:t>
        <w:br/>
        <w:br/>
        <w:t>д</w:t>
        <w:br/>
        <w:br/>
        <w:t>е</w:t>
        <w:br/>
        <w:br/>
        <w:t>н</w:t>
        <w:br/>
        <w:br/>
        <w:t>т</w:t>
        <w:br/>
        <w:br/>
        <w:t>и</w:t>
        <w:br/>
        <w:br/>
        <w:t>ф</w:t>
        <w:br/>
        <w:br/>
        <w:t>и</w:t>
        <w:br/>
        <w:br/>
        <w:t>к</w:t>
        <w:br/>
        <w:br/>
        <w:t>а</w:t>
        <w:br/>
        <w:br/>
        <w:t>ц</w:t>
        <w:br/>
        <w:br/>
        <w:t>и</w:t>
        <w:br/>
        <w:br/>
        <w:t>я</w:t>
        <w:br/>
        <w:br/>
        <w:t xml:space="preserve"> </w:t>
        <w:br/>
        <w:br/>
        <w:t>п</w:t>
        <w:br/>
        <w:br/>
        <w:t>о</w:t>
        <w:br/>
        <w:br/>
        <w:t>т</w:t>
        <w:br/>
        <w:br/>
        <w:t>е</w:t>
        <w:br/>
        <w:br/>
        <w:t>н</w:t>
        <w:br/>
        <w:br/>
        <w:t>ц</w:t>
        <w:br/>
        <w:br/>
        <w:t>и</w:t>
        <w:br/>
        <w:br/>
        <w:t>а</w:t>
        <w:br/>
        <w:br/>
        <w:t>л</w:t>
        <w:br/>
        <w:br/>
        <w:t>ь</w:t>
        <w:br/>
        <w:br/>
        <w:t>н</w:t>
        <w:br/>
        <w:br/>
        <w:t>ы</w:t>
        <w:br/>
        <w:br/>
        <w:t>х</w:t>
        <w:br/>
        <w:br/>
        <w:t xml:space="preserve"> </w:t>
        <w:br/>
        <w:br/>
        <w:t>у</w:t>
        <w:br/>
        <w:br/>
        <w:t>г</w:t>
        <w:br/>
        <w:br/>
        <w:t>р</w:t>
        <w:br/>
        <w:br/>
        <w:t>о</w:t>
        <w:br/>
        <w:br/>
        <w:t>з</w:t>
        <w:br/>
        <w:br/>
        <w:t xml:space="preserve"> </w:t>
        <w:br/>
        <w:br/>
        <w:t>(</w:t>
        <w:br/>
        <w:br/>
        <w:t>в</w:t>
        <w:br/>
        <w:br/>
        <w:t>н</w:t>
        <w:br/>
        <w:br/>
        <w:t>е</w:t>
        <w:br/>
        <w:br/>
        <w:t>ш</w:t>
        <w:br/>
        <w:br/>
        <w:t>н</w:t>
        <w:br/>
        <w:br/>
        <w:t>и</w:t>
        <w:br/>
        <w:br/>
        <w:t>е</w:t>
        <w:br/>
        <w:br/>
        <w:t xml:space="preserve"> </w:t>
        <w:br/>
        <w:br/>
        <w:t>х</w:t>
        <w:br/>
        <w:br/>
        <w:t>а</w:t>
        <w:br/>
        <w:br/>
        <w:t>к</w:t>
        <w:br/>
        <w:br/>
        <w:t>е</w:t>
        <w:br/>
        <w:br/>
        <w:t>р</w:t>
        <w:br/>
        <w:br/>
        <w:t>ы</w:t>
        <w:br/>
        <w:br/>
        <w:t>,</w:t>
        <w:br/>
        <w:br/>
        <w:t xml:space="preserve"> </w:t>
        <w:br/>
        <w:br/>
        <w:t>и</w:t>
        <w:br/>
        <w:br/>
        <w:t>н</w:t>
        <w:br/>
        <w:br/>
        <w:t>с</w:t>
        <w:br/>
        <w:br/>
        <w:t>а</w:t>
        <w:br/>
        <w:br/>
        <w:t>й</w:t>
        <w:br/>
        <w:br/>
        <w:t>д</w:t>
        <w:br/>
        <w:br/>
        <w:t>е</w:t>
        <w:br/>
        <w:br/>
        <w:t>р</w:t>
        <w:br/>
        <w:br/>
        <w:t>ы</w:t>
        <w:br/>
        <w:br/>
        <w:t>,</w:t>
        <w:br/>
        <w:br/>
        <w:t xml:space="preserve"> </w:t>
        <w:br/>
        <w:br/>
        <w:t>с</w:t>
        <w:br/>
        <w:br/>
        <w:t>т</w:t>
        <w:br/>
        <w:br/>
        <w:t>и</w:t>
        <w:br/>
        <w:br/>
        <w:t>х</w:t>
        <w:br/>
        <w:br/>
        <w:t>и</w:t>
        <w:br/>
        <w:br/>
        <w:t>й</w:t>
        <w:br/>
        <w:br/>
        <w:t>н</w:t>
        <w:br/>
        <w:br/>
        <w:t>ы</w:t>
        <w:br/>
        <w:br/>
        <w:t>е</w:t>
        <w:br/>
        <w:br/>
        <w:t xml:space="preserve"> </w:t>
        <w:br/>
        <w:br/>
        <w:t>б</w:t>
        <w:br/>
        <w:br/>
        <w:t>е</w:t>
        <w:br/>
        <w:br/>
        <w:t>д</w:t>
        <w:br/>
        <w:br/>
        <w:t>с</w:t>
        <w:br/>
        <w:br/>
        <w:t>т</w:t>
        <w:br/>
        <w:br/>
        <w:t>в</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н</w:t>
        <w:br/>
        <w:br/>
        <w:t>а</w:t>
        <w:br/>
        <w:br/>
        <w:t>л</w:t>
        <w:br/>
        <w:br/>
        <w:t>и</w:t>
        <w:br/>
        <w:br/>
        <w:t>з</w:t>
        <w:br/>
        <w:br/>
        <w:t xml:space="preserve"> </w:t>
        <w:br/>
        <w:br/>
        <w:t>в</w:t>
        <w:br/>
        <w:br/>
        <w:t>е</w:t>
        <w:br/>
        <w:br/>
        <w:t>к</w:t>
        <w:br/>
        <w:br/>
        <w:t>т</w:t>
        <w:br/>
        <w:br/>
        <w:t>о</w:t>
        <w:br/>
        <w:br/>
        <w:t>р</w:t>
        <w:br/>
        <w:br/>
        <w:t>о</w:t>
        <w:br/>
        <w:br/>
        <w:t>в</w:t>
        <w:br/>
        <w:br/>
        <w:t xml:space="preserve"> </w:t>
        <w:br/>
        <w:br/>
        <w:t>а</w:t>
        <w:br/>
        <w:br/>
        <w:t>т</w:t>
        <w:br/>
        <w:br/>
        <w:t>а</w:t>
        <w:br/>
        <w:br/>
        <w:t>к</w:t>
        <w:br/>
        <w:br/>
        <w:t xml:space="preserve"> </w:t>
        <w:br/>
        <w:br/>
        <w:t>и</w:t>
        <w:br/>
        <w:br/>
        <w:t xml:space="preserve"> </w:t>
        <w:br/>
        <w:br/>
        <w:t>т</w:t>
        <w:br/>
        <w:br/>
        <w:t>а</w:t>
        <w:br/>
        <w:br/>
        <w:t>к</w:t>
        <w:br/>
        <w:br/>
        <w:t>т</w:t>
        <w:br/>
        <w:br/>
        <w:t>и</w:t>
        <w:br/>
        <w:br/>
        <w:t>к</w:t>
        <w:br/>
        <w:br/>
        <w:t xml:space="preserve"> </w:t>
        <w:br/>
        <w:br/>
        <w:t>з</w:t>
        <w:br/>
        <w:br/>
        <w:t>л</w:t>
        <w:br/>
        <w:br/>
        <w:t>о</w:t>
        <w:br/>
        <w:br/>
        <w:t>у</w:t>
        <w:br/>
        <w:br/>
        <w:t>м</w:t>
        <w:br/>
        <w:br/>
        <w:t>ы</w:t>
        <w:br/>
        <w:br/>
        <w:t>ш</w:t>
        <w:br/>
        <w:br/>
        <w:t>л</w:t>
        <w:br/>
        <w:br/>
        <w:t>е</w:t>
        <w:br/>
        <w:br/>
        <w:t>н</w:t>
        <w:br/>
        <w:br/>
        <w:t>н</w:t>
        <w:br/>
        <w:br/>
        <w:t>и</w:t>
        <w:br/>
        <w:br/>
        <w:t>к</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T</w:t>
        <w:br/>
        <w:br/>
        <w:t>h</w:t>
        <w:br/>
        <w:br/>
        <w:t>r</w:t>
        <w:br/>
        <w:br/>
        <w:t>e</w:t>
        <w:br/>
        <w:br/>
        <w:t>a</w:t>
        <w:br/>
        <w:br/>
        <w:t>t</w:t>
        <w:br/>
        <w:br/>
        <w:t xml:space="preserve"> </w:t>
        <w:br/>
        <w:br/>
        <w:t>I</w:t>
        <w:br/>
        <w:br/>
        <w:t>n</w:t>
        <w:br/>
        <w:br/>
        <w:t>t</w:t>
        <w:br/>
        <w:br/>
        <w:t>e</w:t>
        <w:br/>
        <w:br/>
        <w:t>l</w:t>
        <w:br/>
        <w:br/>
        <w:t>l</w:t>
        <w:br/>
        <w:br/>
        <w:t>i</w:t>
        <w:br/>
        <w:br/>
        <w:t>g</w:t>
        <w:br/>
        <w:br/>
        <w:t>e</w:t>
        <w:br/>
        <w:br/>
        <w:t>n</w:t>
        <w:br/>
        <w:br/>
        <w:t>c</w:t>
        <w:br/>
        <w:br/>
        <w:t>e</w:t>
        <w:br/>
        <w:br/>
        <w:t>.</w:t>
        <w:br/>
        <w:br/>
        <w:br/>
        <w:br/>
        <w:br/>
        <w:t>*</w:t>
        <w:br/>
        <w:br/>
        <w:t xml:space="preserve"> </w:t>
        <w:br/>
        <w:br/>
        <w:t xml:space="preserve"> </w:t>
        <w:br/>
        <w:br/>
        <w:t xml:space="preserve"> </w:t>
        <w:br/>
        <w:br/>
        <w:t>*</w:t>
        <w:br/>
        <w:br/>
        <w:t>*</w:t>
        <w:br/>
        <w:br/>
        <w:t>C</w:t>
        <w:br/>
        <w:br/>
        <w:t>.</w:t>
        <w:br/>
        <w:br/>
        <w:t>*</w:t>
        <w:br/>
        <w:br/>
        <w:t>*</w:t>
        <w:br/>
        <w:br/>
        <w:t xml:space="preserve"> </w:t>
        <w:br/>
        <w:br/>
        <w:t>О</w:t>
        <w:br/>
        <w:br/>
        <w:t>ц</w:t>
        <w:br/>
        <w:br/>
        <w:t>е</w:t>
        <w:br/>
        <w:br/>
        <w:t>н</w:t>
        <w:br/>
        <w:br/>
        <w:t>к</w:t>
        <w:br/>
        <w:br/>
        <w:t>а</w:t>
        <w:br/>
        <w:br/>
        <w:t xml:space="preserve"> </w:t>
        <w:br/>
        <w:br/>
        <w:t>в</w:t>
        <w:br/>
        <w:br/>
        <w:t>е</w:t>
        <w:br/>
        <w:br/>
        <w:t>р</w:t>
        <w:br/>
        <w:br/>
        <w:t>о</w:t>
        <w:br/>
        <w:br/>
        <w:t>я</w:t>
        <w:br/>
        <w:br/>
        <w:t>т</w:t>
        <w:br/>
        <w:br/>
        <w:t>н</w:t>
        <w:br/>
        <w:br/>
        <w:t>о</w:t>
        <w:br/>
        <w:br/>
        <w:t>с</w:t>
        <w:br/>
        <w:br/>
        <w:t>т</w:t>
        <w:br/>
        <w:br/>
        <w:t>и</w:t>
        <w:br/>
        <w:br/>
        <w:t xml:space="preserve"> </w:t>
        <w:br/>
        <w:br/>
        <w:t>р</w:t>
        <w:br/>
        <w:br/>
        <w:t>е</w:t>
        <w:br/>
        <w:br/>
        <w:t>а</w:t>
        <w:br/>
        <w:br/>
        <w:t>л</w:t>
        <w:br/>
        <w:br/>
        <w:t>и</w:t>
        <w:br/>
        <w:br/>
        <w:t>з</w:t>
        <w:br/>
        <w:br/>
        <w:t>а</w:t>
        <w:br/>
        <w:br/>
        <w:t>ц</w:t>
        <w:br/>
        <w:br/>
        <w:t>и</w:t>
        <w:br/>
        <w:br/>
        <w:t>и</w:t>
        <w:br/>
        <w:br/>
        <w:t xml:space="preserve"> </w:t>
        <w:br/>
        <w:br/>
        <w:t>у</w:t>
        <w:br/>
        <w:br/>
        <w:t>г</w:t>
        <w:br/>
        <w:br/>
        <w:t>р</w:t>
        <w:br/>
        <w:br/>
        <w:t>о</w:t>
        <w:br/>
        <w:br/>
        <w:t>з</w:t>
        <w:br/>
        <w:br/>
        <w:t xml:space="preserve"> </w:t>
        <w:br/>
        <w:br/>
        <w:t>и</w:t>
        <w:br/>
        <w:br/>
        <w:t xml:space="preserve"> </w:t>
        <w:br/>
        <w:br/>
        <w:t>в</w:t>
        <w:br/>
        <w:br/>
        <w:t>е</w:t>
        <w:br/>
        <w:br/>
        <w:t>л</w:t>
        <w:br/>
        <w:br/>
        <w:t>и</w:t>
        <w:br/>
        <w:br/>
        <w:t>ч</w:t>
        <w:br/>
        <w:br/>
        <w:t>и</w:t>
        <w:br/>
        <w:br/>
        <w:t>н</w:t>
        <w:br/>
        <w:br/>
        <w:t>ы</w:t>
        <w:br/>
        <w:br/>
        <w:t xml:space="preserve"> </w:t>
        <w:br/>
        <w:br/>
        <w:t>р</w:t>
        <w:br/>
        <w:br/>
        <w:t>и</w:t>
        <w:br/>
        <w:br/>
        <w:t>с</w:t>
        <w:br/>
        <w:br/>
        <w:t>к</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к</w:t>
        <w:br/>
        <w:br/>
        <w:t>а</w:t>
        <w:br/>
        <w:br/>
        <w:t>ч</w:t>
        <w:br/>
        <w:br/>
        <w:t>е</w:t>
        <w:br/>
        <w:br/>
        <w:t>с</w:t>
        <w:br/>
        <w:br/>
        <w:t>т</w:t>
        <w:br/>
        <w:br/>
        <w:t>в</w:t>
        <w:br/>
        <w:br/>
        <w:t>е</w:t>
        <w:br/>
        <w:br/>
        <w:t>н</w:t>
        <w:br/>
        <w:br/>
        <w:t>н</w:t>
        <w:br/>
        <w:br/>
        <w:t>ы</w:t>
        <w:br/>
        <w:br/>
        <w:t>х</w:t>
        <w:br/>
        <w:br/>
        <w:t xml:space="preserve"> </w:t>
        <w:br/>
        <w:br/>
        <w:t>и</w:t>
        <w:br/>
        <w:br/>
        <w:t xml:space="preserve"> </w:t>
        <w:br/>
        <w:br/>
        <w:t>к</w:t>
        <w:br/>
        <w:br/>
        <w:t>о</w:t>
        <w:br/>
        <w:br/>
        <w:t>л</w:t>
        <w:br/>
        <w:br/>
        <w:t>и</w:t>
        <w:br/>
        <w:br/>
        <w:t>ч</w:t>
        <w:br/>
        <w:br/>
        <w:t>е</w:t>
        <w:br/>
        <w:br/>
        <w:t>с</w:t>
        <w:br/>
        <w:br/>
        <w:t>т</w:t>
        <w:br/>
        <w:br/>
        <w:t>в</w:t>
        <w:br/>
        <w:br/>
        <w:t>е</w:t>
        <w:br/>
        <w:br/>
        <w:t>н</w:t>
        <w:br/>
        <w:br/>
        <w:t>н</w:t>
        <w:br/>
        <w:br/>
        <w:t>ы</w:t>
        <w:br/>
        <w:br/>
        <w:t>х</w:t>
        <w:br/>
        <w:br/>
        <w:t xml:space="preserve"> </w:t>
        <w:br/>
        <w:br/>
        <w:t>м</w:t>
        <w:br/>
        <w:br/>
        <w:t>е</w:t>
        <w:br/>
        <w:br/>
        <w:t>т</w:t>
        <w:br/>
        <w:br/>
        <w:t>о</w:t>
        <w:br/>
        <w:br/>
        <w:t>д</w:t>
        <w:br/>
        <w:br/>
        <w:t>о</w:t>
        <w:br/>
        <w:br/>
        <w:t>в</w:t>
        <w:br/>
        <w:br/>
        <w:t xml:space="preserve"> </w:t>
        <w:br/>
        <w:br/>
        <w:t>о</w:t>
        <w:br/>
        <w:br/>
        <w:t>ц</w:t>
        <w:br/>
        <w:br/>
        <w:t>е</w:t>
        <w:br/>
        <w:br/>
        <w:t>н</w:t>
        <w:br/>
        <w:br/>
        <w:t>к</w:t>
        <w:br/>
        <w:br/>
        <w:t>и</w:t>
        <w:br/>
        <w:br/>
        <w:t xml:space="preserve"> </w:t>
        <w:br/>
        <w:br/>
        <w:t>р</w:t>
        <w:br/>
        <w:br/>
        <w:t>и</w:t>
        <w:br/>
        <w:br/>
        <w:t>с</w:t>
        <w:br/>
        <w:br/>
        <w:t>к</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а</w:t>
        <w:br/>
        <w:br/>
        <w:t>т</w:t>
        <w:br/>
        <w:br/>
        <w:t>р</w:t>
        <w:br/>
        <w:br/>
        <w:t>и</w:t>
        <w:br/>
        <w:br/>
        <w:t>ц</w:t>
        <w:br/>
        <w:br/>
        <w:t>ы</w:t>
        <w:br/>
        <w:br/>
        <w:t xml:space="preserve"> </w:t>
        <w:br/>
        <w:br/>
        <w:t>р</w:t>
        <w:br/>
        <w:br/>
        <w:t>и</w:t>
        <w:br/>
        <w:br/>
        <w:t>с</w:t>
        <w:br/>
        <w:br/>
        <w:t>к</w:t>
        <w:br/>
        <w:br/>
        <w:t>о</w:t>
        <w:br/>
        <w:br/>
        <w:t>в</w:t>
        <w:br/>
        <w:br/>
        <w:t xml:space="preserve"> </w:t>
        <w:br/>
        <w:br/>
        <w:t>и</w:t>
        <w:br/>
        <w:br/>
        <w:t xml:space="preserve"> </w:t>
        <w:br/>
        <w:br/>
        <w:t>о</w:t>
        <w:br/>
        <w:br/>
        <w:t>п</w:t>
        <w:br/>
        <w:br/>
        <w:t>р</w:t>
        <w:br/>
        <w:br/>
        <w:t>е</w:t>
        <w:br/>
        <w:br/>
        <w:t>д</w:t>
        <w:br/>
        <w:br/>
        <w:t>е</w:t>
        <w:br/>
        <w:br/>
        <w:t>л</w:t>
        <w:br/>
        <w:br/>
        <w:t>е</w:t>
        <w:br/>
        <w:br/>
        <w:t>н</w:t>
        <w:br/>
        <w:br/>
        <w:t>и</w:t>
        <w:br/>
        <w:br/>
        <w:t>е</w:t>
        <w:br/>
        <w:br/>
        <w:t xml:space="preserve"> </w:t>
        <w:br/>
        <w:br/>
        <w:t>п</w:t>
        <w:br/>
        <w:br/>
        <w:t>р</w:t>
        <w:br/>
        <w:br/>
        <w:t>и</w:t>
        <w:br/>
        <w:br/>
        <w:t>о</w:t>
        <w:br/>
        <w:br/>
        <w:t>р</w:t>
        <w:br/>
        <w:br/>
        <w:t>и</w:t>
        <w:br/>
        <w:br/>
        <w:t>т</w:t>
        <w:br/>
        <w:br/>
        <w:t>е</w:t>
        <w:br/>
        <w:br/>
        <w:t>т</w:t>
        <w:br/>
        <w:br/>
        <w:t>о</w:t>
        <w:br/>
        <w:br/>
        <w:t>в</w:t>
        <w:br/>
        <w:br/>
        <w:t>.</w:t>
        <w:br/>
        <w:br/>
        <w:br/>
        <w:br/>
        <w:br/>
        <w:t>*</w:t>
        <w:br/>
        <w:br/>
        <w:t xml:space="preserve"> </w:t>
        <w:br/>
        <w:br/>
        <w:t xml:space="preserve"> </w:t>
        <w:br/>
        <w:br/>
        <w:t xml:space="preserve"> </w:t>
        <w:br/>
        <w:br/>
        <w:t>*</w:t>
        <w:br/>
        <w:br/>
        <w:t>*</w:t>
        <w:br/>
        <w:br/>
        <w:t>D</w:t>
        <w:br/>
        <w:br/>
        <w:t>.</w:t>
        <w:br/>
        <w:br/>
        <w:t>*</w:t>
        <w:br/>
        <w:br/>
        <w:t>*</w:t>
        <w:br/>
        <w:br/>
        <w:t xml:space="preserve"> </w:t>
        <w:br/>
        <w:br/>
        <w:t>Р</w:t>
        <w:br/>
        <w:br/>
        <w:t>а</w:t>
        <w:br/>
        <w:br/>
        <w:t>з</w:t>
        <w:br/>
        <w:br/>
        <w:t>р</w:t>
        <w:br/>
        <w:br/>
        <w:t>а</w:t>
        <w:br/>
        <w:br/>
        <w:t>б</w:t>
        <w:br/>
        <w:br/>
        <w:t>о</w:t>
        <w:br/>
        <w:br/>
        <w:t>т</w:t>
        <w:br/>
        <w:br/>
        <w:t>к</w:t>
        <w:br/>
        <w:br/>
        <w:t>а</w:t>
        <w:br/>
        <w:br/>
        <w:t xml:space="preserve"> </w:t>
        <w:br/>
        <w:br/>
        <w:t>п</w:t>
        <w:br/>
        <w:br/>
        <w:t>л</w:t>
        <w:br/>
        <w:br/>
        <w:t>а</w:t>
        <w:br/>
        <w:br/>
        <w:t>н</w:t>
        <w:br/>
        <w:br/>
        <w:t>а</w:t>
        <w:br/>
        <w:br/>
        <w:t xml:space="preserve"> </w:t>
        <w:br/>
        <w:br/>
        <w:t>у</w:t>
        <w:br/>
        <w:br/>
        <w:t>п</w:t>
        <w:br/>
        <w:br/>
        <w:t>р</w:t>
        <w:br/>
        <w:br/>
        <w:t>а</w:t>
        <w:br/>
        <w:br/>
        <w:t>в</w:t>
        <w:br/>
        <w:br/>
        <w:t>л</w:t>
        <w:br/>
        <w:br/>
        <w:t>е</w:t>
        <w:br/>
        <w:br/>
        <w:t>н</w:t>
        <w:br/>
        <w:br/>
        <w:t>и</w:t>
        <w:br/>
        <w:br/>
        <w:t>я</w:t>
        <w:br/>
        <w:br/>
        <w:t xml:space="preserve"> </w:t>
        <w:br/>
        <w:br/>
        <w:t>р</w:t>
        <w:br/>
        <w:br/>
        <w:t>и</w:t>
        <w:br/>
        <w:br/>
        <w:t>с</w:t>
        <w:br/>
        <w:br/>
        <w:t>к</w:t>
        <w:br/>
        <w:br/>
        <w:t>а</w:t>
        <w:br/>
        <w:br/>
        <w:t>м</w:t>
        <w:br/>
        <w:br/>
        <w:t>и</w:t>
        <w:br/>
        <w:br/>
        <w:t xml:space="preserve"> </w:t>
        <w:br/>
        <w:br/>
        <w:t>(</w:t>
        <w:br/>
        <w:br/>
        <w:t>с</w:t>
        <w:br/>
        <w:br/>
        <w:t>н</w:t>
        <w:br/>
        <w:br/>
        <w:t>и</w:t>
        <w:br/>
        <w:br/>
        <w:t>ж</w:t>
        <w:br/>
        <w:br/>
        <w:t>е</w:t>
        <w:br/>
        <w:br/>
        <w:t>н</w:t>
        <w:br/>
        <w:br/>
        <w:t>и</w:t>
        <w:br/>
        <w:br/>
        <w:t>е</w:t>
        <w:br/>
        <w:br/>
        <w:t>,</w:t>
        <w:br/>
        <w:br/>
        <w:t xml:space="preserve"> </w:t>
        <w:br/>
        <w:br/>
        <w:t>п</w:t>
        <w:br/>
        <w:br/>
        <w:t>е</w:t>
        <w:br/>
        <w:br/>
        <w:t>р</w:t>
        <w:br/>
        <w:br/>
        <w:t>е</w:t>
        <w:br/>
        <w:br/>
        <w:t>н</w:t>
        <w:br/>
        <w:br/>
        <w:t>о</w:t>
        <w:br/>
        <w:br/>
        <w:t>с</w:t>
        <w:br/>
        <w:br/>
        <w:t>,</w:t>
        <w:br/>
        <w:br/>
        <w:t xml:space="preserve"> </w:t>
        <w:br/>
        <w:br/>
        <w:t>п</w:t>
        <w:br/>
        <w:br/>
        <w:t>р</w:t>
        <w:br/>
        <w:br/>
        <w:t>и</w:t>
        <w:br/>
        <w:br/>
        <w:t>н</w:t>
        <w:br/>
        <w:br/>
        <w:t>я</w:t>
        <w:br/>
        <w:br/>
        <w:t>т</w:t>
        <w:br/>
        <w:br/>
        <w:t>и</w:t>
        <w:br/>
        <w:br/>
        <w:t>е</w:t>
        <w:br/>
        <w:br/>
        <w:t>,</w:t>
        <w:br/>
        <w:br/>
        <w:t xml:space="preserve"> </w:t>
        <w:br/>
        <w:br/>
        <w:t>и</w:t>
        <w:br/>
        <w:br/>
        <w:t>з</w:t>
        <w:br/>
        <w:br/>
        <w:t>б</w:t>
        <w:br/>
        <w:br/>
        <w:t>е</w:t>
        <w:br/>
        <w:br/>
        <w:t>ж</w:t>
        <w:br/>
        <w:br/>
        <w:t>а</w:t>
        <w:br/>
        <w:br/>
        <w:t>н</w:t>
        <w:br/>
        <w:br/>
        <w:t>и</w:t>
        <w:br/>
        <w:br/>
        <w:t>е</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ы</w:t>
        <w:br/>
        <w:br/>
        <w:t>б</w:t>
        <w:br/>
        <w:br/>
        <w:t>о</w:t>
        <w:br/>
        <w:br/>
        <w:t>р</w:t>
        <w:br/>
        <w:br/>
        <w:t xml:space="preserve"> </w:t>
        <w:br/>
        <w:br/>
        <w:t>о</w:t>
        <w:br/>
        <w:br/>
        <w:t>п</w:t>
        <w:br/>
        <w:br/>
        <w:t>т</w:t>
        <w:br/>
        <w:br/>
        <w:t>и</w:t>
        <w:br/>
        <w:br/>
        <w:t>м</w:t>
        <w:br/>
        <w:br/>
        <w:t>а</w:t>
        <w:br/>
        <w:br/>
        <w:t>л</w:t>
        <w:br/>
        <w:br/>
        <w:t>ь</w:t>
        <w:br/>
        <w:br/>
        <w:t>н</w:t>
        <w:br/>
        <w:br/>
        <w:t>ы</w:t>
        <w:br/>
        <w:br/>
        <w:t>х</w:t>
        <w:br/>
        <w:br/>
        <w:t xml:space="preserve"> </w:t>
        <w:br/>
        <w:br/>
        <w:t>м</w:t>
        <w:br/>
        <w:br/>
        <w:t>е</w:t>
        <w:br/>
        <w:br/>
        <w:t>р</w:t>
        <w:br/>
        <w:br/>
        <w:t xml:space="preserve"> </w:t>
        <w:br/>
        <w:br/>
        <w:t>з</w:t>
        <w:br/>
        <w:br/>
        <w:t>а</w:t>
        <w:br/>
        <w:br/>
        <w:t>щ</w:t>
        <w:br/>
        <w:br/>
        <w:t>и</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е</w:t>
        <w:br/>
        <w:br/>
        <w:t>г</w:t>
        <w:br/>
        <w:br/>
        <w:t>у</w:t>
        <w:br/>
        <w:br/>
        <w:t>л</w:t>
        <w:br/>
        <w:br/>
        <w:t>я</w:t>
        <w:br/>
        <w:br/>
        <w:t>р</w:t>
        <w:br/>
        <w:br/>
        <w:t>н</w:t>
        <w:br/>
        <w:br/>
        <w:t>ы</w:t>
        <w:br/>
        <w:br/>
        <w:t>й</w:t>
        <w:br/>
        <w:br/>
        <w:t xml:space="preserve"> </w:t>
        <w:br/>
        <w:br/>
        <w:t>п</w:t>
        <w:br/>
        <w:br/>
        <w:t>е</w:t>
        <w:br/>
        <w:br/>
        <w:t>р</w:t>
        <w:br/>
        <w:br/>
        <w:t>е</w:t>
        <w:br/>
        <w:br/>
        <w:t>с</w:t>
        <w:br/>
        <w:br/>
        <w:t>м</w:t>
        <w:br/>
        <w:br/>
        <w:t>о</w:t>
        <w:br/>
        <w:br/>
        <w:t>т</w:t>
        <w:br/>
        <w:br/>
        <w:t>р</w:t>
        <w:br/>
        <w:br/>
        <w:t xml:space="preserve"> </w:t>
        <w:br/>
        <w:br/>
        <w:t>п</w:t>
        <w:br/>
        <w:br/>
        <w:t>л</w:t>
        <w:br/>
        <w:br/>
        <w:t>а</w:t>
        <w:br/>
        <w:br/>
        <w:t>н</w:t>
        <w:br/>
        <w:br/>
        <w:t>а</w:t>
        <w:br/>
        <w:br/>
        <w:t xml:space="preserve"> </w:t>
        <w:br/>
        <w:br/>
        <w:t>у</w:t>
        <w:br/>
        <w:br/>
        <w:t>п</w:t>
        <w:br/>
        <w:br/>
        <w:t>р</w:t>
        <w:br/>
        <w:br/>
        <w:t>а</w:t>
        <w:br/>
        <w:br/>
        <w:t>в</w:t>
        <w:br/>
        <w:br/>
        <w:t>л</w:t>
        <w:br/>
        <w:br/>
        <w:t>е</w:t>
        <w:br/>
        <w:br/>
        <w:t>н</w:t>
        <w:br/>
        <w:br/>
        <w:t>и</w:t>
        <w:br/>
        <w:br/>
        <w:t>я</w:t>
        <w:br/>
        <w:br/>
        <w:t xml:space="preserve"> </w:t>
        <w:br/>
        <w:br/>
        <w:t>р</w:t>
        <w:br/>
        <w:br/>
        <w:t>и</w:t>
        <w:br/>
        <w:br/>
        <w:t>с</w:t>
        <w:br/>
        <w:br/>
        <w:t>к</w:t>
        <w:br/>
        <w:br/>
        <w:t>а</w:t>
        <w:br/>
        <w:br/>
        <w:t>м</w:t>
        <w:br/>
        <w:br/>
        <w:t>и</w:t>
        <w:br/>
        <w:br/>
        <w:t>.</w:t>
        <w:br/>
        <w:br/>
        <w:br/>
        <w:br/>
        <w:br/>
        <w:br/>
        <w:br/>
        <w:br/>
        <w:t>*</w:t>
        <w:br/>
        <w:br/>
        <w:t>*</w:t>
        <w:br/>
        <w:br/>
        <w:t>I</w:t>
        <w:br/>
        <w:br/>
        <w:t>V</w:t>
        <w:br/>
        <w:br/>
        <w:t>.</w:t>
        <w:br/>
        <w:br/>
        <w:t xml:space="preserve"> </w:t>
        <w:br/>
        <w:br/>
        <w:t>П</w:t>
        <w:br/>
        <w:br/>
        <w:t>р</w:t>
        <w:br/>
        <w:br/>
        <w:t>а</w:t>
        <w:br/>
        <w:br/>
        <w:t>к</w:t>
        <w:br/>
        <w:br/>
        <w:t>т</w:t>
        <w:br/>
        <w:br/>
        <w:t>и</w:t>
        <w:br/>
        <w:br/>
        <w:t>ч</w:t>
        <w:br/>
        <w:br/>
        <w:t>е</w:t>
        <w:br/>
        <w:br/>
        <w:t>с</w:t>
        <w:br/>
        <w:br/>
        <w:t>к</w:t>
        <w:br/>
        <w:br/>
        <w:t>и</w:t>
        <w:br/>
        <w:br/>
        <w:t>е</w:t>
        <w:br/>
        <w:br/>
        <w:t xml:space="preserve"> </w:t>
        <w:br/>
        <w:br/>
        <w:t>Р</w:t>
        <w:br/>
        <w:br/>
        <w:t>е</w:t>
        <w:br/>
        <w:br/>
        <w:t>к</w:t>
        <w:br/>
        <w:br/>
        <w:t>о</w:t>
        <w:br/>
        <w:br/>
        <w:t>м</w:t>
        <w:br/>
        <w:br/>
        <w:t>е</w:t>
        <w:br/>
        <w:br/>
        <w:t>н</w:t>
        <w:br/>
        <w:br/>
        <w:t>д</w:t>
        <w:br/>
        <w:br/>
        <w:t>а</w:t>
        <w:br/>
        <w:br/>
        <w:t>ц</w:t>
        <w:br/>
        <w:br/>
        <w:t>и</w:t>
        <w:br/>
        <w:br/>
        <w:t>и</w:t>
        <w:br/>
        <w:br/>
        <w:t xml:space="preserve"> </w:t>
        <w:br/>
        <w:br/>
        <w:t>п</w:t>
        <w:br/>
        <w:br/>
        <w:t>о</w:t>
        <w:br/>
        <w:br/>
        <w:t xml:space="preserve"> </w:t>
        <w:br/>
        <w:br/>
        <w:t>П</w:t>
        <w:br/>
        <w:br/>
        <w:t>о</w:t>
        <w:br/>
        <w:br/>
        <w:t>в</w:t>
        <w:br/>
        <w:br/>
        <w:t>ы</w:t>
        <w:br/>
        <w:br/>
        <w:t>ш</w:t>
        <w:br/>
        <w:br/>
        <w:t>е</w:t>
        <w:br/>
        <w:br/>
        <w:t>н</w:t>
        <w:br/>
        <w:br/>
        <w:t>и</w:t>
        <w:br/>
        <w:br/>
        <w:t>ю</w:t>
        <w:br/>
        <w:br/>
        <w:t xml:space="preserve"> </w:t>
        <w:br/>
        <w:br/>
        <w:t>У</w:t>
        <w:br/>
        <w:br/>
        <w:t>р</w:t>
        <w:br/>
        <w:br/>
        <w:t>о</w:t>
        <w:br/>
        <w:br/>
        <w:t>в</w:t>
        <w:br/>
        <w:br/>
        <w:t>н</w:t>
        <w:br/>
        <w:br/>
        <w:t>я</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w:t>
        <w:br/>
        <w:br/>
        <w:t>*</w:t>
        <w:br/>
        <w:br/>
        <w:br/>
        <w:br/>
        <w:br/>
        <w:br/>
        <w:br/>
        <w:br/>
        <w:t>*</w:t>
        <w:br/>
        <w:br/>
        <w:t xml:space="preserve"> </w:t>
        <w:br/>
        <w:br/>
        <w:t xml:space="preserve"> </w:t>
        <w:br/>
        <w:br/>
        <w:t xml:space="preserve"> </w:t>
        <w:br/>
        <w:br/>
        <w:t>*</w:t>
        <w:br/>
        <w:br/>
        <w:t>*</w:t>
        <w:br/>
        <w:br/>
        <w:t>A</w:t>
        <w:br/>
        <w:br/>
        <w:t>.</w:t>
        <w:br/>
        <w:br/>
        <w:t>*</w:t>
        <w:br/>
        <w:br/>
        <w:t>*</w:t>
        <w:br/>
        <w:br/>
        <w:t xml:space="preserve"> </w:t>
        <w:br/>
        <w:br/>
        <w:t>Р</w:t>
        <w:br/>
        <w:br/>
        <w:t>а</w:t>
        <w:br/>
        <w:br/>
        <w:t>з</w:t>
        <w:br/>
        <w:br/>
        <w:t>р</w:t>
        <w:br/>
        <w:br/>
        <w:t>а</w:t>
        <w:br/>
        <w:br/>
        <w:t>б</w:t>
        <w:br/>
        <w:br/>
        <w:t>о</w:t>
        <w:br/>
        <w:br/>
        <w:t>т</w:t>
        <w:br/>
        <w:br/>
        <w:t>к</w:t>
        <w:br/>
        <w:br/>
        <w:t>а</w:t>
        <w:br/>
        <w:br/>
        <w:t xml:space="preserve"> </w:t>
        <w:br/>
        <w:br/>
        <w:t>и</w:t>
        <w:br/>
        <w:br/>
        <w:t xml:space="preserve"> </w:t>
        <w:br/>
        <w:br/>
        <w:t>в</w:t>
        <w:br/>
        <w:br/>
        <w:t>н</w:t>
        <w:br/>
        <w:br/>
        <w:t>е</w:t>
        <w:br/>
        <w:br/>
        <w:t>д</w:t>
        <w:br/>
        <w:br/>
        <w:t>р</w:t>
        <w:br/>
        <w:br/>
        <w:t>е</w:t>
        <w:br/>
        <w:br/>
        <w:t>н</w:t>
        <w:br/>
        <w:br/>
        <w:t>и</w:t>
        <w:br/>
        <w:br/>
        <w:t>е</w:t>
        <w:br/>
        <w:br/>
        <w:t xml:space="preserve"> </w:t>
        <w:br/>
        <w:br/>
        <w:t>п</w:t>
        <w:br/>
        <w:br/>
        <w:t>о</w:t>
        <w:br/>
        <w:br/>
        <w:t>л</w:t>
        <w:br/>
        <w:br/>
        <w:t>и</w:t>
        <w:br/>
        <w:br/>
        <w:t>т</w:t>
        <w:br/>
        <w:br/>
        <w:t>и</w:t>
        <w:br/>
        <w:br/>
        <w:t>к</w:t>
        <w:br/>
        <w:br/>
        <w:t>и</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р</w:t>
        <w:br/>
        <w:br/>
        <w:t>е</w:t>
        <w:br/>
        <w:br/>
        <w:t>д</w:t>
        <w:br/>
        <w:br/>
        <w:t>е</w:t>
        <w:br/>
        <w:br/>
        <w:t>л</w:t>
        <w:br/>
        <w:br/>
        <w:t>е</w:t>
        <w:br/>
        <w:br/>
        <w:t>н</w:t>
        <w:br/>
        <w:br/>
        <w:t>и</w:t>
        <w:br/>
        <w:br/>
        <w:t>е</w:t>
        <w:br/>
        <w:br/>
        <w:t xml:space="preserve"> </w:t>
        <w:br/>
        <w:br/>
        <w:t>р</w:t>
        <w:br/>
        <w:br/>
        <w:t>о</w:t>
        <w:br/>
        <w:br/>
        <w:t>л</w:t>
        <w:br/>
        <w:br/>
        <w:t>е</w:t>
        <w:br/>
        <w:br/>
        <w:t>й</w:t>
        <w:br/>
        <w:br/>
        <w:t xml:space="preserve"> </w:t>
        <w:br/>
        <w:br/>
        <w:t>и</w:t>
        <w:br/>
        <w:br/>
        <w:t xml:space="preserve"> </w:t>
        <w:br/>
        <w:br/>
        <w:t>о</w:t>
        <w:br/>
        <w:br/>
        <w:t>т</w:t>
        <w:br/>
        <w:br/>
        <w:t>в</w:t>
        <w:br/>
        <w:br/>
        <w:t>е</w:t>
        <w:br/>
        <w:br/>
        <w:t>т</w:t>
        <w:br/>
        <w:br/>
        <w:t>с</w:t>
        <w:br/>
        <w:br/>
        <w:t>т</w:t>
        <w:br/>
        <w:br/>
        <w:t>в</w:t>
        <w:br/>
        <w:br/>
        <w:t>е</w:t>
        <w:br/>
        <w:br/>
        <w:t>н</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с</w:t>
        <w:br/>
        <w:br/>
        <w:t>т</w:t>
        <w:br/>
        <w:br/>
        <w:t>а</w:t>
        <w:br/>
        <w:br/>
        <w:t>н</w:t>
        <w:br/>
        <w:br/>
        <w:t>о</w:t>
        <w:br/>
        <w:br/>
        <w:t>в</w:t>
        <w:br/>
        <w:br/>
        <w:t>л</w:t>
        <w:br/>
        <w:br/>
        <w:t>е</w:t>
        <w:br/>
        <w:br/>
        <w:t>н</w:t>
        <w:br/>
        <w:br/>
        <w:t>и</w:t>
        <w:br/>
        <w:br/>
        <w:t>е</w:t>
        <w:br/>
        <w:br/>
        <w:t xml:space="preserve"> </w:t>
        <w:br/>
        <w:br/>
        <w:t>п</w:t>
        <w:br/>
        <w:br/>
        <w:t>р</w:t>
        <w:br/>
        <w:br/>
        <w:t>а</w:t>
        <w:br/>
        <w:br/>
        <w:t>в</w:t>
        <w:br/>
        <w:br/>
        <w:t>и</w:t>
        <w:br/>
        <w:br/>
        <w:t>л</w:t>
        <w:br/>
        <w:br/>
        <w:t xml:space="preserve"> </w:t>
        <w:br/>
        <w:br/>
        <w:t>и</w:t>
        <w:br/>
        <w:br/>
        <w:t xml:space="preserve"> </w:t>
        <w:br/>
        <w:br/>
        <w:t>п</w:t>
        <w:br/>
        <w:br/>
        <w:t>р</w:t>
        <w:br/>
        <w:br/>
        <w:t>о</w:t>
        <w:br/>
        <w:br/>
        <w:t>ц</w:t>
        <w:br/>
        <w:br/>
        <w:t>е</w:t>
        <w:br/>
        <w:br/>
        <w:t>д</w:t>
        <w:br/>
        <w:br/>
        <w:t>у</w:t>
        <w:br/>
        <w:br/>
        <w:t>р</w:t>
        <w:br/>
        <w:br/>
        <w:t>.</w:t>
        <w:br/>
        <w:br/>
        <w:br/>
        <w:br/>
        <w:br/>
        <w:t>*</w:t>
        <w:br/>
        <w:br/>
        <w:t xml:space="preserve"> </w:t>
        <w:br/>
        <w:br/>
        <w:t xml:space="preserve"> </w:t>
        <w:br/>
        <w:br/>
        <w:t xml:space="preserve"> </w:t>
        <w:br/>
        <w:br/>
        <w:t>*</w:t>
        <w:br/>
        <w:br/>
        <w:t>*</w:t>
        <w:br/>
        <w:br/>
        <w:t>B</w:t>
        <w:br/>
        <w:br/>
        <w:t>.</w:t>
        <w:br/>
        <w:br/>
        <w:t>*</w:t>
        <w:br/>
        <w:br/>
        <w:t>*</w:t>
        <w:br/>
        <w:br/>
        <w:t xml:space="preserve"> </w:t>
        <w:br/>
        <w:br/>
        <w:t>О</w:t>
        <w:br/>
        <w:br/>
        <w:t>р</w:t>
        <w:br/>
        <w:br/>
        <w:t>г</w:t>
        <w:br/>
        <w:br/>
        <w:t>а</w:t>
        <w:br/>
        <w:br/>
        <w:t>н</w:t>
        <w:br/>
        <w:br/>
        <w:t>и</w:t>
        <w:br/>
        <w:br/>
        <w:t>з</w:t>
        <w:br/>
        <w:br/>
        <w:t>а</w:t>
        <w:br/>
        <w:br/>
        <w:t>ц</w:t>
        <w:br/>
        <w:br/>
        <w:t>и</w:t>
        <w:br/>
        <w:br/>
        <w:t>я</w:t>
        <w:br/>
        <w:br/>
        <w:t xml:space="preserve"> </w:t>
        <w:br/>
        <w:br/>
        <w:t>о</w:t>
        <w:br/>
        <w:br/>
        <w:t>б</w:t>
        <w:br/>
        <w:br/>
        <w:t>у</w:t>
        <w:br/>
        <w:br/>
        <w:t>ч</w:t>
        <w:br/>
        <w:br/>
        <w:t>е</w:t>
        <w:br/>
        <w:br/>
        <w:t>н</w:t>
        <w:br/>
        <w:br/>
        <w:t>и</w:t>
        <w:br/>
        <w:br/>
        <w:t>я</w:t>
        <w:br/>
        <w:br/>
        <w:t xml:space="preserve"> </w:t>
        <w:br/>
        <w:br/>
        <w:t>и</w:t>
        <w:br/>
        <w:br/>
        <w:t xml:space="preserve"> </w:t>
        <w:br/>
        <w:br/>
        <w:t>п</w:t>
        <w:br/>
        <w:br/>
        <w:t>о</w:t>
        <w:br/>
        <w:br/>
        <w:t>в</w:t>
        <w:br/>
        <w:br/>
        <w:t>ы</w:t>
        <w:br/>
        <w:br/>
        <w:t>ш</w:t>
        <w:br/>
        <w:br/>
        <w:t>е</w:t>
        <w:br/>
        <w:br/>
        <w:t>н</w:t>
        <w:br/>
        <w:br/>
        <w:t>и</w:t>
        <w:br/>
        <w:br/>
        <w:t>я</w:t>
        <w:br/>
        <w:br/>
        <w:t xml:space="preserve"> </w:t>
        <w:br/>
        <w:br/>
        <w:t>о</w:t>
        <w:br/>
        <w:br/>
        <w:t>с</w:t>
        <w:br/>
        <w:br/>
        <w:t>в</w:t>
        <w:br/>
        <w:br/>
        <w:t>е</w:t>
        <w:br/>
        <w:br/>
        <w:t>д</w:t>
        <w:br/>
        <w:br/>
        <w:t>о</w:t>
        <w:br/>
        <w:br/>
        <w:t>м</w:t>
        <w:br/>
        <w:br/>
        <w:t>л</w:t>
        <w:br/>
        <w:br/>
        <w:t>е</w:t>
        <w:br/>
        <w:br/>
        <w:t>н</w:t>
        <w:br/>
        <w:br/>
        <w:t>н</w:t>
        <w:br/>
        <w:br/>
        <w:t>о</w:t>
        <w:br/>
        <w:br/>
        <w:t>с</w:t>
        <w:br/>
        <w:br/>
        <w:t>т</w:t>
        <w:br/>
        <w:br/>
        <w:t>и</w:t>
        <w:br/>
        <w:br/>
        <w:t xml:space="preserve"> </w:t>
        <w:br/>
        <w:br/>
        <w:t>п</w:t>
        <w:br/>
        <w:br/>
        <w:t>е</w:t>
        <w:br/>
        <w:br/>
        <w:t>р</w:t>
        <w:br/>
        <w:br/>
        <w:t>с</w:t>
        <w:br/>
        <w:br/>
        <w:t>о</w:t>
        <w:br/>
        <w:br/>
        <w:t>н</w:t>
        <w:br/>
        <w:br/>
        <w:t>а</w:t>
        <w:br/>
        <w:br/>
        <w:t>л</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в</w:t>
        <w:br/>
        <w:br/>
        <w:t>е</w:t>
        <w:br/>
        <w:br/>
        <w:t>д</w:t>
        <w:br/>
        <w:br/>
        <w:t>е</w:t>
        <w:br/>
        <w:br/>
        <w:t>н</w:t>
        <w:br/>
        <w:br/>
        <w:t>и</w:t>
        <w:br/>
        <w:br/>
        <w:t>е</w:t>
        <w:br/>
        <w:br/>
        <w:t xml:space="preserve"> </w:t>
        <w:br/>
        <w:br/>
        <w:t>т</w:t>
        <w:br/>
        <w:br/>
        <w:t>р</w:t>
        <w:br/>
        <w:br/>
        <w:t>е</w:t>
        <w:br/>
        <w:br/>
        <w:t>н</w:t>
        <w:br/>
        <w:br/>
        <w:t>и</w:t>
        <w:br/>
        <w:br/>
        <w:t>н</w:t>
        <w:br/>
        <w:br/>
        <w:t>г</w:t>
        <w:br/>
        <w:br/>
        <w:t>о</w:t>
        <w:br/>
        <w:br/>
        <w:t>в</w:t>
        <w:br/>
        <w:br/>
        <w:t xml:space="preserve"> </w:t>
        <w:br/>
        <w:br/>
        <w:t>и</w:t>
        <w:br/>
        <w:br/>
        <w:t xml:space="preserve"> </w:t>
        <w:br/>
        <w:br/>
        <w:t>с</w:t>
        <w:br/>
        <w:br/>
        <w:t>е</w:t>
        <w:br/>
        <w:br/>
        <w:t>м</w:t>
        <w:br/>
        <w:br/>
        <w:t>и</w:t>
        <w:br/>
        <w:br/>
        <w:t>н</w:t>
        <w:br/>
        <w:br/>
        <w:t>а</w:t>
        <w:br/>
        <w:br/>
        <w:t>р</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Т</w:t>
        <w:br/>
        <w:br/>
        <w:t>е</w:t>
        <w:br/>
        <w:br/>
        <w:t>с</w:t>
        <w:br/>
        <w:br/>
        <w:t>т</w:t>
        <w:br/>
        <w:br/>
        <w:t>и</w:t>
        <w:br/>
        <w:br/>
        <w:t>р</w:t>
        <w:br/>
        <w:br/>
        <w:t>о</w:t>
        <w:br/>
        <w:br/>
        <w:t>в</w:t>
        <w:br/>
        <w:br/>
        <w:t>а</w:t>
        <w:br/>
        <w:br/>
        <w:t>н</w:t>
        <w:br/>
        <w:br/>
        <w:t>и</w:t>
        <w:br/>
        <w:br/>
        <w:t>е</w:t>
        <w:br/>
        <w:br/>
        <w:t xml:space="preserve"> </w:t>
        <w:br/>
        <w:br/>
        <w:t>н</w:t>
        <w:br/>
        <w:br/>
        <w:t>а</w:t>
        <w:br/>
        <w:br/>
        <w:t xml:space="preserve"> </w:t>
        <w:br/>
        <w:br/>
        <w:t>п</w:t>
        <w:br/>
        <w:br/>
        <w:t>р</w:t>
        <w:br/>
        <w:br/>
        <w:t>о</w:t>
        <w:br/>
        <w:br/>
        <w:t>н</w:t>
        <w:br/>
        <w:br/>
        <w:t>и</w:t>
        <w:br/>
        <w:br/>
        <w:t>к</w:t>
        <w:br/>
        <w:br/>
        <w:t>н</w:t>
        <w:br/>
        <w:br/>
        <w:t>о</w:t>
        <w:br/>
        <w:br/>
        <w:t>в</w:t>
        <w:br/>
        <w:br/>
        <w:t>е</w:t>
        <w:br/>
        <w:br/>
        <w:t>н</w:t>
        <w:br/>
        <w:br/>
        <w:t>и</w:t>
        <w:br/>
        <w:br/>
        <w:t>е</w:t>
        <w:br/>
        <w:br/>
        <w:t xml:space="preserve"> </w:t>
        <w:br/>
        <w:br/>
        <w:t>и</w:t>
        <w:br/>
        <w:br/>
        <w:t xml:space="preserve"> </w:t>
        <w:br/>
        <w:br/>
        <w:t>с</w:t>
        <w:br/>
        <w:br/>
        <w:t>о</w:t>
        <w:br/>
        <w:br/>
        <w:t>ц</w:t>
        <w:br/>
        <w:br/>
        <w:t>и</w:t>
        <w:br/>
        <w:br/>
        <w:t>а</w:t>
        <w:br/>
        <w:br/>
        <w:t>л</w:t>
        <w:br/>
        <w:br/>
        <w:t>ь</w:t>
        <w:br/>
        <w:br/>
        <w:t>н</w:t>
        <w:br/>
        <w:br/>
        <w:t>у</w:t>
        <w:br/>
        <w:br/>
        <w:t>ю</w:t>
        <w:br/>
        <w:br/>
        <w:t xml:space="preserve"> </w:t>
        <w:br/>
        <w:br/>
        <w:t>и</w:t>
        <w:br/>
        <w:br/>
        <w:t>н</w:t>
        <w:br/>
        <w:br/>
        <w:t>ж</w:t>
        <w:br/>
        <w:br/>
        <w:t>е</w:t>
        <w:br/>
        <w:br/>
        <w:t>н</w:t>
        <w:br/>
        <w:br/>
        <w:t>е</w:t>
        <w:br/>
        <w:br/>
        <w:t>р</w:t>
        <w:br/>
        <w:br/>
        <w:t>и</w:t>
        <w:br/>
        <w:br/>
        <w:t>ю</w:t>
        <w:br/>
        <w:br/>
        <w:t>.</w:t>
        <w:br/>
        <w:br/>
        <w:br/>
        <w:br/>
        <w:br/>
        <w:t>*</w:t>
        <w:br/>
        <w:br/>
        <w:t xml:space="preserve"> </w:t>
        <w:br/>
        <w:br/>
        <w:t xml:space="preserve"> </w:t>
        <w:br/>
        <w:br/>
        <w:t xml:space="preserve"> </w:t>
        <w:br/>
        <w:br/>
        <w:t>*</w:t>
        <w:br/>
        <w:br/>
        <w:t>*</w:t>
        <w:br/>
        <w:br/>
        <w:t>C</w:t>
        <w:br/>
        <w:br/>
        <w:t>.</w:t>
        <w:br/>
        <w:br/>
        <w:t>*</w:t>
        <w:br/>
        <w:br/>
        <w:t>*</w:t>
        <w:br/>
        <w:br/>
        <w:t xml:space="preserve"> </w:t>
        <w:br/>
        <w:br/>
        <w:t>В</w:t>
        <w:br/>
        <w:br/>
        <w:t>н</w:t>
        <w:br/>
        <w:br/>
        <w:t>е</w:t>
        <w:br/>
        <w:br/>
        <w:t>д</w:t>
        <w:br/>
        <w:br/>
        <w:t>р</w:t>
        <w:br/>
        <w:br/>
        <w:t>е</w:t>
        <w:br/>
        <w:br/>
        <w:t>н</w:t>
        <w:br/>
        <w:br/>
        <w:t>и</w:t>
        <w:br/>
        <w:br/>
        <w:t>е</w:t>
        <w:br/>
        <w:br/>
        <w:t xml:space="preserve"> </w:t>
        <w:br/>
        <w:br/>
        <w:t>с</w:t>
        <w:br/>
        <w:br/>
        <w:t>о</w:t>
        <w:br/>
        <w:br/>
        <w:t>в</w:t>
        <w:br/>
        <w:br/>
        <w:t>р</w:t>
        <w:br/>
        <w:br/>
        <w:t>е</w:t>
        <w:br/>
        <w:br/>
        <w:t>м</w:t>
        <w:br/>
        <w:br/>
        <w:t>е</w:t>
        <w:br/>
        <w:br/>
        <w:t>н</w:t>
        <w:br/>
        <w:br/>
        <w:t>н</w:t>
        <w:br/>
        <w:br/>
        <w:t>ы</w:t>
        <w:br/>
        <w:br/>
        <w:t>х</w:t>
        <w:br/>
        <w:br/>
        <w:t xml:space="preserve"> </w:t>
        <w:br/>
        <w:br/>
        <w:t>т</w:t>
        <w:br/>
        <w:br/>
        <w:t>е</w:t>
        <w:br/>
        <w:br/>
        <w:t>х</w:t>
        <w:br/>
        <w:br/>
        <w:t>н</w:t>
        <w:br/>
        <w:br/>
        <w:t>о</w:t>
        <w:br/>
        <w:br/>
        <w:t>л</w:t>
        <w:br/>
        <w:br/>
        <w:t>о</w:t>
        <w:br/>
        <w:br/>
        <w:t>г</w:t>
        <w:br/>
        <w:br/>
        <w:t>и</w:t>
        <w:br/>
        <w:br/>
        <w:t>й</w:t>
        <w:br/>
        <w:br/>
        <w:t xml:space="preserve"> </w:t>
        <w:br/>
        <w:br/>
        <w:t>з</w:t>
        <w:br/>
        <w:br/>
        <w:t>а</w:t>
        <w:br/>
        <w:br/>
        <w:t>щ</w:t>
        <w:br/>
        <w:br/>
        <w:t>и</w:t>
        <w:br/>
        <w:br/>
        <w:t>т</w:t>
        <w:br/>
        <w:br/>
        <w:t>ы</w:t>
        <w:br/>
        <w:br/>
        <w:t xml:space="preserve"> </w:t>
        <w:br/>
        <w:br/>
        <w:t>и</w:t>
        <w:br/>
        <w:br/>
        <w:t>н</w:t>
        <w:br/>
        <w:br/>
        <w:t>ф</w:t>
        <w:br/>
        <w:br/>
        <w:t>о</w:t>
        <w:br/>
        <w:br/>
        <w:t>р</w:t>
        <w:br/>
        <w:br/>
        <w:t>м</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е</w:t>
        <w:br/>
        <w:br/>
        <w:t>ж</w:t>
        <w:br/>
        <w:br/>
        <w:t>с</w:t>
        <w:br/>
        <w:br/>
        <w:t>е</w:t>
        <w:br/>
        <w:br/>
        <w:t>т</w:t>
        <w:br/>
        <w:br/>
        <w:t>е</w:t>
        <w:br/>
        <w:br/>
        <w:t>в</w:t>
        <w:br/>
        <w:br/>
        <w:t>ы</w:t>
        <w:br/>
        <w:br/>
        <w:t>е</w:t>
        <w:br/>
        <w:br/>
        <w:t xml:space="preserve"> </w:t>
        <w:br/>
        <w:br/>
        <w:t>э</w:t>
        <w:br/>
        <w:br/>
        <w:t>к</w:t>
        <w:br/>
        <w:br/>
        <w:t>р</w:t>
        <w:br/>
        <w:br/>
        <w:t>а</w:t>
        <w:br/>
        <w:br/>
        <w:t>н</w:t>
        <w:br/>
        <w:br/>
        <w:t>ы</w:t>
        <w:br/>
        <w:br/>
        <w:t>,</w:t>
        <w:br/>
        <w:br/>
        <w:t xml:space="preserve"> </w:t>
        <w:br/>
        <w:br/>
        <w:t>с</w:t>
        <w:br/>
        <w:br/>
        <w:t>и</w:t>
        <w:br/>
        <w:br/>
        <w:t>с</w:t>
        <w:br/>
        <w:br/>
        <w:t>т</w:t>
        <w:br/>
        <w:br/>
        <w:t>е</w:t>
        <w:br/>
        <w:br/>
        <w:t>м</w:t>
        <w:br/>
        <w:br/>
        <w:t>ы</w:t>
        <w:br/>
        <w:br/>
        <w:t xml:space="preserve"> </w:t>
        <w:br/>
        <w:br/>
        <w:t>о</w:t>
        <w:br/>
        <w:br/>
        <w:t>б</w:t>
        <w:br/>
        <w:br/>
        <w:t>н</w:t>
        <w:br/>
        <w:br/>
        <w:t>а</w:t>
        <w:br/>
        <w:br/>
        <w:t>р</w:t>
        <w:br/>
        <w:br/>
        <w:t>у</w:t>
        <w:br/>
        <w:br/>
        <w:t>ж</w:t>
        <w:br/>
        <w:br/>
        <w:t>е</w:t>
        <w:br/>
        <w:br/>
        <w:t>н</w:t>
        <w:br/>
        <w:br/>
        <w:t>и</w:t>
        <w:br/>
        <w:br/>
        <w:t>я</w:t>
        <w:br/>
        <w:br/>
        <w:t xml:space="preserve"> </w:t>
        <w:br/>
        <w:br/>
        <w:t>в</w:t>
        <w:br/>
        <w:br/>
        <w:t>т</w:t>
        <w:br/>
        <w:br/>
        <w:t>о</w:t>
        <w:br/>
        <w:br/>
        <w:t>р</w:t>
        <w:br/>
        <w:br/>
        <w:t>ж</w:t>
        <w:br/>
        <w:br/>
        <w:t>е</w:t>
        <w:br/>
        <w:br/>
        <w:t>н</w:t>
        <w:br/>
        <w:br/>
        <w:t>и</w:t>
        <w:br/>
        <w:br/>
        <w:t>й</w:t>
        <w:br/>
        <w:br/>
        <w:t>,</w:t>
        <w:br/>
        <w:br/>
        <w:t xml:space="preserve"> </w:t>
        <w:br/>
        <w:br/>
        <w:t>а</w:t>
        <w:br/>
        <w:br/>
        <w:t>н</w:t>
        <w:br/>
        <w:br/>
        <w:t>т</w:t>
        <w:br/>
        <w:br/>
        <w:t>и</w:t>
        <w:br/>
        <w:br/>
        <w:t>в</w:t>
        <w:br/>
        <w:br/>
        <w:t>и</w:t>
        <w:br/>
        <w:br/>
        <w:t>р</w:t>
        <w:br/>
        <w:br/>
        <w:t>у</w:t>
        <w:br/>
        <w:br/>
        <w:t>с</w:t>
        <w:br/>
        <w:br/>
        <w:t>н</w:t>
        <w:br/>
        <w:br/>
        <w:t>о</w:t>
        <w:br/>
        <w:br/>
        <w:t>е</w:t>
        <w:br/>
        <w:br/>
        <w:t xml:space="preserve"> </w:t>
        <w:br/>
        <w:br/>
        <w:t>п</w:t>
        <w:br/>
        <w:br/>
        <w:t>р</w:t>
        <w:br/>
        <w:br/>
        <w:t>о</w:t>
        <w:br/>
        <w:br/>
        <w:t>г</w:t>
        <w:br/>
        <w:br/>
        <w:t>р</w:t>
        <w:br/>
        <w:br/>
        <w:t>а</w:t>
        <w:br/>
        <w:br/>
        <w:t>м</w:t>
        <w:br/>
        <w:br/>
        <w:t>м</w:t>
        <w:br/>
        <w:br/>
        <w:t>н</w:t>
        <w:br/>
        <w:br/>
        <w:t>о</w:t>
        <w:br/>
        <w:br/>
        <w:t>е</w:t>
        <w:br/>
        <w:br/>
        <w:t xml:space="preserve"> </w:t>
        <w:br/>
        <w:br/>
        <w:t>о</w:t>
        <w:br/>
        <w:br/>
        <w:t>б</w:t>
        <w:br/>
        <w:br/>
        <w:t>е</w:t>
        <w:br/>
        <w:br/>
        <w:t>с</w:t>
        <w:br/>
        <w:br/>
        <w:t>п</w:t>
        <w:br/>
        <w:br/>
        <w:t>е</w:t>
        <w:br/>
        <w:br/>
        <w:t>ч</w:t>
        <w:br/>
        <w:br/>
        <w:t>е</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Ш</w:t>
        <w:br/>
        <w:br/>
        <w:t>и</w:t>
        <w:br/>
        <w:br/>
        <w:t>ф</w:t>
        <w:br/>
        <w:br/>
        <w:t>р</w:t>
        <w:br/>
        <w:br/>
        <w:t>о</w:t>
        <w:br/>
        <w:br/>
        <w:t>в</w:t>
        <w:br/>
        <w:br/>
        <w:t>а</w:t>
        <w:br/>
        <w:br/>
        <w:t>н</w:t>
        <w:br/>
        <w:br/>
        <w:t>и</w:t>
        <w:br/>
        <w:br/>
        <w:t>е</w:t>
        <w:br/>
        <w:br/>
        <w:t xml:space="preserve"> </w:t>
        <w:br/>
        <w:br/>
        <w:t>д</w:t>
        <w:br/>
        <w:br/>
        <w:t>а</w:t>
        <w:br/>
        <w:br/>
        <w:t>н</w:t>
        <w:br/>
        <w:br/>
        <w:t>н</w:t>
        <w:br/>
        <w:br/>
        <w:t>ы</w:t>
        <w:br/>
        <w:br/>
        <w:t>х</w:t>
        <w:br/>
        <w:br/>
        <w:t>,</w:t>
        <w:br/>
        <w:br/>
        <w:t xml:space="preserve"> </w:t>
        <w:br/>
        <w:br/>
        <w:t>д</w:t>
        <w:br/>
        <w:br/>
        <w:t>в</w:t>
        <w:br/>
        <w:br/>
        <w:t>у</w:t>
        <w:br/>
        <w:br/>
        <w:t>х</w:t>
        <w:br/>
        <w:br/>
        <w:t>ф</w:t>
        <w:br/>
        <w:br/>
        <w:t>а</w:t>
        <w:br/>
        <w:br/>
        <w:t>к</w:t>
        <w:br/>
        <w:br/>
        <w:t>т</w:t>
        <w:br/>
        <w:br/>
        <w:t>о</w:t>
        <w:br/>
        <w:br/>
        <w:t>р</w:t>
        <w:br/>
        <w:br/>
        <w:t>н</w:t>
        <w:br/>
        <w:br/>
        <w:t>а</w:t>
        <w:br/>
        <w:br/>
        <w:t>я</w:t>
        <w:br/>
        <w:br/>
        <w:t xml:space="preserve"> </w:t>
        <w:br/>
        <w:br/>
        <w:t>а</w:t>
        <w:br/>
        <w:br/>
        <w:t>у</w:t>
        <w:br/>
        <w:br/>
        <w:t>т</w:t>
        <w:br/>
        <w:br/>
        <w:t>е</w:t>
        <w:br/>
        <w:br/>
        <w:t>н</w:t>
        <w:br/>
        <w:br/>
        <w:t>т</w:t>
        <w:br/>
        <w:br/>
        <w:t>и</w:t>
        <w:br/>
        <w:br/>
        <w:t>ф</w:t>
        <w:br/>
        <w:br/>
        <w:t>и</w:t>
        <w:br/>
        <w:br/>
        <w:t>к</w:t>
        <w:br/>
        <w:br/>
        <w:t>а</w:t>
        <w:br/>
        <w:br/>
        <w:t>ц</w:t>
        <w:br/>
        <w:br/>
        <w:t>и</w:t>
        <w:br/>
        <w:br/>
        <w:t>я</w:t>
        <w:br/>
        <w:br/>
        <w:t>.</w:t>
        <w:br/>
        <w:br/>
        <w:br/>
        <w:br/>
        <w:br/>
        <w:t>*</w:t>
        <w:br/>
        <w:br/>
        <w:t xml:space="preserve"> </w:t>
        <w:br/>
        <w:br/>
        <w:t xml:space="preserve"> </w:t>
        <w:br/>
        <w:br/>
        <w:t xml:space="preserve"> </w:t>
        <w:br/>
        <w:br/>
        <w:t>*</w:t>
        <w:br/>
        <w:br/>
        <w:t>*</w:t>
        <w:br/>
        <w:br/>
        <w:t>D</w:t>
        <w:br/>
        <w:br/>
        <w:t>.</w:t>
        <w:br/>
        <w:br/>
        <w:t>*</w:t>
        <w:br/>
        <w:br/>
        <w:t>*</w:t>
        <w:br/>
        <w:br/>
        <w:t xml:space="preserve"> </w:t>
        <w:br/>
        <w:br/>
        <w:t>Р</w:t>
        <w:br/>
        <w:br/>
        <w:t>е</w:t>
        <w:br/>
        <w:br/>
        <w:t>г</w:t>
        <w:br/>
        <w:br/>
        <w:t>у</w:t>
        <w:br/>
        <w:br/>
        <w:t>л</w:t>
        <w:br/>
        <w:br/>
        <w:t>я</w:t>
        <w:br/>
        <w:br/>
        <w:t>р</w:t>
        <w:br/>
        <w:br/>
        <w:t>н</w:t>
        <w:br/>
        <w:br/>
        <w:t>ы</w:t>
        <w:br/>
        <w:br/>
        <w:t>й</w:t>
        <w:br/>
        <w:br/>
        <w:t xml:space="preserve"> </w:t>
        <w:br/>
        <w:br/>
        <w:t>м</w:t>
        <w:br/>
        <w:br/>
        <w:t>о</w:t>
        <w:br/>
        <w:br/>
        <w:t>н</w:t>
        <w:br/>
        <w:br/>
        <w:t>и</w:t>
        <w:br/>
        <w:br/>
        <w:t>т</w:t>
        <w:br/>
        <w:br/>
        <w:t>о</w:t>
        <w:br/>
        <w:br/>
        <w:t>р</w:t>
        <w:br/>
        <w:br/>
        <w:t>и</w:t>
        <w:br/>
        <w:br/>
        <w:t>н</w:t>
        <w:br/>
        <w:br/>
        <w:t>г</w:t>
        <w:br/>
        <w:br/>
        <w:t xml:space="preserve"> </w:t>
        <w:br/>
        <w:br/>
        <w:t>и</w:t>
        <w:br/>
        <w:br/>
        <w:t xml:space="preserve"> </w:t>
        <w:br/>
        <w:br/>
        <w:t>а</w:t>
        <w:br/>
        <w:br/>
        <w:t>н</w:t>
        <w:br/>
        <w:br/>
        <w:t>а</w:t>
        <w:br/>
        <w:br/>
        <w:t>л</w:t>
        <w:br/>
        <w:br/>
        <w:t>и</w:t>
        <w:br/>
        <w:br/>
        <w:t>з</w:t>
        <w:br/>
        <w:br/>
        <w:t xml:space="preserve"> </w:t>
        <w:br/>
        <w:br/>
        <w:t>с</w:t>
        <w:br/>
        <w:br/>
        <w:t>о</w:t>
        <w:br/>
        <w:br/>
        <w:t>б</w:t>
        <w:br/>
        <w:br/>
        <w:t>ы</w:t>
        <w:br/>
        <w:br/>
        <w:t>т</w:t>
        <w:br/>
        <w:br/>
        <w:t>и</w:t>
        <w:br/>
        <w:br/>
        <w:t>й</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S</w:t>
        <w:br/>
        <w:br/>
        <w:t>I</w:t>
        <w:br/>
        <w:br/>
        <w:t>E</w:t>
        <w:br/>
        <w:br/>
        <w:t>M</w:t>
        <w:br/>
        <w:br/>
        <w:t>-</w:t>
        <w:br/>
        <w:br/>
        <w:t>с</w:t>
        <w:br/>
        <w:br/>
        <w:t>и</w:t>
        <w:br/>
        <w:br/>
        <w:t>с</w:t>
        <w:br/>
        <w:br/>
        <w:t>т</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н</w:t>
        <w:br/>
        <w:br/>
        <w:t>а</w:t>
        <w:br/>
        <w:br/>
        <w:t>л</w:t>
        <w:br/>
        <w:br/>
        <w:t>и</w:t>
        <w:br/>
        <w:br/>
        <w:t>з</w:t>
        <w:br/>
        <w:br/>
        <w:t xml:space="preserve"> </w:t>
        <w:br/>
        <w:br/>
        <w:t>ж</w:t>
        <w:br/>
        <w:br/>
        <w:t>у</w:t>
        <w:br/>
        <w:br/>
        <w:t>р</w:t>
        <w:br/>
        <w:br/>
        <w:t>н</w:t>
        <w:br/>
        <w:br/>
        <w:t>а</w:t>
        <w:br/>
        <w:br/>
        <w:t>л</w:t>
        <w:br/>
        <w:br/>
        <w:t>о</w:t>
        <w:br/>
        <w:br/>
        <w:t>в</w:t>
        <w:br/>
        <w:br/>
        <w:t xml:space="preserve"> </w:t>
        <w:br/>
        <w:br/>
        <w:t>а</w:t>
        <w:br/>
        <w:br/>
        <w:t>у</w:t>
        <w:br/>
        <w:br/>
        <w:t>д</w:t>
        <w:br/>
        <w:br/>
        <w:t>и</w:t>
        <w:br/>
        <w:br/>
        <w:t>т</w:t>
        <w:br/>
        <w:br/>
        <w:t>а</w:t>
        <w:br/>
        <w:br/>
        <w:t>.</w:t>
        <w:br/>
        <w:br/>
        <w:br/>
        <w:br/>
        <w:br/>
        <w:t>*</w:t>
        <w:br/>
        <w:br/>
        <w:t xml:space="preserve"> </w:t>
        <w:br/>
        <w:br/>
        <w:t xml:space="preserve"> </w:t>
        <w:br/>
        <w:br/>
        <w:t xml:space="preserve"> </w:t>
        <w:br/>
        <w:br/>
        <w:t>*</w:t>
        <w:br/>
        <w:br/>
        <w:t>*</w:t>
        <w:br/>
        <w:br/>
        <w:t>E</w:t>
        <w:br/>
        <w:br/>
        <w:t>.</w:t>
        <w:br/>
        <w:br/>
        <w:t>*</w:t>
        <w:br/>
        <w:br/>
        <w:t>*</w:t>
        <w:br/>
        <w:br/>
        <w:t xml:space="preserve"> </w:t>
        <w:br/>
        <w:br/>
        <w:t xml:space="preserve"> </w:t>
        <w:br/>
        <w:br/>
        <w:t>С</w:t>
        <w:br/>
        <w:br/>
        <w:t>о</w:t>
        <w:br/>
        <w:br/>
        <w:t>з</w:t>
        <w:br/>
        <w:br/>
        <w:t>д</w:t>
        <w:br/>
        <w:br/>
        <w:t>а</w:t>
        <w:br/>
        <w:br/>
        <w:t>н</w:t>
        <w:br/>
        <w:br/>
        <w:t>и</w:t>
        <w:br/>
        <w:br/>
        <w:t>е</w:t>
        <w:br/>
        <w:br/>
        <w:t xml:space="preserve"> </w:t>
        <w:br/>
        <w:br/>
        <w:t>п</w:t>
        <w:br/>
        <w:br/>
        <w:t>л</w:t>
        <w:br/>
        <w:br/>
        <w:t>а</w:t>
        <w:br/>
        <w:br/>
        <w:t>н</w:t>
        <w:br/>
        <w:br/>
        <w:t>а</w:t>
        <w:br/>
        <w:br/>
        <w:t xml:space="preserve"> </w:t>
        <w:br/>
        <w:br/>
        <w:t>р</w:t>
        <w:br/>
        <w:br/>
        <w:t>е</w:t>
        <w:br/>
        <w:br/>
        <w:t>а</w:t>
        <w:br/>
        <w:br/>
        <w:t>г</w:t>
        <w:br/>
        <w:br/>
        <w:t>и</w:t>
        <w:br/>
        <w:br/>
        <w:t>р</w:t>
        <w:br/>
        <w:br/>
        <w:t>о</w:t>
        <w:br/>
        <w:br/>
        <w:t>в</w:t>
        <w:br/>
        <w:br/>
        <w:t>а</w:t>
        <w:br/>
        <w:br/>
        <w:t>н</w:t>
        <w:br/>
        <w:br/>
        <w:t>и</w:t>
        <w:br/>
        <w:br/>
        <w:t>я</w:t>
        <w:br/>
        <w:br/>
        <w:t xml:space="preserve"> </w:t>
        <w:br/>
        <w:br/>
        <w:t>н</w:t>
        <w:br/>
        <w:br/>
        <w:t>а</w:t>
        <w:br/>
        <w:br/>
        <w:t xml:space="preserve"> </w:t>
        <w:br/>
        <w:br/>
        <w:t>и</w:t>
        <w:br/>
        <w:br/>
        <w:t>н</w:t>
        <w:br/>
        <w:br/>
        <w:t>ц</w:t>
        <w:br/>
        <w:br/>
        <w:t>и</w:t>
        <w:br/>
        <w:br/>
        <w:t>д</w:t>
        <w:br/>
        <w:br/>
        <w:t>е</w:t>
        <w:br/>
        <w:br/>
        <w:t>н</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р</w:t>
        <w:br/>
        <w:br/>
        <w:t>е</w:t>
        <w:br/>
        <w:br/>
        <w:t>д</w:t>
        <w:br/>
        <w:br/>
        <w:t>е</w:t>
        <w:br/>
        <w:br/>
        <w:t>л</w:t>
        <w:br/>
        <w:br/>
        <w:t>е</w:t>
        <w:br/>
        <w:br/>
        <w:t>н</w:t>
        <w:br/>
        <w:br/>
        <w:t>и</w:t>
        <w:br/>
        <w:br/>
        <w:t>е</w:t>
        <w:br/>
        <w:br/>
        <w:t xml:space="preserve"> </w:t>
        <w:br/>
        <w:br/>
        <w:t>р</w:t>
        <w:br/>
        <w:br/>
        <w:t>о</w:t>
        <w:br/>
        <w:br/>
        <w:t>л</w:t>
        <w:br/>
        <w:br/>
        <w:t>е</w:t>
        <w:br/>
        <w:br/>
        <w:t>й</w:t>
        <w:br/>
        <w:br/>
        <w:t xml:space="preserve"> </w:t>
        <w:br/>
        <w:br/>
        <w:t>и</w:t>
        <w:br/>
        <w:br/>
        <w:t xml:space="preserve"> </w:t>
        <w:br/>
        <w:br/>
        <w:t>о</w:t>
        <w:br/>
        <w:br/>
        <w:t>т</w:t>
        <w:br/>
        <w:br/>
        <w:t>в</w:t>
        <w:br/>
        <w:br/>
        <w:t>е</w:t>
        <w:br/>
        <w:br/>
        <w:t>т</w:t>
        <w:br/>
        <w:br/>
        <w:t>с</w:t>
        <w:br/>
        <w:br/>
        <w:t>т</w:t>
        <w:br/>
        <w:br/>
        <w:t>в</w:t>
        <w:br/>
        <w:br/>
        <w:t>е</w:t>
        <w:br/>
        <w:br/>
        <w:t>н</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в</w:t>
        <w:br/>
        <w:br/>
        <w:t>е</w:t>
        <w:br/>
        <w:br/>
        <w:t>д</w:t>
        <w:br/>
        <w:br/>
        <w:t>е</w:t>
        <w:br/>
        <w:br/>
        <w:t>н</w:t>
        <w:br/>
        <w:br/>
        <w:t>и</w:t>
        <w:br/>
        <w:br/>
        <w:t>е</w:t>
        <w:br/>
        <w:br/>
        <w:t xml:space="preserve"> </w:t>
        <w:br/>
        <w:br/>
        <w:t>т</w:t>
        <w:br/>
        <w:br/>
        <w:t>р</w:t>
        <w:br/>
        <w:br/>
        <w:t>е</w:t>
        <w:br/>
        <w:br/>
        <w:t>н</w:t>
        <w:br/>
        <w:br/>
        <w:t>и</w:t>
        <w:br/>
        <w:br/>
        <w:t>р</w:t>
        <w:br/>
        <w:br/>
        <w:t>о</w:t>
        <w:br/>
        <w:br/>
        <w:t>в</w:t>
        <w:br/>
        <w:br/>
        <w:t>о</w:t>
        <w:br/>
        <w:br/>
        <w:t>к</w:t>
        <w:br/>
        <w:br/>
        <w:t>.</w:t>
        <w:br/>
        <w:br/>
        <w:br/>
        <w:br/>
        <w:br/>
        <w:t>*</w:t>
        <w:br/>
        <w:br/>
        <w:t xml:space="preserve"> </w:t>
        <w:br/>
        <w:br/>
        <w:t xml:space="preserve"> </w:t>
        <w:br/>
        <w:br/>
        <w:t xml:space="preserve"> </w:t>
        <w:br/>
        <w:br/>
        <w:t>*</w:t>
        <w:br/>
        <w:br/>
        <w:t>*</w:t>
        <w:br/>
        <w:br/>
        <w:t>F</w:t>
        <w:br/>
        <w:br/>
        <w:t>.</w:t>
        <w:br/>
        <w:br/>
        <w:t>*</w:t>
        <w:br/>
        <w:br/>
        <w:t>*</w:t>
        <w:br/>
        <w:br/>
        <w:t xml:space="preserve"> </w:t>
        <w:br/>
        <w:br/>
        <w:t xml:space="preserve"> </w:t>
        <w:br/>
        <w:br/>
        <w:t>О</w:t>
        <w:br/>
        <w:br/>
        <w:t>б</w:t>
        <w:br/>
        <w:br/>
        <w:t>е</w:t>
        <w:br/>
        <w:br/>
        <w:t>с</w:t>
        <w:br/>
        <w:br/>
        <w:t>п</w:t>
        <w:br/>
        <w:br/>
        <w:t>е</w:t>
        <w:br/>
        <w:br/>
        <w:t>ч</w:t>
        <w:br/>
        <w:br/>
        <w:t>е</w:t>
        <w:br/>
        <w:br/>
        <w:t>н</w:t>
        <w:br/>
        <w:br/>
        <w:t>и</w:t>
        <w:br/>
        <w:br/>
        <w:t>е</w:t>
        <w:br/>
        <w:br/>
        <w:t xml:space="preserve"> </w:t>
        <w:br/>
        <w:br/>
        <w:t>р</w:t>
        <w:br/>
        <w:br/>
        <w:t>е</w:t>
        <w:br/>
        <w:br/>
        <w:t>з</w:t>
        <w:br/>
        <w:br/>
        <w:t>е</w:t>
        <w:br/>
        <w:br/>
        <w:t>р</w:t>
        <w:br/>
        <w:br/>
        <w:t>в</w:t>
        <w:br/>
        <w:br/>
        <w:t>н</w:t>
        <w:br/>
        <w:br/>
        <w:t>о</w:t>
        <w:br/>
        <w:br/>
        <w:t>г</w:t>
        <w:br/>
        <w:br/>
        <w:t>о</w:t>
        <w:br/>
        <w:br/>
        <w:t xml:space="preserve"> </w:t>
        <w:br/>
        <w:br/>
        <w:t>к</w:t>
        <w:br/>
        <w:br/>
        <w:t>о</w:t>
        <w:br/>
        <w:br/>
        <w:t>п</w:t>
        <w:br/>
        <w:br/>
        <w:t>и</w:t>
        <w:br/>
        <w:br/>
        <w:t>р</w:t>
        <w:br/>
        <w:br/>
        <w:t>о</w:t>
        <w:br/>
        <w:br/>
        <w:t>в</w:t>
        <w:br/>
        <w:br/>
        <w:t>а</w:t>
        <w:br/>
        <w:br/>
        <w:t>н</w:t>
        <w:br/>
        <w:br/>
        <w:t>и</w:t>
        <w:br/>
        <w:br/>
        <w:t>я</w:t>
        <w:br/>
        <w:br/>
        <w:t xml:space="preserve"> </w:t>
        <w:br/>
        <w:br/>
        <w:t>и</w:t>
        <w:br/>
        <w:br/>
        <w:t xml:space="preserve"> </w:t>
        <w:br/>
        <w:br/>
        <w:t>в</w:t>
        <w:br/>
        <w:br/>
        <w:t>о</w:t>
        <w:br/>
        <w:br/>
        <w:t>с</w:t>
        <w:br/>
        <w:br/>
        <w:t>с</w:t>
        <w:br/>
        <w:br/>
        <w:t>т</w:t>
        <w:br/>
        <w:br/>
        <w:t>а</w:t>
        <w:br/>
        <w:br/>
        <w:t>н</w:t>
        <w:br/>
        <w:br/>
        <w:t>о</w:t>
        <w:br/>
        <w:br/>
        <w:t>в</w:t>
        <w:br/>
        <w:br/>
        <w:t>л</w:t>
        <w:br/>
        <w:br/>
        <w:t>е</w:t>
        <w:br/>
        <w:br/>
        <w:t>н</w:t>
        <w:br/>
        <w:br/>
        <w:t>и</w:t>
        <w:br/>
        <w:br/>
        <w:t>я</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е</w:t>
        <w:br/>
        <w:br/>
        <w:t>г</w:t>
        <w:br/>
        <w:br/>
        <w:t>у</w:t>
        <w:br/>
        <w:br/>
        <w:t>л</w:t>
        <w:br/>
        <w:br/>
        <w:t>я</w:t>
        <w:br/>
        <w:br/>
        <w:t>р</w:t>
        <w:br/>
        <w:br/>
        <w:t>н</w:t>
        <w:br/>
        <w:br/>
        <w:t>о</w:t>
        <w:br/>
        <w:br/>
        <w:t>е</w:t>
        <w:br/>
        <w:br/>
        <w:t xml:space="preserve"> </w:t>
        <w:br/>
        <w:br/>
        <w:t>т</w:t>
        <w:br/>
        <w:br/>
        <w:t>е</w:t>
        <w:br/>
        <w:br/>
        <w:t>с</w:t>
        <w:br/>
        <w:br/>
        <w:t>т</w:t>
        <w:br/>
        <w:br/>
        <w:t>и</w:t>
        <w:br/>
        <w:br/>
        <w:t>р</w:t>
        <w:br/>
        <w:br/>
        <w:t>о</w:t>
        <w:br/>
        <w:br/>
        <w:t>в</w:t>
        <w:br/>
        <w:br/>
        <w:t>а</w:t>
        <w:br/>
        <w:br/>
        <w:t>н</w:t>
        <w:br/>
        <w:br/>
        <w:t>и</w:t>
        <w:br/>
        <w:br/>
        <w:t>е</w:t>
        <w:br/>
        <w:br/>
        <w:t xml:space="preserve"> </w:t>
        <w:br/>
        <w:br/>
        <w:t>р</w:t>
        <w:br/>
        <w:br/>
        <w:t>е</w:t>
        <w:br/>
        <w:br/>
        <w:t>з</w:t>
        <w:br/>
        <w:br/>
        <w:t>е</w:t>
        <w:br/>
        <w:br/>
        <w:t>р</w:t>
        <w:br/>
        <w:br/>
        <w:t>в</w:t>
        <w:br/>
        <w:br/>
        <w:t>н</w:t>
        <w:br/>
        <w:br/>
        <w:t>ы</w:t>
        <w:br/>
        <w:br/>
        <w:t>х</w:t>
        <w:br/>
        <w:br/>
        <w:t xml:space="preserve"> </w:t>
        <w:br/>
        <w:br/>
        <w:t>к</w:t>
        <w:br/>
        <w:br/>
        <w:t>о</w:t>
        <w:br/>
        <w:br/>
        <w:t>п</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п</w:t>
        <w:br/>
        <w:br/>
        <w:t>л</w:t>
        <w:br/>
        <w:br/>
        <w:t>а</w:t>
        <w:br/>
        <w:br/>
        <w:t>н</w:t>
        <w:br/>
        <w:br/>
        <w:t>а</w:t>
        <w:br/>
        <w:br/>
        <w:t xml:space="preserve"> </w:t>
        <w:br/>
        <w:br/>
        <w:t>в</w:t>
        <w:br/>
        <w:br/>
        <w:t>о</w:t>
        <w:br/>
        <w:br/>
        <w:t>с</w:t>
        <w:br/>
        <w:br/>
        <w:t>с</w:t>
        <w:br/>
        <w:br/>
        <w:t>т</w:t>
        <w:br/>
        <w:br/>
        <w:t>а</w:t>
        <w:br/>
        <w:br/>
        <w:t>н</w:t>
        <w:br/>
        <w:br/>
        <w:t>о</w:t>
        <w:br/>
        <w:br/>
        <w:t>в</w:t>
        <w:br/>
        <w:br/>
        <w:t>л</w:t>
        <w:br/>
        <w:br/>
        <w:t>е</w:t>
        <w:br/>
        <w:br/>
        <w:t>н</w:t>
        <w:br/>
        <w:br/>
        <w:t>и</w:t>
        <w:br/>
        <w:br/>
        <w:t>я</w:t>
        <w:br/>
        <w:br/>
        <w:t xml:space="preserve"> </w:t>
        <w:br/>
        <w:br/>
        <w:t>п</w:t>
        <w:br/>
        <w:br/>
        <w:t>о</w:t>
        <w:br/>
        <w:br/>
        <w:t>с</w:t>
        <w:br/>
        <w:br/>
        <w:t>л</w:t>
        <w:br/>
        <w:br/>
        <w:t>е</w:t>
        <w:br/>
        <w:br/>
        <w:t xml:space="preserve"> </w:t>
        <w:br/>
        <w:br/>
        <w:t>а</w:t>
        <w:br/>
        <w:br/>
        <w:t>в</w:t>
        <w:br/>
        <w:br/>
        <w:t>а</w:t>
        <w:br/>
        <w:br/>
        <w:t>р</w:t>
        <w:br/>
        <w:br/>
        <w:t>и</w:t>
        <w:br/>
        <w:br/>
        <w:t>и</w:t>
        <w:br/>
        <w:br/>
        <w:t>.</w:t>
        <w:br/>
        <w:br/>
        <w:br/>
      </w:r>
    </w:p>
    <w:p>
      <w:r>
        <w:br w:type="page"/>
      </w:r>
    </w:p>
    <w:p>
      <w:pPr>
        <w:pStyle w:val="Heading1"/>
      </w:pPr>
      <w:r>
        <w:t xml:space="preserve">Глава 7 ideas: </w:t>
      </w:r>
    </w:p>
    <w:p>
      <w:r>
        <w:t>Отлично! Согласен с предложенной структурой и фокусировкой на трендах, цифровой трансформации, сотрудничестве и подготовке кадров. Вот конкретные идеи, которые можно включить в каждый раздел, придерживаясь установленных рамок и избегая излишней детализации:</w:t>
        <w:br/>
        <w:br/>
      </w:r>
      <w:r>
        <w:rPr>
          <w:b/>
        </w:rPr>
        <w:t>I. Будущие Тренды в Информационной Безопасности Нефтегазового Сектора</w:t>
      </w:r>
    </w:p>
    <w:p>
      <w:pPr>
        <w:pStyle w:val="ListParagraph"/>
      </w:pPr>
      <w:r>
        <w:t xml:space="preserve">  </w:t>
      </w:r>
      <w:r>
        <w:rPr>
          <w:b/>
        </w:rPr>
        <w:t>A.</w:t>
      </w:r>
      <w:r>
        <w:rPr/>
        <w:t xml:space="preserve"> Интеграция искусственного интеллекта и машинного обучения для проактивной защиты:</w:t>
      </w:r>
    </w:p>
    <w:p>
      <w:pPr>
        <w:pStyle w:val="ListParagraph"/>
      </w:pPr>
      <w:r>
        <w:t xml:space="preserve">  </w:t>
      </w:r>
      <w:r>
        <w:rPr>
          <w:i/>
        </w:rPr>
        <w:t>Идея:</w:t>
      </w:r>
      <w:r>
        <w:rPr/>
        <w:t xml:space="preserve">  Применение AI для анализа сетевого трафика и выявления аномалий, указывающих на потенциальные атаки.</w:t>
      </w:r>
    </w:p>
    <w:p>
      <w:pPr>
        <w:pStyle w:val="ListParagraph"/>
      </w:pPr>
      <w:r>
        <w:t xml:space="preserve">  </w:t>
      </w:r>
      <w:r>
        <w:rPr>
          <w:i/>
        </w:rPr>
        <w:t>Идея:</w:t>
      </w:r>
      <w:r>
        <w:rPr/>
        <w:t xml:space="preserve">  Использование ML для автоматической классификации и приоритезации угроз.</w:t>
      </w:r>
    </w:p>
    <w:p>
      <w:pPr>
        <w:pStyle w:val="ListParagraph"/>
      </w:pPr>
      <w:r>
        <w:t xml:space="preserve">  </w:t>
      </w:r>
      <w:r>
        <w:rPr>
          <w:b/>
        </w:rPr>
        <w:t>B.</w:t>
      </w:r>
      <w:r>
        <w:rPr/>
        <w:t xml:space="preserve"> Распространение облачных технологий и их влияние на безопасность:</w:t>
      </w:r>
    </w:p>
    <w:p>
      <w:pPr>
        <w:pStyle w:val="ListParagraph"/>
      </w:pPr>
      <w:r>
        <w:t xml:space="preserve">  </w:t>
      </w:r>
      <w:r>
        <w:rPr>
          <w:i/>
        </w:rPr>
        <w:t>Идея:</w:t>
      </w:r>
      <w:r>
        <w:rPr/>
        <w:t xml:space="preserve">  Акцент на необходимости использования надежных провайдеров облачных услуг с проверенными механизмами защиты.</w:t>
      </w:r>
    </w:p>
    <w:p>
      <w:pPr>
        <w:pStyle w:val="ListParagraph"/>
      </w:pPr>
      <w:r>
        <w:t xml:space="preserve">  </w:t>
      </w:r>
      <w:r>
        <w:rPr>
          <w:i/>
        </w:rPr>
        <w:t>Идея:</w:t>
      </w:r>
      <w:r>
        <w:rPr/>
        <w:t xml:space="preserve">  Использование облачных решений для обнаружения и реагирования на инциденты (Cloud-based SIEM/SOAR).</w:t>
      </w:r>
    </w:p>
    <w:p>
      <w:pPr>
        <w:pStyle w:val="ListParagraph"/>
      </w:pPr>
      <w:r>
        <w:t xml:space="preserve">  </w:t>
      </w:r>
      <w:r>
        <w:rPr>
          <w:b/>
        </w:rPr>
        <w:t>C.</w:t>
      </w:r>
      <w:r>
        <w:rPr/>
        <w:t xml:space="preserve"> Развитие квантовой криптографии и ее потенциальное применение:</w:t>
      </w:r>
    </w:p>
    <w:p>
      <w:pPr>
        <w:pStyle w:val="ListParagraph"/>
      </w:pPr>
      <w:r>
        <w:t xml:space="preserve">  </w:t>
      </w:r>
      <w:r>
        <w:rPr>
          <w:i/>
        </w:rPr>
        <w:t>Идея:</w:t>
      </w:r>
      <w:r>
        <w:rPr/>
        <w:t xml:space="preserve">  Начало исследований и пилотных проектов по применению квантовой криптографии для защиты критически важных данных.</w:t>
      </w:r>
    </w:p>
    <w:p>
      <w:pPr>
        <w:pStyle w:val="ListParagraph"/>
      </w:pPr>
      <w:r>
        <w:t xml:space="preserve">  </w:t>
      </w:r>
      <w:r>
        <w:rPr>
          <w:i/>
        </w:rPr>
        <w:t>Идея:</w:t>
      </w:r>
      <w:r>
        <w:rPr/>
        <w:t xml:space="preserve">  Оценка рисков, связанных с появлением квантовых компьютеров, и разработка стратегии смягчения этих рисков.</w:t>
      </w:r>
    </w:p>
    <w:p>
      <w:pPr>
        <w:pStyle w:val="ListParagraph"/>
      </w:pPr>
      <w:r>
        <w:t xml:space="preserve">  </w:t>
      </w:r>
      <w:r>
        <w:rPr>
          <w:b/>
        </w:rPr>
        <w:t>D.</w:t>
      </w:r>
      <w:r>
        <w:rPr/>
        <w:t xml:space="preserve"> Усиление киберугроз, связанных с промышленным интернетом вещей (IIoT):</w:t>
      </w:r>
    </w:p>
    <w:p>
      <w:pPr>
        <w:pStyle w:val="ListParagraph"/>
      </w:pPr>
      <w:r>
        <w:t xml:space="preserve">  </w:t>
      </w:r>
      <w:r>
        <w:rPr>
          <w:i/>
        </w:rPr>
        <w:t>Идея:</w:t>
      </w:r>
      <w:r>
        <w:rPr/>
        <w:t xml:space="preserve">  Внедрение систем обнаружения вторжений (IDS) и предотвращения вторжений (IPS), адаптированных для промышленных протоколов.</w:t>
      </w:r>
    </w:p>
    <w:p>
      <w:pPr>
        <w:pStyle w:val="ListParagraph"/>
      </w:pPr>
      <w:r>
        <w:t xml:space="preserve">  </w:t>
      </w:r>
      <w:r>
        <w:rPr>
          <w:i/>
        </w:rPr>
        <w:t>Идея:</w:t>
      </w:r>
      <w:r>
        <w:rPr/>
        <w:t xml:space="preserve">  Сегментация сети для изоляции критически важных устройств IIoT.</w:t>
      </w:r>
    </w:p>
    <w:p>
      <w:pPr>
        <w:pStyle w:val="ListParagraph"/>
      </w:pPr>
      <w:r>
        <w:t xml:space="preserve">  </w:t>
      </w:r>
      <w:r>
        <w:rPr>
          <w:b/>
        </w:rPr>
        <w:t>A.</w:t>
      </w:r>
      <w:r>
        <w:rPr/>
        <w:t xml:space="preserve"> Внедрение цифровых двойников и их защита от киберугроз:</w:t>
      </w:r>
    </w:p>
    <w:p>
      <w:pPr>
        <w:pStyle w:val="ListParagraph"/>
      </w:pPr>
      <w:r>
        <w:t xml:space="preserve">  </w:t>
      </w:r>
      <w:r>
        <w:rPr>
          <w:i/>
        </w:rPr>
        <w:t>Идея:</w:t>
      </w:r>
      <w:r>
        <w:rPr/>
        <w:t xml:space="preserve">  Реализация строгой аутентификации и авторизации для доступа к цифровым двойникам.</w:t>
      </w:r>
    </w:p>
    <w:p>
      <w:pPr>
        <w:pStyle w:val="ListParagraph"/>
      </w:pPr>
      <w:r>
        <w:t xml:space="preserve">  </w:t>
      </w:r>
      <w:r>
        <w:rPr>
          <w:i/>
        </w:rPr>
        <w:t>Идея:</w:t>
      </w:r>
      <w:r>
        <w:rPr/>
        <w:t xml:space="preserve">  Регулярное обновление программного обеспечения и исправление уязвимостей в цифровых двойниках.</w:t>
      </w:r>
    </w:p>
    <w:p>
      <w:pPr>
        <w:pStyle w:val="ListParagraph"/>
      </w:pPr>
      <w:r>
        <w:t xml:space="preserve">  </w:t>
      </w:r>
      <w:r>
        <w:rPr>
          <w:b/>
        </w:rPr>
        <w:t>B.</w:t>
      </w:r>
      <w:r>
        <w:rPr/>
        <w:t xml:space="preserve"> Использование больших данных и аналитики для повышения эффективности работы и безопасности:</w:t>
      </w:r>
    </w:p>
    <w:p>
      <w:pPr>
        <w:pStyle w:val="ListParagraph"/>
      </w:pPr>
      <w:r>
        <w:t xml:space="preserve">  </w:t>
      </w:r>
      <w:r>
        <w:rPr>
          <w:i/>
        </w:rPr>
        <w:t>Идея:</w:t>
      </w:r>
      <w:r>
        <w:rPr/>
        <w:t xml:space="preserve">  Анализ данных журналов и событий для выявления подозрительной активности и превентивного реагирования.</w:t>
      </w:r>
    </w:p>
    <w:p>
      <w:pPr>
        <w:pStyle w:val="ListParagraph"/>
      </w:pPr>
      <w:r>
        <w:t xml:space="preserve">  </w:t>
      </w:r>
      <w:r>
        <w:rPr>
          <w:i/>
        </w:rPr>
        <w:t>Идея:</w:t>
      </w:r>
      <w:r>
        <w:rPr/>
        <w:t xml:space="preserve">  Использование аналитики больших данных для оптимизации процессов безопасности и повышения эффективности работы SOC.</w:t>
      </w:r>
    </w:p>
    <w:p>
      <w:pPr>
        <w:pStyle w:val="ListParagraph"/>
      </w:pPr>
      <w:r>
        <w:t xml:space="preserve">  </w:t>
      </w:r>
      <w:r>
        <w:rPr>
          <w:b/>
        </w:rPr>
        <w:t>C.</w:t>
      </w:r>
      <w:r>
        <w:rPr/>
        <w:t xml:space="preserve"> Автоматизация и роботизация производственных процессов и их защита от кибератак:</w:t>
      </w:r>
    </w:p>
    <w:p>
      <w:pPr>
        <w:pStyle w:val="ListParagraph"/>
      </w:pPr>
      <w:r>
        <w:t xml:space="preserve">  </w:t>
      </w:r>
      <w:r>
        <w:rPr>
          <w:i/>
        </w:rPr>
        <w:t>Идея:</w:t>
      </w:r>
      <w:r>
        <w:rPr/>
        <w:t xml:space="preserve">  Установка межсетевых экранов и систем обнаружения вторжений для защиты автоматизированных систем.</w:t>
      </w:r>
    </w:p>
    <w:p>
      <w:pPr>
        <w:pStyle w:val="ListParagraph"/>
      </w:pPr>
      <w:r>
        <w:t xml:space="preserve">  </w:t>
      </w:r>
      <w:r>
        <w:rPr>
          <w:i/>
        </w:rPr>
        <w:t>Идея:</w:t>
      </w:r>
      <w:r>
        <w:rPr/>
        <w:t xml:space="preserve">  Реализация безопасных протоколов связи для обмена данными между роботами и другими устройствами.</w:t>
      </w:r>
    </w:p>
    <w:p>
      <w:pPr>
        <w:pStyle w:val="ListParagraph"/>
      </w:pPr>
      <w:r>
        <w:t xml:space="preserve">  </w:t>
      </w:r>
      <w:r>
        <w:rPr>
          <w:b/>
        </w:rPr>
        <w:t>D.</w:t>
      </w:r>
      <w:r>
        <w:rPr/>
        <w:t xml:space="preserve"> Внедрение блокчейн-технологий для повышения безопасности и прозрачности:</w:t>
      </w:r>
    </w:p>
    <w:p>
      <w:pPr>
        <w:pStyle w:val="ListParagraph"/>
      </w:pPr>
      <w:r>
        <w:t xml:space="preserve">  </w:t>
      </w:r>
      <w:r>
        <w:rPr>
          <w:i/>
        </w:rPr>
        <w:t>Идея:</w:t>
      </w:r>
      <w:r>
        <w:rPr/>
        <w:t xml:space="preserve">  Использование блокчейна для отслеживания цепочки поставок и обеспечения подлинности материалов.</w:t>
      </w:r>
    </w:p>
    <w:p>
      <w:pPr>
        <w:pStyle w:val="ListParagraph"/>
      </w:pPr>
      <w:r>
        <w:t xml:space="preserve">  </w:t>
      </w:r>
      <w:r>
        <w:rPr>
          <w:i/>
        </w:rPr>
        <w:t>Идея:</w:t>
      </w:r>
      <w:r>
        <w:rPr/>
        <w:t xml:space="preserve">  Использование блокчейна для безопасного хранения данных об активах и транзакциях.</w:t>
      </w:r>
    </w:p>
    <w:p>
      <w:pPr>
        <w:pStyle w:val="ListParagraph"/>
      </w:pPr>
      <w:r>
        <w:t xml:space="preserve">  </w:t>
      </w:r>
      <w:r>
        <w:rPr>
          <w:b/>
        </w:rPr>
        <w:t>A.</w:t>
      </w:r>
      <w:r>
        <w:rPr/>
        <w:t xml:space="preserve"> Роль отраслевых организаций в обмене информацией об угрозах:</w:t>
      </w:r>
    </w:p>
    <w:p>
      <w:pPr>
        <w:pStyle w:val="ListParagraph"/>
      </w:pPr>
      <w:r>
        <w:t xml:space="preserve">  </w:t>
      </w:r>
      <w:r>
        <w:rPr>
          <w:i/>
        </w:rPr>
        <w:t>Идея:</w:t>
      </w:r>
      <w:r>
        <w:rPr/>
        <w:t xml:space="preserve">  Активное участие в отраслевых форумах и группах обмена информацией об угрозах.</w:t>
      </w:r>
    </w:p>
    <w:p>
      <w:pPr>
        <w:pStyle w:val="ListParagraph"/>
      </w:pPr>
      <w:r>
        <w:t xml:space="preserve">  </w:t>
      </w:r>
      <w:r>
        <w:rPr>
          <w:i/>
        </w:rPr>
        <w:t>Идея:</w:t>
      </w:r>
      <w:r>
        <w:rPr/>
        <w:t xml:space="preserve">  Совместная разработка стандартов и лучших практик в области безопасности.</w:t>
      </w:r>
    </w:p>
    <w:p>
      <w:pPr>
        <w:pStyle w:val="ListParagraph"/>
      </w:pPr>
      <w:r>
        <w:t xml:space="preserve">  </w:t>
      </w:r>
      <w:r>
        <w:rPr>
          <w:b/>
        </w:rPr>
        <w:t>B.</w:t>
      </w:r>
      <w:r>
        <w:rPr/>
        <w:t xml:space="preserve"> Сотрудничество с государственными органами и правоохранительными органами:</w:t>
      </w:r>
    </w:p>
    <w:p>
      <w:pPr>
        <w:pStyle w:val="ListParagraph"/>
      </w:pPr>
      <w:r>
        <w:t xml:space="preserve">  </w:t>
      </w:r>
      <w:r>
        <w:rPr>
          <w:i/>
        </w:rPr>
        <w:t>Идея:</w:t>
      </w:r>
      <w:r>
        <w:rPr/>
        <w:t xml:space="preserve">  Регулярный обмен информацией об угрозах и инцидентах с государственными органами.</w:t>
      </w:r>
    </w:p>
    <w:p>
      <w:pPr>
        <w:pStyle w:val="ListParagraph"/>
      </w:pPr>
      <w:r>
        <w:t xml:space="preserve">  </w:t>
      </w:r>
      <w:r>
        <w:rPr>
          <w:i/>
        </w:rPr>
        <w:t>Идея:</w:t>
      </w:r>
      <w:r>
        <w:rPr/>
        <w:t xml:space="preserve">  Участие в совместных учениях и тренировках по кибербезопасности.</w:t>
      </w:r>
    </w:p>
    <w:p>
      <w:pPr>
        <w:pStyle w:val="ListParagraph"/>
      </w:pPr>
      <w:r>
        <w:t xml:space="preserve">  </w:t>
      </w:r>
      <w:r>
        <w:rPr>
          <w:b/>
        </w:rPr>
        <w:t>C.</w:t>
      </w:r>
      <w:r>
        <w:rPr/>
        <w:t xml:space="preserve"> Обмен информацией с другими организациями и компаниями:</w:t>
      </w:r>
    </w:p>
    <w:p>
      <w:pPr>
        <w:pStyle w:val="ListParagraph"/>
      </w:pPr>
      <w:r>
        <w:t xml:space="preserve">  </w:t>
      </w:r>
      <w:r>
        <w:rPr>
          <w:i/>
        </w:rPr>
        <w:t>Идея:</w:t>
      </w:r>
      <w:r>
        <w:rPr/>
        <w:t xml:space="preserve">  Создание платформ для обмена информацией об угрозах с другими организациями.</w:t>
      </w:r>
    </w:p>
    <w:p>
      <w:pPr>
        <w:pStyle w:val="ListParagraph"/>
      </w:pPr>
      <w:r>
        <w:t xml:space="preserve">  </w:t>
      </w:r>
      <w:r>
        <w:rPr>
          <w:i/>
        </w:rPr>
        <w:t>Идея:</w:t>
      </w:r>
      <w:r>
        <w:rPr/>
        <w:t xml:space="preserve">  Взаимное обучение и обмен опытом в области кибербезопасности.</w:t>
      </w:r>
    </w:p>
    <w:p>
      <w:pPr>
        <w:pStyle w:val="ListParagraph"/>
      </w:pPr>
      <w:r>
        <w:t xml:space="preserve">  </w:t>
      </w:r>
      <w:r>
        <w:rPr>
          <w:b/>
        </w:rPr>
        <w:t>D.</w:t>
      </w:r>
      <w:r>
        <w:rPr/>
        <w:t xml:space="preserve"> Использование Threat Intelligence для повышения эффективности защиты:</w:t>
      </w:r>
    </w:p>
    <w:p>
      <w:pPr>
        <w:pStyle w:val="ListParagraph"/>
      </w:pPr>
      <w:r>
        <w:t xml:space="preserve">  </w:t>
      </w:r>
      <w:r>
        <w:rPr>
          <w:i/>
        </w:rPr>
        <w:t>Идея:</w:t>
      </w:r>
      <w:r>
        <w:rPr/>
        <w:t xml:space="preserve">  Интеграция Threat Intelligence в системы SIEM и другие инструменты безопасности.</w:t>
      </w:r>
    </w:p>
    <w:p>
      <w:pPr>
        <w:pStyle w:val="ListParagraph"/>
      </w:pPr>
      <w:r>
        <w:t xml:space="preserve">  </w:t>
      </w:r>
      <w:r>
        <w:rPr>
          <w:i/>
        </w:rPr>
        <w:t>Идея:</w:t>
      </w:r>
      <w:r>
        <w:rPr/>
        <w:t xml:space="preserve">  Автоматизация процесса реагирования на инциденты на основе Threat Intelligence.</w:t>
      </w:r>
    </w:p>
    <w:p>
      <w:pPr>
        <w:pStyle w:val="ListParagraph"/>
      </w:pPr>
      <w:r>
        <w:t xml:space="preserve">  </w:t>
      </w:r>
      <w:r>
        <w:rPr>
          <w:b/>
        </w:rPr>
        <w:t>A.</w:t>
      </w:r>
      <w:r>
        <w:rPr/>
        <w:t xml:space="preserve"> Необходимость обучения и повышения квалификации специалистов по информационной безопасности:</w:t>
      </w:r>
    </w:p>
    <w:p>
      <w:pPr>
        <w:pStyle w:val="ListParagraph"/>
      </w:pPr>
      <w:r>
        <w:t xml:space="preserve">  </w:t>
      </w:r>
      <w:r>
        <w:rPr>
          <w:i/>
        </w:rPr>
        <w:t>Идея:</w:t>
      </w:r>
      <w:r>
        <w:rPr/>
        <w:t xml:space="preserve">  Разработка и реализация программ обучения по новым технологиям и угрозам.</w:t>
      </w:r>
    </w:p>
    <w:p>
      <w:pPr>
        <w:pStyle w:val="ListParagraph"/>
      </w:pPr>
      <w:r>
        <w:t xml:space="preserve">  </w:t>
      </w:r>
      <w:r>
        <w:rPr>
          <w:i/>
        </w:rPr>
        <w:t>Идея:</w:t>
      </w:r>
      <w:r>
        <w:rPr/>
        <w:t xml:space="preserve">  Поддержка сертификации специалистов по информационной безопасности.</w:t>
      </w:r>
    </w:p>
    <w:p>
      <w:pPr>
        <w:pStyle w:val="ListParagraph"/>
      </w:pPr>
      <w:r>
        <w:t xml:space="preserve">  </w:t>
      </w:r>
      <w:r>
        <w:rPr>
          <w:b/>
        </w:rPr>
        <w:t>B.</w:t>
      </w:r>
      <w:r>
        <w:rPr/>
        <w:t xml:space="preserve"> Повышение осведомленности персонала о киберугрозах и методах защиты:</w:t>
      </w:r>
    </w:p>
    <w:p>
      <w:pPr>
        <w:pStyle w:val="ListParagraph"/>
      </w:pPr>
      <w:r>
        <w:t xml:space="preserve">  </w:t>
      </w:r>
      <w:r>
        <w:rPr>
          <w:i/>
        </w:rPr>
        <w:t>Идея:</w:t>
      </w:r>
      <w:r>
        <w:rPr/>
        <w:t xml:space="preserve">  Проведение регулярных тренингов по фишингу и социальной инженерии.</w:t>
      </w:r>
    </w:p>
    <w:p>
      <w:pPr>
        <w:pStyle w:val="ListParagraph"/>
      </w:pPr>
      <w:r>
        <w:t xml:space="preserve">  </w:t>
      </w:r>
      <w:r>
        <w:rPr>
          <w:i/>
        </w:rPr>
        <w:t>Идея:</w:t>
      </w:r>
      <w:r>
        <w:rPr/>
        <w:t xml:space="preserve">  Распространение информационных материалов о кибербезопасности.</w:t>
      </w:r>
    </w:p>
    <w:p>
      <w:pPr>
        <w:pStyle w:val="ListParagraph"/>
      </w:pPr>
      <w:r>
        <w:t xml:space="preserve">  </w:t>
      </w:r>
      <w:r>
        <w:rPr>
          <w:b/>
        </w:rPr>
        <w:t>C.</w:t>
      </w:r>
      <w:r>
        <w:rPr/>
        <w:t xml:space="preserve"> Формирование культуры информационной безопасности в организации:</w:t>
      </w:r>
    </w:p>
    <w:p>
      <w:pPr>
        <w:pStyle w:val="ListParagraph"/>
      </w:pPr>
      <w:r>
        <w:t xml:space="preserve">  </w:t>
      </w:r>
      <w:r>
        <w:rPr>
          <w:i/>
        </w:rPr>
        <w:t>Идея:</w:t>
      </w:r>
      <w:r>
        <w:rPr/>
        <w:t xml:space="preserve">  Разработка и внедрение политики информационной безопасности, охватывающей все аспекты деятельности организации.</w:t>
      </w:r>
    </w:p>
    <w:p>
      <w:pPr>
        <w:pStyle w:val="ListParagraph"/>
      </w:pPr>
      <w:r>
        <w:t xml:space="preserve">  </w:t>
      </w:r>
      <w:r>
        <w:rPr>
          <w:i/>
        </w:rPr>
        <w:t>Идея:</w:t>
      </w:r>
      <w:r>
        <w:rPr/>
        <w:t xml:space="preserve">  Вовлечение всех сотрудников в процесс обеспечения безопасности.</w:t>
      </w:r>
    </w:p>
    <w:p>
      <w:pPr>
        <w:pStyle w:val="ListParagraph"/>
      </w:pPr>
      <w:r>
        <w:t xml:space="preserve">  </w:t>
      </w:r>
      <w:r>
        <w:rPr>
          <w:b/>
        </w:rPr>
        <w:t>D.</w:t>
      </w:r>
      <w:r>
        <w:rPr/>
        <w:t xml:space="preserve"> Развитие навыков работы с новыми технологиями и инструментами защиты:</w:t>
      </w:r>
    </w:p>
    <w:p>
      <w:pPr>
        <w:pStyle w:val="ListParagraph"/>
      </w:pPr>
      <w:r>
        <w:t xml:space="preserve">  </w:t>
      </w:r>
      <w:r>
        <w:rPr>
          <w:i/>
        </w:rPr>
        <w:t>Идея:</w:t>
      </w:r>
      <w:r>
        <w:rPr/>
        <w:t xml:space="preserve">  Организация практических семинаров и мастер-классов по работе с SIEM-системами и другими инструментами безопасности.</w:t>
      </w:r>
    </w:p>
    <w:p>
      <w:pPr>
        <w:pStyle w:val="ListParagraph"/>
      </w:pPr>
      <w:r>
        <w:t xml:space="preserve">  </w:t>
      </w:r>
      <w:r>
        <w:rPr>
          <w:i/>
        </w:rPr>
        <w:t>Идея:</w:t>
      </w:r>
      <w:r>
        <w:rPr/>
        <w:t xml:space="preserve">  Предоставление сотрудникам доступа к онлайн-курсам и другим образовательным ресурсам.</w:t>
      </w:r>
    </w:p>
    <w:p>
      <w:r>
        <w:br/>
        <w:br/>
        <w:t>Этот список сфокусирован на конкретных, реализуемых идеях, которые соответствуют установленным рамкам.</w:t>
      </w:r>
    </w:p>
    <w:p>
      <w:r>
        <w:br w:type="page"/>
      </w:r>
    </w:p>
    <w:p>
      <w:pPr>
        <w:pStyle w:val="Heading1"/>
      </w:pPr>
      <w:r>
        <w:t xml:space="preserve">Глава 7 summaries: </w:t>
      </w:r>
    </w:p>
    <w:p>
      <w:r>
        <w:t>*</w:t>
        <w:br/>
        <w:br/>
        <w:t>*</w:t>
        <w:br/>
        <w:br/>
        <w:t>I</w:t>
        <w:br/>
        <w:br/>
        <w:t>.</w:t>
        <w:br/>
        <w:br/>
        <w:t xml:space="preserve"> </w:t>
        <w:br/>
        <w:br/>
        <w:t>Б</w:t>
        <w:br/>
        <w:br/>
        <w:t>у</w:t>
        <w:br/>
        <w:br/>
        <w:t>д</w:t>
        <w:br/>
        <w:br/>
        <w:t>у</w:t>
        <w:br/>
        <w:br/>
        <w:t>щ</w:t>
        <w:br/>
        <w:br/>
        <w:t>и</w:t>
        <w:br/>
        <w:br/>
        <w:t>е</w:t>
        <w:br/>
        <w:br/>
        <w:t xml:space="preserve"> </w:t>
        <w:br/>
        <w:br/>
        <w:t>Т</w:t>
        <w:br/>
        <w:br/>
        <w:t>р</w:t>
        <w:br/>
        <w:br/>
        <w:t>е</w:t>
        <w:br/>
        <w:br/>
        <w:t>н</w:t>
        <w:br/>
        <w:br/>
        <w:t>д</w:t>
        <w:br/>
        <w:br/>
        <w:t>ы</w:t>
        <w:br/>
        <w:br/>
        <w:t xml:space="preserve"> </w:t>
        <w:br/>
        <w:br/>
        <w:t>в</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 xml:space="preserve"> </w:t>
        <w:br/>
        <w:br/>
        <w:t>Н</w:t>
        <w:br/>
        <w:br/>
        <w:t>е</w:t>
        <w:br/>
        <w:br/>
        <w:t>ф</w:t>
        <w:br/>
        <w:br/>
        <w:t>т</w:t>
        <w:br/>
        <w:br/>
        <w:t>е</w:t>
        <w:br/>
        <w:br/>
        <w:t>г</w:t>
        <w:br/>
        <w:br/>
        <w:t>а</w:t>
        <w:br/>
        <w:br/>
        <w:t>з</w:t>
        <w:br/>
        <w:br/>
        <w:t>о</w:t>
        <w:br/>
        <w:br/>
        <w:t>в</w:t>
        <w:br/>
        <w:br/>
        <w:t>о</w:t>
        <w:br/>
        <w:br/>
        <w:t>г</w:t>
        <w:br/>
        <w:br/>
        <w:t>о</w:t>
        <w:br/>
        <w:br/>
        <w:t xml:space="preserve"> </w:t>
        <w:br/>
        <w:br/>
        <w:t>С</w:t>
        <w:br/>
        <w:br/>
        <w:t>е</w:t>
        <w:br/>
        <w:br/>
        <w:t>к</w:t>
        <w:br/>
        <w:br/>
        <w:t>т</w:t>
        <w:br/>
        <w:br/>
        <w:t>о</w:t>
        <w:br/>
        <w:br/>
        <w:t>р</w:t>
        <w:br/>
        <w:br/>
        <w:t>а</w:t>
        <w:br/>
        <w:br/>
        <w:t>*</w:t>
        <w:br/>
        <w:br/>
        <w:t>*</w:t>
        <w:br/>
        <w:br/>
        <w:br/>
        <w:br/>
        <w:br/>
        <w:br/>
        <w:br/>
        <w:br/>
        <w:t>*</w:t>
        <w:br/>
        <w:br/>
        <w:t xml:space="preserve"> </w:t>
        <w:br/>
        <w:br/>
        <w:t xml:space="preserve"> </w:t>
        <w:br/>
        <w:br/>
        <w:t xml:space="preserve"> </w:t>
        <w:br/>
        <w:br/>
        <w:t>*</w:t>
        <w:br/>
        <w:br/>
        <w:t>*</w:t>
        <w:br/>
        <w:br/>
        <w:t>A</w:t>
        <w:br/>
        <w:br/>
        <w:t>.</w:t>
        <w:br/>
        <w:br/>
        <w:t>*</w:t>
        <w:br/>
        <w:br/>
        <w:t>*</w:t>
        <w:br/>
        <w:br/>
        <w:t xml:space="preserve"> </w:t>
        <w:br/>
        <w:br/>
        <w:t>И</w:t>
        <w:br/>
        <w:br/>
        <w:t>н</w:t>
        <w:br/>
        <w:br/>
        <w:t>т</w:t>
        <w:br/>
        <w:br/>
        <w:t>е</w:t>
        <w:br/>
        <w:br/>
        <w:t>г</w:t>
        <w:br/>
        <w:br/>
        <w:t>р</w:t>
        <w:br/>
        <w:br/>
        <w:t>а</w:t>
        <w:br/>
        <w:br/>
        <w:t>ц</w:t>
        <w:br/>
        <w:br/>
        <w:t>и</w:t>
        <w:br/>
        <w:br/>
        <w:t>я</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t xml:space="preserve"> </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п</w:t>
        <w:br/>
        <w:br/>
        <w:t>р</w:t>
        <w:br/>
        <w:br/>
        <w:t>о</w:t>
        <w:br/>
        <w:br/>
        <w:t>а</w:t>
        <w:br/>
        <w:br/>
        <w:t>к</w:t>
        <w:br/>
        <w:br/>
        <w:t>т</w:t>
        <w:br/>
        <w:br/>
        <w:t>и</w:t>
        <w:br/>
        <w:br/>
        <w:t>в</w:t>
        <w:br/>
        <w:br/>
        <w:t>н</w:t>
        <w:br/>
        <w:br/>
        <w:t>о</w:t>
        <w:br/>
        <w:br/>
        <w:t>й</w:t>
        <w:br/>
        <w:br/>
        <w:t xml:space="preserve"> </w:t>
        <w:br/>
        <w:br/>
        <w:t>з</w:t>
        <w:br/>
        <w:br/>
        <w:t>а</w:t>
        <w:br/>
        <w:br/>
        <w:t>щ</w:t>
        <w:br/>
        <w:br/>
        <w:t>и</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в</w:t>
        <w:br/>
        <w:br/>
        <w:t>т</w:t>
        <w:br/>
        <w:br/>
        <w:t>о</w:t>
        <w:br/>
        <w:br/>
        <w:t>м</w:t>
        <w:br/>
        <w:br/>
        <w:t>а</w:t>
        <w:br/>
        <w:br/>
        <w:t>т</w:t>
        <w:br/>
        <w:br/>
        <w:t>и</w:t>
        <w:br/>
        <w:br/>
        <w:t>з</w:t>
        <w:br/>
        <w:br/>
        <w:t>и</w:t>
        <w:br/>
        <w:br/>
        <w:t>р</w:t>
        <w:br/>
        <w:br/>
        <w:t>о</w:t>
        <w:br/>
        <w:br/>
        <w:t>в</w:t>
        <w:br/>
        <w:br/>
        <w:t>а</w:t>
        <w:br/>
        <w:br/>
        <w:t>н</w:t>
        <w:br/>
        <w:br/>
        <w:t>н</w:t>
        <w:br/>
        <w:br/>
        <w:t>ы</w:t>
        <w:br/>
        <w:br/>
        <w:t>й</w:t>
        <w:br/>
        <w:br/>
        <w:t xml:space="preserve"> </w:t>
        <w:br/>
        <w:br/>
        <w:t>а</w:t>
        <w:br/>
        <w:br/>
        <w:t>н</w:t>
        <w:br/>
        <w:br/>
        <w:t>а</w:t>
        <w:br/>
        <w:br/>
        <w:t>л</w:t>
        <w:br/>
        <w:br/>
        <w:t>и</w:t>
        <w:br/>
        <w:br/>
        <w:t>з</w:t>
        <w:br/>
        <w:br/>
        <w:t xml:space="preserve"> </w:t>
        <w:br/>
        <w:br/>
        <w:t>у</w:t>
        <w:br/>
        <w:br/>
        <w:t>г</w:t>
        <w:br/>
        <w:br/>
        <w:t>р</w:t>
        <w:br/>
        <w:br/>
        <w:t>о</w:t>
        <w:br/>
        <w:br/>
        <w:t>з</w:t>
        <w:br/>
        <w:br/>
        <w:t xml:space="preserve"> </w:t>
        <w:br/>
        <w:br/>
        <w:t>и</w:t>
        <w:br/>
        <w:br/>
        <w:t xml:space="preserve"> </w:t>
        <w:br/>
        <w:br/>
        <w:t>в</w:t>
        <w:br/>
        <w:br/>
        <w:t>ы</w:t>
        <w:br/>
        <w:br/>
        <w:t>я</w:t>
        <w:br/>
        <w:br/>
        <w:t>в</w:t>
        <w:br/>
        <w:br/>
        <w:t>л</w:t>
        <w:br/>
        <w:br/>
        <w:t>е</w:t>
        <w:br/>
        <w:br/>
        <w:t>н</w:t>
        <w:br/>
        <w:br/>
        <w:t>и</w:t>
        <w:br/>
        <w:br/>
        <w:t>е</w:t>
        <w:br/>
        <w:br/>
        <w:t xml:space="preserve"> </w:t>
        <w:br/>
        <w:br/>
        <w:t>а</w:t>
        <w:br/>
        <w:br/>
        <w:t>н</w:t>
        <w:br/>
        <w:br/>
        <w:t>о</w:t>
        <w:br/>
        <w:br/>
        <w:t>м</w:t>
        <w:br/>
        <w:br/>
        <w:t>а</w:t>
        <w:br/>
        <w:br/>
        <w:t>л</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д</w:t>
        <w:br/>
        <w:br/>
        <w:t>а</w:t>
        <w:br/>
        <w:br/>
        <w:t>п</w:t>
        <w:br/>
        <w:br/>
        <w:t>т</w:t>
        <w:br/>
        <w:br/>
        <w:t>и</w:t>
        <w:br/>
        <w:br/>
        <w:t>в</w:t>
        <w:br/>
        <w:br/>
        <w:t>н</w:t>
        <w:br/>
        <w:br/>
        <w:t>ы</w:t>
        <w:br/>
        <w:br/>
        <w:t>е</w:t>
        <w:br/>
        <w:br/>
        <w:t xml:space="preserve"> </w:t>
        <w:br/>
        <w:br/>
        <w:t>с</w:t>
        <w:br/>
        <w:br/>
        <w:t>и</w:t>
        <w:br/>
        <w:br/>
        <w:t>с</w:t>
        <w:br/>
        <w:br/>
        <w:t>т</w:t>
        <w:br/>
        <w:br/>
        <w:t>е</w:t>
        <w:br/>
        <w:br/>
        <w:t>м</w:t>
        <w:br/>
        <w:br/>
        <w:t>ы</w:t>
        <w:br/>
        <w:br/>
        <w:t xml:space="preserve"> </w:t>
        <w:br/>
        <w:br/>
        <w:t>з</w:t>
        <w:br/>
        <w:br/>
        <w:t>а</w:t>
        <w:br/>
        <w:br/>
        <w:t>щ</w:t>
        <w:br/>
        <w:br/>
        <w:t>и</w:t>
        <w:br/>
        <w:br/>
        <w:t>т</w:t>
        <w:br/>
        <w:br/>
        <w:t>ы</w:t>
        <w:br/>
        <w:br/>
        <w:t>,</w:t>
        <w:br/>
        <w:br/>
        <w:t xml:space="preserve"> </w:t>
        <w:br/>
        <w:br/>
        <w:t>о</w:t>
        <w:br/>
        <w:br/>
        <w:t>б</w:t>
        <w:br/>
        <w:br/>
        <w:t>у</w:t>
        <w:br/>
        <w:br/>
        <w:t>ч</w:t>
        <w:br/>
        <w:br/>
        <w:t>а</w:t>
        <w:br/>
        <w:br/>
        <w:t>ю</w:t>
        <w:br/>
        <w:br/>
        <w:t>щ</w:t>
        <w:br/>
        <w:br/>
        <w:t>и</w:t>
        <w:br/>
        <w:br/>
        <w:t>е</w:t>
        <w:br/>
        <w:br/>
        <w:t>с</w:t>
        <w:br/>
        <w:br/>
        <w:t>я</w:t>
        <w:br/>
        <w:br/>
        <w:t xml:space="preserve"> </w:t>
        <w:br/>
        <w:br/>
        <w:t>н</w:t>
        <w:br/>
        <w:br/>
        <w:t>а</w:t>
        <w:br/>
        <w:br/>
        <w:t xml:space="preserve"> </w:t>
        <w:br/>
        <w:br/>
        <w:t>о</w:t>
        <w:br/>
        <w:br/>
        <w:t>с</w:t>
        <w:br/>
        <w:br/>
        <w:t>н</w:t>
        <w:br/>
        <w:br/>
        <w:t>о</w:t>
        <w:br/>
        <w:br/>
        <w:t>в</w:t>
        <w:br/>
        <w:br/>
        <w:t>е</w:t>
        <w:br/>
        <w:br/>
        <w:t xml:space="preserve"> </w:t>
        <w:br/>
        <w:br/>
        <w:t>д</w:t>
        <w:br/>
        <w:br/>
        <w:t>а</w:t>
        <w:br/>
        <w:br/>
        <w:t>н</w:t>
        <w:br/>
        <w:br/>
        <w:t>н</w:t>
        <w:br/>
        <w:br/>
        <w:t>ы</w:t>
        <w:br/>
        <w:br/>
        <w:t>х</w:t>
        <w:br/>
        <w:br/>
        <w:t>.</w:t>
        <w:br/>
        <w:br/>
        <w:br/>
        <w:br/>
        <w:br/>
        <w:t>*</w:t>
        <w:br/>
        <w:br/>
        <w:t xml:space="preserve"> </w:t>
        <w:br/>
        <w:br/>
        <w:t xml:space="preserve"> </w:t>
        <w:br/>
        <w:br/>
        <w:t xml:space="preserve"> </w:t>
        <w:br/>
        <w:br/>
        <w:t>*</w:t>
        <w:br/>
        <w:br/>
        <w:t>*</w:t>
        <w:br/>
        <w:br/>
        <w:t>B</w:t>
        <w:br/>
        <w:br/>
        <w:t>.</w:t>
        <w:br/>
        <w:br/>
        <w:t>*</w:t>
        <w:br/>
        <w:br/>
        <w:t>*</w:t>
        <w:br/>
        <w:br/>
        <w:t xml:space="preserve"> </w:t>
        <w:br/>
        <w:br/>
        <w:t>Р</w:t>
        <w:br/>
        <w:br/>
        <w:t>а</w:t>
        <w:br/>
        <w:br/>
        <w:t>с</w:t>
        <w:br/>
        <w:br/>
        <w:t>п</w:t>
        <w:br/>
        <w:br/>
        <w:t>р</w:t>
        <w:br/>
        <w:br/>
        <w:t>о</w:t>
        <w:br/>
        <w:br/>
        <w:t>с</w:t>
        <w:br/>
        <w:br/>
        <w:t>т</w:t>
        <w:br/>
        <w:br/>
        <w:t>р</w:t>
        <w:br/>
        <w:br/>
        <w:t>а</w:t>
        <w:br/>
        <w:br/>
        <w:t>н</w:t>
        <w:br/>
        <w:br/>
        <w:t>е</w:t>
        <w:br/>
        <w:br/>
        <w:t>н</w:t>
        <w:br/>
        <w:br/>
        <w:t>и</w:t>
        <w:br/>
        <w:br/>
        <w:t>е</w:t>
        <w:br/>
        <w:br/>
        <w:t xml:space="preserve"> </w:t>
        <w:br/>
        <w:br/>
        <w:t>о</w:t>
        <w:br/>
        <w:br/>
        <w:t>б</w:t>
        <w:br/>
        <w:br/>
        <w:t>л</w:t>
        <w:br/>
        <w:br/>
        <w:t>а</w:t>
        <w:br/>
        <w:br/>
        <w:t>ч</w:t>
        <w:br/>
        <w:br/>
        <w:t>н</w:t>
        <w:br/>
        <w:br/>
        <w:t>ы</w:t>
        <w:br/>
        <w:br/>
        <w:t>х</w:t>
        <w:br/>
        <w:br/>
        <w:t xml:space="preserve"> </w:t>
        <w:br/>
        <w:br/>
        <w:t>т</w:t>
        <w:br/>
        <w:br/>
        <w:t>е</w:t>
        <w:br/>
        <w:br/>
        <w:t>х</w:t>
        <w:br/>
        <w:br/>
        <w:t>н</w:t>
        <w:br/>
        <w:br/>
        <w:t>о</w:t>
        <w:br/>
        <w:br/>
        <w:t>л</w:t>
        <w:br/>
        <w:br/>
        <w:t>о</w:t>
        <w:br/>
        <w:br/>
        <w:t>г</w:t>
        <w:br/>
        <w:br/>
        <w:t>и</w:t>
        <w:br/>
        <w:br/>
        <w:t>й</w:t>
        <w:br/>
        <w:br/>
        <w:t xml:space="preserve"> </w:t>
        <w:br/>
        <w:br/>
        <w:t>и</w:t>
        <w:br/>
        <w:br/>
        <w:t xml:space="preserve"> </w:t>
        <w:br/>
        <w:br/>
        <w:t>и</w:t>
        <w:br/>
        <w:br/>
        <w:t>х</w:t>
        <w:br/>
        <w:br/>
        <w:t xml:space="preserve"> </w:t>
        <w:br/>
        <w:br/>
        <w:t>в</w:t>
        <w:br/>
        <w:br/>
        <w:t>л</w:t>
        <w:br/>
        <w:br/>
        <w:t>и</w:t>
        <w:br/>
        <w:br/>
        <w:t>я</w:t>
        <w:br/>
        <w:br/>
        <w:t>н</w:t>
        <w:br/>
        <w:br/>
        <w:t>и</w:t>
        <w:br/>
        <w:br/>
        <w:t>е</w:t>
        <w:br/>
        <w:br/>
        <w:t xml:space="preserve"> </w:t>
        <w:br/>
        <w:br/>
        <w:t>н</w:t>
        <w:br/>
        <w:br/>
        <w:t>а</w:t>
        <w:br/>
        <w:br/>
        <w:t xml:space="preserve"> </w:t>
        <w:br/>
        <w:br/>
        <w:t>б</w:t>
        <w:br/>
        <w:br/>
        <w:t>е</w:t>
        <w:br/>
        <w:br/>
        <w:t>з</w:t>
        <w:br/>
        <w:br/>
        <w:t>о</w:t>
        <w:br/>
        <w:br/>
        <w:t>п</w:t>
        <w:br/>
        <w:br/>
        <w:t>а</w:t>
        <w:br/>
        <w:br/>
        <w:t>с</w:t>
        <w:br/>
        <w:br/>
        <w:t>н</w:t>
        <w:br/>
        <w:br/>
        <w:t>о</w:t>
        <w:br/>
        <w:br/>
        <w:t>с</w:t>
        <w:br/>
        <w:br/>
        <w:t>т</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р</w:t>
        <w:br/>
        <w:br/>
        <w:t>и</w:t>
        <w:br/>
        <w:br/>
        <w:t>с</w:t>
        <w:br/>
        <w:br/>
        <w:t>к</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о</w:t>
        <w:br/>
        <w:br/>
        <w:t>б</w:t>
        <w:br/>
        <w:br/>
        <w:t>л</w:t>
        <w:br/>
        <w:br/>
        <w:t>а</w:t>
        <w:br/>
        <w:br/>
        <w:t>ч</w:t>
        <w:br/>
        <w:br/>
        <w:t>н</w:t>
        <w:br/>
        <w:br/>
        <w:t>ы</w:t>
        <w:br/>
        <w:br/>
        <w:t>х</w:t>
        <w:br/>
        <w:br/>
        <w:t xml:space="preserve"> </w:t>
        <w:br/>
        <w:br/>
        <w:t>с</w:t>
        <w:br/>
        <w:br/>
        <w:t>е</w:t>
        <w:br/>
        <w:br/>
        <w:t>р</w:t>
        <w:br/>
        <w:br/>
        <w:t>в</w:t>
        <w:br/>
        <w:br/>
        <w:t>и</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 xml:space="preserve"> </w:t>
        <w:br/>
        <w:br/>
        <w:t>д</w:t>
        <w:br/>
        <w:br/>
        <w:t>а</w:t>
        <w:br/>
        <w:br/>
        <w:t>н</w:t>
        <w:br/>
        <w:br/>
        <w:t>н</w:t>
        <w:br/>
        <w:br/>
        <w:t>ы</w:t>
        <w:br/>
        <w:br/>
        <w:t>х</w:t>
        <w:br/>
        <w:br/>
        <w:t xml:space="preserve"> </w:t>
        <w:br/>
        <w:br/>
        <w:t>в</w:t>
        <w:br/>
        <w:br/>
        <w:t xml:space="preserve"> </w:t>
        <w:br/>
        <w:br/>
        <w:t>о</w:t>
        <w:br/>
        <w:br/>
        <w:t>б</w:t>
        <w:br/>
        <w:br/>
        <w:t>л</w:t>
        <w:br/>
        <w:br/>
        <w:t>а</w:t>
        <w:br/>
        <w:br/>
        <w:t>к</w:t>
        <w:br/>
        <w:br/>
        <w:t>е</w:t>
        <w:br/>
        <w:br/>
        <w:t>.</w:t>
        <w:br/>
        <w:br/>
        <w:br/>
        <w:br/>
        <w:br/>
        <w:t>*</w:t>
        <w:br/>
        <w:br/>
        <w:t xml:space="preserve"> </w:t>
        <w:br/>
        <w:br/>
        <w:t xml:space="preserve"> </w:t>
        <w:br/>
        <w:br/>
        <w:t xml:space="preserve"> </w:t>
        <w:br/>
        <w:br/>
        <w:t>*</w:t>
        <w:br/>
        <w:br/>
        <w:t>*</w:t>
        <w:br/>
        <w:br/>
        <w:t>C</w:t>
        <w:br/>
        <w:br/>
        <w:t>.</w:t>
        <w:br/>
        <w:br/>
        <w:t>*</w:t>
        <w:br/>
        <w:br/>
        <w:t>*</w:t>
        <w:br/>
        <w:br/>
        <w:t xml:space="preserve"> </w:t>
        <w:br/>
        <w:br/>
        <w:t>Р</w:t>
        <w:br/>
        <w:br/>
        <w:t>а</w:t>
        <w:br/>
        <w:br/>
        <w:t>з</w:t>
        <w:br/>
        <w:br/>
        <w:t>в</w:t>
        <w:br/>
        <w:br/>
        <w:t>и</w:t>
        <w:br/>
        <w:br/>
        <w:t>т</w:t>
        <w:br/>
        <w:br/>
        <w:t>и</w:t>
        <w:br/>
        <w:br/>
        <w:t>е</w:t>
        <w:br/>
        <w:br/>
        <w:t xml:space="preserve"> </w:t>
        <w:br/>
        <w:br/>
        <w:t>к</w:t>
        <w:br/>
        <w:br/>
        <w:t>в</w:t>
        <w:br/>
        <w:br/>
        <w:t>а</w:t>
        <w:br/>
        <w:br/>
        <w:t>н</w:t>
        <w:br/>
        <w:br/>
        <w:t>т</w:t>
        <w:br/>
        <w:br/>
        <w:t>о</w:t>
        <w:br/>
        <w:br/>
        <w:t>в</w:t>
        <w:br/>
        <w:br/>
        <w:t>о</w:t>
        <w:br/>
        <w:br/>
        <w:t>й</w:t>
        <w:br/>
        <w:br/>
        <w:t xml:space="preserve"> </w:t>
        <w:br/>
        <w:br/>
        <w:t>к</w:t>
        <w:br/>
        <w:br/>
        <w:t>р</w:t>
        <w:br/>
        <w:br/>
        <w:t>и</w:t>
        <w:br/>
        <w:br/>
        <w:t>п</w:t>
        <w:br/>
        <w:br/>
        <w:t>т</w:t>
        <w:br/>
        <w:br/>
        <w:t>о</w:t>
        <w:br/>
        <w:br/>
        <w:t>г</w:t>
        <w:br/>
        <w:br/>
        <w:t>р</w:t>
        <w:br/>
        <w:br/>
        <w:t>а</w:t>
        <w:br/>
        <w:br/>
        <w:t>ф</w:t>
        <w:br/>
        <w:br/>
        <w:t>и</w:t>
        <w:br/>
        <w:br/>
        <w:t>и</w:t>
        <w:br/>
        <w:br/>
        <w:t xml:space="preserve"> </w:t>
        <w:br/>
        <w:br/>
        <w:t>и</w:t>
        <w:br/>
        <w:br/>
        <w:t xml:space="preserve"> </w:t>
        <w:br/>
        <w:br/>
        <w:t>е</w:t>
        <w:br/>
        <w:br/>
        <w:t>е</w:t>
        <w:br/>
        <w:br/>
        <w:t xml:space="preserve"> </w:t>
        <w:br/>
        <w:br/>
        <w:t>п</w:t>
        <w:br/>
        <w:br/>
        <w:t>о</w:t>
        <w:br/>
        <w:br/>
        <w:t>т</w:t>
        <w:br/>
        <w:br/>
        <w:t>е</w:t>
        <w:br/>
        <w:br/>
        <w:t>н</w:t>
        <w:br/>
        <w:br/>
        <w:t>ц</w:t>
        <w:br/>
        <w:br/>
        <w:t>и</w:t>
        <w:br/>
        <w:br/>
        <w:t>а</w:t>
        <w:br/>
        <w:br/>
        <w:t>л</w:t>
        <w:br/>
        <w:br/>
        <w:t>ь</w:t>
        <w:br/>
        <w:br/>
        <w:t>н</w:t>
        <w:br/>
        <w:br/>
        <w:t>о</w:t>
        <w:br/>
        <w:br/>
        <w:t>е</w:t>
        <w:br/>
        <w:br/>
        <w:t xml:space="preserve"> </w:t>
        <w:br/>
        <w:br/>
        <w:t>п</w:t>
        <w:br/>
        <w:br/>
        <w:t>р</w:t>
        <w:br/>
        <w:br/>
        <w:t>и</w:t>
        <w:br/>
        <w:br/>
        <w:t>м</w:t>
        <w:br/>
        <w:br/>
        <w:t>е</w:t>
        <w:br/>
        <w:br/>
        <w:t>н</w:t>
        <w:br/>
        <w:br/>
        <w:t>е</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н</w:t>
        <w:br/>
        <w:br/>
        <w:t>ц</w:t>
        <w:br/>
        <w:br/>
        <w:t>и</w:t>
        <w:br/>
        <w:br/>
        <w:t>п</w:t>
        <w:br/>
        <w:br/>
        <w:t>ы</w:t>
        <w:br/>
        <w:br/>
        <w:t xml:space="preserve"> </w:t>
        <w:br/>
        <w:br/>
        <w:t>р</w:t>
        <w:br/>
        <w:br/>
        <w:t>а</w:t>
        <w:br/>
        <w:br/>
        <w:t>б</w:t>
        <w:br/>
        <w:br/>
        <w:t>о</w:t>
        <w:br/>
        <w:br/>
        <w:t>т</w:t>
        <w:br/>
        <w:br/>
        <w:t>ы</w:t>
        <w:br/>
        <w:br/>
        <w:t xml:space="preserve"> </w:t>
        <w:br/>
        <w:br/>
        <w:t>к</w:t>
        <w:br/>
        <w:br/>
        <w:t>в</w:t>
        <w:br/>
        <w:br/>
        <w:t>а</w:t>
        <w:br/>
        <w:br/>
        <w:t>н</w:t>
        <w:br/>
        <w:br/>
        <w:t>т</w:t>
        <w:br/>
        <w:br/>
        <w:t>о</w:t>
        <w:br/>
        <w:br/>
        <w:t>в</w:t>
        <w:br/>
        <w:br/>
        <w:t>о</w:t>
        <w:br/>
        <w:br/>
        <w:t>й</w:t>
        <w:br/>
        <w:br/>
        <w:t xml:space="preserve"> </w:t>
        <w:br/>
        <w:br/>
        <w:t>к</w:t>
        <w:br/>
        <w:br/>
        <w:t>р</w:t>
        <w:br/>
        <w:br/>
        <w:t>и</w:t>
        <w:br/>
        <w:br/>
        <w:t>п</w:t>
        <w:br/>
        <w:br/>
        <w:t>т</w:t>
        <w:br/>
        <w:br/>
        <w:t>о</w:t>
        <w:br/>
        <w:br/>
        <w:t>г</w:t>
        <w:br/>
        <w:br/>
        <w:t>р</w:t>
        <w:br/>
        <w:br/>
        <w:t>а</w:t>
        <w:br/>
        <w:br/>
        <w:t>ф</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ц</w:t>
        <w:br/>
        <w:br/>
        <w:t>е</w:t>
        <w:br/>
        <w:br/>
        <w:t>н</w:t>
        <w:br/>
        <w:br/>
        <w:t>к</w:t>
        <w:br/>
        <w:br/>
        <w:t>а</w:t>
        <w:br/>
        <w:br/>
        <w:t xml:space="preserve"> </w:t>
        <w:br/>
        <w:br/>
        <w:t>г</w:t>
        <w:br/>
        <w:br/>
        <w:t>о</w:t>
        <w:br/>
        <w:br/>
        <w:t>т</w:t>
        <w:br/>
        <w:br/>
        <w:t>о</w:t>
        <w:br/>
        <w:br/>
        <w:t>в</w:t>
        <w:br/>
        <w:br/>
        <w:t>н</w:t>
        <w:br/>
        <w:br/>
        <w:t>о</w:t>
        <w:br/>
        <w:br/>
        <w:t>с</w:t>
        <w:br/>
        <w:br/>
        <w:t>т</w:t>
        <w:br/>
        <w:br/>
        <w:t>и</w:t>
        <w:br/>
        <w:br/>
        <w:t xml:space="preserve"> </w:t>
        <w:br/>
        <w:br/>
        <w:t>к</w:t>
        <w:br/>
        <w:br/>
        <w:t xml:space="preserve"> </w:t>
        <w:br/>
        <w:br/>
        <w:t>в</w:t>
        <w:br/>
        <w:br/>
        <w:t>н</w:t>
        <w:br/>
        <w:br/>
        <w:t>е</w:t>
        <w:br/>
        <w:br/>
        <w:t>д</w:t>
        <w:br/>
        <w:br/>
        <w:t>р</w:t>
        <w:br/>
        <w:br/>
        <w:t>е</w:t>
        <w:br/>
        <w:br/>
        <w:t>н</w:t>
        <w:br/>
        <w:br/>
        <w:t>и</w:t>
        <w:br/>
        <w:br/>
        <w:t>ю</w:t>
        <w:br/>
        <w:br/>
        <w:t xml:space="preserve"> </w:t>
        <w:br/>
        <w:br/>
        <w:t>к</w:t>
        <w:br/>
        <w:br/>
        <w:t>в</w:t>
        <w:br/>
        <w:br/>
        <w:t>а</w:t>
        <w:br/>
        <w:br/>
        <w:t>н</w:t>
        <w:br/>
        <w:br/>
        <w:t>т</w:t>
        <w:br/>
        <w:br/>
        <w:t>о</w:t>
        <w:br/>
        <w:br/>
        <w:t>в</w:t>
        <w:br/>
        <w:br/>
        <w:t>о</w:t>
        <w:br/>
        <w:br/>
        <w:t>й</w:t>
        <w:br/>
        <w:br/>
        <w:t xml:space="preserve"> </w:t>
        <w:br/>
        <w:br/>
        <w:t>к</w:t>
        <w:br/>
        <w:br/>
        <w:t>р</w:t>
        <w:br/>
        <w:br/>
        <w:t>и</w:t>
        <w:br/>
        <w:br/>
        <w:t>п</w:t>
        <w:br/>
        <w:br/>
        <w:t>т</w:t>
        <w:br/>
        <w:br/>
        <w:t>о</w:t>
        <w:br/>
        <w:br/>
        <w:t>г</w:t>
        <w:br/>
        <w:br/>
        <w:t>р</w:t>
        <w:br/>
        <w:br/>
        <w:t>а</w:t>
        <w:br/>
        <w:br/>
        <w:t>ф</w:t>
        <w:br/>
        <w:br/>
        <w:t>и</w:t>
        <w:br/>
        <w:br/>
        <w:t>и</w:t>
        <w:br/>
        <w:br/>
        <w:t>.</w:t>
        <w:br/>
        <w:br/>
        <w:br/>
        <w:br/>
        <w:br/>
        <w:t>*</w:t>
        <w:br/>
        <w:br/>
        <w:t xml:space="preserve"> </w:t>
        <w:br/>
        <w:br/>
        <w:t xml:space="preserve"> </w:t>
        <w:br/>
        <w:br/>
        <w:t xml:space="preserve"> </w:t>
        <w:br/>
        <w:br/>
        <w:t>*</w:t>
        <w:br/>
        <w:br/>
        <w:t>*</w:t>
        <w:br/>
        <w:br/>
        <w:t>D</w:t>
        <w:br/>
        <w:br/>
        <w:t>.</w:t>
        <w:br/>
        <w:br/>
        <w:t>*</w:t>
        <w:br/>
        <w:br/>
        <w:t>*</w:t>
        <w:br/>
        <w:br/>
        <w:t xml:space="preserve"> </w:t>
        <w:br/>
        <w:br/>
        <w:t>У</w:t>
        <w:br/>
        <w:br/>
        <w:t>с</w:t>
        <w:br/>
        <w:br/>
        <w:t>и</w:t>
        <w:br/>
        <w:br/>
        <w:t>л</w:t>
        <w:br/>
        <w:br/>
        <w:t>е</w:t>
        <w:br/>
        <w:br/>
        <w:t>н</w:t>
        <w:br/>
        <w:br/>
        <w:t>и</w:t>
        <w:br/>
        <w:br/>
        <w:t>е</w:t>
        <w:br/>
        <w:br/>
        <w:t xml:space="preserve"> </w:t>
        <w:br/>
        <w:br/>
        <w:t>к</w:t>
        <w:br/>
        <w:br/>
        <w:t>и</w:t>
        <w:br/>
        <w:br/>
        <w:t>б</w:t>
        <w:br/>
        <w:br/>
        <w:t>е</w:t>
        <w:br/>
        <w:br/>
        <w:t>р</w:t>
        <w:br/>
        <w:br/>
        <w:t>у</w:t>
        <w:br/>
        <w:br/>
        <w:t>г</w:t>
        <w:br/>
        <w:br/>
        <w:t>р</w:t>
        <w:br/>
        <w:br/>
        <w:t>о</w:t>
        <w:br/>
        <w:br/>
        <w:t>з</w:t>
        <w:br/>
        <w:br/>
        <w:t>,</w:t>
        <w:br/>
        <w:br/>
        <w:t xml:space="preserve"> </w:t>
        <w:br/>
        <w:br/>
        <w:t>с</w:t>
        <w:br/>
        <w:br/>
        <w:t>в</w:t>
        <w:br/>
        <w:br/>
        <w:t>я</w:t>
        <w:br/>
        <w:br/>
        <w:t>з</w:t>
        <w:br/>
        <w:br/>
        <w:t>а</w:t>
        <w:br/>
        <w:br/>
        <w:t>н</w:t>
        <w:br/>
        <w:br/>
        <w:t>н</w:t>
        <w:br/>
        <w:br/>
        <w:t>ы</w:t>
        <w:br/>
        <w:br/>
        <w:t>х</w:t>
        <w:br/>
        <w:br/>
        <w:t xml:space="preserve"> </w:t>
        <w:br/>
        <w:br/>
        <w:t>с</w:t>
        <w:br/>
        <w:br/>
        <w:t xml:space="preserve"> </w:t>
        <w:br/>
        <w:br/>
        <w:t>п</w:t>
        <w:br/>
        <w:br/>
        <w:t>р</w:t>
        <w:br/>
        <w:br/>
        <w:t>о</w:t>
        <w:br/>
        <w:br/>
        <w:t>м</w:t>
        <w:br/>
        <w:br/>
        <w:t>ы</w:t>
        <w:br/>
        <w:br/>
        <w:t>ш</w:t>
        <w:br/>
        <w:br/>
        <w:t>л</w:t>
        <w:br/>
        <w:br/>
        <w:t>е</w:t>
        <w:br/>
        <w:br/>
        <w:t>н</w:t>
        <w:br/>
        <w:br/>
        <w:t>н</w:t>
        <w:br/>
        <w:br/>
        <w:t>ы</w:t>
        <w:br/>
        <w:br/>
        <w:t>м</w:t>
        <w:br/>
        <w:br/>
        <w:t xml:space="preserve"> </w:t>
        <w:br/>
        <w:br/>
        <w:t>и</w:t>
        <w:br/>
        <w:br/>
        <w:t>н</w:t>
        <w:br/>
        <w:br/>
        <w:t>т</w:t>
        <w:br/>
        <w:br/>
        <w:t>е</w:t>
        <w:br/>
        <w:br/>
        <w:t>р</w:t>
        <w:br/>
        <w:br/>
        <w:t>н</w:t>
        <w:br/>
        <w:br/>
        <w:t>е</w:t>
        <w:br/>
        <w:br/>
        <w:t>т</w:t>
        <w:br/>
        <w:br/>
        <w:t>о</w:t>
        <w:br/>
        <w:br/>
        <w:t>м</w:t>
        <w:br/>
        <w:br/>
        <w:t xml:space="preserve"> </w:t>
        <w:br/>
        <w:br/>
        <w:t>в</w:t>
        <w:br/>
        <w:br/>
        <w:t>е</w:t>
        <w:br/>
        <w:br/>
        <w:t>щ</w:t>
        <w:br/>
        <w:br/>
        <w:t>е</w:t>
        <w:br/>
        <w:br/>
        <w:t>й</w:t>
        <w:br/>
        <w:br/>
        <w:t xml:space="preserve"> </w:t>
        <w:br/>
        <w:br/>
        <w:t>(</w:t>
        <w:br/>
        <w:br/>
        <w:t>I</w:t>
        <w:br/>
        <w:br/>
        <w:t>I</w:t>
        <w:br/>
        <w:br/>
        <w:t>o</w:t>
        <w:br/>
        <w:br/>
        <w:t>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я</w:t>
        <w:br/>
        <w:br/>
        <w:t>з</w:t>
        <w:br/>
        <w:br/>
        <w:t>в</w:t>
        <w:br/>
        <w:br/>
        <w:t>и</w:t>
        <w:br/>
        <w:br/>
        <w:t>м</w:t>
        <w:br/>
        <w:br/>
        <w:t>о</w:t>
        <w:br/>
        <w:br/>
        <w:t>с</w:t>
        <w:br/>
        <w:br/>
        <w:t>т</w:t>
        <w:br/>
        <w:br/>
        <w:t>и</w:t>
        <w:br/>
        <w:br/>
        <w:t xml:space="preserve"> </w:t>
        <w:br/>
        <w:br/>
        <w:t>I</w:t>
        <w:br/>
        <w:br/>
        <w:t>I</w:t>
        <w:br/>
        <w:br/>
        <w:t>o</w:t>
        <w:br/>
        <w:br/>
        <w:t>T</w:t>
        <w:br/>
        <w:br/>
        <w:t>-</w:t>
        <w:br/>
        <w:br/>
        <w:t>у</w:t>
        <w:br/>
        <w:br/>
        <w:t>с</w:t>
        <w:br/>
        <w:br/>
        <w:t>т</w:t>
        <w:br/>
        <w:br/>
        <w:t>р</w:t>
        <w:br/>
        <w:br/>
        <w:t>о</w:t>
        <w:br/>
        <w:br/>
        <w:t>й</w:t>
        <w:br/>
        <w:br/>
        <w:t>с</w:t>
        <w:br/>
        <w:br/>
        <w:t>т</w:t>
        <w:br/>
        <w:br/>
        <w:t>в</w:t>
        <w:br/>
        <w:br/>
        <w:t xml:space="preserve"> </w:t>
        <w:br/>
        <w:br/>
        <w:t>и</w:t>
        <w:br/>
        <w:br/>
        <w:t xml:space="preserve"> </w:t>
        <w:br/>
        <w:br/>
        <w:t>и</w:t>
        <w:br/>
        <w:br/>
        <w:t>х</w:t>
        <w:br/>
        <w:br/>
        <w:t xml:space="preserve"> </w:t>
        <w:br/>
        <w:br/>
        <w:t>э</w:t>
        <w:br/>
        <w:br/>
        <w:t>к</w:t>
        <w:br/>
        <w:br/>
        <w:t>с</w:t>
        <w:br/>
        <w:br/>
        <w:t>п</w:t>
        <w:br/>
        <w:br/>
        <w:t>л</w:t>
        <w:br/>
        <w:br/>
        <w:t>у</w:t>
        <w:br/>
        <w:br/>
        <w:t>а</w:t>
        <w:br/>
        <w:br/>
        <w:t>т</w:t>
        <w:br/>
        <w:br/>
        <w:t>а</w:t>
        <w:br/>
        <w:br/>
        <w:t>ц</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е</w:t>
        <w:br/>
        <w:br/>
        <w:t>т</w:t>
        <w:br/>
        <w:br/>
        <w:t>о</w:t>
        <w:br/>
        <w:br/>
        <w:t>д</w:t>
        <w:br/>
        <w:br/>
        <w:t>ы</w:t>
        <w:br/>
        <w:br/>
        <w:t xml:space="preserve"> </w:t>
        <w:br/>
        <w:br/>
        <w:t>з</w:t>
        <w:br/>
        <w:br/>
        <w:t>а</w:t>
        <w:br/>
        <w:br/>
        <w:t>щ</w:t>
        <w:br/>
        <w:br/>
        <w:t>и</w:t>
        <w:br/>
        <w:br/>
        <w:t>т</w:t>
        <w:br/>
        <w:br/>
        <w:t>ы</w:t>
        <w:br/>
        <w:br/>
        <w:t xml:space="preserve"> </w:t>
        <w:br/>
        <w:br/>
        <w:t>I</w:t>
        <w:br/>
        <w:br/>
        <w:t>I</w:t>
        <w:br/>
        <w:br/>
        <w:t>o</w:t>
        <w:br/>
        <w:br/>
        <w:t>T</w:t>
        <w:br/>
        <w:br/>
        <w:t>-</w:t>
        <w:br/>
        <w:br/>
        <w:t>и</w:t>
        <w:br/>
        <w:br/>
        <w:t>н</w:t>
        <w:br/>
        <w:br/>
        <w:t>ф</w:t>
        <w:br/>
        <w:br/>
        <w:t>р</w:t>
        <w:br/>
        <w:br/>
        <w:t>а</w:t>
        <w:br/>
        <w:br/>
        <w:t>с</w:t>
        <w:br/>
        <w:br/>
        <w:t>т</w:t>
        <w:br/>
        <w:br/>
        <w:t>р</w:t>
        <w:br/>
        <w:br/>
        <w:t>у</w:t>
        <w:br/>
        <w:br/>
        <w:t>к</w:t>
        <w:br/>
        <w:br/>
        <w:t>т</w:t>
        <w:br/>
        <w:br/>
        <w:t>у</w:t>
        <w:br/>
        <w:br/>
        <w:t>р</w:t>
        <w:br/>
        <w:br/>
        <w:t>ы</w:t>
        <w:br/>
        <w:br/>
        <w:t>.</w:t>
        <w:br/>
        <w:br/>
        <w:br/>
        <w:br/>
        <w:br/>
        <w:br/>
        <w:br/>
        <w:br/>
        <w:t>*</w:t>
        <w:br/>
        <w:br/>
        <w:t>*</w:t>
        <w:br/>
        <w:br/>
        <w:t>I</w:t>
        <w:br/>
        <w:br/>
        <w:t>I</w:t>
        <w:br/>
        <w:br/>
        <w:t>.</w:t>
        <w:br/>
        <w:br/>
        <w:t xml:space="preserve"> </w:t>
        <w:br/>
        <w:br/>
        <w:t>Ц</w:t>
        <w:br/>
        <w:br/>
        <w:t>и</w:t>
        <w:br/>
        <w:br/>
        <w:t>ф</w:t>
        <w:br/>
        <w:br/>
        <w:t>р</w:t>
        <w:br/>
        <w:br/>
        <w:t>о</w:t>
        <w:br/>
        <w:br/>
        <w:t>в</w:t>
        <w:br/>
        <w:br/>
        <w:t>а</w:t>
        <w:br/>
        <w:br/>
        <w:t>я</w:t>
        <w:br/>
        <w:br/>
        <w:t xml:space="preserve"> </w:t>
        <w:br/>
        <w:br/>
        <w:t>Т</w:t>
        <w:br/>
        <w:br/>
        <w:t>р</w:t>
        <w:br/>
        <w:br/>
        <w:t>а</w:t>
        <w:br/>
        <w:br/>
        <w:t>н</w:t>
        <w:br/>
        <w:br/>
        <w:t>с</w:t>
        <w:br/>
        <w:br/>
        <w:t>ф</w:t>
        <w:br/>
        <w:br/>
        <w:t>о</w:t>
        <w:br/>
        <w:br/>
        <w:t>р</w:t>
        <w:br/>
        <w:br/>
        <w:t>м</w:t>
        <w:br/>
        <w:br/>
        <w:t>а</w:t>
        <w:br/>
        <w:br/>
        <w:t>ц</w:t>
        <w:br/>
        <w:br/>
        <w:t>и</w:t>
        <w:br/>
        <w:br/>
        <w:t>я</w:t>
        <w:br/>
        <w:br/>
        <w:t xml:space="preserve"> </w:t>
        <w:br/>
        <w:br/>
        <w:t>и</w:t>
        <w:br/>
        <w:br/>
        <w:t xml:space="preserve"> </w:t>
        <w:br/>
        <w:br/>
        <w:t>Е</w:t>
        <w:br/>
        <w:br/>
        <w:t>е</w:t>
        <w:br/>
        <w:br/>
        <w:t xml:space="preserve"> </w:t>
        <w:br/>
        <w:br/>
        <w:t>В</w:t>
        <w:br/>
        <w:br/>
        <w:t>л</w:t>
        <w:br/>
        <w:br/>
        <w:t>и</w:t>
        <w:br/>
        <w:br/>
        <w:t>я</w:t>
        <w:br/>
        <w:br/>
        <w:t>н</w:t>
        <w:br/>
        <w:br/>
        <w:t>и</w:t>
        <w:br/>
        <w:br/>
        <w:t>е</w:t>
        <w:br/>
        <w:br/>
        <w:t xml:space="preserve"> </w:t>
        <w:br/>
        <w:br/>
        <w:t>н</w:t>
        <w:br/>
        <w:br/>
        <w:t>а</w:t>
        <w:br/>
        <w:br/>
        <w:t xml:space="preserve"> </w:t>
        <w:br/>
        <w:br/>
        <w:t>Б</w:t>
        <w:br/>
        <w:br/>
        <w:t>е</w:t>
        <w:br/>
        <w:br/>
        <w:t>з</w:t>
        <w:br/>
        <w:br/>
        <w:t>о</w:t>
        <w:br/>
        <w:br/>
        <w:t>п</w:t>
        <w:br/>
        <w:br/>
        <w:t>а</w:t>
        <w:br/>
        <w:br/>
        <w:t>с</w:t>
        <w:br/>
        <w:br/>
        <w:t>н</w:t>
        <w:br/>
        <w:br/>
        <w:t>о</w:t>
        <w:br/>
        <w:br/>
        <w:t>с</w:t>
        <w:br/>
        <w:br/>
        <w:t>т</w:t>
        <w:br/>
        <w:br/>
        <w:t>ь</w:t>
        <w:br/>
        <w:br/>
        <w:t>*</w:t>
        <w:br/>
        <w:br/>
        <w:t>*</w:t>
        <w:br/>
        <w:br/>
        <w:br/>
        <w:br/>
        <w:br/>
        <w:br/>
        <w:br/>
        <w:br/>
        <w:t>*</w:t>
        <w:br/>
        <w:br/>
        <w:t xml:space="preserve"> </w:t>
        <w:br/>
        <w:br/>
        <w:t xml:space="preserve"> </w:t>
        <w:br/>
        <w:br/>
        <w:t xml:space="preserve"> </w:t>
        <w:br/>
        <w:br/>
        <w:t>*</w:t>
        <w:br/>
        <w:br/>
        <w:t>*</w:t>
        <w:br/>
        <w:br/>
        <w:t>A</w:t>
        <w:br/>
        <w:br/>
        <w:t>.</w:t>
        <w:br/>
        <w:br/>
        <w:t>*</w:t>
        <w:br/>
        <w:br/>
        <w:t>*</w:t>
        <w:br/>
        <w:br/>
        <w:t xml:space="preserve"> </w:t>
        <w:br/>
        <w:br/>
        <w:t xml:space="preserve"> </w:t>
        <w:br/>
        <w:br/>
        <w:t>В</w:t>
        <w:br/>
        <w:br/>
        <w:t>н</w:t>
        <w:br/>
        <w:br/>
        <w:t>е</w:t>
        <w:br/>
        <w:br/>
        <w:t>д</w:t>
        <w:br/>
        <w:br/>
        <w:t>р</w:t>
        <w:br/>
        <w:br/>
        <w:t>е</w:t>
        <w:br/>
        <w:br/>
        <w:t>н</w:t>
        <w:br/>
        <w:br/>
        <w:t>и</w:t>
        <w:br/>
        <w:br/>
        <w:t>е</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и</w:t>
        <w:br/>
        <w:br/>
        <w:t xml:space="preserve"> </w:t>
        <w:br/>
        <w:br/>
        <w:t>и</w:t>
        <w:br/>
        <w:br/>
        <w:t>х</w:t>
        <w:br/>
        <w:br/>
        <w:t xml:space="preserve"> </w:t>
        <w:br/>
        <w:br/>
        <w:t>з</w:t>
        <w:br/>
        <w:br/>
        <w:t>а</w:t>
        <w:br/>
        <w:br/>
        <w:t>щ</w:t>
        <w:br/>
        <w:br/>
        <w:t>и</w:t>
        <w:br/>
        <w:br/>
        <w:t>т</w:t>
        <w:br/>
        <w:br/>
        <w:t>а</w:t>
        <w:br/>
        <w:br/>
        <w:t xml:space="preserve"> </w:t>
        <w:br/>
        <w:br/>
        <w:t>о</w:t>
        <w:br/>
        <w:br/>
        <w:t>т</w:t>
        <w:br/>
        <w:br/>
        <w:t xml:space="preserve"> </w:t>
        <w:br/>
        <w:br/>
        <w:t>к</w:t>
        <w:br/>
        <w:br/>
        <w:t>и</w:t>
        <w:br/>
        <w:br/>
        <w:t>б</w:t>
        <w:br/>
        <w:br/>
        <w:t>е</w:t>
        <w:br/>
        <w:br/>
        <w:t>р</w:t>
        <w:br/>
        <w:br/>
        <w:t>у</w:t>
        <w:br/>
        <w:br/>
        <w:t>г</w:t>
        <w:br/>
        <w:br/>
        <w:t>р</w:t>
        <w:br/>
        <w:br/>
        <w:t>о</w:t>
        <w:br/>
        <w:br/>
        <w:t>з</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я</w:t>
        <w:br/>
        <w:br/>
        <w:t>з</w:t>
        <w:br/>
        <w:br/>
        <w:t>в</w:t>
        <w:br/>
        <w:br/>
        <w:t>и</w:t>
        <w:br/>
        <w:br/>
        <w:t>м</w:t>
        <w:br/>
        <w:br/>
        <w:t>о</w:t>
        <w:br/>
        <w:br/>
        <w:t>с</w:t>
        <w:br/>
        <w:br/>
        <w:t>т</w:t>
        <w:br/>
        <w:br/>
        <w:t>и</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и</w:t>
        <w:br/>
        <w:br/>
        <w:t xml:space="preserve"> </w:t>
        <w:br/>
        <w:br/>
        <w:t>в</w:t>
        <w:br/>
        <w:br/>
        <w:t>о</w:t>
        <w:br/>
        <w:br/>
        <w:t>з</w:t>
        <w:br/>
        <w:br/>
        <w:t>м</w:t>
        <w:br/>
        <w:br/>
        <w:t>о</w:t>
        <w:br/>
        <w:br/>
        <w:t>ж</w:t>
        <w:br/>
        <w:br/>
        <w:t>н</w:t>
        <w:br/>
        <w:br/>
        <w:t>ы</w:t>
        <w:br/>
        <w:br/>
        <w:t>е</w:t>
        <w:br/>
        <w:br/>
        <w:t xml:space="preserve"> </w:t>
        <w:br/>
        <w:br/>
        <w:t>п</w:t>
        <w:br/>
        <w:br/>
        <w:t>о</w:t>
        <w:br/>
        <w:br/>
        <w:t>с</w:t>
        <w:br/>
        <w:br/>
        <w:t>л</w:t>
        <w:br/>
        <w:br/>
        <w:t>е</w:t>
        <w:br/>
        <w:br/>
        <w:t>д</w:t>
        <w:br/>
        <w:br/>
        <w:t>с</w:t>
        <w:br/>
        <w:br/>
        <w:t>т</w:t>
        <w:br/>
        <w:br/>
        <w:t>в</w:t>
        <w:br/>
        <w:br/>
        <w:t>и</w:t>
        <w:br/>
        <w:br/>
        <w:t>я</w:t>
        <w:br/>
        <w:br/>
        <w:t xml:space="preserve"> </w:t>
        <w:br/>
        <w:br/>
        <w:t>а</w:t>
        <w:br/>
        <w:br/>
        <w:t>т</w:t>
        <w:br/>
        <w:br/>
        <w:t>а</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е</w:t>
        <w:br/>
        <w:br/>
        <w:t>р</w:t>
        <w:br/>
        <w:br/>
        <w:t>ы</w:t>
        <w:br/>
        <w:br/>
        <w:t xml:space="preserve"> </w:t>
        <w:br/>
        <w:br/>
        <w:t>з</w:t>
        <w:br/>
        <w:br/>
        <w:t>а</w:t>
        <w:br/>
        <w:br/>
        <w:t>щ</w:t>
        <w:br/>
        <w:br/>
        <w:t>и</w:t>
        <w:br/>
        <w:br/>
        <w:t>т</w:t>
        <w:br/>
        <w:br/>
        <w:t>ы</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и</w:t>
        <w:br/>
        <w:br/>
        <w:t xml:space="preserve"> </w:t>
        <w:br/>
        <w:br/>
        <w:t>с</w:t>
        <w:br/>
        <w:br/>
        <w:t>в</w:t>
        <w:br/>
        <w:br/>
        <w:t>я</w:t>
        <w:br/>
        <w:br/>
        <w:t>з</w:t>
        <w:br/>
        <w:br/>
        <w:t>а</w:t>
        <w:br/>
        <w:br/>
        <w:t>н</w:t>
        <w:br/>
        <w:br/>
        <w:t>н</w:t>
        <w:br/>
        <w:br/>
        <w:t>ы</w:t>
        <w:br/>
        <w:br/>
        <w:t>х</w:t>
        <w:br/>
        <w:br/>
        <w:t xml:space="preserve"> </w:t>
        <w:br/>
        <w:br/>
        <w:t>с</w:t>
        <w:br/>
        <w:br/>
        <w:t xml:space="preserve"> </w:t>
        <w:br/>
        <w:br/>
        <w:t>н</w:t>
        <w:br/>
        <w:br/>
        <w:t>и</w:t>
        <w:br/>
        <w:br/>
        <w:t>м</w:t>
        <w:br/>
        <w:br/>
        <w:t>и</w:t>
        <w:br/>
        <w:br/>
        <w:t xml:space="preserve"> </w:t>
        <w:br/>
        <w:br/>
        <w:t>д</w:t>
        <w:br/>
        <w:br/>
        <w:t>а</w:t>
        <w:br/>
        <w:br/>
        <w:t>н</w:t>
        <w:br/>
        <w:br/>
        <w:t>н</w:t>
        <w:br/>
        <w:br/>
        <w:t>ы</w:t>
        <w:br/>
        <w:br/>
        <w:t>х</w:t>
        <w:br/>
        <w:br/>
        <w:t>.</w:t>
        <w:br/>
        <w:br/>
        <w:br/>
        <w:br/>
        <w:br/>
        <w:t>*</w:t>
        <w:br/>
        <w:br/>
        <w:t xml:space="preserve"> </w:t>
        <w:br/>
        <w:br/>
        <w:t xml:space="preserve"> </w:t>
        <w:br/>
        <w:br/>
        <w:t xml:space="preserve"> </w:t>
        <w:br/>
        <w:br/>
        <w:t>*</w:t>
        <w:br/>
        <w:br/>
        <w:t>*</w:t>
        <w:br/>
        <w:br/>
        <w:t>B</w:t>
        <w:br/>
        <w:br/>
        <w:t>.</w:t>
        <w:br/>
        <w:br/>
        <w:t>*</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б</w:t>
        <w:br/>
        <w:br/>
        <w:t>о</w:t>
        <w:br/>
        <w:br/>
        <w:t>л</w:t>
        <w:br/>
        <w:br/>
        <w:t>ь</w:t>
        <w:br/>
        <w:br/>
        <w:t>ш</w:t>
        <w:br/>
        <w:br/>
        <w:t>и</w:t>
        <w:br/>
        <w:br/>
        <w:t>х</w:t>
        <w:br/>
        <w:br/>
        <w:t xml:space="preserve"> </w:t>
        <w:br/>
        <w:br/>
        <w:t>д</w:t>
        <w:br/>
        <w:br/>
        <w:t>а</w:t>
        <w:br/>
        <w:br/>
        <w:t>н</w:t>
        <w:br/>
        <w:br/>
        <w:t>н</w:t>
        <w:br/>
        <w:br/>
        <w:t>ы</w:t>
        <w:br/>
        <w:br/>
        <w:t>х</w:t>
        <w:br/>
        <w:br/>
        <w:t xml:space="preserve"> </w:t>
        <w:br/>
        <w:br/>
        <w:t>и</w:t>
        <w:br/>
        <w:br/>
        <w:t xml:space="preserve"> </w:t>
        <w:br/>
        <w:br/>
        <w:t>а</w:t>
        <w:br/>
        <w:br/>
        <w:t>н</w:t>
        <w:br/>
        <w:br/>
        <w:t>а</w:t>
        <w:br/>
        <w:br/>
        <w:t>л</w:t>
        <w:br/>
        <w:br/>
        <w:t>и</w:t>
        <w:br/>
        <w:br/>
        <w:t>т</w:t>
        <w:br/>
        <w:br/>
        <w:t>и</w:t>
        <w:br/>
        <w:br/>
        <w:t>к</w:t>
        <w:br/>
        <w:br/>
        <w:t>и</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 xml:space="preserve"> </w:t>
        <w:br/>
        <w:br/>
        <w:t>р</w:t>
        <w:br/>
        <w:br/>
        <w:t>а</w:t>
        <w:br/>
        <w:br/>
        <w:t>б</w:t>
        <w:br/>
        <w:br/>
        <w:t>о</w:t>
        <w:br/>
        <w:br/>
        <w:t>т</w:t>
        <w:br/>
        <w:br/>
        <w:t>ы</w:t>
        <w:br/>
        <w:br/>
        <w:t xml:space="preserve"> </w:t>
        <w:br/>
        <w:br/>
        <w:t>и</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н</w:t>
        <w:br/>
        <w:br/>
        <w:t>а</w:t>
        <w:br/>
        <w:br/>
        <w:t>л</w:t>
        <w:br/>
        <w:br/>
        <w:t>и</w:t>
        <w:br/>
        <w:br/>
        <w:t>з</w:t>
        <w:br/>
        <w:br/>
        <w:t xml:space="preserve"> </w:t>
        <w:br/>
        <w:br/>
        <w:t>д</w:t>
        <w:br/>
        <w:br/>
        <w:t>а</w:t>
        <w:br/>
        <w:br/>
        <w:t>н</w:t>
        <w:br/>
        <w:br/>
        <w:t>н</w:t>
        <w:br/>
        <w:br/>
        <w:t>ы</w:t>
        <w:br/>
        <w:br/>
        <w:t>х</w:t>
        <w:br/>
        <w:br/>
        <w:t xml:space="preserve"> </w:t>
        <w:br/>
        <w:br/>
        <w:t>д</w:t>
        <w:br/>
        <w:br/>
        <w:t>л</w:t>
        <w:br/>
        <w:br/>
        <w:t>я</w:t>
        <w:br/>
        <w:br/>
        <w:t xml:space="preserve"> </w:t>
        <w:br/>
        <w:br/>
        <w:t>в</w:t>
        <w:br/>
        <w:br/>
        <w:t>ы</w:t>
        <w:br/>
        <w:br/>
        <w:t>я</w:t>
        <w:br/>
        <w:br/>
        <w:t>в</w:t>
        <w:br/>
        <w:br/>
        <w:t>л</w:t>
        <w:br/>
        <w:br/>
        <w:t>е</w:t>
        <w:br/>
        <w:br/>
        <w:t>н</w:t>
        <w:br/>
        <w:br/>
        <w:t>и</w:t>
        <w:br/>
        <w:br/>
        <w:t>я</w:t>
        <w:br/>
        <w:br/>
        <w:t xml:space="preserve"> </w:t>
        <w:br/>
        <w:br/>
        <w:t>а</w:t>
        <w:br/>
        <w:br/>
        <w:t>н</w:t>
        <w:br/>
        <w:br/>
        <w:t>о</w:t>
        <w:br/>
        <w:br/>
        <w:t>м</w:t>
        <w:br/>
        <w:br/>
        <w:t>а</w:t>
        <w:br/>
        <w:br/>
        <w:t>л</w:t>
        <w:br/>
        <w:br/>
        <w:t>и</w:t>
        <w:br/>
        <w:br/>
        <w:t>й</w:t>
        <w:br/>
        <w:br/>
        <w:t xml:space="preserve"> </w:t>
        <w:br/>
        <w:br/>
        <w:t>и</w:t>
        <w:br/>
        <w:br/>
        <w:t xml:space="preserve"> </w:t>
        <w:br/>
        <w:br/>
        <w:t>у</w:t>
        <w:br/>
        <w:br/>
        <w:t>г</w:t>
        <w:br/>
        <w:br/>
        <w:t>р</w:t>
        <w:br/>
        <w:br/>
        <w:t>о</w:t>
        <w:br/>
        <w:br/>
        <w:t>з</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к</w:t>
        <w:br/>
        <w:br/>
        <w:t>о</w:t>
        <w:br/>
        <w:br/>
        <w:t>н</w:t>
        <w:br/>
        <w:br/>
        <w:t>ф</w:t>
        <w:br/>
        <w:br/>
        <w:t>и</w:t>
        <w:br/>
        <w:br/>
        <w:t>д</w:t>
        <w:br/>
        <w:br/>
        <w:t>е</w:t>
        <w:br/>
        <w:br/>
        <w:t>н</w:t>
        <w:br/>
        <w:br/>
        <w:t>ц</w:t>
        <w:br/>
        <w:br/>
        <w:t>и</w:t>
        <w:br/>
        <w:br/>
        <w:t>а</w:t>
        <w:br/>
        <w:br/>
        <w:t>л</w:t>
        <w:br/>
        <w:br/>
        <w:t>ь</w:t>
        <w:br/>
        <w:br/>
        <w:t>н</w:t>
        <w:br/>
        <w:br/>
        <w:t>о</w:t>
        <w:br/>
        <w:br/>
        <w:t>с</w:t>
        <w:br/>
        <w:br/>
        <w:t>т</w:t>
        <w:br/>
        <w:br/>
        <w:t>и</w:t>
        <w:br/>
        <w:br/>
        <w:t xml:space="preserve"> </w:t>
        <w:br/>
        <w:br/>
        <w:t>и</w:t>
        <w:br/>
        <w:br/>
        <w:t xml:space="preserve"> </w:t>
        <w:br/>
        <w:br/>
        <w:t>ц</w:t>
        <w:br/>
        <w:br/>
        <w:t>е</w:t>
        <w:br/>
        <w:br/>
        <w:t>л</w:t>
        <w:br/>
        <w:br/>
        <w:t>о</w:t>
        <w:br/>
        <w:br/>
        <w:t>с</w:t>
        <w:br/>
        <w:br/>
        <w:t>т</w:t>
        <w:br/>
        <w:br/>
        <w:t>н</w:t>
        <w:br/>
        <w:br/>
        <w:t>о</w:t>
        <w:br/>
        <w:br/>
        <w:t>с</w:t>
        <w:br/>
        <w:br/>
        <w:t>т</w:t>
        <w:br/>
        <w:br/>
        <w:t>и</w:t>
        <w:br/>
        <w:br/>
        <w:t xml:space="preserve"> </w:t>
        <w:br/>
        <w:br/>
        <w:t>д</w:t>
        <w:br/>
        <w:br/>
        <w:t>а</w:t>
        <w:br/>
        <w:br/>
        <w:t>н</w:t>
        <w:br/>
        <w:br/>
        <w:t>н</w:t>
        <w:br/>
        <w:br/>
        <w:t>ы</w:t>
        <w:br/>
        <w:br/>
        <w:t>х</w:t>
        <w:br/>
        <w:br/>
        <w:t>.</w:t>
        <w:br/>
        <w:br/>
        <w:br/>
        <w:br/>
        <w:br/>
        <w:t>*</w:t>
        <w:br/>
        <w:br/>
        <w:t xml:space="preserve"> </w:t>
        <w:br/>
        <w:br/>
        <w:t xml:space="preserve"> </w:t>
        <w:br/>
        <w:br/>
        <w:t xml:space="preserve"> </w:t>
        <w:br/>
        <w:br/>
        <w:t>*</w:t>
        <w:br/>
        <w:br/>
        <w:t>*</w:t>
        <w:br/>
        <w:br/>
        <w:t>C</w:t>
        <w:br/>
        <w:br/>
        <w:t>.</w:t>
        <w:br/>
        <w:br/>
        <w:t>*</w:t>
        <w:br/>
        <w:br/>
        <w:t>*</w:t>
        <w:br/>
        <w:br/>
        <w:t xml:space="preserve"> </w:t>
        <w:br/>
        <w:br/>
        <w:t xml:space="preserve"> </w:t>
        <w:br/>
        <w:br/>
        <w:t>А</w:t>
        <w:br/>
        <w:br/>
        <w:t>в</w:t>
        <w:br/>
        <w:br/>
        <w:t>т</w:t>
        <w:br/>
        <w:br/>
        <w:t>о</w:t>
        <w:br/>
        <w:br/>
        <w:t>м</w:t>
        <w:br/>
        <w:br/>
        <w:t>а</w:t>
        <w:br/>
        <w:br/>
        <w:t>т</w:t>
        <w:br/>
        <w:br/>
        <w:t>и</w:t>
        <w:br/>
        <w:br/>
        <w:t>з</w:t>
        <w:br/>
        <w:br/>
        <w:t>а</w:t>
        <w:br/>
        <w:br/>
        <w:t>ц</w:t>
        <w:br/>
        <w:br/>
        <w:t>и</w:t>
        <w:br/>
        <w:br/>
        <w:t>я</w:t>
        <w:br/>
        <w:br/>
        <w:t xml:space="preserve"> </w:t>
        <w:br/>
        <w:br/>
        <w:t>и</w:t>
        <w:br/>
        <w:br/>
        <w:t xml:space="preserve"> </w:t>
        <w:br/>
        <w:br/>
        <w:t>р</w:t>
        <w:br/>
        <w:br/>
        <w:t>о</w:t>
        <w:br/>
        <w:br/>
        <w:t>б</w:t>
        <w:br/>
        <w:br/>
        <w:t>о</w:t>
        <w:br/>
        <w:br/>
        <w:t>т</w:t>
        <w:br/>
        <w:br/>
        <w:t>и</w:t>
        <w:br/>
        <w:br/>
        <w:t>з</w:t>
        <w:br/>
        <w:br/>
        <w:t>а</w:t>
        <w:br/>
        <w:br/>
        <w:t>ц</w:t>
        <w:br/>
        <w:br/>
        <w:t>и</w:t>
        <w:br/>
        <w:br/>
        <w:t>я</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р</w:t>
        <w:br/>
        <w:br/>
        <w:t>о</w:t>
        <w:br/>
        <w:br/>
        <w:t>ц</w:t>
        <w:br/>
        <w:br/>
        <w:t>е</w:t>
        <w:br/>
        <w:br/>
        <w:t>с</w:t>
        <w:br/>
        <w:br/>
        <w:t>с</w:t>
        <w:br/>
        <w:br/>
        <w:t>о</w:t>
        <w:br/>
        <w:br/>
        <w:t>в</w:t>
        <w:br/>
        <w:br/>
        <w:t xml:space="preserve"> </w:t>
        <w:br/>
        <w:br/>
        <w:t>и</w:t>
        <w:br/>
        <w:br/>
        <w:t xml:space="preserve"> </w:t>
        <w:br/>
        <w:br/>
        <w:t>и</w:t>
        <w:br/>
        <w:br/>
        <w:t>х</w:t>
        <w:br/>
        <w:br/>
        <w:t xml:space="preserve"> </w:t>
        <w:br/>
        <w:br/>
        <w:t>з</w:t>
        <w:br/>
        <w:br/>
        <w:t>а</w:t>
        <w:br/>
        <w:br/>
        <w:t>щ</w:t>
        <w:br/>
        <w:br/>
        <w:t>и</w:t>
        <w:br/>
        <w:br/>
        <w:t>т</w:t>
        <w:br/>
        <w:br/>
        <w:t>а</w:t>
        <w:br/>
        <w:br/>
        <w:t xml:space="preserve"> </w:t>
        <w:br/>
        <w:br/>
        <w:t>о</w:t>
        <w:br/>
        <w:br/>
        <w:t>т</w:t>
        <w:br/>
        <w:br/>
        <w:t xml:space="preserve"> </w:t>
        <w:br/>
        <w:br/>
        <w:t>к</w:t>
        <w:br/>
        <w:br/>
        <w:t>и</w:t>
        <w:br/>
        <w:br/>
        <w:t>б</w:t>
        <w:br/>
        <w:br/>
        <w:t>е</w:t>
        <w:br/>
        <w:br/>
        <w:t>р</w:t>
        <w:br/>
        <w:br/>
        <w:t>а</w:t>
        <w:br/>
        <w:br/>
        <w:t>т</w:t>
        <w:br/>
        <w:br/>
        <w:t>а</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я</w:t>
        <w:br/>
        <w:br/>
        <w:t>з</w:t>
        <w:br/>
        <w:br/>
        <w:t>в</w:t>
        <w:br/>
        <w:br/>
        <w:t>и</w:t>
        <w:br/>
        <w:br/>
        <w:t>м</w:t>
        <w:br/>
        <w:br/>
        <w:t>о</w:t>
        <w:br/>
        <w:br/>
        <w:t>с</w:t>
        <w:br/>
        <w:br/>
        <w:t>т</w:t>
        <w:br/>
        <w:br/>
        <w:t>и</w:t>
        <w:br/>
        <w:br/>
        <w:t xml:space="preserve"> </w:t>
        <w:br/>
        <w:br/>
        <w:t>а</w:t>
        <w:br/>
        <w:br/>
        <w:t>в</w:t>
        <w:br/>
        <w:br/>
        <w:t>т</w:t>
        <w:br/>
        <w:br/>
        <w:t>о</w:t>
        <w:br/>
        <w:br/>
        <w:t>м</w:t>
        <w:br/>
        <w:br/>
        <w:t>а</w:t>
        <w:br/>
        <w:br/>
        <w:t>т</w:t>
        <w:br/>
        <w:br/>
        <w:t>и</w:t>
        <w:br/>
        <w:br/>
        <w:t>з</w:t>
        <w:br/>
        <w:br/>
        <w:t>и</w:t>
        <w:br/>
        <w:br/>
        <w:t>р</w:t>
        <w:br/>
        <w:br/>
        <w:t>о</w:t>
        <w:br/>
        <w:br/>
        <w:t>в</w:t>
        <w:br/>
        <w:br/>
        <w:t>а</w:t>
        <w:br/>
        <w:br/>
        <w:t>н</w:t>
        <w:br/>
        <w:br/>
        <w:t>н</w:t>
        <w:br/>
        <w:br/>
        <w:t>ы</w:t>
        <w:br/>
        <w:br/>
        <w:t>х</w:t>
        <w:br/>
        <w:br/>
        <w:t xml:space="preserve"> </w:t>
        <w:br/>
        <w:br/>
        <w:t>с</w:t>
        <w:br/>
        <w:br/>
        <w:t>и</w:t>
        <w:br/>
        <w:br/>
        <w:t>с</w:t>
        <w:br/>
        <w:br/>
        <w:t>т</w:t>
        <w:br/>
        <w:br/>
        <w:t>е</w:t>
        <w:br/>
        <w:br/>
        <w:t>м</w:t>
        <w:br/>
        <w:br/>
        <w:t xml:space="preserve"> </w:t>
        <w:br/>
        <w:br/>
        <w:t>и</w:t>
        <w:br/>
        <w:br/>
        <w:t xml:space="preserve"> </w:t>
        <w:br/>
        <w:br/>
        <w:t>р</w:t>
        <w:br/>
        <w:br/>
        <w:t>о</w:t>
        <w:br/>
        <w:br/>
        <w:t>б</w:t>
        <w:br/>
        <w:br/>
        <w:t>о</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е</w:t>
        <w:br/>
        <w:br/>
        <w:t>р</w:t>
        <w:br/>
        <w:br/>
        <w:t>ы</w:t>
        <w:br/>
        <w:br/>
        <w:t xml:space="preserve"> </w:t>
        <w:br/>
        <w:br/>
        <w:t>з</w:t>
        <w:br/>
        <w:br/>
        <w:t>а</w:t>
        <w:br/>
        <w:br/>
        <w:t>щ</w:t>
        <w:br/>
        <w:br/>
        <w:t>и</w:t>
        <w:br/>
        <w:br/>
        <w:t>т</w:t>
        <w:br/>
        <w:br/>
        <w:t>ы</w:t>
        <w:br/>
        <w:br/>
        <w:t xml:space="preserve"> </w:t>
        <w:br/>
        <w:br/>
        <w:t>а</w:t>
        <w:br/>
        <w:br/>
        <w:t>в</w:t>
        <w:br/>
        <w:br/>
        <w:t>т</w:t>
        <w:br/>
        <w:br/>
        <w:t>о</w:t>
        <w:br/>
        <w:br/>
        <w:t>м</w:t>
        <w:br/>
        <w:br/>
        <w:t>а</w:t>
        <w:br/>
        <w:br/>
        <w:t>т</w:t>
        <w:br/>
        <w:br/>
        <w:t>и</w:t>
        <w:br/>
        <w:br/>
        <w:t>з</w:t>
        <w:br/>
        <w:br/>
        <w:t>и</w:t>
        <w:br/>
        <w:br/>
        <w:t>р</w:t>
        <w:br/>
        <w:br/>
        <w:t>о</w:t>
        <w:br/>
        <w:br/>
        <w:t>в</w:t>
        <w:br/>
        <w:br/>
        <w:t>а</w:t>
        <w:br/>
        <w:br/>
        <w:t>н</w:t>
        <w:br/>
        <w:br/>
        <w:t>н</w:t>
        <w:br/>
        <w:br/>
        <w:t>ы</w:t>
        <w:br/>
        <w:br/>
        <w:t>х</w:t>
        <w:br/>
        <w:br/>
        <w:t xml:space="preserve"> </w:t>
        <w:br/>
        <w:br/>
        <w:t>с</w:t>
        <w:br/>
        <w:br/>
        <w:t>и</w:t>
        <w:br/>
        <w:br/>
        <w:t>с</w:t>
        <w:br/>
        <w:br/>
        <w:t>т</w:t>
        <w:br/>
        <w:br/>
        <w:t>е</w:t>
        <w:br/>
        <w:br/>
        <w:t>м</w:t>
        <w:br/>
        <w:br/>
        <w:t xml:space="preserve"> </w:t>
        <w:br/>
        <w:br/>
        <w:t>и</w:t>
        <w:br/>
        <w:br/>
        <w:t xml:space="preserve"> </w:t>
        <w:br/>
        <w:br/>
        <w:t>р</w:t>
        <w:br/>
        <w:br/>
        <w:t>о</w:t>
        <w:br/>
        <w:br/>
        <w:t>б</w:t>
        <w:br/>
        <w:br/>
        <w:t>о</w:t>
        <w:br/>
        <w:br/>
        <w:t>т</w:t>
        <w:br/>
        <w:br/>
        <w:t>о</w:t>
        <w:br/>
        <w:br/>
        <w:t>в</w:t>
        <w:br/>
        <w:br/>
        <w:t>.</w:t>
        <w:br/>
        <w:br/>
        <w:br/>
        <w:br/>
        <w:br/>
        <w:t>*</w:t>
        <w:br/>
        <w:br/>
        <w:t xml:space="preserve"> </w:t>
        <w:br/>
        <w:br/>
        <w:t xml:space="preserve"> </w:t>
        <w:br/>
        <w:br/>
        <w:t xml:space="preserve"> </w:t>
        <w:br/>
        <w:br/>
        <w:t>*</w:t>
        <w:br/>
        <w:br/>
        <w:t>*</w:t>
        <w:br/>
        <w:br/>
        <w:t>D</w:t>
        <w:br/>
        <w:br/>
        <w:t>.</w:t>
        <w:br/>
        <w:br/>
        <w:t>*</w:t>
        <w:br/>
        <w:br/>
        <w:t>*</w:t>
        <w:br/>
        <w:br/>
        <w:t xml:space="preserve"> </w:t>
        <w:br/>
        <w:br/>
        <w:t xml:space="preserve"> </w:t>
        <w:br/>
        <w:br/>
        <w:t>В</w:t>
        <w:br/>
        <w:br/>
        <w:t>н</w:t>
        <w:br/>
        <w:br/>
        <w:t>е</w:t>
        <w:br/>
        <w:br/>
        <w:t>д</w:t>
        <w:br/>
        <w:br/>
        <w:t>р</w:t>
        <w:br/>
        <w:br/>
        <w:t>е</w:t>
        <w:br/>
        <w:br/>
        <w:t>н</w:t>
        <w:br/>
        <w:br/>
        <w:t>и</w:t>
        <w:br/>
        <w:br/>
        <w:t>е</w:t>
        <w:br/>
        <w:br/>
        <w:t xml:space="preserve"> </w:t>
        <w:br/>
        <w:br/>
        <w:t>б</w:t>
        <w:br/>
        <w:br/>
        <w:t>л</w:t>
        <w:br/>
        <w:br/>
        <w:t>о</w:t>
        <w:br/>
        <w:br/>
        <w:t>к</w:t>
        <w:br/>
        <w:br/>
        <w:t>ч</w:t>
        <w:br/>
        <w:br/>
        <w:t>е</w:t>
        <w:br/>
        <w:br/>
        <w:t>й</w:t>
        <w:br/>
        <w:br/>
        <w:t>н</w:t>
        <w:br/>
        <w:br/>
        <w:t>-</w:t>
        <w:br/>
        <w:br/>
        <w:t>т</w:t>
        <w:br/>
        <w:br/>
        <w:t>е</w:t>
        <w:br/>
        <w:br/>
        <w:t>х</w:t>
        <w:br/>
        <w:br/>
        <w:t>н</w:t>
        <w:br/>
        <w:br/>
        <w:t>о</w:t>
        <w:br/>
        <w:br/>
        <w:t>л</w:t>
        <w:br/>
        <w:br/>
        <w:t>о</w:t>
        <w:br/>
        <w:br/>
        <w:t>г</w:t>
        <w:br/>
        <w:br/>
        <w:t>и</w:t>
        <w:br/>
        <w:br/>
        <w:t>й</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б</w:t>
        <w:br/>
        <w:br/>
        <w:t>е</w:t>
        <w:br/>
        <w:br/>
        <w:t>з</w:t>
        <w:br/>
        <w:br/>
        <w:t>о</w:t>
        <w:br/>
        <w:br/>
        <w:t>п</w:t>
        <w:br/>
        <w:br/>
        <w:t>а</w:t>
        <w:br/>
        <w:br/>
        <w:t>с</w:t>
        <w:br/>
        <w:br/>
        <w:t>н</w:t>
        <w:br/>
        <w:br/>
        <w:t>о</w:t>
        <w:br/>
        <w:br/>
        <w:t>с</w:t>
        <w:br/>
        <w:br/>
        <w:t>т</w:t>
        <w:br/>
        <w:br/>
        <w:t>и</w:t>
        <w:br/>
        <w:br/>
        <w:t xml:space="preserve"> </w:t>
        <w:br/>
        <w:br/>
        <w:t>и</w:t>
        <w:br/>
        <w:br/>
        <w:t xml:space="preserve"> </w:t>
        <w:br/>
        <w:br/>
        <w:t>п</w:t>
        <w:br/>
        <w:br/>
        <w:t>р</w:t>
        <w:br/>
        <w:br/>
        <w:t>о</w:t>
        <w:br/>
        <w:br/>
        <w:t>з</w:t>
        <w:br/>
        <w:br/>
        <w:t>р</w:t>
        <w:br/>
        <w:br/>
        <w:t>а</w:t>
        <w:br/>
        <w:br/>
        <w:t>ч</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н</w:t>
        <w:br/>
        <w:br/>
        <w:t>е</w:t>
        <w:br/>
        <w:br/>
        <w:t>н</w:t>
        <w:br/>
        <w:br/>
        <w:t>и</w:t>
        <w:br/>
        <w:br/>
        <w:t>е</w:t>
        <w:br/>
        <w:br/>
        <w:t xml:space="preserve"> </w:t>
        <w:br/>
        <w:br/>
        <w:t>б</w:t>
        <w:br/>
        <w:br/>
        <w:t>л</w:t>
        <w:br/>
        <w:br/>
        <w:t>о</w:t>
        <w:br/>
        <w:br/>
        <w:t>к</w:t>
        <w:br/>
        <w:br/>
        <w:t>ч</w:t>
        <w:br/>
        <w:br/>
        <w:t>е</w:t>
        <w:br/>
        <w:br/>
        <w:t>й</w:t>
        <w:br/>
        <w:br/>
        <w:t>н</w:t>
        <w:br/>
        <w:br/>
        <w:t>а</w:t>
        <w:br/>
        <w:br/>
        <w:t xml:space="preserve"> </w:t>
        <w:br/>
        <w:br/>
        <w:t>д</w:t>
        <w:br/>
        <w:br/>
        <w:t>л</w:t>
        <w:br/>
        <w:br/>
        <w:t>я</w:t>
        <w:br/>
        <w:br/>
        <w:t xml:space="preserve"> </w:t>
        <w:br/>
        <w:br/>
        <w:t>з</w:t>
        <w:br/>
        <w:br/>
        <w:t>а</w:t>
        <w:br/>
        <w:br/>
        <w:t>щ</w:t>
        <w:br/>
        <w:br/>
        <w:t>и</w:t>
        <w:br/>
        <w:br/>
        <w:t>т</w:t>
        <w:br/>
        <w:br/>
        <w:t>ы</w:t>
        <w:br/>
        <w:br/>
        <w:t xml:space="preserve"> </w:t>
        <w:br/>
        <w:br/>
        <w:t>ц</w:t>
        <w:br/>
        <w:br/>
        <w:t>е</w:t>
        <w:br/>
        <w:br/>
        <w:t>п</w:t>
        <w:br/>
        <w:br/>
        <w:t>о</w:t>
        <w:br/>
        <w:br/>
        <w:t>ч</w:t>
        <w:br/>
        <w:br/>
        <w:t>е</w:t>
        <w:br/>
        <w:br/>
        <w:t>к</w:t>
        <w:br/>
        <w:br/>
        <w:t xml:space="preserve"> </w:t>
        <w:br/>
        <w:br/>
        <w:t>п</w:t>
        <w:br/>
        <w:br/>
        <w:t>о</w:t>
        <w:br/>
        <w:br/>
        <w:t>с</w:t>
        <w:br/>
        <w:br/>
        <w:t>т</w:t>
        <w:br/>
        <w:br/>
        <w:t>а</w:t>
        <w:br/>
        <w:br/>
        <w:t>в</w:t>
        <w:br/>
        <w:br/>
        <w:t>о</w:t>
        <w:br/>
        <w:br/>
        <w:t>к</w:t>
        <w:br/>
        <w:br/>
        <w:t xml:space="preserve"> </w:t>
        <w:br/>
        <w:br/>
        <w:t>и</w:t>
        <w:br/>
        <w:br/>
        <w:t xml:space="preserve"> </w:t>
        <w:br/>
        <w:br/>
        <w:t>у</w:t>
        <w:br/>
        <w:br/>
        <w:t>п</w:t>
        <w:br/>
        <w:br/>
        <w:t>р</w:t>
        <w:br/>
        <w:br/>
        <w:t>а</w:t>
        <w:br/>
        <w:br/>
        <w:t>в</w:t>
        <w:br/>
        <w:br/>
        <w:t>л</w:t>
        <w:br/>
        <w:br/>
        <w:t>е</w:t>
        <w:br/>
        <w:br/>
        <w:t>н</w:t>
        <w:br/>
        <w:br/>
        <w:t>и</w:t>
        <w:br/>
        <w:br/>
        <w:t>я</w:t>
        <w:br/>
        <w:br/>
        <w:t xml:space="preserve"> </w:t>
        <w:br/>
        <w:br/>
        <w:t>д</w:t>
        <w:br/>
        <w:br/>
        <w:t>а</w:t>
        <w:br/>
        <w:br/>
        <w:t>н</w:t>
        <w:br/>
        <w:br/>
        <w:t>н</w:t>
        <w:br/>
        <w:br/>
        <w:t>ы</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 xml:space="preserve"> </w:t>
        <w:br/>
        <w:br/>
        <w:t>б</w:t>
        <w:br/>
        <w:br/>
        <w:t>л</w:t>
        <w:br/>
        <w:br/>
        <w:t>о</w:t>
        <w:br/>
        <w:br/>
        <w:t>к</w:t>
        <w:br/>
        <w:br/>
        <w:t>ч</w:t>
        <w:br/>
        <w:br/>
        <w:t>е</w:t>
        <w:br/>
        <w:br/>
        <w:t>й</w:t>
        <w:br/>
        <w:br/>
        <w:t>н</w:t>
        <w:br/>
        <w:br/>
        <w:t>-</w:t>
        <w:br/>
        <w:br/>
        <w:t>и</w:t>
        <w:br/>
        <w:br/>
        <w:t>н</w:t>
        <w:br/>
        <w:br/>
        <w:t>ф</w:t>
        <w:br/>
        <w:br/>
        <w:t>р</w:t>
        <w:br/>
        <w:br/>
        <w:t>а</w:t>
        <w:br/>
        <w:br/>
        <w:t>с</w:t>
        <w:br/>
        <w:br/>
        <w:t>т</w:t>
        <w:br/>
        <w:br/>
        <w:t>р</w:t>
        <w:br/>
        <w:br/>
        <w:t>у</w:t>
        <w:br/>
        <w:br/>
        <w:t>к</w:t>
        <w:br/>
        <w:br/>
        <w:t>т</w:t>
        <w:br/>
        <w:br/>
        <w:t>у</w:t>
        <w:br/>
        <w:br/>
        <w:t>р</w:t>
        <w:br/>
        <w:br/>
        <w:t>ы</w:t>
        <w:br/>
        <w:br/>
        <w:t>.</w:t>
        <w:br/>
        <w:br/>
        <w:br/>
        <w:br/>
        <w:br/>
        <w:br/>
        <w:br/>
        <w:br/>
        <w:t>*</w:t>
        <w:br/>
        <w:br/>
        <w:t>*</w:t>
        <w:br/>
        <w:br/>
        <w:t>I</w:t>
        <w:br/>
        <w:br/>
        <w:t>I</w:t>
        <w:br/>
        <w:br/>
        <w:t>I</w:t>
        <w:br/>
        <w:br/>
        <w:t>.</w:t>
        <w:br/>
        <w:br/>
        <w:t xml:space="preserve"> </w:t>
        <w:br/>
        <w:br/>
        <w:t>С</w:t>
        <w:br/>
        <w:br/>
        <w:t>о</w:t>
        <w:br/>
        <w:br/>
        <w:t>т</w:t>
        <w:br/>
        <w:br/>
        <w:t>р</w:t>
        <w:br/>
        <w:br/>
        <w:t>у</w:t>
        <w:br/>
        <w:br/>
        <w:t>д</w:t>
        <w:br/>
        <w:br/>
        <w:t>н</w:t>
        <w:br/>
        <w:br/>
        <w:t>и</w:t>
        <w:br/>
        <w:br/>
        <w:t>ч</w:t>
        <w:br/>
        <w:br/>
        <w:t>е</w:t>
        <w:br/>
        <w:br/>
        <w:t>с</w:t>
        <w:br/>
        <w:br/>
        <w:t>т</w:t>
        <w:br/>
        <w:br/>
        <w:t>в</w:t>
        <w:br/>
        <w:br/>
        <w:t>о</w:t>
        <w:br/>
        <w:br/>
        <w:t xml:space="preserve"> </w:t>
        <w:br/>
        <w:br/>
        <w:t>и</w:t>
        <w:br/>
        <w:br/>
        <w:t xml:space="preserve"> </w:t>
        <w:br/>
        <w:br/>
        <w:t>О</w:t>
        <w:br/>
        <w:br/>
        <w:t>б</w:t>
        <w:br/>
        <w:br/>
        <w:t>м</w:t>
        <w:br/>
        <w:br/>
        <w:t>е</w:t>
        <w:br/>
        <w:br/>
        <w:t>н</w:t>
        <w:br/>
        <w:br/>
        <w:t xml:space="preserve"> </w:t>
        <w:br/>
        <w:br/>
        <w:t>И</w:t>
        <w:br/>
        <w:br/>
        <w:t>н</w:t>
        <w:br/>
        <w:br/>
        <w:t>ф</w:t>
        <w:br/>
        <w:br/>
        <w:t>о</w:t>
        <w:br/>
        <w:br/>
        <w:t>р</w:t>
        <w:br/>
        <w:br/>
        <w:t>м</w:t>
        <w:br/>
        <w:br/>
        <w:t>а</w:t>
        <w:br/>
        <w:br/>
        <w:t>ц</w:t>
        <w:br/>
        <w:br/>
        <w:t>и</w:t>
        <w:br/>
        <w:br/>
        <w:t>е</w:t>
        <w:br/>
        <w:br/>
        <w:t>й</w:t>
        <w:br/>
        <w:br/>
        <w:t xml:space="preserve"> </w:t>
        <w:br/>
        <w:br/>
        <w:t>о</w:t>
        <w:br/>
        <w:br/>
        <w:t>б</w:t>
        <w:br/>
        <w:br/>
        <w:t xml:space="preserve"> </w:t>
        <w:br/>
        <w:br/>
        <w:t>У</w:t>
        <w:br/>
        <w:br/>
        <w:t>г</w:t>
        <w:br/>
        <w:br/>
        <w:t>р</w:t>
        <w:br/>
        <w:br/>
        <w:t>о</w:t>
        <w:br/>
        <w:br/>
        <w:t>з</w:t>
        <w:br/>
        <w:br/>
        <w:t>а</w:t>
        <w:br/>
        <w:br/>
        <w:t>х</w:t>
        <w:br/>
        <w:br/>
        <w:t>*</w:t>
        <w:br/>
        <w:br/>
        <w:t>*</w:t>
        <w:br/>
        <w:br/>
        <w:br/>
        <w:br/>
        <w:br/>
        <w:br/>
        <w:br/>
        <w:br/>
        <w:t>*</w:t>
        <w:br/>
        <w:br/>
        <w:t xml:space="preserve"> </w:t>
        <w:br/>
        <w:br/>
        <w:t xml:space="preserve"> </w:t>
        <w:br/>
        <w:br/>
        <w:t xml:space="preserve"> </w:t>
        <w:br/>
        <w:br/>
        <w:t>*</w:t>
        <w:br/>
        <w:br/>
        <w:t>*</w:t>
        <w:br/>
        <w:br/>
        <w:t>A</w:t>
        <w:br/>
        <w:br/>
        <w:t>.</w:t>
        <w:br/>
        <w:br/>
        <w:t>*</w:t>
        <w:br/>
        <w:br/>
        <w:t>*</w:t>
        <w:br/>
        <w:br/>
        <w:t xml:space="preserve"> </w:t>
        <w:br/>
        <w:br/>
        <w:t xml:space="preserve"> </w:t>
        <w:br/>
        <w:br/>
        <w:t>Р</w:t>
        <w:br/>
        <w:br/>
        <w:t>о</w:t>
        <w:br/>
        <w:br/>
        <w:t>л</w:t>
        <w:br/>
        <w:br/>
        <w:t>ь</w:t>
        <w:br/>
        <w:br/>
        <w:t xml:space="preserve"> </w:t>
        <w:br/>
        <w:br/>
        <w:t>о</w:t>
        <w:br/>
        <w:br/>
        <w:t>т</w:t>
        <w:br/>
        <w:br/>
        <w:t>р</w:t>
        <w:br/>
        <w:br/>
        <w:t>а</w:t>
        <w:br/>
        <w:br/>
        <w:t>с</w:t>
        <w:br/>
        <w:br/>
        <w:t>л</w:t>
        <w:br/>
        <w:br/>
        <w:t>е</w:t>
        <w:br/>
        <w:br/>
        <w:t>в</w:t>
        <w:br/>
        <w:br/>
        <w:t>ы</w:t>
        <w:br/>
        <w:br/>
        <w:t>х</w:t>
        <w:br/>
        <w:br/>
        <w:t xml:space="preserve"> </w:t>
        <w:br/>
        <w:br/>
        <w:t>о</w:t>
        <w:br/>
        <w:br/>
        <w:t>р</w:t>
        <w:br/>
        <w:br/>
        <w:t>г</w:t>
        <w:br/>
        <w:br/>
        <w:t>а</w:t>
        <w:br/>
        <w:br/>
        <w:t>н</w:t>
        <w:br/>
        <w:br/>
        <w:t>и</w:t>
        <w:br/>
        <w:br/>
        <w:t>з</w:t>
        <w:br/>
        <w:br/>
        <w:t>а</w:t>
        <w:br/>
        <w:br/>
        <w:t>ц</w:t>
        <w:br/>
        <w:br/>
        <w:t>и</w:t>
        <w:br/>
        <w:br/>
        <w:t>й</w:t>
        <w:br/>
        <w:br/>
        <w:t xml:space="preserve"> </w:t>
        <w:br/>
        <w:br/>
        <w:t>в</w:t>
        <w:br/>
        <w:br/>
        <w:t xml:space="preserve"> </w:t>
        <w:br/>
        <w:br/>
        <w:t>о</w:t>
        <w:br/>
        <w:br/>
        <w:t>б</w:t>
        <w:br/>
        <w:br/>
        <w:t>м</w:t>
        <w:br/>
        <w:br/>
        <w:t>е</w:t>
        <w:br/>
        <w:br/>
        <w:t>н</w:t>
        <w:br/>
        <w:br/>
        <w:t>е</w:t>
        <w:br/>
        <w:br/>
        <w:t xml:space="preserve"> </w:t>
        <w:br/>
        <w:br/>
        <w:t>и</w:t>
        <w:br/>
        <w:br/>
        <w:t>н</w:t>
        <w:br/>
        <w:br/>
        <w:t>ф</w:t>
        <w:br/>
        <w:br/>
        <w:t>о</w:t>
        <w:br/>
        <w:br/>
        <w:t>р</w:t>
        <w:br/>
        <w:br/>
        <w:t>м</w:t>
        <w:br/>
        <w:br/>
        <w:t>а</w:t>
        <w:br/>
        <w:br/>
        <w:t>ц</w:t>
        <w:br/>
        <w:br/>
        <w:t>и</w:t>
        <w:br/>
        <w:br/>
        <w:t>е</w:t>
        <w:br/>
        <w:br/>
        <w:t>й</w:t>
        <w:br/>
        <w:br/>
        <w:t xml:space="preserve"> </w:t>
        <w:br/>
        <w:br/>
        <w:t>о</w:t>
        <w:br/>
        <w:br/>
        <w:t>б</w:t>
        <w:br/>
        <w:br/>
        <w:t xml:space="preserve"> </w:t>
        <w:br/>
        <w:br/>
        <w:t>у</w:t>
        <w:br/>
        <w:br/>
        <w:t>г</w:t>
        <w:br/>
        <w:br/>
        <w:t>р</w:t>
        <w:br/>
        <w:br/>
        <w:t>о</w:t>
        <w:br/>
        <w:br/>
        <w:t>з</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п</w:t>
        <w:br/>
        <w:br/>
        <w:t>л</w:t>
        <w:br/>
        <w:br/>
        <w:t>а</w:t>
        <w:br/>
        <w:br/>
        <w:t>т</w:t>
        <w:br/>
        <w:br/>
        <w:t>ф</w:t>
        <w:br/>
        <w:br/>
        <w:t>о</w:t>
        <w:br/>
        <w:br/>
        <w:t>р</w:t>
        <w:br/>
        <w:br/>
        <w:t>м</w:t>
        <w:br/>
        <w:br/>
        <w:t xml:space="preserve"> </w:t>
        <w:br/>
        <w:br/>
        <w:t>д</w:t>
        <w:br/>
        <w:br/>
        <w:t>л</w:t>
        <w:br/>
        <w:br/>
        <w:t>я</w:t>
        <w:br/>
        <w:br/>
        <w:t xml:space="preserve"> </w:t>
        <w:br/>
        <w:br/>
        <w:t>о</w:t>
        <w:br/>
        <w:br/>
        <w:t>б</w:t>
        <w:br/>
        <w:br/>
        <w:t>м</w:t>
        <w:br/>
        <w:br/>
        <w:t>е</w:t>
        <w:br/>
        <w:br/>
        <w:t>н</w:t>
        <w:br/>
        <w:br/>
        <w:t>а</w:t>
        <w:br/>
        <w:br/>
        <w:t xml:space="preserve"> </w:t>
        <w:br/>
        <w:br/>
        <w:t>и</w:t>
        <w:br/>
        <w:br/>
        <w:t>н</w:t>
        <w:br/>
        <w:br/>
        <w:t>ф</w:t>
        <w:br/>
        <w:br/>
        <w:t>о</w:t>
        <w:br/>
        <w:br/>
        <w:t>р</w:t>
        <w:br/>
        <w:br/>
        <w:t>м</w:t>
        <w:br/>
        <w:br/>
        <w:t>а</w:t>
        <w:br/>
        <w:br/>
        <w:t>ц</w:t>
        <w:br/>
        <w:br/>
        <w:t>и</w:t>
        <w:br/>
        <w:br/>
        <w:t>е</w:t>
        <w:br/>
        <w:br/>
        <w:t>й</w:t>
        <w:br/>
        <w:br/>
        <w:t xml:space="preserve"> </w:t>
        <w:br/>
        <w:br/>
        <w:t>о</w:t>
        <w:br/>
        <w:br/>
        <w:t>б</w:t>
        <w:br/>
        <w:br/>
        <w:t xml:space="preserve"> </w:t>
        <w:br/>
        <w:br/>
        <w:t>у</w:t>
        <w:br/>
        <w:br/>
        <w:t>г</w:t>
        <w:br/>
        <w:br/>
        <w:t>р</w:t>
        <w:br/>
        <w:br/>
        <w:t>о</w:t>
        <w:br/>
        <w:br/>
        <w:t>з</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в</w:t>
        <w:br/>
        <w:br/>
        <w:t>м</w:t>
        <w:br/>
        <w:br/>
        <w:t>е</w:t>
        <w:br/>
        <w:br/>
        <w:t>с</w:t>
        <w:br/>
        <w:br/>
        <w:t>т</w:t>
        <w:br/>
        <w:br/>
        <w:t>н</w:t>
        <w:br/>
        <w:br/>
        <w:t>а</w:t>
        <w:br/>
        <w:br/>
        <w:t>я</w:t>
        <w:br/>
        <w:br/>
        <w:t xml:space="preserve"> </w:t>
        <w:br/>
        <w:br/>
        <w:t>р</w:t>
        <w:br/>
        <w:br/>
        <w:t>а</w:t>
        <w:br/>
        <w:br/>
        <w:t>з</w:t>
        <w:br/>
        <w:br/>
        <w:t>р</w:t>
        <w:br/>
        <w:br/>
        <w:t>а</w:t>
        <w:br/>
        <w:br/>
        <w:t>б</w:t>
        <w:br/>
        <w:br/>
        <w:t>о</w:t>
        <w:br/>
        <w:br/>
        <w:t>т</w:t>
        <w:br/>
        <w:br/>
        <w:t>к</w:t>
        <w:br/>
        <w:br/>
        <w:t>а</w:t>
        <w:br/>
        <w:br/>
        <w:t xml:space="preserve"> </w:t>
        <w:br/>
        <w:br/>
        <w:t>м</w:t>
        <w:br/>
        <w:br/>
        <w:t>е</w:t>
        <w:br/>
        <w:br/>
        <w:t>р</w:t>
        <w:br/>
        <w:br/>
        <w:t xml:space="preserve"> </w:t>
        <w:br/>
        <w:br/>
        <w:t>з</w:t>
        <w:br/>
        <w:br/>
        <w:t>а</w:t>
        <w:br/>
        <w:br/>
        <w:t>щ</w:t>
        <w:br/>
        <w:br/>
        <w:t>и</w:t>
        <w:br/>
        <w:br/>
        <w:t>т</w:t>
        <w:br/>
        <w:br/>
        <w:t>ы</w:t>
        <w:br/>
        <w:br/>
        <w:t>.</w:t>
        <w:br/>
        <w:br/>
        <w:br/>
        <w:br/>
        <w:br/>
        <w:t>*</w:t>
        <w:br/>
        <w:br/>
        <w:t xml:space="preserve"> </w:t>
        <w:br/>
        <w:br/>
        <w:t xml:space="preserve"> </w:t>
        <w:br/>
        <w:br/>
        <w:t xml:space="preserve"> </w:t>
        <w:br/>
        <w:br/>
        <w:t>*</w:t>
        <w:br/>
        <w:br/>
        <w:t>*</w:t>
        <w:br/>
        <w:br/>
        <w:t>B</w:t>
        <w:br/>
        <w:br/>
        <w:t>.</w:t>
        <w:br/>
        <w:br/>
        <w:t>*</w:t>
        <w:br/>
        <w:br/>
        <w:t>*</w:t>
        <w:br/>
        <w:br/>
        <w:t xml:space="preserve"> </w:t>
        <w:br/>
        <w:br/>
        <w:t xml:space="preserve"> </w:t>
        <w:br/>
        <w:br/>
        <w:t>С</w:t>
        <w:br/>
        <w:br/>
        <w:t>о</w:t>
        <w:br/>
        <w:br/>
        <w:t>т</w:t>
        <w:br/>
        <w:br/>
        <w:t>р</w:t>
        <w:br/>
        <w:br/>
        <w:t>у</w:t>
        <w:br/>
        <w:br/>
        <w:t>д</w:t>
        <w:br/>
        <w:br/>
        <w:t>н</w:t>
        <w:br/>
        <w:br/>
        <w:t>и</w:t>
        <w:br/>
        <w:br/>
        <w:t>ч</w:t>
        <w:br/>
        <w:br/>
        <w:t>е</w:t>
        <w:br/>
        <w:br/>
        <w:t>с</w:t>
        <w:br/>
        <w:br/>
        <w:t>т</w:t>
        <w:br/>
        <w:br/>
        <w:t>в</w:t>
        <w:br/>
        <w:br/>
        <w:t>о</w:t>
        <w:br/>
        <w:br/>
        <w:t xml:space="preserve"> </w:t>
        <w:br/>
        <w:br/>
        <w:t>с</w:t>
        <w:br/>
        <w:br/>
        <w:t xml:space="preserve"> </w:t>
        <w:br/>
        <w:br/>
        <w:t>г</w:t>
        <w:br/>
        <w:br/>
        <w:t>о</w:t>
        <w:br/>
        <w:br/>
        <w:t>с</w:t>
        <w:br/>
        <w:br/>
        <w:t>у</w:t>
        <w:br/>
        <w:br/>
        <w:t>д</w:t>
        <w:br/>
        <w:br/>
        <w:t>а</w:t>
        <w:br/>
        <w:br/>
        <w:t>р</w:t>
        <w:br/>
        <w:br/>
        <w:t>с</w:t>
        <w:br/>
        <w:br/>
        <w:t>т</w:t>
        <w:br/>
        <w:br/>
        <w:t>в</w:t>
        <w:br/>
        <w:br/>
        <w:t>е</w:t>
        <w:br/>
        <w:br/>
        <w:t>н</w:t>
        <w:br/>
        <w:br/>
        <w:t>н</w:t>
        <w:br/>
        <w:br/>
        <w:t>ы</w:t>
        <w:br/>
        <w:br/>
        <w:t>м</w:t>
        <w:br/>
        <w:br/>
        <w:t>и</w:t>
        <w:br/>
        <w:br/>
        <w:t xml:space="preserve"> </w:t>
        <w:br/>
        <w:br/>
        <w:t>о</w:t>
        <w:br/>
        <w:br/>
        <w:t>р</w:t>
        <w:br/>
        <w:br/>
        <w:t>г</w:t>
        <w:br/>
        <w:br/>
        <w:t>а</w:t>
        <w:br/>
        <w:br/>
        <w:t>н</w:t>
        <w:br/>
        <w:br/>
        <w:t>а</w:t>
        <w:br/>
        <w:br/>
        <w:t>м</w:t>
        <w:br/>
        <w:br/>
        <w:t>и</w:t>
        <w:br/>
        <w:br/>
        <w:t xml:space="preserve"> </w:t>
        <w:br/>
        <w:br/>
        <w:t>и</w:t>
        <w:br/>
        <w:br/>
        <w:t xml:space="preserve"> </w:t>
        <w:br/>
        <w:br/>
        <w:t>п</w:t>
        <w:br/>
        <w:br/>
        <w:t>р</w:t>
        <w:br/>
        <w:br/>
        <w:t>а</w:t>
        <w:br/>
        <w:br/>
        <w:t>в</w:t>
        <w:br/>
        <w:br/>
        <w:t>о</w:t>
        <w:br/>
        <w:br/>
        <w:t>о</w:t>
        <w:br/>
        <w:br/>
        <w:t>х</w:t>
        <w:br/>
        <w:br/>
        <w:t>р</w:t>
        <w:br/>
        <w:br/>
        <w:t>а</w:t>
        <w:br/>
        <w:br/>
        <w:t>н</w:t>
        <w:br/>
        <w:br/>
        <w:t>и</w:t>
        <w:br/>
        <w:br/>
        <w:t>т</w:t>
        <w:br/>
        <w:br/>
        <w:t>е</w:t>
        <w:br/>
        <w:br/>
        <w:t>л</w:t>
        <w:br/>
        <w:br/>
        <w:t>ь</w:t>
        <w:br/>
        <w:br/>
        <w:t>н</w:t>
        <w:br/>
        <w:br/>
        <w:t>ы</w:t>
        <w:br/>
        <w:br/>
        <w:t>м</w:t>
        <w:br/>
        <w:br/>
        <w:t>и</w:t>
        <w:br/>
        <w:br/>
        <w:t xml:space="preserve"> </w:t>
        <w:br/>
        <w:br/>
        <w:t>о</w:t>
        <w:br/>
        <w:br/>
        <w:t>р</w:t>
        <w:br/>
        <w:br/>
        <w:t>г</w:t>
        <w:br/>
        <w:br/>
        <w:t>а</w:t>
        <w:br/>
        <w:br/>
        <w:t>н</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м</w:t>
        <w:br/>
        <w:br/>
        <w:t>е</w:t>
        <w:br/>
        <w:br/>
        <w:t>н</w:t>
        <w:br/>
        <w:br/>
        <w:t xml:space="preserve"> </w:t>
        <w:br/>
        <w:br/>
        <w:t>и</w:t>
        <w:br/>
        <w:br/>
        <w:t>н</w:t>
        <w:br/>
        <w:br/>
        <w:t>ф</w:t>
        <w:br/>
        <w:br/>
        <w:t>о</w:t>
        <w:br/>
        <w:br/>
        <w:t>р</w:t>
        <w:br/>
        <w:br/>
        <w:t>м</w:t>
        <w:br/>
        <w:br/>
        <w:t>а</w:t>
        <w:br/>
        <w:br/>
        <w:t>ц</w:t>
        <w:br/>
        <w:br/>
        <w:t>и</w:t>
        <w:br/>
        <w:br/>
        <w:t>е</w:t>
        <w:br/>
        <w:br/>
        <w:t>й</w:t>
        <w:br/>
        <w:br/>
        <w:t xml:space="preserve"> </w:t>
        <w:br/>
        <w:br/>
        <w:t>о</w:t>
        <w:br/>
        <w:br/>
        <w:t>б</w:t>
        <w:br/>
        <w:br/>
        <w:t xml:space="preserve"> </w:t>
        <w:br/>
        <w:br/>
        <w:t>у</w:t>
        <w:br/>
        <w:br/>
        <w:t>г</w:t>
        <w:br/>
        <w:br/>
        <w:t>р</w:t>
        <w:br/>
        <w:br/>
        <w:t>о</w:t>
        <w:br/>
        <w:br/>
        <w:t>з</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в</w:t>
        <w:br/>
        <w:br/>
        <w:t>м</w:t>
        <w:br/>
        <w:br/>
        <w:t>е</w:t>
        <w:br/>
        <w:br/>
        <w:t>с</w:t>
        <w:br/>
        <w:br/>
        <w:t>т</w:t>
        <w:br/>
        <w:br/>
        <w:t>н</w:t>
        <w:br/>
        <w:br/>
        <w:t>ы</w:t>
        <w:br/>
        <w:br/>
        <w:t>е</w:t>
        <w:br/>
        <w:br/>
        <w:t xml:space="preserve"> </w:t>
        <w:br/>
        <w:br/>
        <w:t>р</w:t>
        <w:br/>
        <w:br/>
        <w:t>а</w:t>
        <w:br/>
        <w:br/>
        <w:t>с</w:t>
        <w:br/>
        <w:br/>
        <w:t>с</w:t>
        <w:br/>
        <w:br/>
        <w:t>л</w:t>
        <w:br/>
        <w:br/>
        <w:t>е</w:t>
        <w:br/>
        <w:br/>
        <w:t>д</w:t>
        <w:br/>
        <w:br/>
        <w:t>о</w:t>
        <w:br/>
        <w:br/>
        <w:t>в</w:t>
        <w:br/>
        <w:br/>
        <w:t>а</w:t>
        <w:br/>
        <w:br/>
        <w:t>н</w:t>
        <w:br/>
        <w:br/>
        <w:t>и</w:t>
        <w:br/>
        <w:br/>
        <w:t>я</w:t>
        <w:br/>
        <w:br/>
        <w:t xml:space="preserve"> </w:t>
        <w:br/>
        <w:br/>
        <w:t>к</w:t>
        <w:br/>
        <w:br/>
        <w:t>и</w:t>
        <w:br/>
        <w:br/>
        <w:t>б</w:t>
        <w:br/>
        <w:br/>
        <w:t>е</w:t>
        <w:br/>
        <w:br/>
        <w:t>р</w:t>
        <w:br/>
        <w:br/>
        <w:t>а</w:t>
        <w:br/>
        <w:br/>
        <w:t>т</w:t>
        <w:br/>
        <w:br/>
        <w:t>а</w:t>
        <w:br/>
        <w:br/>
        <w:t>к</w:t>
        <w:br/>
        <w:br/>
        <w:t>.</w:t>
        <w:br/>
        <w:br/>
        <w:br/>
        <w:br/>
        <w:br/>
        <w:t>*</w:t>
        <w:br/>
        <w:br/>
        <w:t xml:space="preserve"> </w:t>
        <w:br/>
        <w:br/>
        <w:t xml:space="preserve"> </w:t>
        <w:br/>
        <w:br/>
        <w:t xml:space="preserve"> </w:t>
        <w:br/>
        <w:br/>
        <w:t>*</w:t>
        <w:br/>
        <w:br/>
        <w:t>*</w:t>
        <w:br/>
        <w:br/>
        <w:t>C</w:t>
        <w:br/>
        <w:br/>
        <w:t>.</w:t>
        <w:br/>
        <w:br/>
        <w:t>*</w:t>
        <w:br/>
        <w:br/>
        <w:t>*</w:t>
        <w:br/>
        <w:br/>
        <w:t xml:space="preserve"> </w:t>
        <w:br/>
        <w:br/>
        <w:t xml:space="preserve"> </w:t>
        <w:br/>
        <w:br/>
        <w:t>О</w:t>
        <w:br/>
        <w:br/>
        <w:t>б</w:t>
        <w:br/>
        <w:br/>
        <w:t>м</w:t>
        <w:br/>
        <w:br/>
        <w:t>е</w:t>
        <w:br/>
        <w:br/>
        <w:t>н</w:t>
        <w:br/>
        <w:br/>
        <w:t xml:space="preserve"> </w:t>
        <w:br/>
        <w:br/>
        <w:t>и</w:t>
        <w:br/>
        <w:br/>
        <w:t>н</w:t>
        <w:br/>
        <w:br/>
        <w:t>ф</w:t>
        <w:br/>
        <w:br/>
        <w:t>о</w:t>
        <w:br/>
        <w:br/>
        <w:t>р</w:t>
        <w:br/>
        <w:br/>
        <w:t>м</w:t>
        <w:br/>
        <w:br/>
        <w:t>а</w:t>
        <w:br/>
        <w:br/>
        <w:t>ц</w:t>
        <w:br/>
        <w:br/>
        <w:t>и</w:t>
        <w:br/>
        <w:br/>
        <w:t>е</w:t>
        <w:br/>
        <w:br/>
        <w:t>й</w:t>
        <w:br/>
        <w:br/>
        <w:t xml:space="preserve"> </w:t>
        <w:br/>
        <w:br/>
        <w:t>с</w:t>
        <w:br/>
        <w:br/>
        <w:t xml:space="preserve"> </w:t>
        <w:br/>
        <w:br/>
        <w:t>д</w:t>
        <w:br/>
        <w:br/>
        <w:t>р</w:t>
        <w:br/>
        <w:br/>
        <w:t>у</w:t>
        <w:br/>
        <w:br/>
        <w:t>г</w:t>
        <w:br/>
        <w:br/>
        <w:t>и</w:t>
        <w:br/>
        <w:br/>
        <w:t>м</w:t>
        <w:br/>
        <w:br/>
        <w:t>и</w:t>
        <w:br/>
        <w:br/>
        <w:t xml:space="preserve"> </w:t>
        <w:br/>
        <w:br/>
        <w:t>о</w:t>
        <w:br/>
        <w:br/>
        <w:t>р</w:t>
        <w:br/>
        <w:br/>
        <w:t>г</w:t>
        <w:br/>
        <w:br/>
        <w:t>а</w:t>
        <w:br/>
        <w:br/>
        <w:t>н</w:t>
        <w:br/>
        <w:br/>
        <w:t>и</w:t>
        <w:br/>
        <w:br/>
        <w:t>з</w:t>
        <w:br/>
        <w:br/>
        <w:t>а</w:t>
        <w:br/>
        <w:br/>
        <w:t>ц</w:t>
        <w:br/>
        <w:br/>
        <w:t>и</w:t>
        <w:br/>
        <w:br/>
        <w:t>я</w:t>
        <w:br/>
        <w:br/>
        <w:t>м</w:t>
        <w:br/>
        <w:br/>
        <w:t>и</w:t>
        <w:br/>
        <w:br/>
        <w:t xml:space="preserve"> </w:t>
        <w:br/>
        <w:br/>
        <w:t>и</w:t>
        <w:br/>
        <w:br/>
        <w:t xml:space="preserve"> </w:t>
        <w:br/>
        <w:br/>
        <w:t>к</w:t>
        <w:br/>
        <w:br/>
        <w:t>о</w:t>
        <w:br/>
        <w:br/>
        <w:t>м</w:t>
        <w:br/>
        <w:br/>
        <w:t>п</w:t>
        <w:br/>
        <w:br/>
        <w:t>а</w:t>
        <w:br/>
        <w:br/>
        <w:t>н</w:t>
        <w:br/>
        <w:br/>
        <w:t>и</w:t>
        <w:br/>
        <w:br/>
        <w:t>я</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с</w:t>
        <w:br/>
        <w:br/>
        <w:t>е</w:t>
        <w:br/>
        <w:br/>
        <w:t>т</w:t>
        <w:br/>
        <w:br/>
        <w:t>е</w:t>
        <w:br/>
        <w:br/>
        <w:t>й</w:t>
        <w:br/>
        <w:br/>
        <w:t xml:space="preserve"> </w:t>
        <w:br/>
        <w:br/>
        <w:t>о</w:t>
        <w:br/>
        <w:br/>
        <w:t>б</w:t>
        <w:br/>
        <w:br/>
        <w:t>м</w:t>
        <w:br/>
        <w:br/>
        <w:t>е</w:t>
        <w:br/>
        <w:br/>
        <w:t>н</w:t>
        <w:br/>
        <w:br/>
        <w:t>а</w:t>
        <w:br/>
        <w:br/>
        <w:t xml:space="preserve"> </w:t>
        <w:br/>
        <w:br/>
        <w:t>и</w:t>
        <w:br/>
        <w:br/>
        <w:t>н</w:t>
        <w:br/>
        <w:br/>
        <w:t>ф</w:t>
        <w:br/>
        <w:br/>
        <w:t>о</w:t>
        <w:br/>
        <w:br/>
        <w:t>р</w:t>
        <w:br/>
        <w:br/>
        <w:t>м</w:t>
        <w:br/>
        <w:br/>
        <w:t>а</w:t>
        <w:br/>
        <w:br/>
        <w:t>ц</w:t>
        <w:br/>
        <w:br/>
        <w:t>и</w:t>
        <w:br/>
        <w:br/>
        <w:t>е</w:t>
        <w:br/>
        <w:br/>
        <w:t>й</w:t>
        <w:br/>
        <w:br/>
        <w:t xml:space="preserve"> </w:t>
        <w:br/>
        <w:br/>
        <w:t>о</w:t>
        <w:br/>
        <w:br/>
        <w:t>б</w:t>
        <w:br/>
        <w:br/>
        <w:t xml:space="preserve"> </w:t>
        <w:br/>
        <w:br/>
        <w:t>у</w:t>
        <w:br/>
        <w:br/>
        <w:t>г</w:t>
        <w:br/>
        <w:br/>
        <w:t>р</w:t>
        <w:br/>
        <w:br/>
        <w:t>о</w:t>
        <w:br/>
        <w:br/>
        <w:t>з</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в</w:t>
        <w:br/>
        <w:br/>
        <w:t>м</w:t>
        <w:br/>
        <w:br/>
        <w:t>е</w:t>
        <w:br/>
        <w:br/>
        <w:t>с</w:t>
        <w:br/>
        <w:br/>
        <w:t>т</w:t>
        <w:br/>
        <w:br/>
        <w:t>н</w:t>
        <w:br/>
        <w:br/>
        <w:t>о</w:t>
        <w:br/>
        <w:br/>
        <w:t>е</w:t>
        <w:br/>
        <w:br/>
        <w:t xml:space="preserve"> </w:t>
        <w:br/>
        <w:br/>
        <w:t>п</w:t>
        <w:br/>
        <w:br/>
        <w:t>р</w:t>
        <w:br/>
        <w:br/>
        <w:t>о</w:t>
        <w:br/>
        <w:br/>
        <w:t>в</w:t>
        <w:br/>
        <w:br/>
        <w:t>е</w:t>
        <w:br/>
        <w:br/>
        <w:t>д</w:t>
        <w:br/>
        <w:br/>
        <w:t>е</w:t>
        <w:br/>
        <w:br/>
        <w:t>н</w:t>
        <w:br/>
        <w:br/>
        <w:t>и</w:t>
        <w:br/>
        <w:br/>
        <w:t>е</w:t>
        <w:br/>
        <w:br/>
        <w:t xml:space="preserve"> </w:t>
        <w:br/>
        <w:br/>
        <w:t>у</w:t>
        <w:br/>
        <w:br/>
        <w:t>ч</w:t>
        <w:br/>
        <w:br/>
        <w:t>е</w:t>
        <w:br/>
        <w:br/>
        <w:t>н</w:t>
        <w:br/>
        <w:br/>
        <w:t>и</w:t>
        <w:br/>
        <w:br/>
        <w:t>й</w:t>
        <w:br/>
        <w:br/>
        <w:t xml:space="preserve"> </w:t>
        <w:br/>
        <w:br/>
        <w:t>и</w:t>
        <w:br/>
        <w:br/>
        <w:t xml:space="preserve"> </w:t>
        <w:br/>
        <w:br/>
        <w:t>т</w:t>
        <w:br/>
        <w:br/>
        <w:t>р</w:t>
        <w:br/>
        <w:br/>
        <w:t>е</w:t>
        <w:br/>
        <w:br/>
        <w:t>н</w:t>
        <w:br/>
        <w:br/>
        <w:t>и</w:t>
        <w:br/>
        <w:br/>
        <w:t>р</w:t>
        <w:br/>
        <w:br/>
        <w:t>о</w:t>
        <w:br/>
        <w:br/>
        <w:t>в</w:t>
        <w:br/>
        <w:br/>
        <w:t>о</w:t>
        <w:br/>
        <w:br/>
        <w:t>к</w:t>
        <w:br/>
        <w:br/>
        <w:t>.</w:t>
        <w:br/>
        <w:br/>
        <w:br/>
        <w:br/>
        <w:br/>
        <w:t>*</w:t>
        <w:br/>
        <w:br/>
        <w:t xml:space="preserve"> </w:t>
        <w:br/>
        <w:br/>
        <w:t xml:space="preserve"> </w:t>
        <w:br/>
        <w:br/>
        <w:t xml:space="preserve"> </w:t>
        <w:br/>
        <w:br/>
        <w:t>*</w:t>
        <w:br/>
        <w:br/>
        <w:t>*</w:t>
        <w:br/>
        <w:br/>
        <w:t>D</w:t>
        <w:br/>
        <w:br/>
        <w:t>.</w:t>
        <w:br/>
        <w:br/>
        <w:t>*</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T</w:t>
        <w:br/>
        <w:br/>
        <w:t>h</w:t>
        <w:br/>
        <w:br/>
        <w:t>r</w:t>
        <w:br/>
        <w:br/>
        <w:t>e</w:t>
        <w:br/>
        <w:br/>
        <w:t>a</w:t>
        <w:br/>
        <w:br/>
        <w:t>t</w:t>
        <w:br/>
        <w:br/>
        <w:t xml:space="preserve"> </w:t>
        <w:br/>
        <w:br/>
        <w:t>I</w:t>
        <w:br/>
        <w:br/>
        <w:t>n</w:t>
        <w:br/>
        <w:br/>
        <w:t>t</w:t>
        <w:br/>
        <w:br/>
        <w:t>e</w:t>
        <w:br/>
        <w:br/>
        <w:t>l</w:t>
        <w:br/>
        <w:br/>
        <w:t>l</w:t>
        <w:br/>
        <w:br/>
        <w:t>i</w:t>
        <w:br/>
        <w:br/>
        <w:t>g</w:t>
        <w:br/>
        <w:br/>
        <w:t>e</w:t>
        <w:br/>
        <w:br/>
        <w:t>n</w:t>
        <w:br/>
        <w:br/>
        <w:t>c</w:t>
        <w:br/>
        <w:br/>
        <w:t>e</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 xml:space="preserve"> </w:t>
        <w:br/>
        <w:br/>
        <w:t>з</w:t>
        <w:br/>
        <w:br/>
        <w:t>а</w:t>
        <w:br/>
        <w:br/>
        <w:t>щ</w:t>
        <w:br/>
        <w:br/>
        <w:t>и</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б</w:t>
        <w:br/>
        <w:br/>
        <w:t>о</w:t>
        <w:br/>
        <w:br/>
        <w:t>р</w:t>
        <w:br/>
        <w:br/>
        <w:t xml:space="preserve"> </w:t>
        <w:br/>
        <w:br/>
        <w:t>и</w:t>
        <w:br/>
        <w:br/>
        <w:t xml:space="preserve"> </w:t>
        <w:br/>
        <w:br/>
        <w:t>а</w:t>
        <w:br/>
        <w:br/>
        <w:t>н</w:t>
        <w:br/>
        <w:br/>
        <w:t>а</w:t>
        <w:br/>
        <w:br/>
        <w:t>л</w:t>
        <w:br/>
        <w:br/>
        <w:t>и</w:t>
        <w:br/>
        <w:br/>
        <w:t>з</w:t>
        <w:br/>
        <w:br/>
        <w:t xml:space="preserve"> </w:t>
        <w:br/>
        <w:br/>
        <w:t>и</w:t>
        <w:br/>
        <w:br/>
        <w:t>н</w:t>
        <w:br/>
        <w:br/>
        <w:t>ф</w:t>
        <w:br/>
        <w:br/>
        <w:t>о</w:t>
        <w:br/>
        <w:br/>
        <w:t>р</w:t>
        <w:br/>
        <w:br/>
        <w:t>м</w:t>
        <w:br/>
        <w:br/>
        <w:t>а</w:t>
        <w:br/>
        <w:br/>
        <w:t>ц</w:t>
        <w:br/>
        <w:br/>
        <w:t>и</w:t>
        <w:br/>
        <w:br/>
        <w:t>и</w:t>
        <w:br/>
        <w:br/>
        <w:t xml:space="preserve"> </w:t>
        <w:br/>
        <w:br/>
        <w:t>о</w:t>
        <w:br/>
        <w:br/>
        <w:t>б</w:t>
        <w:br/>
        <w:br/>
        <w:t xml:space="preserve"> </w:t>
        <w:br/>
        <w:br/>
        <w:t>у</w:t>
        <w:br/>
        <w:br/>
        <w:t>г</w:t>
        <w:br/>
        <w:br/>
        <w:t>р</w:t>
        <w:br/>
        <w:br/>
        <w:t>о</w:t>
        <w:br/>
        <w:br/>
        <w:t>з</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д</w:t>
        <w:br/>
        <w:br/>
        <w:t>а</w:t>
        <w:br/>
        <w:br/>
        <w:t>п</w:t>
        <w:br/>
        <w:br/>
        <w:t>т</w:t>
        <w:br/>
        <w:br/>
        <w:t>а</w:t>
        <w:br/>
        <w:br/>
        <w:t>ц</w:t>
        <w:br/>
        <w:br/>
        <w:t>и</w:t>
        <w:br/>
        <w:br/>
        <w:t>я</w:t>
        <w:br/>
        <w:br/>
        <w:t xml:space="preserve"> </w:t>
        <w:br/>
        <w:br/>
        <w:t>м</w:t>
        <w:br/>
        <w:br/>
        <w:t>е</w:t>
        <w:br/>
        <w:br/>
        <w:t>р</w:t>
        <w:br/>
        <w:br/>
        <w:t xml:space="preserve"> </w:t>
        <w:br/>
        <w:br/>
        <w:t>з</w:t>
        <w:br/>
        <w:br/>
        <w:t>а</w:t>
        <w:br/>
        <w:br/>
        <w:t>щ</w:t>
        <w:br/>
        <w:br/>
        <w:t>и</w:t>
        <w:br/>
        <w:br/>
        <w:t>т</w:t>
        <w:br/>
        <w:br/>
        <w:t>ы</w:t>
        <w:br/>
        <w:br/>
        <w:t xml:space="preserve"> </w:t>
        <w:br/>
        <w:br/>
        <w:t>к</w:t>
        <w:br/>
        <w:br/>
        <w:t xml:space="preserve"> </w:t>
        <w:br/>
        <w:br/>
        <w:t>т</w:t>
        <w:br/>
        <w:br/>
        <w:t>е</w:t>
        <w:br/>
        <w:br/>
        <w:t>к</w:t>
        <w:br/>
        <w:br/>
        <w:t>у</w:t>
        <w:br/>
        <w:br/>
        <w:t>щ</w:t>
        <w:br/>
        <w:br/>
        <w:t>и</w:t>
        <w:br/>
        <w:br/>
        <w:t>м</w:t>
        <w:br/>
        <w:br/>
        <w:t xml:space="preserve"> </w:t>
        <w:br/>
        <w:br/>
        <w:t>у</w:t>
        <w:br/>
        <w:br/>
        <w:t>г</w:t>
        <w:br/>
        <w:br/>
        <w:t>р</w:t>
        <w:br/>
        <w:br/>
        <w:t>о</w:t>
        <w:br/>
        <w:br/>
        <w:t>з</w:t>
        <w:br/>
        <w:br/>
        <w:t>а</w:t>
        <w:br/>
        <w:br/>
        <w:t>м</w:t>
        <w:br/>
        <w:br/>
        <w:t>.</w:t>
        <w:br/>
        <w:br/>
        <w:br/>
        <w:br/>
        <w:br/>
        <w:br/>
        <w:br/>
        <w:br/>
        <w:t>*</w:t>
        <w:br/>
        <w:br/>
        <w:t>*</w:t>
        <w:br/>
        <w:br/>
        <w:t>I</w:t>
        <w:br/>
        <w:br/>
        <w:t>V</w:t>
        <w:br/>
        <w:br/>
        <w:t>.</w:t>
        <w:br/>
        <w:br/>
        <w:t xml:space="preserve"> </w:t>
        <w:br/>
        <w:br/>
        <w:t>П</w:t>
        <w:br/>
        <w:br/>
        <w:t>о</w:t>
        <w:br/>
        <w:br/>
        <w:t>д</w:t>
        <w:br/>
        <w:br/>
        <w:t>г</w:t>
        <w:br/>
        <w:br/>
        <w:t>о</w:t>
        <w:br/>
        <w:br/>
        <w:t>т</w:t>
        <w:br/>
        <w:br/>
        <w:t>о</w:t>
        <w:br/>
        <w:br/>
        <w:t>в</w:t>
        <w:br/>
        <w:br/>
        <w:t>к</w:t>
        <w:br/>
        <w:br/>
        <w:t>а</w:t>
        <w:br/>
        <w:br/>
        <w:t xml:space="preserve"> </w:t>
        <w:br/>
        <w:br/>
        <w:t>К</w:t>
        <w:br/>
        <w:br/>
        <w:t>а</w:t>
        <w:br/>
        <w:br/>
        <w:t>д</w:t>
        <w:br/>
        <w:br/>
        <w:t>р</w:t>
        <w:br/>
        <w:br/>
        <w:t>о</w:t>
        <w:br/>
        <w:br/>
        <w:t>в</w:t>
        <w:br/>
        <w:br/>
        <w:t xml:space="preserve"> </w:t>
        <w:br/>
        <w:br/>
        <w:t>и</w:t>
        <w:br/>
        <w:br/>
        <w:t xml:space="preserve"> </w:t>
        <w:br/>
        <w:br/>
        <w:t>П</w:t>
        <w:br/>
        <w:br/>
        <w:t>о</w:t>
        <w:br/>
        <w:br/>
        <w:t>в</w:t>
        <w:br/>
        <w:br/>
        <w:t>ы</w:t>
        <w:br/>
        <w:br/>
        <w:t>ш</w:t>
        <w:br/>
        <w:br/>
        <w:t>е</w:t>
        <w:br/>
        <w:br/>
        <w:t>н</w:t>
        <w:br/>
        <w:br/>
        <w:t>и</w:t>
        <w:br/>
        <w:br/>
        <w:t>е</w:t>
        <w:br/>
        <w:br/>
        <w:t xml:space="preserve"> </w:t>
        <w:br/>
        <w:br/>
        <w:t>О</w:t>
        <w:br/>
        <w:br/>
        <w:t>с</w:t>
        <w:br/>
        <w:br/>
        <w:t>в</w:t>
        <w:br/>
        <w:br/>
        <w:t>е</w:t>
        <w:br/>
        <w:br/>
        <w:t>д</w:t>
        <w:br/>
        <w:br/>
        <w:t>о</w:t>
        <w:br/>
        <w:br/>
        <w:t>м</w:t>
        <w:br/>
        <w:br/>
        <w:t>л</w:t>
        <w:br/>
        <w:br/>
        <w:t>е</w:t>
        <w:br/>
        <w:br/>
        <w:t>н</w:t>
        <w:br/>
        <w:br/>
        <w:t>н</w:t>
        <w:br/>
        <w:br/>
        <w:t>о</w:t>
        <w:br/>
        <w:br/>
        <w:t>с</w:t>
        <w:br/>
        <w:br/>
        <w:t>т</w:t>
        <w:br/>
        <w:br/>
        <w:t>и</w:t>
        <w:br/>
        <w:br/>
        <w:t>*</w:t>
        <w:br/>
        <w:br/>
        <w:t>*</w:t>
        <w:br/>
        <w:br/>
        <w:br/>
        <w:br/>
        <w:br/>
        <w:br/>
        <w:br/>
        <w:br/>
        <w:t>*</w:t>
        <w:br/>
        <w:br/>
        <w:t xml:space="preserve"> </w:t>
        <w:br/>
        <w:br/>
        <w:t xml:space="preserve"> </w:t>
        <w:br/>
        <w:br/>
        <w:t xml:space="preserve"> </w:t>
        <w:br/>
        <w:br/>
        <w:t>*</w:t>
        <w:br/>
        <w:br/>
        <w:t>*</w:t>
        <w:br/>
        <w:br/>
        <w:t>A</w:t>
        <w:br/>
        <w:br/>
        <w:t>.</w:t>
        <w:br/>
        <w:br/>
        <w:t>*</w:t>
        <w:br/>
        <w:br/>
        <w:t>*</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о</w:t>
        <w:br/>
        <w:br/>
        <w:t>б</w:t>
        <w:br/>
        <w:br/>
        <w:t>у</w:t>
        <w:br/>
        <w:br/>
        <w:t>ч</w:t>
        <w:br/>
        <w:br/>
        <w:t>е</w:t>
        <w:br/>
        <w:br/>
        <w:t>н</w:t>
        <w:br/>
        <w:br/>
        <w:t>и</w:t>
        <w:br/>
        <w:br/>
        <w:t>я</w:t>
        <w:br/>
        <w:br/>
        <w:t xml:space="preserve"> </w:t>
        <w:br/>
        <w:br/>
        <w:t>и</w:t>
        <w:br/>
        <w:br/>
        <w:t xml:space="preserve"> </w:t>
        <w:br/>
        <w:br/>
        <w:t>п</w:t>
        <w:br/>
        <w:br/>
        <w:t>о</w:t>
        <w:br/>
        <w:br/>
        <w:t>в</w:t>
        <w:br/>
        <w:br/>
        <w:t>ы</w:t>
        <w:br/>
        <w:br/>
        <w:t>ш</w:t>
        <w:br/>
        <w:br/>
        <w:t>е</w:t>
        <w:br/>
        <w:br/>
        <w:t>н</w:t>
        <w:br/>
        <w:br/>
        <w:t>и</w:t>
        <w:br/>
        <w:br/>
        <w:t>я</w:t>
        <w:br/>
        <w:br/>
        <w:t xml:space="preserve"> </w:t>
        <w:br/>
        <w:br/>
        <w:t>к</w:t>
        <w:br/>
        <w:br/>
        <w:t>в</w:t>
        <w:br/>
        <w:br/>
        <w:t>а</w:t>
        <w:br/>
        <w:br/>
        <w:t>л</w:t>
        <w:br/>
        <w:br/>
        <w:t>и</w:t>
        <w:br/>
        <w:br/>
        <w:t>ф</w:t>
        <w:br/>
        <w:br/>
        <w:t>и</w:t>
        <w:br/>
        <w:br/>
        <w:t>к</w:t>
        <w:br/>
        <w:br/>
        <w:t>а</w:t>
        <w:br/>
        <w:br/>
        <w:t>ц</w:t>
        <w:br/>
        <w:br/>
        <w:t>и</w:t>
        <w:br/>
        <w:br/>
        <w:t>и</w:t>
        <w:br/>
        <w:br/>
        <w:t xml:space="preserve"> </w:t>
        <w:br/>
        <w:br/>
        <w:t>с</w:t>
        <w:br/>
        <w:br/>
        <w:t>п</w:t>
        <w:br/>
        <w:br/>
        <w:t>е</w:t>
        <w:br/>
        <w:br/>
        <w:t>ц</w:t>
        <w:br/>
        <w:br/>
        <w:t>и</w:t>
        <w:br/>
        <w:br/>
        <w:t>а</w:t>
        <w:br/>
        <w:br/>
        <w:t>л</w:t>
        <w:br/>
        <w:br/>
        <w:t>и</w:t>
        <w:br/>
        <w:br/>
        <w:t>с</w:t>
        <w:br/>
        <w:br/>
        <w:t>т</w:t>
        <w:br/>
        <w:br/>
        <w:t>о</w:t>
        <w:br/>
        <w:br/>
        <w:t>в</w:t>
        <w:br/>
        <w:br/>
        <w:t xml:space="preserve"> </w:t>
        <w:br/>
        <w:br/>
        <w:t>п</w:t>
        <w:br/>
        <w:br/>
        <w:t>о</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п</w:t>
        <w:br/>
        <w:br/>
        <w:t>р</w:t>
        <w:br/>
        <w:br/>
        <w:t>о</w:t>
        <w:br/>
        <w:br/>
        <w:t>г</w:t>
        <w:br/>
        <w:br/>
        <w:t>р</w:t>
        <w:br/>
        <w:br/>
        <w:t>а</w:t>
        <w:br/>
        <w:br/>
        <w:t>м</w:t>
        <w:br/>
        <w:br/>
        <w:t>м</w:t>
        <w:br/>
        <w:br/>
        <w:t xml:space="preserve"> </w:t>
        <w:br/>
        <w:br/>
        <w:t>о</w:t>
        <w:br/>
        <w:br/>
        <w:t>б</w:t>
        <w:br/>
        <w:br/>
        <w:t>у</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е</w:t>
        <w:br/>
        <w:br/>
        <w:t>р</w:t>
        <w:br/>
        <w:br/>
        <w:t>т</w:t>
        <w:br/>
        <w:br/>
        <w:t>и</w:t>
        <w:br/>
        <w:br/>
        <w:t>ф</w:t>
        <w:br/>
        <w:br/>
        <w:t>и</w:t>
        <w:br/>
        <w:br/>
        <w:t>к</w:t>
        <w:br/>
        <w:br/>
        <w:t>а</w:t>
        <w:br/>
        <w:br/>
        <w:t>ц</w:t>
        <w:br/>
        <w:br/>
        <w:t>и</w:t>
        <w:br/>
        <w:br/>
        <w:t>я</w:t>
        <w:br/>
        <w:br/>
        <w:t xml:space="preserve"> </w:t>
        <w:br/>
        <w:br/>
        <w:t>с</w:t>
        <w:br/>
        <w:br/>
        <w:t>п</w:t>
        <w:br/>
        <w:br/>
        <w:t>е</w:t>
        <w:br/>
        <w:br/>
        <w:t>ц</w:t>
        <w:br/>
        <w:br/>
        <w:t>и</w:t>
        <w:br/>
        <w:br/>
        <w:t>а</w:t>
        <w:br/>
        <w:br/>
        <w:t>л</w:t>
        <w:br/>
        <w:br/>
        <w:t>и</w:t>
        <w:br/>
        <w:br/>
        <w:t>с</w:t>
        <w:br/>
        <w:br/>
        <w:t>т</w:t>
        <w:br/>
        <w:br/>
        <w:t>о</w:t>
        <w:br/>
        <w:br/>
        <w:t>в</w:t>
        <w:br/>
        <w:br/>
        <w:t>.</w:t>
        <w:br/>
        <w:br/>
        <w:br/>
        <w:br/>
        <w:br/>
        <w:t>*</w:t>
        <w:br/>
        <w:br/>
        <w:t xml:space="preserve"> </w:t>
        <w:br/>
        <w:br/>
        <w:t xml:space="preserve"> </w:t>
        <w:br/>
        <w:br/>
        <w:t xml:space="preserve"> </w:t>
        <w:br/>
        <w:br/>
        <w:t>*</w:t>
        <w:br/>
        <w:br/>
        <w:t>*</w:t>
        <w:br/>
        <w:br/>
        <w:t>B</w:t>
        <w:br/>
        <w:br/>
        <w:t>.</w:t>
        <w:br/>
        <w:br/>
        <w:t>*</w:t>
        <w:br/>
        <w:br/>
        <w:t>*</w:t>
        <w:br/>
        <w:br/>
        <w:t xml:space="preserve"> </w:t>
        <w:br/>
        <w:br/>
        <w:t xml:space="preserve"> </w:t>
        <w:br/>
        <w:br/>
        <w:t>П</w:t>
        <w:br/>
        <w:br/>
        <w:t>о</w:t>
        <w:br/>
        <w:br/>
        <w:t>в</w:t>
        <w:br/>
        <w:br/>
        <w:t>ы</w:t>
        <w:br/>
        <w:br/>
        <w:t>ш</w:t>
        <w:br/>
        <w:br/>
        <w:t>е</w:t>
        <w:br/>
        <w:br/>
        <w:t>н</w:t>
        <w:br/>
        <w:br/>
        <w:t>и</w:t>
        <w:br/>
        <w:br/>
        <w:t>е</w:t>
        <w:br/>
        <w:br/>
        <w:t xml:space="preserve"> </w:t>
        <w:br/>
        <w:br/>
        <w:t>о</w:t>
        <w:br/>
        <w:br/>
        <w:t>с</w:t>
        <w:br/>
        <w:br/>
        <w:t>в</w:t>
        <w:br/>
        <w:br/>
        <w:t>е</w:t>
        <w:br/>
        <w:br/>
        <w:t>д</w:t>
        <w:br/>
        <w:br/>
        <w:t>о</w:t>
        <w:br/>
        <w:br/>
        <w:t>м</w:t>
        <w:br/>
        <w:br/>
        <w:t>л</w:t>
        <w:br/>
        <w:br/>
        <w:t>е</w:t>
        <w:br/>
        <w:br/>
        <w:t>н</w:t>
        <w:br/>
        <w:br/>
        <w:t>н</w:t>
        <w:br/>
        <w:br/>
        <w:t>о</w:t>
        <w:br/>
        <w:br/>
        <w:t>с</w:t>
        <w:br/>
        <w:br/>
        <w:t>т</w:t>
        <w:br/>
        <w:br/>
        <w:t>и</w:t>
        <w:br/>
        <w:br/>
        <w:t xml:space="preserve"> </w:t>
        <w:br/>
        <w:br/>
        <w:t>п</w:t>
        <w:br/>
        <w:br/>
        <w:t>е</w:t>
        <w:br/>
        <w:br/>
        <w:t>р</w:t>
        <w:br/>
        <w:br/>
        <w:t>с</w:t>
        <w:br/>
        <w:br/>
        <w:t>о</w:t>
        <w:br/>
        <w:br/>
        <w:t>н</w:t>
        <w:br/>
        <w:br/>
        <w:t>а</w:t>
        <w:br/>
        <w:br/>
        <w:t>л</w:t>
        <w:br/>
        <w:br/>
        <w:t>а</w:t>
        <w:br/>
        <w:br/>
        <w:t xml:space="preserve"> </w:t>
        <w:br/>
        <w:br/>
        <w:t>о</w:t>
        <w:br/>
        <w:br/>
        <w:t xml:space="preserve"> </w:t>
        <w:br/>
        <w:br/>
        <w:t>к</w:t>
        <w:br/>
        <w:br/>
        <w:t>и</w:t>
        <w:br/>
        <w:br/>
        <w:t>б</w:t>
        <w:br/>
        <w:br/>
        <w:t>е</w:t>
        <w:br/>
        <w:br/>
        <w:t>р</w:t>
        <w:br/>
        <w:br/>
        <w:t>у</w:t>
        <w:br/>
        <w:br/>
        <w:t>г</w:t>
        <w:br/>
        <w:br/>
        <w:t>р</w:t>
        <w:br/>
        <w:br/>
        <w:t>о</w:t>
        <w:br/>
        <w:br/>
        <w:t>з</w:t>
        <w:br/>
        <w:br/>
        <w:t>а</w:t>
        <w:br/>
        <w:br/>
        <w:t>х</w:t>
        <w:br/>
        <w:br/>
        <w:t xml:space="preserve"> </w:t>
        <w:br/>
        <w:br/>
        <w:t>и</w:t>
        <w:br/>
        <w:br/>
        <w:t xml:space="preserve"> </w:t>
        <w:br/>
        <w:br/>
        <w:t>м</w:t>
        <w:br/>
        <w:br/>
        <w:t>е</w:t>
        <w:br/>
        <w:br/>
        <w:t>т</w:t>
        <w:br/>
        <w:br/>
        <w:t>о</w:t>
        <w:br/>
        <w:br/>
        <w:t>д</w:t>
        <w:br/>
        <w:br/>
        <w:t>а</w:t>
        <w:br/>
        <w:br/>
        <w:t>х</w:t>
        <w:br/>
        <w:br/>
        <w:t xml:space="preserve"> </w:t>
        <w:br/>
        <w:br/>
        <w:t>з</w:t>
        <w:br/>
        <w:br/>
        <w:t>а</w:t>
        <w:br/>
        <w:br/>
        <w:t>щ</w:t>
        <w:br/>
        <w:br/>
        <w:t>и</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в</w:t>
        <w:br/>
        <w:br/>
        <w:t>е</w:t>
        <w:br/>
        <w:br/>
        <w:t>д</w:t>
        <w:br/>
        <w:br/>
        <w:t>е</w:t>
        <w:br/>
        <w:br/>
        <w:t>н</w:t>
        <w:br/>
        <w:br/>
        <w:t>и</w:t>
        <w:br/>
        <w:br/>
        <w:t>е</w:t>
        <w:br/>
        <w:br/>
        <w:t xml:space="preserve"> </w:t>
        <w:br/>
        <w:br/>
        <w:t>т</w:t>
        <w:br/>
        <w:br/>
        <w:t>р</w:t>
        <w:br/>
        <w:br/>
        <w:t>е</w:t>
        <w:br/>
        <w:br/>
        <w:t>н</w:t>
        <w:br/>
        <w:br/>
        <w:t>и</w:t>
        <w:br/>
        <w:br/>
        <w:t>н</w:t>
        <w:br/>
        <w:br/>
        <w:t>г</w:t>
        <w:br/>
        <w:br/>
        <w:t>о</w:t>
        <w:br/>
        <w:br/>
        <w:t>в</w:t>
        <w:br/>
        <w:br/>
        <w:t xml:space="preserve"> </w:t>
        <w:br/>
        <w:br/>
        <w:t>и</w:t>
        <w:br/>
        <w:br/>
        <w:t xml:space="preserve"> </w:t>
        <w:br/>
        <w:br/>
        <w:t>с</w:t>
        <w:br/>
        <w:br/>
        <w:t>е</w:t>
        <w:br/>
        <w:br/>
        <w:t>м</w:t>
        <w:br/>
        <w:br/>
        <w:t>и</w:t>
        <w:br/>
        <w:br/>
        <w:t>н</w:t>
        <w:br/>
        <w:br/>
        <w:t>а</w:t>
        <w:br/>
        <w:br/>
        <w:t>р</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Т</w:t>
        <w:br/>
        <w:br/>
        <w:t>е</w:t>
        <w:br/>
        <w:br/>
        <w:t>с</w:t>
        <w:br/>
        <w:br/>
        <w:t>т</w:t>
        <w:br/>
        <w:br/>
        <w:t>и</w:t>
        <w:br/>
        <w:br/>
        <w:t>р</w:t>
        <w:br/>
        <w:br/>
        <w:t>о</w:t>
        <w:br/>
        <w:br/>
        <w:t>в</w:t>
        <w:br/>
        <w:br/>
        <w:t>а</w:t>
        <w:br/>
        <w:br/>
        <w:t>н</w:t>
        <w:br/>
        <w:br/>
        <w:t>и</w:t>
        <w:br/>
        <w:br/>
        <w:t>е</w:t>
        <w:br/>
        <w:br/>
        <w:t xml:space="preserve"> </w:t>
        <w:br/>
        <w:br/>
        <w:t>н</w:t>
        <w:br/>
        <w:br/>
        <w:t>а</w:t>
        <w:br/>
        <w:br/>
        <w:t xml:space="preserve"> </w:t>
        <w:br/>
        <w:br/>
        <w:t>п</w:t>
        <w:br/>
        <w:br/>
        <w:t>р</w:t>
        <w:br/>
        <w:br/>
        <w:t>о</w:t>
        <w:br/>
        <w:br/>
        <w:t>н</w:t>
        <w:br/>
        <w:br/>
        <w:t>и</w:t>
        <w:br/>
        <w:br/>
        <w:t>к</w:t>
        <w:br/>
        <w:br/>
        <w:t>н</w:t>
        <w:br/>
        <w:br/>
        <w:t>о</w:t>
        <w:br/>
        <w:br/>
        <w:t>в</w:t>
        <w:br/>
        <w:br/>
        <w:t>е</w:t>
        <w:br/>
        <w:br/>
        <w:t>н</w:t>
        <w:br/>
        <w:br/>
        <w:t>и</w:t>
        <w:br/>
        <w:br/>
        <w:t>е</w:t>
        <w:br/>
        <w:br/>
        <w:t xml:space="preserve"> </w:t>
        <w:br/>
        <w:br/>
        <w:t>и</w:t>
        <w:br/>
        <w:br/>
        <w:t xml:space="preserve"> </w:t>
        <w:br/>
        <w:br/>
        <w:t>с</w:t>
        <w:br/>
        <w:br/>
        <w:t>о</w:t>
        <w:br/>
        <w:br/>
        <w:t>ц</w:t>
        <w:br/>
        <w:br/>
        <w:t>и</w:t>
        <w:br/>
        <w:br/>
        <w:t>а</w:t>
        <w:br/>
        <w:br/>
        <w:t>л</w:t>
        <w:br/>
        <w:br/>
        <w:t>ь</w:t>
        <w:br/>
        <w:br/>
        <w:t>н</w:t>
        <w:br/>
        <w:br/>
        <w:t>у</w:t>
        <w:br/>
        <w:br/>
        <w:t>ю</w:t>
        <w:br/>
        <w:br/>
        <w:t xml:space="preserve"> </w:t>
        <w:br/>
        <w:br/>
        <w:t>и</w:t>
        <w:br/>
        <w:br/>
        <w:t>н</w:t>
        <w:br/>
        <w:br/>
        <w:t>ж</w:t>
        <w:br/>
        <w:br/>
        <w:t>е</w:t>
        <w:br/>
        <w:br/>
        <w:t>н</w:t>
        <w:br/>
        <w:br/>
        <w:t>е</w:t>
        <w:br/>
        <w:br/>
        <w:t>р</w:t>
        <w:br/>
        <w:br/>
        <w:t>и</w:t>
        <w:br/>
        <w:br/>
        <w:t>ю</w:t>
        <w:br/>
        <w:br/>
        <w:t>.</w:t>
        <w:br/>
        <w:br/>
        <w:br/>
        <w:br/>
        <w:br/>
        <w:t>*</w:t>
        <w:br/>
        <w:br/>
        <w:t xml:space="preserve"> </w:t>
        <w:br/>
        <w:br/>
        <w:t xml:space="preserve"> </w:t>
        <w:br/>
        <w:br/>
        <w:t xml:space="preserve"> </w:t>
        <w:br/>
        <w:br/>
        <w:t>*</w:t>
        <w:br/>
        <w:br/>
        <w:t>*</w:t>
        <w:br/>
        <w:br/>
        <w:t>C</w:t>
        <w:br/>
        <w:br/>
        <w:t>.</w:t>
        <w:br/>
        <w:br/>
        <w:t>*</w:t>
        <w:br/>
        <w:br/>
        <w:t>*</w:t>
        <w:br/>
        <w:br/>
        <w:t xml:space="preserve"> </w:t>
        <w:br/>
        <w:br/>
        <w:t xml:space="preserve"> </w:t>
        <w:br/>
        <w:br/>
        <w:t>Ф</w:t>
        <w:br/>
        <w:br/>
        <w:t>о</w:t>
        <w:br/>
        <w:br/>
        <w:t>р</w:t>
        <w:br/>
        <w:br/>
        <w:t>м</w:t>
        <w:br/>
        <w:br/>
        <w:t>и</w:t>
        <w:br/>
        <w:br/>
        <w:t>р</w:t>
        <w:br/>
        <w:br/>
        <w:t>о</w:t>
        <w:br/>
        <w:br/>
        <w:t>в</w:t>
        <w:br/>
        <w:br/>
        <w:t>а</w:t>
        <w:br/>
        <w:br/>
        <w:t>н</w:t>
        <w:br/>
        <w:br/>
        <w:t>и</w:t>
        <w:br/>
        <w:br/>
        <w:t>е</w:t>
        <w:br/>
        <w:br/>
        <w:t xml:space="preserve"> </w:t>
        <w:br/>
        <w:br/>
        <w:t>к</w:t>
        <w:br/>
        <w:br/>
        <w:t>у</w:t>
        <w:br/>
        <w:br/>
        <w:t>л</w:t>
        <w:br/>
        <w:br/>
        <w:t>ь</w:t>
        <w:br/>
        <w:br/>
        <w:t>т</w:t>
        <w:br/>
        <w:br/>
        <w:t>у</w:t>
        <w:br/>
        <w:br/>
        <w:t>р</w:t>
        <w:br/>
        <w:br/>
        <w:t>ы</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 xml:space="preserve"> </w:t>
        <w:br/>
        <w:br/>
        <w:t>в</w:t>
        <w:br/>
        <w:br/>
        <w:t xml:space="preserve"> </w:t>
        <w:br/>
        <w:br/>
        <w:t>о</w:t>
        <w:br/>
        <w:br/>
        <w:t>р</w:t>
        <w:br/>
        <w:br/>
        <w:t>г</w:t>
        <w:br/>
        <w:br/>
        <w:t>а</w:t>
        <w:br/>
        <w:br/>
        <w:t>н</w:t>
        <w:br/>
        <w:br/>
        <w:t>и</w:t>
        <w:br/>
        <w:br/>
        <w:t>з</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п</w:t>
        <w:br/>
        <w:br/>
        <w:t>о</w:t>
        <w:br/>
        <w:br/>
        <w:t>л</w:t>
        <w:br/>
        <w:br/>
        <w:t>и</w:t>
        <w:br/>
        <w:br/>
        <w:t>т</w:t>
        <w:br/>
        <w:br/>
        <w:t>и</w:t>
        <w:br/>
        <w:br/>
        <w:t>к</w:t>
        <w:br/>
        <w:br/>
        <w:t>и</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о</w:t>
        <w:br/>
        <w:br/>
        <w:t>в</w:t>
        <w:br/>
        <w:br/>
        <w:t>л</w:t>
        <w:br/>
        <w:br/>
        <w:t>е</w:t>
        <w:br/>
        <w:br/>
        <w:t>ч</w:t>
        <w:br/>
        <w:br/>
        <w:t>е</w:t>
        <w:br/>
        <w:br/>
        <w:t>н</w:t>
        <w:br/>
        <w:br/>
        <w:t>и</w:t>
        <w:br/>
        <w:br/>
        <w:t>е</w:t>
        <w:br/>
        <w:br/>
        <w:t xml:space="preserve"> </w:t>
        <w:br/>
        <w:br/>
        <w:t>в</w:t>
        <w:br/>
        <w:br/>
        <w:t>с</w:t>
        <w:br/>
        <w:br/>
        <w:t>е</w:t>
        <w:br/>
        <w:br/>
        <w:t>х</w:t>
        <w:br/>
        <w:br/>
        <w:t xml:space="preserve"> </w:t>
        <w:br/>
        <w:br/>
        <w:t>с</w:t>
        <w:br/>
        <w:br/>
        <w:t>о</w:t>
        <w:br/>
        <w:br/>
        <w:t>т</w:t>
        <w:br/>
        <w:br/>
        <w:t>р</w:t>
        <w:br/>
        <w:br/>
        <w:t>у</w:t>
        <w:br/>
        <w:br/>
        <w:t>д</w:t>
        <w:br/>
        <w:br/>
        <w:t>н</w:t>
        <w:br/>
        <w:br/>
        <w:t>и</w:t>
        <w:br/>
        <w:br/>
        <w:t>к</w:t>
        <w:br/>
        <w:br/>
        <w:t>о</w:t>
        <w:br/>
        <w:br/>
        <w:t>в</w:t>
        <w:br/>
        <w:br/>
        <w:t xml:space="preserve"> </w:t>
        <w:br/>
        <w:br/>
        <w:t>в</w:t>
        <w:br/>
        <w:br/>
        <w:t xml:space="preserve"> </w:t>
        <w:br/>
        <w:br/>
        <w:t>о</w:t>
        <w:br/>
        <w:br/>
        <w:t>б</w:t>
        <w:br/>
        <w:br/>
        <w:t>е</w:t>
        <w:br/>
        <w:br/>
        <w:t>с</w:t>
        <w:br/>
        <w:br/>
        <w:t>п</w:t>
        <w:br/>
        <w:br/>
        <w:t>е</w:t>
        <w:br/>
        <w:br/>
        <w:t>ч</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br/>
        <w:br/>
        <w:br/>
        <w:t>*</w:t>
        <w:br/>
        <w:br/>
        <w:t xml:space="preserve"> </w:t>
        <w:br/>
        <w:br/>
        <w:t xml:space="preserve"> </w:t>
        <w:br/>
        <w:br/>
        <w:t xml:space="preserve"> </w:t>
        <w:br/>
        <w:br/>
        <w:t>*</w:t>
        <w:br/>
        <w:br/>
        <w:t>*</w:t>
        <w:br/>
        <w:br/>
        <w:t>D</w:t>
        <w:br/>
        <w:br/>
        <w:t>.</w:t>
        <w:br/>
        <w:br/>
        <w:t>*</w:t>
        <w:br/>
        <w:br/>
        <w:t>*</w:t>
        <w:br/>
        <w:br/>
        <w:t xml:space="preserve"> </w:t>
        <w:br/>
        <w:br/>
        <w:t xml:space="preserve"> </w:t>
        <w:br/>
        <w:br/>
        <w:t>Р</w:t>
        <w:br/>
        <w:br/>
        <w:t>а</w:t>
        <w:br/>
        <w:br/>
        <w:t>з</w:t>
        <w:br/>
        <w:br/>
        <w:t>в</w:t>
        <w:br/>
        <w:br/>
        <w:t>и</w:t>
        <w:br/>
        <w:br/>
        <w:t>т</w:t>
        <w:br/>
        <w:br/>
        <w:t>и</w:t>
        <w:br/>
        <w:br/>
        <w:t>е</w:t>
        <w:br/>
        <w:br/>
        <w:t xml:space="preserve"> </w:t>
        <w:br/>
        <w:br/>
        <w:t>н</w:t>
        <w:br/>
        <w:br/>
        <w:t>а</w:t>
        <w:br/>
        <w:br/>
        <w:t>в</w:t>
        <w:br/>
        <w:br/>
        <w:t>ы</w:t>
        <w:br/>
        <w:br/>
        <w:t>к</w:t>
        <w:br/>
        <w:br/>
        <w:t>о</w:t>
        <w:br/>
        <w:br/>
        <w:t>в</w:t>
        <w:br/>
        <w:br/>
        <w:t xml:space="preserve"> </w:t>
        <w:br/>
        <w:br/>
        <w:t>р</w:t>
        <w:br/>
        <w:br/>
        <w:t>а</w:t>
        <w:br/>
        <w:br/>
        <w:t>б</w:t>
        <w:br/>
        <w:br/>
        <w:t>о</w:t>
        <w:br/>
        <w:br/>
        <w:t>т</w:t>
        <w:br/>
        <w:br/>
        <w:t>ы</w:t>
        <w:br/>
        <w:br/>
        <w:t xml:space="preserve"> </w:t>
        <w:br/>
        <w:br/>
        <w:t>с</w:t>
        <w:br/>
        <w:br/>
        <w:t xml:space="preserve"> </w:t>
        <w:br/>
        <w:br/>
        <w:t>н</w:t>
        <w:br/>
        <w:br/>
        <w:t>о</w:t>
        <w:br/>
        <w:br/>
        <w:t>в</w:t>
        <w:br/>
        <w:br/>
        <w:t>ы</w:t>
        <w:br/>
        <w:br/>
        <w:t>м</w:t>
        <w:br/>
        <w:br/>
        <w:t>и</w:t>
        <w:br/>
        <w:br/>
        <w:t xml:space="preserve"> </w:t>
        <w:br/>
        <w:br/>
        <w:t>т</w:t>
        <w:br/>
        <w:br/>
        <w:t>е</w:t>
        <w:br/>
        <w:br/>
        <w:t>х</w:t>
        <w:br/>
        <w:br/>
        <w:t>н</w:t>
        <w:br/>
        <w:br/>
        <w:t>о</w:t>
        <w:br/>
        <w:br/>
        <w:t>л</w:t>
        <w:br/>
        <w:br/>
        <w:t>о</w:t>
        <w:br/>
        <w:br/>
        <w:t>г</w:t>
        <w:br/>
        <w:br/>
        <w:t>и</w:t>
        <w:br/>
        <w:br/>
        <w:t>я</w:t>
        <w:br/>
        <w:br/>
        <w:t>м</w:t>
        <w:br/>
        <w:br/>
        <w:t>и</w:t>
        <w:br/>
        <w:br/>
        <w:t xml:space="preserve"> </w:t>
        <w:br/>
        <w:br/>
        <w:t>и</w:t>
        <w:br/>
        <w:br/>
        <w:t xml:space="preserve"> </w:t>
        <w:br/>
        <w:br/>
        <w:t>и</w:t>
        <w:br/>
        <w:br/>
        <w:t>н</w:t>
        <w:br/>
        <w:br/>
        <w:t>с</w:t>
        <w:br/>
        <w:br/>
        <w:t>т</w:t>
        <w:br/>
        <w:br/>
        <w:t>р</w:t>
        <w:br/>
        <w:br/>
        <w:t>у</w:t>
        <w:br/>
        <w:br/>
        <w:t>м</w:t>
        <w:br/>
        <w:br/>
        <w:t>е</w:t>
        <w:br/>
        <w:br/>
        <w:t>н</w:t>
        <w:br/>
        <w:br/>
        <w:t>т</w:t>
        <w:br/>
        <w:br/>
        <w:t>а</w:t>
        <w:br/>
        <w:br/>
        <w:t>м</w:t>
        <w:br/>
        <w:br/>
        <w:t>и</w:t>
        <w:br/>
        <w:br/>
        <w:t xml:space="preserve"> </w:t>
        <w:br/>
        <w:br/>
        <w:t>з</w:t>
        <w:br/>
        <w:br/>
        <w:t>а</w:t>
        <w:br/>
        <w:br/>
        <w:t>щ</w:t>
        <w:br/>
        <w:br/>
        <w:t>и</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у</w:t>
        <w:br/>
        <w:br/>
        <w:t>ч</w:t>
        <w:br/>
        <w:br/>
        <w:t>е</w:t>
        <w:br/>
        <w:br/>
        <w:t>н</w:t>
        <w:br/>
        <w:br/>
        <w:t>и</w:t>
        <w:br/>
        <w:br/>
        <w:t>е</w:t>
        <w:br/>
        <w:br/>
        <w:t xml:space="preserve"> </w:t>
        <w:br/>
        <w:br/>
        <w:t>р</w:t>
        <w:br/>
        <w:br/>
        <w:t>а</w:t>
        <w:br/>
        <w:br/>
        <w:t>б</w:t>
        <w:br/>
        <w:br/>
        <w:t>о</w:t>
        <w:br/>
        <w:br/>
        <w:t>т</w:t>
        <w:br/>
        <w:br/>
        <w:t>е</w:t>
        <w:br/>
        <w:br/>
        <w:t xml:space="preserve"> </w:t>
        <w:br/>
        <w:br/>
        <w:t>с</w:t>
        <w:br/>
        <w:br/>
        <w:t xml:space="preserve"> </w:t>
        <w:br/>
        <w:br/>
        <w:t>S</w:t>
        <w:br/>
        <w:br/>
        <w:t>I</w:t>
        <w:br/>
        <w:br/>
        <w:t>E</w:t>
        <w:br/>
        <w:br/>
        <w:t>M</w:t>
        <w:br/>
        <w:br/>
        <w:t>-</w:t>
        <w:br/>
        <w:br/>
        <w:t>с</w:t>
        <w:br/>
        <w:br/>
        <w:t>и</w:t>
        <w:br/>
        <w:br/>
        <w:t>с</w:t>
        <w:br/>
        <w:br/>
        <w:t>т</w:t>
        <w:br/>
        <w:br/>
        <w:t>е</w:t>
        <w:br/>
        <w:br/>
        <w:t>м</w:t>
        <w:br/>
        <w:br/>
        <w:t>а</w:t>
        <w:br/>
        <w:br/>
        <w:t>м</w:t>
        <w:br/>
        <w:br/>
        <w:t>и</w:t>
        <w:br/>
        <w:br/>
        <w:t xml:space="preserve"> </w:t>
        <w:br/>
        <w:br/>
        <w:t>и</w:t>
        <w:br/>
        <w:br/>
        <w:t xml:space="preserve"> </w:t>
        <w:br/>
        <w:br/>
        <w:t>д</w:t>
        <w:br/>
        <w:br/>
        <w:t>р</w:t>
        <w:br/>
        <w:br/>
        <w:t>у</w:t>
        <w:br/>
        <w:br/>
        <w:t>г</w:t>
        <w:br/>
        <w:br/>
        <w:t>и</w:t>
        <w:br/>
        <w:br/>
        <w:t>м</w:t>
        <w:br/>
        <w:br/>
        <w:t>и</w:t>
        <w:br/>
        <w:br/>
        <w:t xml:space="preserve"> </w:t>
        <w:br/>
        <w:br/>
        <w:t>и</w:t>
        <w:br/>
        <w:br/>
        <w:t>н</w:t>
        <w:br/>
        <w:br/>
        <w:t>с</w:t>
        <w:br/>
        <w:br/>
        <w:t>т</w:t>
        <w:br/>
        <w:br/>
        <w:t>р</w:t>
        <w:br/>
        <w:br/>
        <w:t>у</w:t>
        <w:br/>
        <w:br/>
        <w:t>м</w:t>
        <w:br/>
        <w:br/>
        <w:t>е</w:t>
        <w:br/>
        <w:br/>
        <w:t>н</w:t>
        <w:br/>
        <w:br/>
        <w:t>т</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з</w:t>
        <w:br/>
        <w:br/>
        <w:t>у</w:t>
        <w:br/>
        <w:br/>
        <w:t>ч</w:t>
        <w:br/>
        <w:br/>
        <w:t>е</w:t>
        <w:br/>
        <w:br/>
        <w:t>н</w:t>
        <w:br/>
        <w:br/>
        <w:t>и</w:t>
        <w:br/>
        <w:br/>
        <w:t>е</w:t>
        <w:br/>
        <w:br/>
        <w:t xml:space="preserve"> </w:t>
        <w:br/>
        <w:br/>
        <w:t>н</w:t>
        <w:br/>
        <w:br/>
        <w:t>о</w:t>
        <w:br/>
        <w:br/>
        <w:t>в</w:t>
        <w:br/>
        <w:br/>
        <w:t>ы</w:t>
        <w:br/>
        <w:br/>
        <w:t>х</w:t>
        <w:br/>
        <w:br/>
        <w:t xml:space="preserve"> </w:t>
        <w:br/>
        <w:br/>
        <w:t>м</w:t>
        <w:br/>
        <w:br/>
        <w:t>е</w:t>
        <w:br/>
        <w:br/>
        <w:t>т</w:t>
        <w:br/>
        <w:br/>
        <w:t>о</w:t>
        <w:br/>
        <w:br/>
        <w:t>д</w:t>
        <w:br/>
        <w:br/>
        <w:t>о</w:t>
        <w:br/>
        <w:br/>
        <w:t>в</w:t>
        <w:br/>
        <w:br/>
        <w:t xml:space="preserve"> </w:t>
        <w:br/>
        <w:br/>
        <w:t>з</w:t>
        <w:br/>
        <w:br/>
        <w:t>а</w:t>
        <w:br/>
        <w:br/>
        <w:t>щ</w:t>
        <w:br/>
        <w:br/>
        <w:t>и</w:t>
        <w:br/>
        <w:br/>
        <w:t>т</w:t>
        <w:br/>
        <w:br/>
        <w:t>ы</w:t>
        <w:br/>
        <w:br/>
        <w:t xml:space="preserve"> </w:t>
        <w:br/>
        <w:br/>
        <w:t>о</w:t>
        <w:br/>
        <w:br/>
        <w:t>т</w:t>
        <w:br/>
        <w:br/>
        <w:t xml:space="preserve"> </w:t>
        <w:br/>
        <w:br/>
        <w:t>к</w:t>
        <w:br/>
        <w:br/>
        <w:t>и</w:t>
        <w:br/>
        <w:br/>
        <w:t>б</w:t>
        <w:br/>
        <w:br/>
        <w:t>е</w:t>
        <w:br/>
        <w:br/>
        <w:t>р</w:t>
        <w:br/>
        <w:br/>
        <w:t>у</w:t>
        <w:br/>
        <w:br/>
        <w:t>г</w:t>
        <w:br/>
        <w:br/>
        <w:t>р</w:t>
        <w:br/>
        <w:br/>
        <w:t>о</w:t>
        <w:br/>
        <w:br/>
        <w:t>з</w:t>
        <w:br/>
        <w:br/>
        <w:t>.</w:t>
        <w:br/>
        <w:br/>
        <w:br/>
      </w:r>
    </w:p>
    <w:p>
      <w:r>
        <w:br w:type="page"/>
      </w:r>
    </w:p>
    <w:p>
      <w:pPr>
        <w:pStyle w:val="Heading1"/>
      </w:pPr>
      <w:r>
        <w:t xml:space="preserve">Глава 8 ideas: </w:t>
      </w:r>
    </w:p>
    <w:p>
      <w:r>
        <w:t>Отлично! Вот структурированный список идей для каждой секции главы, укладывающийся в заданные рамки и нацеленный на практическую применимость:</w:t>
        <w:br/>
        <w:br/>
      </w:r>
      <w:r>
        <w:rPr>
          <w:b/>
        </w:rPr>
        <w:t>I. Устойчивость и Восстановление После Кибер-Инцидентов</w:t>
      </w:r>
    </w:p>
    <w:p>
      <w:pPr>
        <w:pStyle w:val="ListParagraph"/>
      </w:pPr>
      <w:r>
        <w:t xml:space="preserve">  </w:t>
      </w:r>
      <w:r>
        <w:rPr>
          <w:b/>
        </w:rPr>
        <w:t>A.</w:t>
      </w:r>
      <w:r>
        <w:rPr/>
        <w:t xml:space="preserve"> Разработка BCP/DRP:  Определение критически важных систем (например, системы SCADA, системы управления производством, финансовые системы) и минимально приемлемого времени восстановления (RTO) для каждой.</w:t>
      </w:r>
    </w:p>
    <w:p>
      <w:pPr>
        <w:pStyle w:val="ListParagraph"/>
      </w:pPr>
      <w:r>
        <w:t xml:space="preserve">  </w:t>
      </w:r>
      <w:r>
        <w:rPr>
          <w:b/>
        </w:rPr>
        <w:t>B.</w:t>
      </w:r>
      <w:r>
        <w:rPr/>
        <w:t xml:space="preserve"> Регулярные учения:  Проведение </w:t>
      </w:r>
      <w:r>
        <w:rPr>
          <w:i/>
        </w:rPr>
        <w:t>настольных</w:t>
      </w:r>
      <w:r>
        <w:rPr/>
        <w:t xml:space="preserve"> учений (tabletop exercises) для отработки сценариев кибератак на критически важные системы, акцент на коммуникации и эскалации.</w:t>
      </w:r>
    </w:p>
    <w:p>
      <w:pPr>
        <w:pStyle w:val="ListParagraph"/>
      </w:pPr>
      <w:r>
        <w:t xml:space="preserve">  </w:t>
      </w:r>
      <w:r>
        <w:rPr>
          <w:b/>
        </w:rPr>
        <w:t>C.</w:t>
      </w:r>
      <w:r>
        <w:rPr/>
        <w:t xml:space="preserve"> Резервное копирование:  Использование </w:t>
      </w:r>
      <w:r>
        <w:rPr>
          <w:i/>
        </w:rPr>
        <w:t>верифицированного</w:t>
      </w:r>
      <w:r>
        <w:rPr/>
        <w:t xml:space="preserve"> резервного копирования (verification of backups) для проверки целостности и возможности восстановления данных.  Использование принципа 3-2-1 (3 копии данных на 2 разных носителях, 1 копия вне офиса).</w:t>
      </w:r>
    </w:p>
    <w:p>
      <w:pPr>
        <w:pStyle w:val="ListParagraph"/>
      </w:pPr>
      <w:r>
        <w:t xml:space="preserve">  </w:t>
      </w:r>
      <w:r>
        <w:rPr>
          <w:b/>
        </w:rPr>
        <w:t>D.</w:t>
      </w:r>
      <w:r>
        <w:rPr/>
        <w:t xml:space="preserve"> Отказоустойчивость:  Внедрение </w:t>
      </w:r>
      <w:r>
        <w:rPr>
          <w:i/>
        </w:rPr>
        <w:t>резервирования</w:t>
      </w:r>
      <w:r>
        <w:rPr/>
        <w:t xml:space="preserve"> критических компонентов инфраструктуры (например, резервные серверы, сетевое оборудование) с автоматическим переключением в случае сбоя.</w:t>
      </w:r>
    </w:p>
    <w:p>
      <w:pPr>
        <w:pStyle w:val="ListParagraph"/>
      </w:pPr>
      <w:r>
        <w:t xml:space="preserve">  </w:t>
      </w:r>
      <w:r>
        <w:rPr>
          <w:b/>
        </w:rPr>
        <w:t>A.</w:t>
      </w:r>
      <w:r>
        <w:rPr/>
        <w:t xml:space="preserve"> Сканирование:  Использование </w:t>
      </w:r>
      <w:r>
        <w:rPr>
          <w:i/>
        </w:rPr>
        <w:t>автоматизированных</w:t>
      </w:r>
      <w:r>
        <w:rPr/>
        <w:t xml:space="preserve"> сканеров уязвимостей (например, Nessus, OpenVAS) с регулярным расписанием и фокусировкой на критических уязвимостях.</w:t>
      </w:r>
    </w:p>
    <w:p>
      <w:pPr>
        <w:pStyle w:val="ListParagraph"/>
      </w:pPr>
      <w:r>
        <w:t xml:space="preserve">  </w:t>
      </w:r>
      <w:r>
        <w:rPr>
          <w:b/>
        </w:rPr>
        <w:t>B.</w:t>
      </w:r>
      <w:r>
        <w:rPr/>
        <w:t xml:space="preserve"> Patch Management:  Создание </w:t>
      </w:r>
      <w:r>
        <w:rPr>
          <w:i/>
        </w:rPr>
        <w:t>очередности</w:t>
      </w:r>
      <w:r>
        <w:rPr/>
        <w:t xml:space="preserve"> установки патчей, основанной на оценке риска и влияния на бизнес-процессы.  Тестирование патчей в тестовой среде перед развертыванием в производственной среде.</w:t>
      </w:r>
    </w:p>
    <w:p>
      <w:pPr>
        <w:pStyle w:val="ListParagraph"/>
      </w:pPr>
      <w:r>
        <w:t xml:space="preserve">  </w:t>
      </w:r>
      <w:r>
        <w:rPr>
          <w:b/>
        </w:rPr>
        <w:t>C.</w:t>
      </w:r>
      <w:r>
        <w:rPr/>
        <w:t xml:space="preserve"> Конфигурация:  Внедрение </w:t>
      </w:r>
      <w:r>
        <w:rPr>
          <w:i/>
        </w:rPr>
        <w:t>базовых настроек безопасности</w:t>
      </w:r>
      <w:r>
        <w:rPr/>
        <w:t xml:space="preserve"> (security hardening) для операционных систем и приложений. Использование политик групповой политики для централизованного управления конфигурацией.</w:t>
      </w:r>
    </w:p>
    <w:p>
      <w:pPr>
        <w:pStyle w:val="ListParagraph"/>
      </w:pPr>
      <w:r>
        <w:t xml:space="preserve">  </w:t>
      </w:r>
      <w:r>
        <w:rPr>
          <w:b/>
        </w:rPr>
        <w:t>D.</w:t>
      </w:r>
      <w:r>
        <w:rPr/>
        <w:t xml:space="preserve"> Threat Intelligence:  Подписка на </w:t>
      </w:r>
      <w:r>
        <w:rPr>
          <w:i/>
        </w:rPr>
        <w:t>бесплатные источники Threat Intelligence</w:t>
      </w:r>
      <w:r>
        <w:rPr/>
        <w:t xml:space="preserve"> (например, MITRE ATT&amp;CK, NVD) для получения информации о новых уязвимостях и угрозах.</w:t>
      </w:r>
    </w:p>
    <w:p>
      <w:pPr>
        <w:pStyle w:val="ListParagraph"/>
      </w:pPr>
      <w:r>
        <w:t xml:space="preserve">  </w:t>
      </w:r>
      <w:r>
        <w:rPr>
          <w:b/>
        </w:rPr>
        <w:t>A.</w:t>
      </w:r>
      <w:r>
        <w:rPr/>
        <w:t xml:space="preserve"> Автоматизация:  Автоматизация </w:t>
      </w:r>
      <w:r>
        <w:rPr>
          <w:i/>
        </w:rPr>
        <w:t>рутинных задач мониторинга</w:t>
      </w:r>
      <w:r>
        <w:rPr/>
        <w:t xml:space="preserve"> (например, проверка журналов событий, мониторинг использования ресурсов) с помощью скриптов или специализированных инструментов.</w:t>
      </w:r>
    </w:p>
    <w:p>
      <w:pPr>
        <w:pStyle w:val="ListParagraph"/>
      </w:pPr>
      <w:r>
        <w:t xml:space="preserve">  </w:t>
      </w:r>
      <w:r>
        <w:rPr>
          <w:b/>
        </w:rPr>
        <w:t>B.</w:t>
      </w:r>
      <w:r>
        <w:rPr/>
        <w:t xml:space="preserve"> Оркестровка:  Интеграция </w:t>
      </w:r>
      <w:r>
        <w:rPr>
          <w:i/>
        </w:rPr>
        <w:t>SIEM с инструментами реагирования на инциденты</w:t>
      </w:r>
      <w:r>
        <w:rPr/>
        <w:t xml:space="preserve"> (например, брандмауэры, системы обнаружения вторжений) для автоматизации процессов блокировки угроз.</w:t>
      </w:r>
    </w:p>
    <w:p>
      <w:pPr>
        <w:pStyle w:val="ListParagraph"/>
      </w:pPr>
      <w:r>
        <w:t xml:space="preserve">  </w:t>
      </w:r>
      <w:r>
        <w:rPr>
          <w:b/>
        </w:rPr>
        <w:t>C.</w:t>
      </w:r>
      <w:r>
        <w:rPr/>
        <w:t xml:space="preserve"> SIEM:  Использование </w:t>
      </w:r>
      <w:r>
        <w:rPr>
          <w:i/>
        </w:rPr>
        <w:t>бесплатной или с открытым исходным кодом SIEM</w:t>
      </w:r>
      <w:r>
        <w:rPr/>
        <w:t xml:space="preserve"> (например, Wazuh, Security Onion) для централизованного сбора и анализа событий безопасности.</w:t>
      </w:r>
    </w:p>
    <w:p>
      <w:pPr>
        <w:pStyle w:val="ListParagraph"/>
      </w:pPr>
      <w:r>
        <w:t xml:space="preserve">  </w:t>
      </w:r>
      <w:r>
        <w:rPr>
          <w:b/>
        </w:rPr>
        <w:t>D.</w:t>
      </w:r>
      <w:r>
        <w:rPr/>
        <w:t xml:space="preserve"> SOAR:  Оценка возможности использования </w:t>
      </w:r>
      <w:r>
        <w:rPr>
          <w:i/>
        </w:rPr>
        <w:t>простых скриптов</w:t>
      </w:r>
      <w:r>
        <w:rPr/>
        <w:t xml:space="preserve"> для автоматизации наиболее распространенных сценариев реагирования на инциденты, прежде чем инвестировать в полноценную SOAR-платформу.</w:t>
      </w:r>
    </w:p>
    <w:p>
      <w:pPr>
        <w:pStyle w:val="ListParagraph"/>
      </w:pPr>
      <w:r>
        <w:t xml:space="preserve">  </w:t>
      </w:r>
      <w:r>
        <w:rPr>
          <w:b/>
        </w:rPr>
        <w:t>A.</w:t>
      </w:r>
      <w:r>
        <w:rPr/>
        <w:t xml:space="preserve"> Оценка рисков:  Проведение </w:t>
      </w:r>
      <w:r>
        <w:rPr>
          <w:i/>
        </w:rPr>
        <w:t>оценки рисков</w:t>
      </w:r>
      <w:r>
        <w:rPr/>
        <w:t xml:space="preserve"> использования облачных сервисов с учетом специфики отраслевых норм и требований.</w:t>
      </w:r>
    </w:p>
    <w:p>
      <w:pPr>
        <w:pStyle w:val="ListParagraph"/>
      </w:pPr>
      <w:r>
        <w:t xml:space="preserve">  </w:t>
      </w:r>
      <w:r>
        <w:rPr>
          <w:b/>
        </w:rPr>
        <w:t>B.</w:t>
      </w:r>
      <w:r>
        <w:rPr/>
        <w:t xml:space="preserve"> CASB:  Использование </w:t>
      </w:r>
      <w:r>
        <w:rPr>
          <w:i/>
        </w:rPr>
        <w:t>бесплатных инструментов</w:t>
      </w:r>
      <w:r>
        <w:rPr/>
        <w:t xml:space="preserve"> для контроля доступа к облачным приложениям и предотвращения утечки данных.</w:t>
      </w:r>
    </w:p>
    <w:p>
      <w:pPr>
        <w:pStyle w:val="ListParagraph"/>
      </w:pPr>
      <w:r>
        <w:t xml:space="preserve">  </w:t>
      </w:r>
      <w:r>
        <w:rPr>
          <w:b/>
        </w:rPr>
        <w:t>C.</w:t>
      </w:r>
      <w:r>
        <w:rPr/>
        <w:t xml:space="preserve"> Контейнеры:  Использование </w:t>
      </w:r>
      <w:r>
        <w:rPr>
          <w:i/>
        </w:rPr>
        <w:t>инструментов статического анализа</w:t>
      </w:r>
      <w:r>
        <w:rPr/>
        <w:t xml:space="preserve"> (static analysis) для сканирования образов контейнеров на наличие уязвимостей.</w:t>
      </w:r>
    </w:p>
    <w:p>
      <w:pPr>
        <w:pStyle w:val="ListParagraph"/>
      </w:pPr>
      <w:r>
        <w:t xml:space="preserve">  </w:t>
      </w:r>
      <w:r>
        <w:rPr>
          <w:b/>
        </w:rPr>
        <w:t>D.</w:t>
      </w:r>
      <w:r>
        <w:rPr/>
        <w:t xml:space="preserve"> Многооблачность:  Разработка </w:t>
      </w:r>
      <w:r>
        <w:rPr>
          <w:i/>
        </w:rPr>
        <w:t>единой политики безопасности</w:t>
      </w:r>
      <w:r>
        <w:rPr/>
        <w:t xml:space="preserve"> для всех облачных провайдеров и обеспечение соответствия требованиям отраслевых норм.</w:t>
      </w:r>
    </w:p>
    <w:p>
      <w:pPr>
        <w:pStyle w:val="ListParagraph"/>
      </w:pPr>
      <w:r>
        <w:t xml:space="preserve">  </w:t>
      </w:r>
      <w:r>
        <w:rPr>
          <w:b/>
        </w:rPr>
        <w:t>A.</w:t>
      </w:r>
      <w:r>
        <w:rPr/>
        <w:t xml:space="preserve"> Обучение:  Проведение </w:t>
      </w:r>
      <w:r>
        <w:rPr>
          <w:i/>
        </w:rPr>
        <w:t>коротких, регулярных тренингов</w:t>
      </w:r>
      <w:r>
        <w:rPr/>
        <w:t xml:space="preserve"> по основам информационной безопасности (например, фишинг, социальная инженерия) для всех сотрудников.</w:t>
      </w:r>
    </w:p>
    <w:p>
      <w:pPr>
        <w:pStyle w:val="ListParagraph"/>
      </w:pPr>
      <w:r>
        <w:t xml:space="preserve">  </w:t>
      </w:r>
      <w:r>
        <w:rPr>
          <w:b/>
        </w:rPr>
        <w:t>B.</w:t>
      </w:r>
      <w:r>
        <w:rPr/>
        <w:t xml:space="preserve"> Симуляции:  Проведение </w:t>
      </w:r>
      <w:r>
        <w:rPr>
          <w:i/>
        </w:rPr>
        <w:t>целенаправленных симуляций фишинговых атак</w:t>
      </w:r>
      <w:r>
        <w:rPr/>
        <w:t xml:space="preserve"> для проверки осведомленности сотрудников и оценки эффективности обучения.</w:t>
      </w:r>
    </w:p>
    <w:p>
      <w:pPr>
        <w:pStyle w:val="ListParagraph"/>
      </w:pPr>
      <w:r>
        <w:t xml:space="preserve">  </w:t>
      </w:r>
      <w:r>
        <w:rPr>
          <w:b/>
        </w:rPr>
        <w:t>C.</w:t>
      </w:r>
      <w:r>
        <w:rPr/>
        <w:t xml:space="preserve"> Мотивация:  Разработка </w:t>
      </w:r>
      <w:r>
        <w:rPr>
          <w:i/>
        </w:rPr>
        <w:t>программы признания</w:t>
      </w:r>
      <w:r>
        <w:rPr/>
        <w:t xml:space="preserve"> для сотрудников, активно участвующих в обеспечении безопасности (например, публичная благодарность, небольшие призы).</w:t>
      </w:r>
    </w:p>
    <w:p>
      <w:pPr>
        <w:pStyle w:val="ListParagraph"/>
      </w:pPr>
      <w:r>
        <w:t xml:space="preserve">  </w:t>
      </w:r>
      <w:r>
        <w:rPr>
          <w:b/>
        </w:rPr>
        <w:t>D.</w:t>
      </w:r>
      <w:r>
        <w:rPr/>
        <w:t xml:space="preserve"> Культура:  Создание </w:t>
      </w:r>
      <w:r>
        <w:rPr>
          <w:i/>
        </w:rPr>
        <w:t>атмосферы открытости и доверия</w:t>
      </w:r>
      <w:r>
        <w:rPr/>
        <w:t>, где сотрудники не боятся сообщать об инцидентах или задавать вопросы по вопросам безопасности.</w:t>
      </w:r>
    </w:p>
    <w:p>
      <w:r>
        <w:br w:type="page"/>
      </w:r>
    </w:p>
    <w:p>
      <w:pPr>
        <w:pStyle w:val="Heading1"/>
      </w:pPr>
      <w:r>
        <w:t xml:space="preserve">Глава 8 summaries: </w:t>
      </w:r>
    </w:p>
    <w:p>
      <w:r>
        <w:t>*</w:t>
        <w:br/>
        <w:br/>
        <w:t>*</w:t>
        <w:br/>
        <w:br/>
        <w:t>I</w:t>
        <w:br/>
        <w:br/>
        <w:t>.</w:t>
        <w:br/>
        <w:br/>
        <w:t xml:space="preserve"> </w:t>
        <w:br/>
        <w:br/>
        <w:t>У</w:t>
        <w:br/>
        <w:br/>
        <w:t>с</w:t>
        <w:br/>
        <w:br/>
        <w:t>т</w:t>
        <w:br/>
        <w:br/>
        <w:t>о</w:t>
        <w:br/>
        <w:br/>
        <w:t>й</w:t>
        <w:br/>
        <w:br/>
        <w:t>ч</w:t>
        <w:br/>
        <w:br/>
        <w:t>и</w:t>
        <w:br/>
        <w:br/>
        <w:t>в</w:t>
        <w:br/>
        <w:br/>
        <w:t>о</w:t>
        <w:br/>
        <w:br/>
        <w:t>с</w:t>
        <w:br/>
        <w:br/>
        <w:t>т</w:t>
        <w:br/>
        <w:br/>
        <w:t>ь</w:t>
        <w:br/>
        <w:br/>
        <w:t xml:space="preserve"> </w:t>
        <w:br/>
        <w:br/>
        <w:t>и</w:t>
        <w:br/>
        <w:br/>
        <w:t xml:space="preserve"> </w:t>
        <w:br/>
        <w:br/>
        <w:t>В</w:t>
        <w:br/>
        <w:br/>
        <w:t>о</w:t>
        <w:br/>
        <w:br/>
        <w:t>с</w:t>
        <w:br/>
        <w:br/>
        <w:t>с</w:t>
        <w:br/>
        <w:br/>
        <w:t>т</w:t>
        <w:br/>
        <w:br/>
        <w:t>а</w:t>
        <w:br/>
        <w:br/>
        <w:t>н</w:t>
        <w:br/>
        <w:br/>
        <w:t>о</w:t>
        <w:br/>
        <w:br/>
        <w:t>в</w:t>
        <w:br/>
        <w:br/>
        <w:t>л</w:t>
        <w:br/>
        <w:br/>
        <w:t>е</w:t>
        <w:br/>
        <w:br/>
        <w:t>н</w:t>
        <w:br/>
        <w:br/>
        <w:t>и</w:t>
        <w:br/>
        <w:br/>
        <w:t>е</w:t>
        <w:br/>
        <w:br/>
        <w:t xml:space="preserve"> </w:t>
        <w:br/>
        <w:br/>
        <w:t>П</w:t>
        <w:br/>
        <w:br/>
        <w:t>о</w:t>
        <w:br/>
        <w:br/>
        <w:t>с</w:t>
        <w:br/>
        <w:br/>
        <w:t>л</w:t>
        <w:br/>
        <w:br/>
        <w:t>е</w:t>
        <w:br/>
        <w:br/>
        <w:t xml:space="preserve"> </w:t>
        <w:br/>
        <w:br/>
        <w:t>К</w:t>
        <w:br/>
        <w:br/>
        <w:t>и</w:t>
        <w:br/>
        <w:br/>
        <w:t>б</w:t>
        <w:br/>
        <w:br/>
        <w:t>е</w:t>
        <w:br/>
        <w:br/>
        <w:t>р</w:t>
        <w:br/>
        <w:br/>
        <w:t>-</w:t>
        <w:br/>
        <w:br/>
        <w:t>И</w:t>
        <w:br/>
        <w:br/>
        <w:t>н</w:t>
        <w:br/>
        <w:br/>
        <w:t>ц</w:t>
        <w:br/>
        <w:br/>
        <w:t>и</w:t>
        <w:br/>
        <w:br/>
        <w:t>д</w:t>
        <w:br/>
        <w:br/>
        <w:t>е</w:t>
        <w:br/>
        <w:br/>
        <w:t>н</w:t>
        <w:br/>
        <w:br/>
        <w:t>т</w:t>
        <w:br/>
        <w:br/>
        <w:t>о</w:t>
        <w:br/>
        <w:br/>
        <w:t>в</w:t>
        <w:br/>
        <w:br/>
        <w:t>*</w:t>
        <w:br/>
        <w:br/>
        <w:t>*</w:t>
        <w:br/>
        <w:br/>
        <w:br/>
        <w:br/>
        <w:br/>
        <w:br/>
        <w:br/>
        <w:br/>
        <w:t>*</w:t>
        <w:br/>
        <w:br/>
        <w:t xml:space="preserve"> </w:t>
        <w:br/>
        <w:br/>
        <w:t xml:space="preserve"> </w:t>
        <w:br/>
        <w:br/>
        <w:t xml:space="preserve"> </w:t>
        <w:br/>
        <w:br/>
        <w:t>*</w:t>
        <w:br/>
        <w:br/>
        <w:t>*</w:t>
        <w:br/>
        <w:br/>
        <w:t>A</w:t>
        <w:br/>
        <w:br/>
        <w:t>.</w:t>
        <w:br/>
        <w:br/>
        <w:t>*</w:t>
        <w:br/>
        <w:br/>
        <w:t>*</w:t>
        <w:br/>
        <w:br/>
        <w:t xml:space="preserve"> </w:t>
        <w:br/>
        <w:br/>
        <w:t>Р</w:t>
        <w:br/>
        <w:br/>
        <w:t>а</w:t>
        <w:br/>
        <w:br/>
        <w:t>з</w:t>
        <w:br/>
        <w:br/>
        <w:t>р</w:t>
        <w:br/>
        <w:br/>
        <w:t>а</w:t>
        <w:br/>
        <w:br/>
        <w:t>б</w:t>
        <w:br/>
        <w:br/>
        <w:t>о</w:t>
        <w:br/>
        <w:br/>
        <w:t>т</w:t>
        <w:br/>
        <w:br/>
        <w:t>к</w:t>
        <w:br/>
        <w:br/>
        <w:t>а</w:t>
        <w:br/>
        <w:br/>
        <w:t xml:space="preserve"> </w:t>
        <w:br/>
        <w:br/>
        <w:t>п</w:t>
        <w:br/>
        <w:br/>
        <w:t>л</w:t>
        <w:br/>
        <w:br/>
        <w:t>а</w:t>
        <w:br/>
        <w:br/>
        <w:t>н</w:t>
        <w:br/>
        <w:br/>
        <w:t>о</w:t>
        <w:br/>
        <w:br/>
        <w:t>в</w:t>
        <w:br/>
        <w:br/>
        <w:t xml:space="preserve"> </w:t>
        <w:br/>
        <w:br/>
        <w:t>о</w:t>
        <w:br/>
        <w:br/>
        <w:t>б</w:t>
        <w:br/>
        <w:br/>
        <w:t>е</w:t>
        <w:br/>
        <w:br/>
        <w:t>с</w:t>
        <w:br/>
        <w:br/>
        <w:t>п</w:t>
        <w:br/>
        <w:br/>
        <w:t>е</w:t>
        <w:br/>
        <w:br/>
        <w:t>ч</w:t>
        <w:br/>
        <w:br/>
        <w:t>е</w:t>
        <w:br/>
        <w:br/>
        <w:t>н</w:t>
        <w:br/>
        <w:br/>
        <w:t>и</w:t>
        <w:br/>
        <w:br/>
        <w:t>я</w:t>
        <w:br/>
        <w:br/>
        <w:t xml:space="preserve"> </w:t>
        <w:br/>
        <w:br/>
        <w:t>н</w:t>
        <w:br/>
        <w:br/>
        <w:t>е</w:t>
        <w:br/>
        <w:br/>
        <w:t>п</w:t>
        <w:br/>
        <w:br/>
        <w:t>р</w:t>
        <w:br/>
        <w:br/>
        <w:t>е</w:t>
        <w:br/>
        <w:br/>
        <w:t>р</w:t>
        <w:br/>
        <w:br/>
        <w:t>ы</w:t>
        <w:br/>
        <w:br/>
        <w:t>в</w:t>
        <w:br/>
        <w:br/>
        <w:t>н</w:t>
        <w:br/>
        <w:br/>
        <w:t>о</w:t>
        <w:br/>
        <w:br/>
        <w:t>с</w:t>
        <w:br/>
        <w:br/>
        <w:t>т</w:t>
        <w:br/>
        <w:br/>
        <w:t>и</w:t>
        <w:br/>
        <w:br/>
        <w:t xml:space="preserve"> </w:t>
        <w:br/>
        <w:br/>
        <w:t>б</w:t>
        <w:br/>
        <w:br/>
        <w:t>и</w:t>
        <w:br/>
        <w:br/>
        <w:t>з</w:t>
        <w:br/>
        <w:br/>
        <w:t>н</w:t>
        <w:br/>
        <w:br/>
        <w:t>е</w:t>
        <w:br/>
        <w:br/>
        <w:t>с</w:t>
        <w:br/>
        <w:br/>
        <w:t>а</w:t>
        <w:br/>
        <w:br/>
        <w:t xml:space="preserve"> </w:t>
        <w:br/>
        <w:br/>
        <w:t>(</w:t>
        <w:br/>
        <w:br/>
        <w:t>B</w:t>
        <w:br/>
        <w:br/>
        <w:t>C</w:t>
        <w:br/>
        <w:br/>
        <w:t>P</w:t>
        <w:br/>
        <w:br/>
        <w:t>)</w:t>
        <w:br/>
        <w:br/>
        <w:t xml:space="preserve"> </w:t>
        <w:br/>
        <w:br/>
        <w:t>и</w:t>
        <w:br/>
        <w:br/>
        <w:t xml:space="preserve"> </w:t>
        <w:br/>
        <w:br/>
        <w:t>а</w:t>
        <w:br/>
        <w:br/>
        <w:t>в</w:t>
        <w:br/>
        <w:br/>
        <w:t>а</w:t>
        <w:br/>
        <w:br/>
        <w:t>р</w:t>
        <w:br/>
        <w:br/>
        <w:t>и</w:t>
        <w:br/>
        <w:br/>
        <w:t>й</w:t>
        <w:br/>
        <w:br/>
        <w:t>н</w:t>
        <w:br/>
        <w:br/>
        <w:t>о</w:t>
        <w:br/>
        <w:br/>
        <w:t>г</w:t>
        <w:br/>
        <w:br/>
        <w:t>о</w:t>
        <w:br/>
        <w:br/>
        <w:t xml:space="preserve"> </w:t>
        <w:br/>
        <w:br/>
        <w:t>в</w:t>
        <w:br/>
        <w:br/>
        <w:t>о</w:t>
        <w:br/>
        <w:br/>
        <w:t>с</w:t>
        <w:br/>
        <w:br/>
        <w:t>с</w:t>
        <w:br/>
        <w:br/>
        <w:t>т</w:t>
        <w:br/>
        <w:br/>
        <w:t>а</w:t>
        <w:br/>
        <w:br/>
        <w:t>н</w:t>
        <w:br/>
        <w:br/>
        <w:t>о</w:t>
        <w:br/>
        <w:br/>
        <w:t>в</w:t>
        <w:br/>
        <w:br/>
        <w:t>л</w:t>
        <w:br/>
        <w:br/>
        <w:t>е</w:t>
        <w:br/>
        <w:br/>
        <w:t>н</w:t>
        <w:br/>
        <w:br/>
        <w:t>и</w:t>
        <w:br/>
        <w:br/>
        <w:t>я</w:t>
        <w:br/>
        <w:br/>
        <w:t xml:space="preserve"> </w:t>
        <w:br/>
        <w:br/>
        <w:t>(</w:t>
        <w:br/>
        <w:br/>
        <w:t>D</w:t>
        <w:br/>
        <w:br/>
        <w:t>R</w:t>
        <w:br/>
        <w:br/>
        <w:t>P</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д</w:t>
        <w:br/>
        <w:br/>
        <w:t>е</w:t>
        <w:br/>
        <w:br/>
        <w:t>н</w:t>
        <w:br/>
        <w:br/>
        <w:t>т</w:t>
        <w:br/>
        <w:br/>
        <w:t>и</w:t>
        <w:br/>
        <w:br/>
        <w:t>ф</w:t>
        <w:br/>
        <w:br/>
        <w:t>и</w:t>
        <w:br/>
        <w:br/>
        <w:t>к</w:t>
        <w:br/>
        <w:br/>
        <w:t>а</w:t>
        <w:br/>
        <w:br/>
        <w:t>ц</w:t>
        <w:br/>
        <w:br/>
        <w:t>и</w:t>
        <w:br/>
        <w:br/>
        <w:t>я</w:t>
        <w:br/>
        <w:br/>
        <w:t xml:space="preserve"> </w:t>
        <w:br/>
        <w:br/>
        <w:t>к</w:t>
        <w:br/>
        <w:br/>
        <w:t>р</w:t>
        <w:br/>
        <w:br/>
        <w:t>и</w:t>
        <w:br/>
        <w:br/>
        <w:t>т</w:t>
        <w:br/>
        <w:br/>
        <w:t>и</w:t>
        <w:br/>
        <w:br/>
        <w:t>ч</w:t>
        <w:br/>
        <w:br/>
        <w:t>е</w:t>
        <w:br/>
        <w:br/>
        <w:t>с</w:t>
        <w:br/>
        <w:br/>
        <w:t>к</w:t>
        <w:br/>
        <w:br/>
        <w:t>и</w:t>
        <w:br/>
        <w:br/>
        <w:t xml:space="preserve"> </w:t>
        <w:br/>
        <w:br/>
        <w:t>в</w:t>
        <w:br/>
        <w:br/>
        <w:t>а</w:t>
        <w:br/>
        <w:br/>
        <w:t>ж</w:t>
        <w:br/>
        <w:br/>
        <w:t>н</w:t>
        <w:br/>
        <w:br/>
        <w:t>ы</w:t>
        <w:br/>
        <w:br/>
        <w:t>х</w:t>
        <w:br/>
        <w:br/>
        <w:t xml:space="preserve"> </w:t>
        <w:br/>
        <w:br/>
        <w:t>б</w:t>
        <w:br/>
        <w:br/>
        <w:t>и</w:t>
        <w:br/>
        <w:br/>
        <w:t>з</w:t>
        <w:br/>
        <w:br/>
        <w:t>н</w:t>
        <w:br/>
        <w:br/>
        <w:t>е</w:t>
        <w:br/>
        <w:br/>
        <w:t>с</w:t>
        <w:br/>
        <w:br/>
        <w:t>-</w:t>
        <w:br/>
        <w:br/>
        <w:t>п</w:t>
        <w:br/>
        <w:br/>
        <w:t>р</w:t>
        <w:br/>
        <w:br/>
        <w:t>о</w:t>
        <w:br/>
        <w:br/>
        <w:t>ц</w:t>
        <w:br/>
        <w:br/>
        <w:t>е</w:t>
        <w:br/>
        <w:br/>
        <w:t>с</w:t>
        <w:br/>
        <w:br/>
        <w:t>с</w:t>
        <w:br/>
        <w:br/>
        <w:t>о</w:t>
        <w:br/>
        <w:br/>
        <w:t>в</w:t>
        <w:br/>
        <w:br/>
        <w:t xml:space="preserve"> </w:t>
        <w:br/>
        <w:br/>
        <w:t>и</w:t>
        <w:br/>
        <w:br/>
        <w:t xml:space="preserve"> </w:t>
        <w:br/>
        <w:br/>
        <w:t>с</w:t>
        <w:br/>
        <w:br/>
        <w:t>и</w:t>
        <w:br/>
        <w:br/>
        <w:t>с</w:t>
        <w:br/>
        <w:br/>
        <w:t>т</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р</w:t>
        <w:br/>
        <w:br/>
        <w:t>е</w:t>
        <w:br/>
        <w:br/>
        <w:t>д</w:t>
        <w:br/>
        <w:br/>
        <w:t>е</w:t>
        <w:br/>
        <w:br/>
        <w:t>л</w:t>
        <w:br/>
        <w:br/>
        <w:t>е</w:t>
        <w:br/>
        <w:br/>
        <w:t>н</w:t>
        <w:br/>
        <w:br/>
        <w:t>и</w:t>
        <w:br/>
        <w:br/>
        <w:t>е</w:t>
        <w:br/>
        <w:br/>
        <w:t xml:space="preserve"> </w:t>
        <w:br/>
        <w:br/>
        <w:t>п</w:t>
        <w:br/>
        <w:br/>
        <w:t>р</w:t>
        <w:br/>
        <w:br/>
        <w:t>и</w:t>
        <w:br/>
        <w:br/>
        <w:t>е</w:t>
        <w:br/>
        <w:br/>
        <w:t>м</w:t>
        <w:br/>
        <w:br/>
        <w:t>л</w:t>
        <w:br/>
        <w:br/>
        <w:t>е</w:t>
        <w:br/>
        <w:br/>
        <w:t>м</w:t>
        <w:br/>
        <w:br/>
        <w:t>о</w:t>
        <w:br/>
        <w:br/>
        <w:t>г</w:t>
        <w:br/>
        <w:br/>
        <w:t>о</w:t>
        <w:br/>
        <w:br/>
        <w:t xml:space="preserve"> </w:t>
        <w:br/>
        <w:br/>
        <w:t>у</w:t>
        <w:br/>
        <w:br/>
        <w:t>р</w:t>
        <w:br/>
        <w:br/>
        <w:t>о</w:t>
        <w:br/>
        <w:br/>
        <w:t>в</w:t>
        <w:br/>
        <w:br/>
        <w:t>н</w:t>
        <w:br/>
        <w:br/>
        <w:t>я</w:t>
        <w:br/>
        <w:br/>
        <w:t xml:space="preserve"> </w:t>
        <w:br/>
        <w:br/>
        <w:t>п</w:t>
        <w:br/>
        <w:br/>
        <w:t>р</w:t>
        <w:br/>
        <w:br/>
        <w:t>о</w:t>
        <w:br/>
        <w:br/>
        <w:t>с</w:t>
        <w:br/>
        <w:br/>
        <w:t>т</w:t>
        <w:br/>
        <w:br/>
        <w:t>о</w:t>
        <w:br/>
        <w:br/>
        <w:t>я</w:t>
        <w:br/>
        <w:br/>
        <w:t xml:space="preserve"> </w:t>
        <w:br/>
        <w:br/>
        <w:t>и</w:t>
        <w:br/>
        <w:br/>
        <w:t xml:space="preserve"> </w:t>
        <w:br/>
        <w:br/>
        <w:t>ц</w:t>
        <w:br/>
        <w:br/>
        <w:t>е</w:t>
        <w:br/>
        <w:br/>
        <w:t>л</w:t>
        <w:br/>
        <w:br/>
        <w:t>е</w:t>
        <w:br/>
        <w:br/>
        <w:t>в</w:t>
        <w:br/>
        <w:br/>
        <w:t>ы</w:t>
        <w:br/>
        <w:br/>
        <w:t>х</w:t>
        <w:br/>
        <w:br/>
        <w:t xml:space="preserve"> </w:t>
        <w:br/>
        <w:br/>
        <w:t>п</w:t>
        <w:br/>
        <w:br/>
        <w:t>о</w:t>
        <w:br/>
        <w:br/>
        <w:t>к</w:t>
        <w:br/>
        <w:br/>
        <w:t>а</w:t>
        <w:br/>
        <w:br/>
        <w:t>з</w:t>
        <w:br/>
        <w:br/>
        <w:t>а</w:t>
        <w:br/>
        <w:br/>
        <w:t>т</w:t>
        <w:br/>
        <w:br/>
        <w:t>е</w:t>
        <w:br/>
        <w:br/>
        <w:t>л</w:t>
        <w:br/>
        <w:br/>
        <w:t>е</w:t>
        <w:br/>
        <w:br/>
        <w:t>й</w:t>
        <w:br/>
        <w:br/>
        <w:t xml:space="preserve"> </w:t>
        <w:br/>
        <w:br/>
        <w:t>в</w:t>
        <w:br/>
        <w:br/>
        <w:t>о</w:t>
        <w:br/>
        <w:br/>
        <w:t>с</w:t>
        <w:br/>
        <w:br/>
        <w:t>с</w:t>
        <w:br/>
        <w:br/>
        <w:t>т</w:t>
        <w:br/>
        <w:br/>
        <w:t>а</w:t>
        <w:br/>
        <w:br/>
        <w:t>н</w:t>
        <w:br/>
        <w:br/>
        <w:t>о</w:t>
        <w:br/>
        <w:br/>
        <w:t>в</w:t>
        <w:br/>
        <w:br/>
        <w:t>л</w:t>
        <w:br/>
        <w:br/>
        <w:t>е</w:t>
        <w:br/>
        <w:br/>
        <w:t>н</w:t>
        <w:br/>
        <w:br/>
        <w:t>и</w:t>
        <w:br/>
        <w:br/>
        <w:t>я</w:t>
        <w:br/>
        <w:br/>
        <w:t xml:space="preserve"> </w:t>
        <w:br/>
        <w:br/>
        <w:t>(</w:t>
        <w:br/>
        <w:br/>
        <w:t>R</w:t>
        <w:br/>
        <w:br/>
        <w:t>T</w:t>
        <w:br/>
        <w:br/>
        <w:t>O</w:t>
        <w:br/>
        <w:br/>
        <w:t>/</w:t>
        <w:br/>
        <w:br/>
        <w:t>R</w:t>
        <w:br/>
        <w:br/>
        <w:t>P</w:t>
        <w:br/>
        <w:br/>
        <w:t>O</w:t>
        <w:br/>
        <w:br/>
        <w:t>)</w:t>
        <w:br/>
        <w:br/>
        <w:t>.</w:t>
        <w:br/>
        <w:br/>
        <w:br/>
        <w:br/>
        <w:br/>
        <w:t>*</w:t>
        <w:br/>
        <w:br/>
        <w:t xml:space="preserve"> </w:t>
        <w:br/>
        <w:br/>
        <w:t xml:space="preserve"> </w:t>
        <w:br/>
        <w:br/>
        <w:t xml:space="preserve"> </w:t>
        <w:br/>
        <w:br/>
        <w:t>*</w:t>
        <w:br/>
        <w:br/>
        <w:t>*</w:t>
        <w:br/>
        <w:br/>
        <w:t>B</w:t>
        <w:br/>
        <w:br/>
        <w:t>.</w:t>
        <w:br/>
        <w:br/>
        <w:t>*</w:t>
        <w:br/>
        <w:br/>
        <w:t>*</w:t>
        <w:br/>
        <w:br/>
        <w:t xml:space="preserve"> </w:t>
        <w:br/>
        <w:br/>
        <w:t>П</w:t>
        <w:br/>
        <w:br/>
        <w:t>р</w:t>
        <w:br/>
        <w:br/>
        <w:t>о</w:t>
        <w:br/>
        <w:br/>
        <w:t>в</w:t>
        <w:br/>
        <w:br/>
        <w:t>е</w:t>
        <w:br/>
        <w:br/>
        <w:t>д</w:t>
        <w:br/>
        <w:br/>
        <w:t>е</w:t>
        <w:br/>
        <w:br/>
        <w:t>н</w:t>
        <w:br/>
        <w:br/>
        <w:t>и</w:t>
        <w:br/>
        <w:br/>
        <w:t>е</w:t>
        <w:br/>
        <w:br/>
        <w:t xml:space="preserve"> </w:t>
        <w:br/>
        <w:br/>
        <w:t>р</w:t>
        <w:br/>
        <w:br/>
        <w:t>е</w:t>
        <w:br/>
        <w:br/>
        <w:t>г</w:t>
        <w:br/>
        <w:br/>
        <w:t>у</w:t>
        <w:br/>
        <w:br/>
        <w:t>л</w:t>
        <w:br/>
        <w:br/>
        <w:t>я</w:t>
        <w:br/>
        <w:br/>
        <w:t>р</w:t>
        <w:br/>
        <w:br/>
        <w:t>н</w:t>
        <w:br/>
        <w:br/>
        <w:t>ы</w:t>
        <w:br/>
        <w:br/>
        <w:t>х</w:t>
        <w:br/>
        <w:br/>
        <w:t xml:space="preserve"> </w:t>
        <w:br/>
        <w:br/>
        <w:t>у</w:t>
        <w:br/>
        <w:br/>
        <w:t>ч</w:t>
        <w:br/>
        <w:br/>
        <w:t>е</w:t>
        <w:br/>
        <w:br/>
        <w:t>н</w:t>
        <w:br/>
        <w:br/>
        <w:t>и</w:t>
        <w:br/>
        <w:br/>
        <w:t>й</w:t>
        <w:br/>
        <w:br/>
        <w:t xml:space="preserve"> </w:t>
        <w:br/>
        <w:br/>
        <w:t>и</w:t>
        <w:br/>
        <w:br/>
        <w:t xml:space="preserve"> </w:t>
        <w:br/>
        <w:br/>
        <w:t>т</w:t>
        <w:br/>
        <w:br/>
        <w:t>р</w:t>
        <w:br/>
        <w:br/>
        <w:t>е</w:t>
        <w:br/>
        <w:br/>
        <w:t>н</w:t>
        <w:br/>
        <w:br/>
        <w:t>и</w:t>
        <w:br/>
        <w:br/>
        <w:t>р</w:t>
        <w:br/>
        <w:br/>
        <w:t>о</w:t>
        <w:br/>
        <w:br/>
        <w:t>в</w:t>
        <w:br/>
        <w:br/>
        <w:t>о</w:t>
        <w:br/>
        <w:br/>
        <w:t>к</w:t>
        <w:br/>
        <w:br/>
        <w:t xml:space="preserve"> </w:t>
        <w:br/>
        <w:br/>
        <w:t>п</w:t>
        <w:br/>
        <w:br/>
        <w:t>о</w:t>
        <w:br/>
        <w:br/>
        <w:t xml:space="preserve"> </w:t>
        <w:br/>
        <w:br/>
        <w:t>B</w:t>
        <w:br/>
        <w:br/>
        <w:t>C</w:t>
        <w:br/>
        <w:br/>
        <w:t>P</w:t>
        <w:br/>
        <w:br/>
        <w:t>/</w:t>
        <w:br/>
        <w:br/>
        <w:t>D</w:t>
        <w:br/>
        <w:br/>
        <w:t>R</w:t>
        <w:br/>
        <w:br/>
        <w:t>P</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в</w:t>
        <w:br/>
        <w:br/>
        <w:t>е</w:t>
        <w:br/>
        <w:br/>
        <w:t>р</w:t>
        <w:br/>
        <w:br/>
        <w:t>к</w:t>
        <w:br/>
        <w:br/>
        <w:t>а</w:t>
        <w:br/>
        <w:br/>
        <w:t xml:space="preserve"> </w:t>
        <w:br/>
        <w:br/>
        <w:t>э</w:t>
        <w:br/>
        <w:br/>
        <w:t>ф</w:t>
        <w:br/>
        <w:br/>
        <w:t>ф</w:t>
        <w:br/>
        <w:br/>
        <w:t>е</w:t>
        <w:br/>
        <w:br/>
        <w:t>к</w:t>
        <w:br/>
        <w:br/>
        <w:t>т</w:t>
        <w:br/>
        <w:br/>
        <w:t>и</w:t>
        <w:br/>
        <w:br/>
        <w:t>в</w:t>
        <w:br/>
        <w:br/>
        <w:t>н</w:t>
        <w:br/>
        <w:br/>
        <w:t>о</w:t>
        <w:br/>
        <w:br/>
        <w:t>с</w:t>
        <w:br/>
        <w:br/>
        <w:t>т</w:t>
        <w:br/>
        <w:br/>
        <w:t>и</w:t>
        <w:br/>
        <w:br/>
        <w:t xml:space="preserve"> </w:t>
        <w:br/>
        <w:br/>
        <w:t>п</w:t>
        <w:br/>
        <w:br/>
        <w:t>л</w:t>
        <w:br/>
        <w:br/>
        <w:t>а</w:t>
        <w:br/>
        <w:br/>
        <w:t>н</w:t>
        <w:br/>
        <w:br/>
        <w:t>о</w:t>
        <w:br/>
        <w:br/>
        <w:t>в</w:t>
        <w:br/>
        <w:br/>
        <w:t xml:space="preserve"> </w:t>
        <w:br/>
        <w:br/>
        <w:t>и</w:t>
        <w:br/>
        <w:br/>
        <w:t xml:space="preserve"> </w:t>
        <w:br/>
        <w:br/>
        <w:t>в</w:t>
        <w:br/>
        <w:br/>
        <w:t>ы</w:t>
        <w:br/>
        <w:br/>
        <w:t>я</w:t>
        <w:br/>
        <w:br/>
        <w:t>в</w:t>
        <w:br/>
        <w:br/>
        <w:t>л</w:t>
        <w:br/>
        <w:br/>
        <w:t>е</w:t>
        <w:br/>
        <w:br/>
        <w:t>н</w:t>
        <w:br/>
        <w:br/>
        <w:t>и</w:t>
        <w:br/>
        <w:br/>
        <w:t>е</w:t>
        <w:br/>
        <w:br/>
        <w:t xml:space="preserve"> </w:t>
        <w:br/>
        <w:br/>
        <w:t>с</w:t>
        <w:br/>
        <w:br/>
        <w:t>л</w:t>
        <w:br/>
        <w:br/>
        <w:t>а</w:t>
        <w:br/>
        <w:br/>
        <w:t>б</w:t>
        <w:br/>
        <w:br/>
        <w:t>ы</w:t>
        <w:br/>
        <w:br/>
        <w:t>х</w:t>
        <w:br/>
        <w:br/>
        <w:t xml:space="preserve"> </w:t>
        <w:br/>
        <w:br/>
        <w:t>м</w:t>
        <w:br/>
        <w:br/>
        <w:t>е</w:t>
        <w:br/>
        <w:br/>
        <w:t>с</w:t>
        <w:br/>
        <w:br/>
        <w:t>т</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 xml:space="preserve"> </w:t>
        <w:br/>
        <w:br/>
        <w:t>п</w:t>
        <w:br/>
        <w:br/>
        <w:t>р</w:t>
        <w:br/>
        <w:br/>
        <w:t>о</w:t>
        <w:br/>
        <w:br/>
        <w:t>ц</w:t>
        <w:br/>
        <w:br/>
        <w:t>е</w:t>
        <w:br/>
        <w:br/>
        <w:t>д</w:t>
        <w:br/>
        <w:br/>
        <w:t>у</w:t>
        <w:br/>
        <w:br/>
        <w:t>р</w:t>
        <w:br/>
        <w:br/>
        <w:t>а</w:t>
        <w:br/>
        <w:br/>
        <w:t>м</w:t>
        <w:br/>
        <w:br/>
        <w:t xml:space="preserve"> </w:t>
        <w:br/>
        <w:br/>
        <w:t>в</w:t>
        <w:br/>
        <w:br/>
        <w:t>о</w:t>
        <w:br/>
        <w:br/>
        <w:t>с</w:t>
        <w:br/>
        <w:br/>
        <w:t>с</w:t>
        <w:br/>
        <w:br/>
        <w:t>т</w:t>
        <w:br/>
        <w:br/>
        <w:t>а</w:t>
        <w:br/>
        <w:br/>
        <w:t>н</w:t>
        <w:br/>
        <w:br/>
        <w:t>о</w:t>
        <w:br/>
        <w:br/>
        <w:t>в</w:t>
        <w:br/>
        <w:br/>
        <w:t>л</w:t>
        <w:br/>
        <w:br/>
        <w:t>е</w:t>
        <w:br/>
        <w:br/>
        <w:t>н</w:t>
        <w:br/>
        <w:br/>
        <w:t>и</w:t>
        <w:br/>
        <w:br/>
        <w:t>я</w:t>
        <w:br/>
        <w:br/>
        <w:t>.</w:t>
        <w:br/>
        <w:br/>
        <w:br/>
        <w:br/>
        <w:br/>
        <w:t>*</w:t>
        <w:br/>
        <w:br/>
        <w:t xml:space="preserve"> </w:t>
        <w:br/>
        <w:br/>
        <w:t xml:space="preserve"> </w:t>
        <w:br/>
        <w:br/>
        <w:t xml:space="preserve"> </w:t>
        <w:br/>
        <w:br/>
        <w:t>*</w:t>
        <w:br/>
        <w:br/>
        <w:t>*</w:t>
        <w:br/>
        <w:br/>
        <w:t>C</w:t>
        <w:br/>
        <w:br/>
        <w:t>.</w:t>
        <w:br/>
        <w:br/>
        <w:t>*</w:t>
        <w:br/>
        <w:br/>
        <w:t>*</w:t>
        <w:br/>
        <w:br/>
        <w:t xml:space="preserve"> </w:t>
        <w:br/>
        <w:br/>
        <w:t>С</w:t>
        <w:br/>
        <w:br/>
        <w:t>о</w:t>
        <w:br/>
        <w:br/>
        <w:t>з</w:t>
        <w:br/>
        <w:br/>
        <w:t>д</w:t>
        <w:br/>
        <w:br/>
        <w:t>а</w:t>
        <w:br/>
        <w:br/>
        <w:t>н</w:t>
        <w:br/>
        <w:br/>
        <w:t>и</w:t>
        <w:br/>
        <w:br/>
        <w:t>е</w:t>
        <w:br/>
        <w:br/>
        <w:t xml:space="preserve"> </w:t>
        <w:br/>
        <w:br/>
        <w:t>р</w:t>
        <w:br/>
        <w:br/>
        <w:t>е</w:t>
        <w:br/>
        <w:br/>
        <w:t>з</w:t>
        <w:br/>
        <w:br/>
        <w:t>е</w:t>
        <w:br/>
        <w:br/>
        <w:t>р</w:t>
        <w:br/>
        <w:br/>
        <w:t>в</w:t>
        <w:br/>
        <w:br/>
        <w:t>н</w:t>
        <w:br/>
        <w:br/>
        <w:t>ы</w:t>
        <w:br/>
        <w:br/>
        <w:t>х</w:t>
        <w:br/>
        <w:br/>
        <w:t xml:space="preserve"> </w:t>
        <w:br/>
        <w:br/>
        <w:t>к</w:t>
        <w:br/>
        <w:br/>
        <w:t>о</w:t>
        <w:br/>
        <w:br/>
        <w:t>п</w:t>
        <w:br/>
        <w:br/>
        <w:t>и</w:t>
        <w:br/>
        <w:br/>
        <w:t>й</w:t>
        <w:br/>
        <w:br/>
        <w:t xml:space="preserve"> </w:t>
        <w:br/>
        <w:br/>
        <w:t>д</w:t>
        <w:br/>
        <w:br/>
        <w:t>а</w:t>
        <w:br/>
        <w:br/>
        <w:t>н</w:t>
        <w:br/>
        <w:br/>
        <w:t>н</w:t>
        <w:br/>
        <w:br/>
        <w:t>ы</w:t>
        <w:br/>
        <w:br/>
        <w:t>х</w:t>
        <w:br/>
        <w:br/>
        <w:t xml:space="preserve"> </w:t>
        <w:br/>
        <w:br/>
        <w:t>и</w:t>
        <w:br/>
        <w:br/>
        <w:t xml:space="preserve"> </w:t>
        <w:br/>
        <w:br/>
        <w:t>и</w:t>
        <w:br/>
        <w:br/>
        <w:t>н</w:t>
        <w:br/>
        <w:br/>
        <w:t>ф</w:t>
        <w:br/>
        <w:br/>
        <w:t>р</w:t>
        <w:br/>
        <w:br/>
        <w:t>а</w:t>
        <w:br/>
        <w:br/>
        <w:t>с</w:t>
        <w:br/>
        <w:br/>
        <w:t>т</w:t>
        <w:br/>
        <w:br/>
        <w:t>р</w:t>
        <w:br/>
        <w:br/>
        <w:t>у</w:t>
        <w:br/>
        <w:br/>
        <w:t>к</w:t>
        <w:br/>
        <w:br/>
        <w:t>т</w:t>
        <w:br/>
        <w:br/>
        <w:t>у</w:t>
        <w:br/>
        <w:br/>
        <w:t>р</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л</w:t>
        <w:br/>
        <w:br/>
        <w:t>и</w:t>
        <w:br/>
        <w:br/>
        <w:t>ч</w:t>
        <w:br/>
        <w:br/>
        <w:t>н</w:t>
        <w:br/>
        <w:br/>
        <w:t>ы</w:t>
        <w:br/>
        <w:br/>
        <w:t>е</w:t>
        <w:br/>
        <w:br/>
        <w:t xml:space="preserve"> </w:t>
        <w:br/>
        <w:br/>
        <w:t>т</w:t>
        <w:br/>
        <w:br/>
        <w:t>и</w:t>
        <w:br/>
        <w:br/>
        <w:t>п</w:t>
        <w:br/>
        <w:br/>
        <w:t>ы</w:t>
        <w:br/>
        <w:br/>
        <w:t xml:space="preserve"> </w:t>
        <w:br/>
        <w:br/>
        <w:t>р</w:t>
        <w:br/>
        <w:br/>
        <w:t>е</w:t>
        <w:br/>
        <w:br/>
        <w:t>з</w:t>
        <w:br/>
        <w:br/>
        <w:t>е</w:t>
        <w:br/>
        <w:br/>
        <w:t>р</w:t>
        <w:br/>
        <w:br/>
        <w:t>в</w:t>
        <w:br/>
        <w:br/>
        <w:t>н</w:t>
        <w:br/>
        <w:br/>
        <w:t>о</w:t>
        <w:br/>
        <w:br/>
        <w:t>г</w:t>
        <w:br/>
        <w:br/>
        <w:t>о</w:t>
        <w:br/>
        <w:br/>
        <w:t xml:space="preserve"> </w:t>
        <w:br/>
        <w:br/>
        <w:t>к</w:t>
        <w:br/>
        <w:br/>
        <w:t>о</w:t>
        <w:br/>
        <w:br/>
        <w:t>п</w:t>
        <w:br/>
        <w:br/>
        <w:t>и</w:t>
        <w:br/>
        <w:br/>
        <w:t>р</w:t>
        <w:br/>
        <w:br/>
        <w:t>о</w:t>
        <w:br/>
        <w:br/>
        <w:t>в</w:t>
        <w:br/>
        <w:br/>
        <w:t>а</w:t>
        <w:br/>
        <w:br/>
        <w:t>н</w:t>
        <w:br/>
        <w:br/>
        <w:t>и</w:t>
        <w:br/>
        <w:br/>
        <w:t>я</w:t>
        <w:br/>
        <w:br/>
        <w:t xml:space="preserve"> </w:t>
        <w:br/>
        <w:br/>
        <w:t>(</w:t>
        <w:br/>
        <w:br/>
        <w:t>п</w:t>
        <w:br/>
        <w:br/>
        <w:t>о</w:t>
        <w:br/>
        <w:br/>
        <w:t>л</w:t>
        <w:br/>
        <w:br/>
        <w:t>н</w:t>
        <w:br/>
        <w:br/>
        <w:t>о</w:t>
        <w:br/>
        <w:br/>
        <w:t>е</w:t>
        <w:br/>
        <w:br/>
        <w:t>,</w:t>
        <w:br/>
        <w:br/>
        <w:t xml:space="preserve"> </w:t>
        <w:br/>
        <w:br/>
        <w:t>и</w:t>
        <w:br/>
        <w:br/>
        <w:t>н</w:t>
        <w:br/>
        <w:br/>
        <w:t>к</w:t>
        <w:br/>
        <w:br/>
        <w:t>р</w:t>
        <w:br/>
        <w:br/>
        <w:t>е</w:t>
        <w:br/>
        <w:br/>
        <w:t>м</w:t>
        <w:br/>
        <w:br/>
        <w:t>е</w:t>
        <w:br/>
        <w:br/>
        <w:t>н</w:t>
        <w:br/>
        <w:br/>
        <w:t>т</w:t>
        <w:br/>
        <w:br/>
        <w:t>н</w:t>
        <w:br/>
        <w:br/>
        <w:t>о</w:t>
        <w:br/>
        <w:br/>
        <w:t>е</w:t>
        <w:br/>
        <w:br/>
        <w:t>,</w:t>
        <w:br/>
        <w:br/>
        <w:t xml:space="preserve"> </w:t>
        <w:br/>
        <w:br/>
        <w:t>д</w:t>
        <w:br/>
        <w:br/>
        <w:t>и</w:t>
        <w:br/>
        <w:br/>
        <w:t>ф</w:t>
        <w:br/>
        <w:br/>
        <w:t>ф</w:t>
        <w:br/>
        <w:br/>
        <w:t>е</w:t>
        <w:br/>
        <w:br/>
        <w:t>р</w:t>
        <w:br/>
        <w:br/>
        <w:t>е</w:t>
        <w:br/>
        <w:br/>
        <w:t>н</w:t>
        <w:br/>
        <w:br/>
        <w:t>ц</w:t>
        <w:br/>
        <w:br/>
        <w:t>и</w:t>
        <w:br/>
        <w:br/>
        <w:t>а</w:t>
        <w:br/>
        <w:br/>
        <w:t>л</w:t>
        <w:br/>
        <w:br/>
        <w:t>ь</w:t>
        <w:br/>
        <w:br/>
        <w:t>н</w:t>
        <w:br/>
        <w:br/>
        <w:t>о</w:t>
        <w:br/>
        <w:br/>
        <w:t>е</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ы</w:t>
        <w:br/>
        <w:br/>
        <w:t>б</w:t>
        <w:br/>
        <w:br/>
        <w:t>о</w:t>
        <w:br/>
        <w:br/>
        <w:t>р</w:t>
        <w:br/>
        <w:br/>
        <w:t xml:space="preserve"> </w:t>
        <w:br/>
        <w:br/>
        <w:t>п</w:t>
        <w:br/>
        <w:br/>
        <w:t>о</w:t>
        <w:br/>
        <w:br/>
        <w:t>д</w:t>
        <w:br/>
        <w:br/>
        <w:t>х</w:t>
        <w:br/>
        <w:br/>
        <w:t>о</w:t>
        <w:br/>
        <w:br/>
        <w:t>д</w:t>
        <w:br/>
        <w:br/>
        <w:t>я</w:t>
        <w:br/>
        <w:br/>
        <w:t>щ</w:t>
        <w:br/>
        <w:br/>
        <w:t>е</w:t>
        <w:br/>
        <w:br/>
        <w:t>г</w:t>
        <w:br/>
        <w:br/>
        <w:t>о</w:t>
        <w:br/>
        <w:br/>
        <w:t xml:space="preserve"> </w:t>
        <w:br/>
        <w:br/>
        <w:t>м</w:t>
        <w:br/>
        <w:br/>
        <w:t>е</w:t>
        <w:br/>
        <w:br/>
        <w:t>с</w:t>
        <w:br/>
        <w:br/>
        <w:t>т</w:t>
        <w:br/>
        <w:br/>
        <w:t>а</w:t>
        <w:br/>
        <w:br/>
        <w:t xml:space="preserve"> </w:t>
        <w:br/>
        <w:br/>
        <w:t>х</w:t>
        <w:br/>
        <w:br/>
        <w:t>р</w:t>
        <w:br/>
        <w:br/>
        <w:t>а</w:t>
        <w:br/>
        <w:br/>
        <w:t>н</w:t>
        <w:br/>
        <w:br/>
        <w:t>е</w:t>
        <w:br/>
        <w:br/>
        <w:t>н</w:t>
        <w:br/>
        <w:br/>
        <w:t>и</w:t>
        <w:br/>
        <w:br/>
        <w:t>я</w:t>
        <w:br/>
        <w:br/>
        <w:t xml:space="preserve"> </w:t>
        <w:br/>
        <w:br/>
        <w:t>р</w:t>
        <w:br/>
        <w:br/>
        <w:t>е</w:t>
        <w:br/>
        <w:br/>
        <w:t>з</w:t>
        <w:br/>
        <w:br/>
        <w:t>е</w:t>
        <w:br/>
        <w:br/>
        <w:t>р</w:t>
        <w:br/>
        <w:br/>
        <w:t>в</w:t>
        <w:br/>
        <w:br/>
        <w:t>н</w:t>
        <w:br/>
        <w:br/>
        <w:t>ы</w:t>
        <w:br/>
        <w:br/>
        <w:t>х</w:t>
        <w:br/>
        <w:br/>
        <w:t xml:space="preserve"> </w:t>
        <w:br/>
        <w:br/>
        <w:t>к</w:t>
        <w:br/>
        <w:br/>
        <w:t>о</w:t>
        <w:br/>
        <w:br/>
        <w:t>п</w:t>
        <w:br/>
        <w:br/>
        <w:t>и</w:t>
        <w:br/>
        <w:br/>
        <w:t>й</w:t>
        <w:br/>
        <w:br/>
        <w:t xml:space="preserve"> </w:t>
        <w:br/>
        <w:br/>
        <w:t>(</w:t>
        <w:br/>
        <w:br/>
        <w:t>л</w:t>
        <w:br/>
        <w:br/>
        <w:t>о</w:t>
        <w:br/>
        <w:br/>
        <w:t>к</w:t>
        <w:br/>
        <w:br/>
        <w:t>а</w:t>
        <w:br/>
        <w:br/>
        <w:t>л</w:t>
        <w:br/>
        <w:br/>
        <w:t>ь</w:t>
        <w:br/>
        <w:br/>
        <w:t>н</w:t>
        <w:br/>
        <w:br/>
        <w:t>о</w:t>
        <w:br/>
        <w:br/>
        <w:t>е</w:t>
        <w:br/>
        <w:br/>
        <w:t>,</w:t>
        <w:br/>
        <w:br/>
        <w:t xml:space="preserve"> </w:t>
        <w:br/>
        <w:br/>
        <w:t>у</w:t>
        <w:br/>
        <w:br/>
        <w:t>д</w:t>
        <w:br/>
        <w:br/>
        <w:t>а</w:t>
        <w:br/>
        <w:br/>
        <w:t>л</w:t>
        <w:br/>
        <w:br/>
        <w:t>е</w:t>
        <w:br/>
        <w:br/>
        <w:t>н</w:t>
        <w:br/>
        <w:br/>
        <w:t>н</w:t>
        <w:br/>
        <w:br/>
        <w:t>о</w:t>
        <w:br/>
        <w:br/>
        <w:t>е</w:t>
        <w:br/>
        <w:br/>
        <w:t>,</w:t>
        <w:br/>
        <w:br/>
        <w:t xml:space="preserve"> </w:t>
        <w:br/>
        <w:br/>
        <w:t>о</w:t>
        <w:br/>
        <w:br/>
        <w:t>б</w:t>
        <w:br/>
        <w:br/>
        <w:t>л</w:t>
        <w:br/>
        <w:br/>
        <w:t>а</w:t>
        <w:br/>
        <w:br/>
        <w:t>ч</w:t>
        <w:br/>
        <w:br/>
        <w:t>н</w:t>
        <w:br/>
        <w:br/>
        <w:t>о</w:t>
        <w:br/>
        <w:br/>
        <w:t>е</w:t>
        <w:br/>
        <w:br/>
        <w:t>)</w:t>
        <w:br/>
        <w:br/>
        <w:t>.</w:t>
        <w:br/>
        <w:br/>
        <w:br/>
        <w:br/>
        <w:br/>
        <w:t>*</w:t>
        <w:br/>
        <w:br/>
        <w:t xml:space="preserve"> </w:t>
        <w:br/>
        <w:br/>
        <w:t xml:space="preserve"> </w:t>
        <w:br/>
        <w:br/>
        <w:t xml:space="preserve"> </w:t>
        <w:br/>
        <w:br/>
        <w:t>*</w:t>
        <w:br/>
        <w:br/>
        <w:t>*</w:t>
        <w:br/>
        <w:br/>
        <w:t>D</w:t>
        <w:br/>
        <w:br/>
        <w:t>.</w:t>
        <w:br/>
        <w:br/>
        <w:t>*</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е</w:t>
        <w:br/>
        <w:br/>
        <w:t>х</w:t>
        <w:br/>
        <w:br/>
        <w:t>а</w:t>
        <w:br/>
        <w:br/>
        <w:t>н</w:t>
        <w:br/>
        <w:br/>
        <w:t>и</w:t>
        <w:br/>
        <w:br/>
        <w:t>з</w:t>
        <w:br/>
        <w:br/>
        <w:t>м</w:t>
        <w:br/>
        <w:br/>
        <w:t>о</w:t>
        <w:br/>
        <w:br/>
        <w:t>в</w:t>
        <w:br/>
        <w:br/>
        <w:t xml:space="preserve"> </w:t>
        <w:br/>
        <w:br/>
        <w:t>о</w:t>
        <w:br/>
        <w:br/>
        <w:t>т</w:t>
        <w:br/>
        <w:br/>
        <w:t>к</w:t>
        <w:br/>
        <w:br/>
        <w:t>а</w:t>
        <w:br/>
        <w:br/>
        <w:t>з</w:t>
        <w:br/>
        <w:br/>
        <w:t>о</w:t>
        <w:br/>
        <w:br/>
        <w:t>у</w:t>
        <w:br/>
        <w:br/>
        <w:t>с</w:t>
        <w:br/>
        <w:br/>
        <w:t>т</w:t>
        <w:br/>
        <w:br/>
        <w:t>о</w:t>
        <w:br/>
        <w:br/>
        <w:t>й</w:t>
        <w:br/>
        <w:br/>
        <w:t>ч</w:t>
        <w:br/>
        <w:br/>
        <w:t>и</w:t>
        <w:br/>
        <w:br/>
        <w:t>в</w:t>
        <w:br/>
        <w:br/>
        <w:t>о</w:t>
        <w:br/>
        <w:br/>
        <w:t>с</w:t>
        <w:br/>
        <w:br/>
        <w:t>т</w:t>
        <w:br/>
        <w:br/>
        <w:t>и</w:t>
        <w:br/>
        <w:br/>
        <w:t xml:space="preserve"> </w:t>
        <w:br/>
        <w:br/>
        <w:t>и</w:t>
        <w:br/>
        <w:br/>
        <w:t xml:space="preserve"> </w:t>
        <w:br/>
        <w:br/>
        <w:t>в</w:t>
        <w:br/>
        <w:br/>
        <w:t>ы</w:t>
        <w:br/>
        <w:br/>
        <w:t>с</w:t>
        <w:br/>
        <w:br/>
        <w:t>о</w:t>
        <w:br/>
        <w:br/>
        <w:t>к</w:t>
        <w:br/>
        <w:br/>
        <w:t>о</w:t>
        <w:br/>
        <w:br/>
        <w:t>й</w:t>
        <w:br/>
        <w:br/>
        <w:t xml:space="preserve"> </w:t>
        <w:br/>
        <w:br/>
        <w:t>д</w:t>
        <w:br/>
        <w:br/>
        <w:t>о</w:t>
        <w:br/>
        <w:br/>
        <w:t>с</w:t>
        <w:br/>
        <w:br/>
        <w:t>т</w:t>
        <w:br/>
        <w:br/>
        <w:t>у</w:t>
        <w:br/>
        <w:br/>
        <w:t>п</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К</w:t>
        <w:br/>
        <w:br/>
        <w:t>л</w:t>
        <w:br/>
        <w:br/>
        <w:t>а</w:t>
        <w:br/>
        <w:br/>
        <w:t>с</w:t>
        <w:br/>
        <w:br/>
        <w:t>т</w:t>
        <w:br/>
        <w:br/>
        <w:t>е</w:t>
        <w:br/>
        <w:br/>
        <w:t>р</w:t>
        <w:br/>
        <w:br/>
        <w:t>и</w:t>
        <w:br/>
        <w:br/>
        <w:t>з</w:t>
        <w:br/>
        <w:br/>
        <w:t>а</w:t>
        <w:br/>
        <w:br/>
        <w:t>ц</w:t>
        <w:br/>
        <w:br/>
        <w:t>и</w:t>
        <w:br/>
        <w:br/>
        <w:t>я</w:t>
        <w:br/>
        <w:br/>
        <w:t>,</w:t>
        <w:br/>
        <w:br/>
        <w:t xml:space="preserve"> </w:t>
        <w:br/>
        <w:br/>
        <w:t>р</w:t>
        <w:br/>
        <w:br/>
        <w:t>е</w:t>
        <w:br/>
        <w:br/>
        <w:t>п</w:t>
        <w:br/>
        <w:br/>
        <w:t>л</w:t>
        <w:br/>
        <w:br/>
        <w:t>и</w:t>
        <w:br/>
        <w:br/>
        <w:t>к</w:t>
        <w:br/>
        <w:br/>
        <w:t>а</w:t>
        <w:br/>
        <w:br/>
        <w:t>ц</w:t>
        <w:br/>
        <w:br/>
        <w:t>и</w:t>
        <w:br/>
        <w:br/>
        <w:t>я</w:t>
        <w:br/>
        <w:br/>
        <w:t>,</w:t>
        <w:br/>
        <w:br/>
        <w:t xml:space="preserve"> </w:t>
        <w:br/>
        <w:br/>
        <w:t>б</w:t>
        <w:br/>
        <w:br/>
        <w:t>а</w:t>
        <w:br/>
        <w:br/>
        <w:t>л</w:t>
        <w:br/>
        <w:br/>
        <w:t>а</w:t>
        <w:br/>
        <w:br/>
        <w:t>н</w:t>
        <w:br/>
        <w:br/>
        <w:t>с</w:t>
        <w:br/>
        <w:br/>
        <w:t>и</w:t>
        <w:br/>
        <w:br/>
        <w:t>р</w:t>
        <w:br/>
        <w:br/>
        <w:t>о</w:t>
        <w:br/>
        <w:br/>
        <w:t>в</w:t>
        <w:br/>
        <w:br/>
        <w:t>к</w:t>
        <w:br/>
        <w:br/>
        <w:t>а</w:t>
        <w:br/>
        <w:br/>
        <w:t xml:space="preserve"> </w:t>
        <w:br/>
        <w:br/>
        <w:t>н</w:t>
        <w:br/>
        <w:br/>
        <w:t>а</w:t>
        <w:br/>
        <w:br/>
        <w:t>г</w:t>
        <w:br/>
        <w:br/>
        <w:t>р</w:t>
        <w:br/>
        <w:br/>
        <w:t>у</w:t>
        <w:br/>
        <w:br/>
        <w:t>з</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в</w:t>
        <w:br/>
        <w:br/>
        <w:t>т</w:t>
        <w:br/>
        <w:br/>
        <w:t>о</w:t>
        <w:br/>
        <w:br/>
        <w:t>м</w:t>
        <w:br/>
        <w:br/>
        <w:t>а</w:t>
        <w:br/>
        <w:br/>
        <w:t>т</w:t>
        <w:br/>
        <w:br/>
        <w:t>и</w:t>
        <w:br/>
        <w:br/>
        <w:t>ч</w:t>
        <w:br/>
        <w:br/>
        <w:t>е</w:t>
        <w:br/>
        <w:br/>
        <w:t>с</w:t>
        <w:br/>
        <w:br/>
        <w:t>к</w:t>
        <w:br/>
        <w:br/>
        <w:t>о</w:t>
        <w:br/>
        <w:br/>
        <w:t>е</w:t>
        <w:br/>
        <w:br/>
        <w:t xml:space="preserve"> </w:t>
        <w:br/>
        <w:br/>
        <w:t>п</w:t>
        <w:br/>
        <w:br/>
        <w:t>е</w:t>
        <w:br/>
        <w:br/>
        <w:t>р</w:t>
        <w:br/>
        <w:br/>
        <w:t>е</w:t>
        <w:br/>
        <w:br/>
        <w:t>к</w:t>
        <w:br/>
        <w:br/>
        <w:t>л</w:t>
        <w:br/>
        <w:br/>
        <w:t>ю</w:t>
        <w:br/>
        <w:br/>
        <w:t>ч</w:t>
        <w:br/>
        <w:br/>
        <w:t>е</w:t>
        <w:br/>
        <w:br/>
        <w:t>н</w:t>
        <w:br/>
        <w:br/>
        <w:t>и</w:t>
        <w:br/>
        <w:br/>
        <w:t>е</w:t>
        <w:br/>
        <w:br/>
        <w:t xml:space="preserve"> </w:t>
        <w:br/>
        <w:br/>
        <w:t>н</w:t>
        <w:br/>
        <w:br/>
        <w:t>а</w:t>
        <w:br/>
        <w:br/>
        <w:t xml:space="preserve"> </w:t>
        <w:br/>
        <w:br/>
        <w:t>р</w:t>
        <w:br/>
        <w:br/>
        <w:t>е</w:t>
        <w:br/>
        <w:br/>
        <w:t>з</w:t>
        <w:br/>
        <w:br/>
        <w:t>е</w:t>
        <w:br/>
        <w:br/>
        <w:t>р</w:t>
        <w:br/>
        <w:br/>
        <w:t>в</w:t>
        <w:br/>
        <w:br/>
        <w:t>н</w:t>
        <w:br/>
        <w:br/>
        <w:t>ы</w:t>
        <w:br/>
        <w:br/>
        <w:t>е</w:t>
        <w:br/>
        <w:br/>
        <w:t xml:space="preserve"> </w:t>
        <w:br/>
        <w:br/>
        <w:t>с</w:t>
        <w:br/>
        <w:br/>
        <w:t>и</w:t>
        <w:br/>
        <w:br/>
        <w:t>с</w:t>
        <w:br/>
        <w:br/>
        <w:t>т</w:t>
        <w:br/>
        <w:br/>
        <w:t>е</w:t>
        <w:br/>
        <w:br/>
        <w:t>м</w:t>
        <w:br/>
        <w:br/>
        <w:t>ы</w:t>
        <w:br/>
        <w:br/>
        <w:t xml:space="preserve"> </w:t>
        <w:br/>
        <w:br/>
        <w:t>в</w:t>
        <w:br/>
        <w:br/>
        <w:t xml:space="preserve"> </w:t>
        <w:br/>
        <w:br/>
        <w:t>с</w:t>
        <w:br/>
        <w:br/>
        <w:t>л</w:t>
        <w:br/>
        <w:br/>
        <w:t>у</w:t>
        <w:br/>
        <w:br/>
        <w:t>ч</w:t>
        <w:br/>
        <w:br/>
        <w:t>а</w:t>
        <w:br/>
        <w:br/>
        <w:t>е</w:t>
        <w:br/>
        <w:br/>
        <w:t xml:space="preserve"> </w:t>
        <w:br/>
        <w:br/>
        <w:t>с</w:t>
        <w:br/>
        <w:br/>
        <w:t>б</w:t>
        <w:br/>
        <w:br/>
        <w:t>о</w:t>
        <w:br/>
        <w:br/>
        <w:t>я</w:t>
        <w:br/>
        <w:br/>
        <w:t>.</w:t>
        <w:br/>
        <w:br/>
        <w:br/>
        <w:br/>
        <w:br/>
        <w:br/>
        <w:br/>
        <w:br/>
        <w:t>*</w:t>
        <w:br/>
        <w:br/>
        <w:t>*</w:t>
        <w:br/>
        <w:br/>
        <w:t>I</w:t>
        <w:br/>
        <w:br/>
        <w:t>I</w:t>
        <w:br/>
        <w:br/>
        <w:t>.</w:t>
        <w:br/>
        <w:br/>
        <w:t xml:space="preserve"> </w:t>
        <w:br/>
        <w:br/>
        <w:t xml:space="preserve"> </w:t>
        <w:br/>
        <w:br/>
        <w:t>У</w:t>
        <w:br/>
        <w:br/>
        <w:t>п</w:t>
        <w:br/>
        <w:br/>
        <w:t>р</w:t>
        <w:br/>
        <w:br/>
        <w:t>а</w:t>
        <w:br/>
        <w:br/>
        <w:t>в</w:t>
        <w:br/>
        <w:br/>
        <w:t>л</w:t>
        <w:br/>
        <w:br/>
        <w:t>е</w:t>
        <w:br/>
        <w:br/>
        <w:t>н</w:t>
        <w:br/>
        <w:br/>
        <w:t>и</w:t>
        <w:br/>
        <w:br/>
        <w:t>е</w:t>
        <w:br/>
        <w:br/>
        <w:t xml:space="preserve"> </w:t>
        <w:br/>
        <w:br/>
        <w:t>У</w:t>
        <w:br/>
        <w:br/>
        <w:t>я</w:t>
        <w:br/>
        <w:br/>
        <w:t>з</w:t>
        <w:br/>
        <w:br/>
        <w:t>в</w:t>
        <w:br/>
        <w:br/>
        <w:t>и</w:t>
        <w:br/>
        <w:br/>
        <w:t>м</w:t>
        <w:br/>
        <w:br/>
        <w:t>о</w:t>
        <w:br/>
        <w:br/>
        <w:t>с</w:t>
        <w:br/>
        <w:br/>
        <w:t>т</w:t>
        <w:br/>
        <w:br/>
        <w:t>я</w:t>
        <w:br/>
        <w:br/>
        <w:t>м</w:t>
        <w:br/>
        <w:br/>
        <w:t>и</w:t>
        <w:br/>
        <w:br/>
        <w:t xml:space="preserve"> </w:t>
        <w:br/>
        <w:br/>
        <w:t>и</w:t>
        <w:br/>
        <w:br/>
        <w:t xml:space="preserve"> </w:t>
        <w:br/>
        <w:br/>
        <w:t>P</w:t>
        <w:br/>
        <w:br/>
        <w:t>a</w:t>
        <w:br/>
        <w:br/>
        <w:t>t</w:t>
        <w:br/>
        <w:br/>
        <w:t>c</w:t>
        <w:br/>
        <w:br/>
        <w:t>h</w:t>
        <w:br/>
        <w:br/>
        <w:t xml:space="preserve"> </w:t>
        <w:br/>
        <w:br/>
        <w:t>M</w:t>
        <w:br/>
        <w:br/>
        <w:t>a</w:t>
        <w:br/>
        <w:br/>
        <w:t>n</w:t>
        <w:br/>
        <w:br/>
        <w:t>a</w:t>
        <w:br/>
        <w:br/>
        <w:t>g</w:t>
        <w:br/>
        <w:br/>
        <w:t>e</w:t>
        <w:br/>
        <w:br/>
        <w:t>m</w:t>
        <w:br/>
        <w:br/>
        <w:t>e</w:t>
        <w:br/>
        <w:br/>
        <w:t>n</w:t>
        <w:br/>
        <w:br/>
        <w:t>t</w:t>
        <w:br/>
        <w:br/>
        <w:t>*</w:t>
        <w:br/>
        <w:br/>
        <w:t>*</w:t>
        <w:br/>
        <w:br/>
        <w:br/>
        <w:br/>
        <w:br/>
        <w:br/>
        <w:br/>
        <w:br/>
        <w:t>*</w:t>
        <w:br/>
        <w:br/>
        <w:t xml:space="preserve"> </w:t>
        <w:br/>
        <w:br/>
        <w:t xml:space="preserve"> </w:t>
        <w:br/>
        <w:br/>
        <w:t xml:space="preserve"> </w:t>
        <w:br/>
        <w:br/>
        <w:t>*</w:t>
        <w:br/>
        <w:br/>
        <w:t>*</w:t>
        <w:br/>
        <w:br/>
        <w:t>A</w:t>
        <w:br/>
        <w:br/>
        <w:t>.</w:t>
        <w:br/>
        <w:br/>
        <w:t>*</w:t>
        <w:br/>
        <w:br/>
        <w:t>*</w:t>
        <w:br/>
        <w:br/>
        <w:t xml:space="preserve"> </w:t>
        <w:br/>
        <w:br/>
        <w:t>Р</w:t>
        <w:br/>
        <w:br/>
        <w:t>е</w:t>
        <w:br/>
        <w:br/>
        <w:t>г</w:t>
        <w:br/>
        <w:br/>
        <w:t>у</w:t>
        <w:br/>
        <w:br/>
        <w:t>л</w:t>
        <w:br/>
        <w:br/>
        <w:t>я</w:t>
        <w:br/>
        <w:br/>
        <w:t>р</w:t>
        <w:br/>
        <w:br/>
        <w:t>н</w:t>
        <w:br/>
        <w:br/>
        <w:t>о</w:t>
        <w:br/>
        <w:br/>
        <w:t>е</w:t>
        <w:br/>
        <w:br/>
        <w:t xml:space="preserve"> </w:t>
        <w:br/>
        <w:br/>
        <w:t>с</w:t>
        <w:br/>
        <w:br/>
        <w:t>к</w:t>
        <w:br/>
        <w:br/>
        <w:t>а</w:t>
        <w:br/>
        <w:br/>
        <w:t>н</w:t>
        <w:br/>
        <w:br/>
        <w:t>и</w:t>
        <w:br/>
        <w:br/>
        <w:t>р</w:t>
        <w:br/>
        <w:br/>
        <w:t>о</w:t>
        <w:br/>
        <w:br/>
        <w:t>в</w:t>
        <w:br/>
        <w:br/>
        <w:t>а</w:t>
        <w:br/>
        <w:br/>
        <w:t>н</w:t>
        <w:br/>
        <w:br/>
        <w:t>и</w:t>
        <w:br/>
        <w:br/>
        <w:t>е</w:t>
        <w:br/>
        <w:br/>
        <w:t xml:space="preserve"> </w:t>
        <w:br/>
        <w:br/>
        <w:t>и</w:t>
        <w:br/>
        <w:br/>
        <w:t>н</w:t>
        <w:br/>
        <w:br/>
        <w:t>ф</w:t>
        <w:br/>
        <w:br/>
        <w:t>р</w:t>
        <w:br/>
        <w:br/>
        <w:t>а</w:t>
        <w:br/>
        <w:br/>
        <w:t>с</w:t>
        <w:br/>
        <w:br/>
        <w:t>т</w:t>
        <w:br/>
        <w:br/>
        <w:t>р</w:t>
        <w:br/>
        <w:br/>
        <w:t>у</w:t>
        <w:br/>
        <w:br/>
        <w:t>к</w:t>
        <w:br/>
        <w:br/>
        <w:t>т</w:t>
        <w:br/>
        <w:br/>
        <w:t>у</w:t>
        <w:br/>
        <w:br/>
        <w:t>р</w:t>
        <w:br/>
        <w:br/>
        <w:t>ы</w:t>
        <w:br/>
        <w:br/>
        <w:t xml:space="preserve"> </w:t>
        <w:br/>
        <w:br/>
        <w:t>н</w:t>
        <w:br/>
        <w:br/>
        <w:t>а</w:t>
        <w:br/>
        <w:br/>
        <w:t xml:space="preserve"> </w:t>
        <w:br/>
        <w:br/>
        <w:t>н</w:t>
        <w:br/>
        <w:br/>
        <w:t>а</w:t>
        <w:br/>
        <w:br/>
        <w:t>л</w:t>
        <w:br/>
        <w:br/>
        <w:t>и</w:t>
        <w:br/>
        <w:br/>
        <w:t>ч</w:t>
        <w:br/>
        <w:br/>
        <w:t>и</w:t>
        <w:br/>
        <w:br/>
        <w:t>е</w:t>
        <w:br/>
        <w:br/>
        <w:t xml:space="preserve"> </w:t>
        <w:br/>
        <w:br/>
        <w:t>у</w:t>
        <w:br/>
        <w:br/>
        <w:t>я</w:t>
        <w:br/>
        <w:br/>
        <w:t>з</w:t>
        <w:br/>
        <w:br/>
        <w:t>в</w:t>
        <w:br/>
        <w:br/>
        <w:t>и</w:t>
        <w:br/>
        <w:br/>
        <w:t>м</w:t>
        <w:br/>
        <w:br/>
        <w:t>о</w:t>
        <w:br/>
        <w:br/>
        <w:t>с</w:t>
        <w:br/>
        <w:br/>
        <w:t>т</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а</w:t>
        <w:br/>
        <w:br/>
        <w:t>в</w:t>
        <w:br/>
        <w:br/>
        <w:t>т</w:t>
        <w:br/>
        <w:br/>
        <w:t>о</w:t>
        <w:br/>
        <w:br/>
        <w:t>м</w:t>
        <w:br/>
        <w:br/>
        <w:t>а</w:t>
        <w:br/>
        <w:br/>
        <w:t>т</w:t>
        <w:br/>
        <w:br/>
        <w:t>и</w:t>
        <w:br/>
        <w:br/>
        <w:t>з</w:t>
        <w:br/>
        <w:br/>
        <w:t>и</w:t>
        <w:br/>
        <w:br/>
        <w:t>р</w:t>
        <w:br/>
        <w:br/>
        <w:t>о</w:t>
        <w:br/>
        <w:br/>
        <w:t>в</w:t>
        <w:br/>
        <w:br/>
        <w:t>а</w:t>
        <w:br/>
        <w:br/>
        <w:t>н</w:t>
        <w:br/>
        <w:br/>
        <w:t>н</w:t>
        <w:br/>
        <w:br/>
        <w:t>ы</w:t>
        <w:br/>
        <w:br/>
        <w:t>х</w:t>
        <w:br/>
        <w:br/>
        <w:t xml:space="preserve"> </w:t>
        <w:br/>
        <w:br/>
        <w:t>и</w:t>
        <w:br/>
        <w:br/>
        <w:t>н</w:t>
        <w:br/>
        <w:br/>
        <w:t>с</w:t>
        <w:br/>
        <w:br/>
        <w:t>т</w:t>
        <w:br/>
        <w:br/>
        <w:t>р</w:t>
        <w:br/>
        <w:br/>
        <w:t>у</w:t>
        <w:br/>
        <w:br/>
        <w:t>м</w:t>
        <w:br/>
        <w:br/>
        <w:t>е</w:t>
        <w:br/>
        <w:br/>
        <w:t>н</w:t>
        <w:br/>
        <w:br/>
        <w:t>т</w:t>
        <w:br/>
        <w:br/>
        <w:t>о</w:t>
        <w:br/>
        <w:br/>
        <w:t>в</w:t>
        <w:br/>
        <w:br/>
        <w:t xml:space="preserve"> </w:t>
        <w:br/>
        <w:br/>
        <w:t>с</w:t>
        <w:br/>
        <w:br/>
        <w:t>к</w:t>
        <w:br/>
        <w:br/>
        <w:t>а</w:t>
        <w:br/>
        <w:br/>
        <w:t>н</w:t>
        <w:br/>
        <w:br/>
        <w:t>и</w:t>
        <w:br/>
        <w:br/>
        <w:t>р</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р</w:t>
        <w:br/>
        <w:br/>
        <w:t>е</w:t>
        <w:br/>
        <w:br/>
        <w:t>д</w:t>
        <w:br/>
        <w:br/>
        <w:t>е</w:t>
        <w:br/>
        <w:br/>
        <w:t>л</w:t>
        <w:br/>
        <w:br/>
        <w:t>е</w:t>
        <w:br/>
        <w:br/>
        <w:t>н</w:t>
        <w:br/>
        <w:br/>
        <w:t>и</w:t>
        <w:br/>
        <w:br/>
        <w:t>е</w:t>
        <w:br/>
        <w:br/>
        <w:t xml:space="preserve"> </w:t>
        <w:br/>
        <w:br/>
        <w:t>п</w:t>
        <w:br/>
        <w:br/>
        <w:t>р</w:t>
        <w:br/>
        <w:br/>
        <w:t>и</w:t>
        <w:br/>
        <w:br/>
        <w:t>о</w:t>
        <w:br/>
        <w:br/>
        <w:t>р</w:t>
        <w:br/>
        <w:br/>
        <w:t>и</w:t>
        <w:br/>
        <w:br/>
        <w:t>т</w:t>
        <w:br/>
        <w:br/>
        <w:t>е</w:t>
        <w:br/>
        <w:br/>
        <w:t>т</w:t>
        <w:br/>
        <w:br/>
        <w:t>а</w:t>
        <w:br/>
        <w:br/>
        <w:t xml:space="preserve"> </w:t>
        <w:br/>
        <w:br/>
        <w:t>и</w:t>
        <w:br/>
        <w:br/>
        <w:t>с</w:t>
        <w:br/>
        <w:br/>
        <w:t>п</w:t>
        <w:br/>
        <w:br/>
        <w:t>р</w:t>
        <w:br/>
        <w:br/>
        <w:t>а</w:t>
        <w:br/>
        <w:br/>
        <w:t>в</w:t>
        <w:br/>
        <w:br/>
        <w:t>л</w:t>
        <w:br/>
        <w:br/>
        <w:t>е</w:t>
        <w:br/>
        <w:br/>
        <w:t>н</w:t>
        <w:br/>
        <w:br/>
        <w:t>и</w:t>
        <w:br/>
        <w:br/>
        <w:t>я</w:t>
        <w:br/>
        <w:br/>
        <w:t xml:space="preserve"> </w:t>
        <w:br/>
        <w:br/>
        <w:t>у</w:t>
        <w:br/>
        <w:br/>
        <w:t>я</w:t>
        <w:br/>
        <w:br/>
        <w:t>з</w:t>
        <w:br/>
        <w:br/>
        <w:t>в</w:t>
        <w:br/>
        <w:br/>
        <w:t>и</w:t>
        <w:br/>
        <w:br/>
        <w:t>м</w:t>
        <w:br/>
        <w:br/>
        <w:t>о</w:t>
        <w:br/>
        <w:br/>
        <w:t>с</w:t>
        <w:br/>
        <w:br/>
        <w:t>т</w:t>
        <w:br/>
        <w:br/>
        <w:t>е</w:t>
        <w:br/>
        <w:br/>
        <w:t>й</w:t>
        <w:br/>
        <w:br/>
        <w:t xml:space="preserve"> </w:t>
        <w:br/>
        <w:br/>
        <w:t>н</w:t>
        <w:br/>
        <w:br/>
        <w:t>а</w:t>
        <w:br/>
        <w:br/>
        <w:t xml:space="preserve"> </w:t>
        <w:br/>
        <w:br/>
        <w:t>о</w:t>
        <w:br/>
        <w:br/>
        <w:t>с</w:t>
        <w:br/>
        <w:br/>
        <w:t>н</w:t>
        <w:br/>
        <w:br/>
        <w:t>о</w:t>
        <w:br/>
        <w:br/>
        <w:t>в</w:t>
        <w:br/>
        <w:br/>
        <w:t>е</w:t>
        <w:br/>
        <w:br/>
        <w:t xml:space="preserve"> </w:t>
        <w:br/>
        <w:br/>
        <w:t>о</w:t>
        <w:br/>
        <w:br/>
        <w:t>ц</w:t>
        <w:br/>
        <w:br/>
        <w:t>е</w:t>
        <w:br/>
        <w:br/>
        <w:t>н</w:t>
        <w:br/>
        <w:br/>
        <w:t>к</w:t>
        <w:br/>
        <w:br/>
        <w:t>и</w:t>
        <w:br/>
        <w:br/>
        <w:t xml:space="preserve"> </w:t>
        <w:br/>
        <w:br/>
        <w:t>р</w:t>
        <w:br/>
        <w:br/>
        <w:t>и</w:t>
        <w:br/>
        <w:br/>
        <w:t>с</w:t>
        <w:br/>
        <w:br/>
        <w:t>к</w:t>
        <w:br/>
        <w:br/>
        <w:t>а</w:t>
        <w:br/>
        <w:br/>
        <w:t>.</w:t>
        <w:br/>
        <w:br/>
        <w:br/>
        <w:br/>
        <w:br/>
        <w:t>*</w:t>
        <w:br/>
        <w:br/>
        <w:t xml:space="preserve"> </w:t>
        <w:br/>
        <w:br/>
        <w:t xml:space="preserve"> </w:t>
        <w:br/>
        <w:br/>
        <w:t xml:space="preserve"> </w:t>
        <w:br/>
        <w:br/>
        <w:t>*</w:t>
        <w:br/>
        <w:br/>
        <w:t>*</w:t>
        <w:br/>
        <w:br/>
        <w:t>B</w:t>
        <w:br/>
        <w:br/>
        <w:t>.</w:t>
        <w:br/>
        <w:br/>
        <w:t>*</w:t>
        <w:br/>
        <w:br/>
        <w:t>*</w:t>
        <w:br/>
        <w:br/>
        <w:t xml:space="preserve"> </w:t>
        <w:br/>
        <w:br/>
        <w:t>О</w:t>
        <w:br/>
        <w:br/>
        <w:t>п</w:t>
        <w:br/>
        <w:br/>
        <w:t>е</w:t>
        <w:br/>
        <w:br/>
        <w:t>р</w:t>
        <w:br/>
        <w:br/>
        <w:t>а</w:t>
        <w:br/>
        <w:br/>
        <w:t>т</w:t>
        <w:br/>
        <w:br/>
        <w:t>и</w:t>
        <w:br/>
        <w:br/>
        <w:t>в</w:t>
        <w:br/>
        <w:br/>
        <w:t>н</w:t>
        <w:br/>
        <w:br/>
        <w:t>о</w:t>
        <w:br/>
        <w:br/>
        <w:t>е</w:t>
        <w:br/>
        <w:br/>
        <w:t xml:space="preserve"> </w:t>
        <w:br/>
        <w:br/>
        <w:t>у</w:t>
        <w:br/>
        <w:br/>
        <w:t>с</w:t>
        <w:br/>
        <w:br/>
        <w:t>т</w:t>
        <w:br/>
        <w:br/>
        <w:t>а</w:t>
        <w:br/>
        <w:br/>
        <w:t>н</w:t>
        <w:br/>
        <w:br/>
        <w:t>о</w:t>
        <w:br/>
        <w:br/>
        <w:t>в</w:t>
        <w:br/>
        <w:br/>
        <w:t>к</w:t>
        <w:br/>
        <w:br/>
        <w:t>а</w:t>
        <w:br/>
        <w:br/>
        <w:t xml:space="preserve"> </w:t>
        <w:br/>
        <w:br/>
        <w:t>о</w:t>
        <w:br/>
        <w:br/>
        <w:t>б</w:t>
        <w:br/>
        <w:br/>
        <w:t>н</w:t>
        <w:br/>
        <w:br/>
        <w:t>о</w:t>
        <w:br/>
        <w:br/>
        <w:t>в</w:t>
        <w:br/>
        <w:br/>
        <w:t>л</w:t>
        <w:br/>
        <w:br/>
        <w:t>е</w:t>
        <w:br/>
        <w:br/>
        <w:t>н</w:t>
        <w:br/>
        <w:br/>
        <w:t>и</w:t>
        <w:br/>
        <w:br/>
        <w:t>й</w:t>
        <w:br/>
        <w:br/>
        <w:t xml:space="preserve"> </w:t>
        <w:br/>
        <w:br/>
        <w:t>б</w:t>
        <w:br/>
        <w:br/>
        <w:t>е</w:t>
        <w:br/>
        <w:br/>
        <w:t>з</w:t>
        <w:br/>
        <w:br/>
        <w:t>о</w:t>
        <w:br/>
        <w:br/>
        <w:t>п</w:t>
        <w:br/>
        <w:br/>
        <w:t>а</w:t>
        <w:br/>
        <w:br/>
        <w:t>с</w:t>
        <w:br/>
        <w:br/>
        <w:t>н</w:t>
        <w:br/>
        <w:br/>
        <w:t>о</w:t>
        <w:br/>
        <w:br/>
        <w:t>с</w:t>
        <w:br/>
        <w:br/>
        <w:t>т</w:t>
        <w:br/>
        <w:br/>
        <w:t>и</w:t>
        <w:br/>
        <w:br/>
        <w:t xml:space="preserve"> </w:t>
        <w:br/>
        <w:br/>
        <w:t>(</w:t>
        <w:br/>
        <w:br/>
        <w:t>p</w:t>
        <w:br/>
        <w:br/>
        <w:t>a</w:t>
        <w:br/>
        <w:br/>
        <w:t>t</w:t>
        <w:br/>
        <w:br/>
        <w:t>c</w:t>
        <w:br/>
        <w:br/>
        <w:t>h</w:t>
        <w:br/>
        <w:br/>
        <w:t xml:space="preserve"> </w:t>
        <w:br/>
        <w:br/>
        <w:t>m</w:t>
        <w:br/>
        <w:br/>
        <w:t>a</w:t>
        <w:br/>
        <w:br/>
        <w:t>n</w:t>
        <w:br/>
        <w:br/>
        <w:t>a</w:t>
        <w:br/>
        <w:br/>
        <w:t>g</w:t>
        <w:br/>
        <w:br/>
        <w:t>e</w:t>
        <w:br/>
        <w:br/>
        <w:t>m</w:t>
        <w:br/>
        <w:br/>
        <w:t>e</w:t>
        <w:br/>
        <w:br/>
        <w:t>n</w:t>
        <w:br/>
        <w:br/>
        <w:t>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п</w:t>
        <w:br/>
        <w:br/>
        <w:t>р</w:t>
        <w:br/>
        <w:br/>
        <w:t>о</w:t>
        <w:br/>
        <w:br/>
        <w:t>ц</w:t>
        <w:br/>
        <w:br/>
        <w:t>е</w:t>
        <w:br/>
        <w:br/>
        <w:t>д</w:t>
        <w:br/>
        <w:br/>
        <w:t>у</w:t>
        <w:br/>
        <w:br/>
        <w:t>р</w:t>
        <w:br/>
        <w:br/>
        <w:t xml:space="preserve"> </w:t>
        <w:br/>
        <w:br/>
        <w:t>т</w:t>
        <w:br/>
        <w:br/>
        <w:t>е</w:t>
        <w:br/>
        <w:br/>
        <w:t>с</w:t>
        <w:br/>
        <w:br/>
        <w:t>т</w:t>
        <w:br/>
        <w:br/>
        <w:t>и</w:t>
        <w:br/>
        <w:br/>
        <w:t>р</w:t>
        <w:br/>
        <w:br/>
        <w:t>о</w:t>
        <w:br/>
        <w:br/>
        <w:t>в</w:t>
        <w:br/>
        <w:br/>
        <w:t>а</w:t>
        <w:br/>
        <w:br/>
        <w:t>н</w:t>
        <w:br/>
        <w:br/>
        <w:t>и</w:t>
        <w:br/>
        <w:br/>
        <w:t>я</w:t>
        <w:br/>
        <w:br/>
        <w:t xml:space="preserve"> </w:t>
        <w:br/>
        <w:br/>
        <w:t>и</w:t>
        <w:br/>
        <w:br/>
        <w:t xml:space="preserve"> </w:t>
        <w:br/>
        <w:br/>
        <w:t>р</w:t>
        <w:br/>
        <w:br/>
        <w:t>а</w:t>
        <w:br/>
        <w:br/>
        <w:t>з</w:t>
        <w:br/>
        <w:br/>
        <w:t>в</w:t>
        <w:br/>
        <w:br/>
        <w:t>е</w:t>
        <w:br/>
        <w:br/>
        <w:t>р</w:t>
        <w:br/>
        <w:br/>
        <w:t>т</w:t>
        <w:br/>
        <w:br/>
        <w:t>ы</w:t>
        <w:br/>
        <w:br/>
        <w:t>в</w:t>
        <w:br/>
        <w:br/>
        <w:t>а</w:t>
        <w:br/>
        <w:br/>
        <w:t>н</w:t>
        <w:br/>
        <w:br/>
        <w:t>и</w:t>
        <w:br/>
        <w:br/>
        <w:t>я</w:t>
        <w:br/>
        <w:br/>
        <w:t xml:space="preserve"> </w:t>
        <w:br/>
        <w:br/>
        <w:t>о</w:t>
        <w:br/>
        <w:br/>
        <w:t>б</w:t>
        <w:br/>
        <w:br/>
        <w:t>н</w:t>
        <w:br/>
        <w:br/>
        <w:t>о</w:t>
        <w:br/>
        <w:br/>
        <w:t>в</w:t>
        <w:br/>
        <w:br/>
        <w:t>л</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а</w:t>
        <w:br/>
        <w:br/>
        <w:t xml:space="preserve"> </w:t>
        <w:br/>
        <w:br/>
        <w:t>у</w:t>
        <w:br/>
        <w:br/>
        <w:t>с</w:t>
        <w:br/>
        <w:br/>
        <w:t>т</w:t>
        <w:br/>
        <w:br/>
        <w:t>а</w:t>
        <w:br/>
        <w:br/>
        <w:t>н</w:t>
        <w:br/>
        <w:br/>
        <w:t>о</w:t>
        <w:br/>
        <w:br/>
        <w:t>в</w:t>
        <w:br/>
        <w:br/>
        <w:t>к</w:t>
        <w:br/>
        <w:br/>
        <w:t>и</w:t>
        <w:br/>
        <w:br/>
        <w:t xml:space="preserve"> </w:t>
        <w:br/>
        <w:br/>
        <w:t>о</w:t>
        <w:br/>
        <w:br/>
        <w:t>б</w:t>
        <w:br/>
        <w:br/>
        <w:t>н</w:t>
        <w:br/>
        <w:br/>
        <w:t>о</w:t>
        <w:br/>
        <w:br/>
        <w:t>в</w:t>
        <w:br/>
        <w:br/>
        <w:t>л</w:t>
        <w:br/>
        <w:br/>
        <w:t>е</w:t>
        <w:br/>
        <w:br/>
        <w:t>н</w:t>
        <w:br/>
        <w:br/>
        <w:t>и</w:t>
        <w:br/>
        <w:br/>
        <w:t>й</w:t>
        <w:br/>
        <w:br/>
        <w:t>.</w:t>
        <w:br/>
        <w:br/>
        <w:br/>
        <w:br/>
        <w:br/>
        <w:t>*</w:t>
        <w:br/>
        <w:br/>
        <w:t xml:space="preserve"> </w:t>
        <w:br/>
        <w:br/>
        <w:t xml:space="preserve"> </w:t>
        <w:br/>
        <w:br/>
        <w:t xml:space="preserve"> </w:t>
        <w:br/>
        <w:br/>
        <w:t>*</w:t>
        <w:br/>
        <w:br/>
        <w:t>*</w:t>
        <w:br/>
        <w:br/>
        <w:t>C</w:t>
        <w:br/>
        <w:br/>
        <w:t>.</w:t>
        <w:br/>
        <w:br/>
        <w:t>*</w:t>
        <w:br/>
        <w:br/>
        <w:t>*</w:t>
        <w:br/>
        <w:br/>
        <w:t xml:space="preserve"> </w:t>
        <w:br/>
        <w:br/>
        <w:t>У</w:t>
        <w:br/>
        <w:br/>
        <w:t>п</w:t>
        <w:br/>
        <w:br/>
        <w:t>р</w:t>
        <w:br/>
        <w:br/>
        <w:t>а</w:t>
        <w:br/>
        <w:br/>
        <w:t>в</w:t>
        <w:br/>
        <w:br/>
        <w:t>л</w:t>
        <w:br/>
        <w:br/>
        <w:t>е</w:t>
        <w:br/>
        <w:br/>
        <w:t>н</w:t>
        <w:br/>
        <w:br/>
        <w:t>и</w:t>
        <w:br/>
        <w:br/>
        <w:t>е</w:t>
        <w:br/>
        <w:br/>
        <w:t xml:space="preserve"> </w:t>
        <w:br/>
        <w:br/>
        <w:t>к</w:t>
        <w:br/>
        <w:br/>
        <w:t>о</w:t>
        <w:br/>
        <w:br/>
        <w:t>н</w:t>
        <w:br/>
        <w:br/>
        <w:t>ф</w:t>
        <w:br/>
        <w:br/>
        <w:t>и</w:t>
        <w:br/>
        <w:br/>
        <w:t>г</w:t>
        <w:br/>
        <w:br/>
        <w:t>у</w:t>
        <w:br/>
        <w:br/>
        <w:t>р</w:t>
        <w:br/>
        <w:br/>
        <w:t>а</w:t>
        <w:br/>
        <w:br/>
        <w:t>ц</w:t>
        <w:br/>
        <w:br/>
        <w:t>и</w:t>
        <w:br/>
        <w:br/>
        <w:t>е</w:t>
        <w:br/>
        <w:br/>
        <w:t>й</w:t>
        <w:br/>
        <w:br/>
        <w:t xml:space="preserve"> </w:t>
        <w:br/>
        <w:br/>
        <w:t>с</w:t>
        <w:br/>
        <w:br/>
        <w:t>и</w:t>
        <w:br/>
        <w:br/>
        <w:t>с</w:t>
        <w:br/>
        <w:br/>
        <w:t>т</w:t>
        <w:br/>
        <w:br/>
        <w:t>е</w:t>
        <w:br/>
        <w:br/>
        <w:t>м</w:t>
        <w:br/>
        <w:br/>
        <w:t xml:space="preserve"> </w:t>
        <w:br/>
        <w:br/>
        <w:t>и</w:t>
        <w:br/>
        <w:br/>
        <w:t xml:space="preserve"> </w:t>
        <w:br/>
        <w:br/>
        <w:t>п</w:t>
        <w:br/>
        <w:br/>
        <w:t>р</w:t>
        <w:br/>
        <w:br/>
        <w:t>и</w:t>
        <w:br/>
        <w:br/>
        <w:t>л</w:t>
        <w:br/>
        <w:br/>
        <w:t>о</w:t>
        <w:br/>
        <w:br/>
        <w:t>ж</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р</w:t>
        <w:br/>
        <w:br/>
        <w:t>е</w:t>
        <w:br/>
        <w:br/>
        <w:t>д</w:t>
        <w:br/>
        <w:br/>
        <w:t>е</w:t>
        <w:br/>
        <w:br/>
        <w:t>л</w:t>
        <w:br/>
        <w:br/>
        <w:t>е</w:t>
        <w:br/>
        <w:br/>
        <w:t>н</w:t>
        <w:br/>
        <w:br/>
        <w:t>и</w:t>
        <w:br/>
        <w:br/>
        <w:t>е</w:t>
        <w:br/>
        <w:br/>
        <w:t xml:space="preserve"> </w:t>
        <w:br/>
        <w:br/>
        <w:t>б</w:t>
        <w:br/>
        <w:br/>
        <w:t>а</w:t>
        <w:br/>
        <w:br/>
        <w:t>з</w:t>
        <w:br/>
        <w:br/>
        <w:t>о</w:t>
        <w:br/>
        <w:br/>
        <w:t>в</w:t>
        <w:br/>
        <w:br/>
        <w:t>ы</w:t>
        <w:br/>
        <w:br/>
        <w:t>х</w:t>
        <w:br/>
        <w:br/>
        <w:t xml:space="preserve"> </w:t>
        <w:br/>
        <w:br/>
        <w:t>н</w:t>
        <w:br/>
        <w:br/>
        <w:t>а</w:t>
        <w:br/>
        <w:br/>
        <w:t>с</w:t>
        <w:br/>
        <w:br/>
        <w:t>т</w:t>
        <w:br/>
        <w:br/>
        <w:t>р</w:t>
        <w:br/>
        <w:br/>
        <w:t>о</w:t>
        <w:br/>
        <w:br/>
        <w:t>е</w:t>
        <w:br/>
        <w:br/>
        <w:t>к</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о</w:t>
        <w:br/>
        <w:br/>
        <w:t>н</w:t>
        <w:br/>
        <w:br/>
        <w:t>и</w:t>
        <w:br/>
        <w:br/>
        <w:t>т</w:t>
        <w:br/>
        <w:br/>
        <w:t>о</w:t>
        <w:br/>
        <w:br/>
        <w:t>р</w:t>
        <w:br/>
        <w:br/>
        <w:t>и</w:t>
        <w:br/>
        <w:br/>
        <w:t>н</w:t>
        <w:br/>
        <w:br/>
        <w:t>г</w:t>
        <w:br/>
        <w:br/>
        <w:t xml:space="preserve"> </w:t>
        <w:br/>
        <w:br/>
        <w:t>и</w:t>
        <w:br/>
        <w:br/>
        <w:t>з</w:t>
        <w:br/>
        <w:br/>
        <w:t>м</w:t>
        <w:br/>
        <w:br/>
        <w:t>е</w:t>
        <w:br/>
        <w:br/>
        <w:t>н</w:t>
        <w:br/>
        <w:br/>
        <w:t>е</w:t>
        <w:br/>
        <w:br/>
        <w:t>н</w:t>
        <w:br/>
        <w:br/>
        <w:t>и</w:t>
        <w:br/>
        <w:br/>
        <w:t>й</w:t>
        <w:br/>
        <w:br/>
        <w:t xml:space="preserve"> </w:t>
        <w:br/>
        <w:br/>
        <w:t>к</w:t>
        <w:br/>
        <w:br/>
        <w:t>о</w:t>
        <w:br/>
        <w:br/>
        <w:t>н</w:t>
        <w:br/>
        <w:br/>
        <w:t>ф</w:t>
        <w:br/>
        <w:br/>
        <w:t>и</w:t>
        <w:br/>
        <w:br/>
        <w:t>г</w:t>
        <w:br/>
        <w:br/>
        <w:t>у</w:t>
        <w:br/>
        <w:br/>
        <w:t>р</w:t>
        <w:br/>
        <w:br/>
        <w:t>а</w:t>
        <w:br/>
        <w:br/>
        <w:t>ц</w:t>
        <w:br/>
        <w:br/>
        <w:t>и</w:t>
        <w:br/>
        <w:br/>
        <w:t>и</w:t>
        <w:br/>
        <w:br/>
        <w:t>.</w:t>
        <w:br/>
        <w:br/>
        <w:br/>
        <w:br/>
        <w:br/>
        <w:t>*</w:t>
        <w:br/>
        <w:br/>
        <w:t xml:space="preserve"> </w:t>
        <w:br/>
        <w:br/>
        <w:t xml:space="preserve"> </w:t>
        <w:br/>
        <w:br/>
        <w:t xml:space="preserve"> </w:t>
        <w:br/>
        <w:br/>
        <w:t>*</w:t>
        <w:br/>
        <w:br/>
        <w:t>*</w:t>
        <w:br/>
        <w:br/>
        <w:t>D</w:t>
        <w:br/>
        <w:br/>
        <w:t>.</w:t>
        <w:br/>
        <w:br/>
        <w:t>*</w:t>
        <w:br/>
        <w:br/>
        <w:t>*</w:t>
        <w:br/>
        <w:br/>
        <w:t xml:space="preserve"> </w:t>
        <w:br/>
        <w:br/>
        <w:t>О</w:t>
        <w:br/>
        <w:br/>
        <w:t>т</w:t>
        <w:br/>
        <w:br/>
        <w:t>с</w:t>
        <w:br/>
        <w:br/>
        <w:t>л</w:t>
        <w:br/>
        <w:br/>
        <w:t>е</w:t>
        <w:br/>
        <w:br/>
        <w:t>ж</w:t>
        <w:br/>
        <w:br/>
        <w:t>и</w:t>
        <w:br/>
        <w:br/>
        <w:t>в</w:t>
        <w:br/>
        <w:br/>
        <w:t>а</w:t>
        <w:br/>
        <w:br/>
        <w:t>н</w:t>
        <w:br/>
        <w:br/>
        <w:t>и</w:t>
        <w:br/>
        <w:br/>
        <w:t>е</w:t>
        <w:br/>
        <w:br/>
        <w:t xml:space="preserve"> </w:t>
        <w:br/>
        <w:br/>
        <w:t>и</w:t>
        <w:br/>
        <w:br/>
        <w:t xml:space="preserve"> </w:t>
        <w:br/>
        <w:br/>
        <w:t>а</w:t>
        <w:br/>
        <w:br/>
        <w:t>н</w:t>
        <w:br/>
        <w:br/>
        <w:t>а</w:t>
        <w:br/>
        <w:br/>
        <w:t>л</w:t>
        <w:br/>
        <w:br/>
        <w:t>и</w:t>
        <w:br/>
        <w:br/>
        <w:t>з</w:t>
        <w:br/>
        <w:br/>
        <w:t xml:space="preserve"> </w:t>
        <w:br/>
        <w:br/>
        <w:t>н</w:t>
        <w:br/>
        <w:br/>
        <w:t>о</w:t>
        <w:br/>
        <w:br/>
        <w:t>в</w:t>
        <w:br/>
        <w:br/>
        <w:t>ы</w:t>
        <w:br/>
        <w:br/>
        <w:t>х</w:t>
        <w:br/>
        <w:br/>
        <w:t xml:space="preserve"> </w:t>
        <w:br/>
        <w:br/>
        <w:t>у</w:t>
        <w:br/>
        <w:br/>
        <w:t>я</w:t>
        <w:br/>
        <w:br/>
        <w:t>з</w:t>
        <w:br/>
        <w:br/>
        <w:t>в</w:t>
        <w:br/>
        <w:br/>
        <w:t>и</w:t>
        <w:br/>
        <w:br/>
        <w:t>м</w:t>
        <w:br/>
        <w:br/>
        <w:t>о</w:t>
        <w:br/>
        <w:br/>
        <w:t>с</w:t>
        <w:br/>
        <w:br/>
        <w:t>т</w:t>
        <w:br/>
        <w:br/>
        <w:t>е</w:t>
        <w:br/>
        <w:br/>
        <w:t>й</w:t>
        <w:br/>
        <w:br/>
        <w:t xml:space="preserve"> </w:t>
        <w:br/>
        <w:br/>
        <w:t>и</w:t>
        <w:br/>
        <w:br/>
        <w:t xml:space="preserve"> </w:t>
        <w:br/>
        <w:br/>
        <w:t>у</w:t>
        <w:br/>
        <w:br/>
        <w:t>г</w:t>
        <w:br/>
        <w:br/>
        <w:t>р</w:t>
        <w:br/>
        <w:br/>
        <w:t>о</w:t>
        <w:br/>
        <w:br/>
        <w:t>з</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п</w:t>
        <w:br/>
        <w:br/>
        <w:t>и</w:t>
        <w:br/>
        <w:br/>
        <w:t>с</w:t>
        <w:br/>
        <w:br/>
        <w:t>к</w:t>
        <w:br/>
        <w:br/>
        <w:t>а</w:t>
        <w:br/>
        <w:br/>
        <w:t xml:space="preserve"> </w:t>
        <w:br/>
        <w:br/>
        <w:t>н</w:t>
        <w:br/>
        <w:br/>
        <w:t>а</w:t>
        <w:br/>
        <w:br/>
        <w:t xml:space="preserve"> </w:t>
        <w:br/>
        <w:br/>
        <w:t>и</w:t>
        <w:br/>
        <w:br/>
        <w:t>с</w:t>
        <w:br/>
        <w:br/>
        <w:t>т</w:t>
        <w:br/>
        <w:br/>
        <w:t>о</w:t>
        <w:br/>
        <w:br/>
        <w:t>ч</w:t>
        <w:br/>
        <w:br/>
        <w:t>н</w:t>
        <w:br/>
        <w:br/>
        <w:t>и</w:t>
        <w:br/>
        <w:br/>
        <w:t>к</w:t>
        <w:br/>
        <w:br/>
        <w:t>и</w:t>
        <w:br/>
        <w:br/>
        <w:t xml:space="preserve"> </w:t>
        <w:br/>
        <w:br/>
        <w:t>и</w:t>
        <w:br/>
        <w:br/>
        <w:t>н</w:t>
        <w:br/>
        <w:br/>
        <w:t>ф</w:t>
        <w:br/>
        <w:br/>
        <w:t>о</w:t>
        <w:br/>
        <w:br/>
        <w:t>р</w:t>
        <w:br/>
        <w:br/>
        <w:t>м</w:t>
        <w:br/>
        <w:br/>
        <w:t>а</w:t>
        <w:br/>
        <w:br/>
        <w:t>ц</w:t>
        <w:br/>
        <w:br/>
        <w:t>и</w:t>
        <w:br/>
        <w:br/>
        <w:t>и</w:t>
        <w:br/>
        <w:br/>
        <w:t xml:space="preserve"> </w:t>
        <w:br/>
        <w:br/>
        <w:t>о</w:t>
        <w:br/>
        <w:br/>
        <w:t>б</w:t>
        <w:br/>
        <w:br/>
        <w:t xml:space="preserve"> </w:t>
        <w:br/>
        <w:br/>
        <w:t>у</w:t>
        <w:br/>
        <w:br/>
        <w:t>я</w:t>
        <w:br/>
        <w:br/>
        <w:t>з</w:t>
        <w:br/>
        <w:br/>
        <w:t>в</w:t>
        <w:br/>
        <w:br/>
        <w:t>и</w:t>
        <w:br/>
        <w:br/>
        <w:t>м</w:t>
        <w:br/>
        <w:br/>
        <w:t>о</w:t>
        <w:br/>
        <w:br/>
        <w:t>с</w:t>
        <w:br/>
        <w:br/>
        <w:t>т</w:t>
        <w:br/>
        <w:br/>
        <w:t>я</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T</w:t>
        <w:br/>
        <w:br/>
        <w:t>h</w:t>
        <w:br/>
        <w:br/>
        <w:t>r</w:t>
        <w:br/>
        <w:br/>
        <w:t>e</w:t>
        <w:br/>
        <w:br/>
        <w:t>a</w:t>
        <w:br/>
        <w:br/>
        <w:t>t</w:t>
        <w:br/>
        <w:br/>
        <w:t xml:space="preserve"> </w:t>
        <w:br/>
        <w:br/>
        <w:t>I</w:t>
        <w:br/>
        <w:br/>
        <w:t>n</w:t>
        <w:br/>
        <w:br/>
        <w:t>t</w:t>
        <w:br/>
        <w:br/>
        <w:t>e</w:t>
        <w:br/>
        <w:br/>
        <w:t>l</w:t>
        <w:br/>
        <w:br/>
        <w:t>l</w:t>
        <w:br/>
        <w:br/>
        <w:t>i</w:t>
        <w:br/>
        <w:br/>
        <w:t>g</w:t>
        <w:br/>
        <w:br/>
        <w:t>e</w:t>
        <w:br/>
        <w:br/>
        <w:t>n</w:t>
        <w:br/>
        <w:br/>
        <w:t>c</w:t>
        <w:br/>
        <w:br/>
        <w:t>e</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у</w:t>
        <w:br/>
        <w:br/>
        <w:t>г</w:t>
        <w:br/>
        <w:br/>
        <w:t>р</w:t>
        <w:br/>
        <w:br/>
        <w:t>о</w:t>
        <w:br/>
        <w:br/>
        <w:t>з</w:t>
        <w:br/>
        <w:br/>
        <w:t>.</w:t>
        <w:br/>
        <w:br/>
        <w:br/>
        <w:br/>
        <w:br/>
        <w:br/>
        <w:br/>
        <w:br/>
        <w:t>*</w:t>
        <w:br/>
        <w:br/>
        <w:t>*</w:t>
        <w:br/>
        <w:br/>
        <w:t>I</w:t>
        <w:br/>
        <w:br/>
        <w:t>I</w:t>
        <w:br/>
        <w:br/>
        <w:t>I</w:t>
        <w:br/>
        <w:br/>
        <w:t>.</w:t>
        <w:br/>
        <w:br/>
        <w:t xml:space="preserve"> </w:t>
        <w:br/>
        <w:br/>
        <w:t xml:space="preserve"> </w:t>
        <w:br/>
        <w:br/>
        <w:t>Р</w:t>
        <w:br/>
        <w:br/>
        <w:t>о</w:t>
        <w:br/>
        <w:br/>
        <w:t>л</w:t>
        <w:br/>
        <w:br/>
        <w:t>ь</w:t>
        <w:br/>
        <w:br/>
        <w:t xml:space="preserve"> </w:t>
        <w:br/>
        <w:br/>
        <w:t>А</w:t>
        <w:br/>
        <w:br/>
        <w:t>в</w:t>
        <w:br/>
        <w:br/>
        <w:t>т</w:t>
        <w:br/>
        <w:br/>
        <w:t>о</w:t>
        <w:br/>
        <w:br/>
        <w:t>м</w:t>
        <w:br/>
        <w:br/>
        <w:t>а</w:t>
        <w:br/>
        <w:br/>
        <w:t>т</w:t>
        <w:br/>
        <w:br/>
        <w:t>и</w:t>
        <w:br/>
        <w:br/>
        <w:t>з</w:t>
        <w:br/>
        <w:br/>
        <w:t>а</w:t>
        <w:br/>
        <w:br/>
        <w:t>ц</w:t>
        <w:br/>
        <w:br/>
        <w:t>и</w:t>
        <w:br/>
        <w:br/>
        <w:t>и</w:t>
        <w:br/>
        <w:br/>
        <w:t xml:space="preserve"> </w:t>
        <w:br/>
        <w:br/>
        <w:t>и</w:t>
        <w:br/>
        <w:br/>
        <w:t xml:space="preserve"> </w:t>
        <w:br/>
        <w:br/>
        <w:t>О</w:t>
        <w:br/>
        <w:br/>
        <w:t>р</w:t>
        <w:br/>
        <w:br/>
        <w:t>к</w:t>
        <w:br/>
        <w:br/>
        <w:t>е</w:t>
        <w:br/>
        <w:br/>
        <w:t>с</w:t>
        <w:br/>
        <w:br/>
        <w:t>т</w:t>
        <w:br/>
        <w:br/>
        <w:t>р</w:t>
        <w:br/>
        <w:br/>
        <w:t>о</w:t>
        <w:br/>
        <w:br/>
        <w:t>в</w:t>
        <w:br/>
        <w:br/>
        <w:t>к</w:t>
        <w:br/>
        <w:br/>
        <w:t>и</w:t>
        <w:br/>
        <w:br/>
        <w:t xml:space="preserve"> </w:t>
        <w:br/>
        <w:br/>
        <w:t>в</w:t>
        <w:br/>
        <w:br/>
        <w:t xml:space="preserve"> </w:t>
        <w:br/>
        <w:br/>
        <w:t>Б</w:t>
        <w:br/>
        <w:br/>
        <w:t>е</w:t>
        <w:br/>
        <w:br/>
        <w:t>з</w:t>
        <w:br/>
        <w:br/>
        <w:t>о</w:t>
        <w:br/>
        <w:br/>
        <w:t>п</w:t>
        <w:br/>
        <w:br/>
        <w:t>а</w:t>
        <w:br/>
        <w:br/>
        <w:t>с</w:t>
        <w:br/>
        <w:br/>
        <w:t>н</w:t>
        <w:br/>
        <w:br/>
        <w:t>о</w:t>
        <w:br/>
        <w:br/>
        <w:t>с</w:t>
        <w:br/>
        <w:br/>
        <w:t>т</w:t>
        <w:br/>
        <w:br/>
        <w:t>и</w:t>
        <w:br/>
        <w:br/>
        <w:t>*</w:t>
        <w:br/>
        <w:br/>
        <w:t>*</w:t>
        <w:br/>
        <w:br/>
        <w:br/>
        <w:br/>
        <w:br/>
        <w:br/>
        <w:br/>
        <w:br/>
        <w:t>*</w:t>
        <w:br/>
        <w:br/>
        <w:t xml:space="preserve"> </w:t>
        <w:br/>
        <w:br/>
        <w:t xml:space="preserve"> </w:t>
        <w:br/>
        <w:br/>
        <w:t xml:space="preserve"> </w:t>
        <w:br/>
        <w:br/>
        <w:t>*</w:t>
        <w:br/>
        <w:br/>
        <w:t>*</w:t>
        <w:br/>
        <w:br/>
        <w:t>A</w:t>
        <w:br/>
        <w:br/>
        <w:t>.</w:t>
        <w:br/>
        <w:br/>
        <w:t>*</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р</w:t>
        <w:br/>
        <w:br/>
        <w:t>у</w:t>
        <w:br/>
        <w:br/>
        <w:t>т</w:t>
        <w:br/>
        <w:br/>
        <w:t>и</w:t>
        <w:br/>
        <w:br/>
        <w:t>н</w:t>
        <w:br/>
        <w:br/>
        <w:t>н</w:t>
        <w:br/>
        <w:br/>
        <w:t>ы</w:t>
        <w:br/>
        <w:br/>
        <w:t>х</w:t>
        <w:br/>
        <w:br/>
        <w:t xml:space="preserve"> </w:t>
        <w:br/>
        <w:br/>
        <w:t>з</w:t>
        <w:br/>
        <w:br/>
        <w:t>а</w:t>
        <w:br/>
        <w:br/>
        <w:t>д</w:t>
        <w:br/>
        <w:br/>
        <w:t>а</w:t>
        <w:br/>
        <w:br/>
        <w:t>ч</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в</w:t>
        <w:br/>
        <w:br/>
        <w:t>т</w:t>
        <w:br/>
        <w:br/>
        <w:t>о</w:t>
        <w:br/>
        <w:br/>
        <w:t>м</w:t>
        <w:br/>
        <w:br/>
        <w:t>а</w:t>
        <w:br/>
        <w:br/>
        <w:t>т</w:t>
        <w:br/>
        <w:br/>
        <w:t>и</w:t>
        <w:br/>
        <w:br/>
        <w:t>ч</w:t>
        <w:br/>
        <w:br/>
        <w:t>е</w:t>
        <w:br/>
        <w:br/>
        <w:t>с</w:t>
        <w:br/>
        <w:br/>
        <w:t>к</w:t>
        <w:br/>
        <w:br/>
        <w:t>о</w:t>
        <w:br/>
        <w:br/>
        <w:t>е</w:t>
        <w:br/>
        <w:br/>
        <w:t xml:space="preserve"> </w:t>
        <w:br/>
        <w:br/>
        <w:t>с</w:t>
        <w:br/>
        <w:br/>
        <w:t>к</w:t>
        <w:br/>
        <w:br/>
        <w:t>а</w:t>
        <w:br/>
        <w:br/>
        <w:t>н</w:t>
        <w:br/>
        <w:br/>
        <w:t>и</w:t>
        <w:br/>
        <w:br/>
        <w:t>р</w:t>
        <w:br/>
        <w:br/>
        <w:t>о</w:t>
        <w:br/>
        <w:br/>
        <w:t>в</w:t>
        <w:br/>
        <w:br/>
        <w:t>а</w:t>
        <w:br/>
        <w:br/>
        <w:t>н</w:t>
        <w:br/>
        <w:br/>
        <w:t>и</w:t>
        <w:br/>
        <w:br/>
        <w:t>е</w:t>
        <w:br/>
        <w:br/>
        <w:t xml:space="preserve"> </w:t>
        <w:br/>
        <w:br/>
        <w:t>н</w:t>
        <w:br/>
        <w:br/>
        <w:t>а</w:t>
        <w:br/>
        <w:br/>
        <w:t xml:space="preserve"> </w:t>
        <w:br/>
        <w:br/>
        <w:t>у</w:t>
        <w:br/>
        <w:br/>
        <w:t>я</w:t>
        <w:br/>
        <w:br/>
        <w:t>з</w:t>
        <w:br/>
        <w:br/>
        <w:t>в</w:t>
        <w:br/>
        <w:br/>
        <w:t>и</w:t>
        <w:br/>
        <w:br/>
        <w:t>м</w:t>
        <w:br/>
        <w:br/>
        <w:t>о</w:t>
        <w:br/>
        <w:br/>
        <w:t>с</w:t>
        <w:br/>
        <w:br/>
        <w:t>т</w:t>
        <w:br/>
        <w:br/>
        <w:t>и</w:t>
        <w:br/>
        <w:br/>
        <w:t>,</w:t>
        <w:br/>
        <w:br/>
        <w:t xml:space="preserve"> </w:t>
        <w:br/>
        <w:br/>
        <w:t>у</w:t>
        <w:br/>
        <w:br/>
        <w:t>п</w:t>
        <w:br/>
        <w:br/>
        <w:t>р</w:t>
        <w:br/>
        <w:br/>
        <w:t>а</w:t>
        <w:br/>
        <w:br/>
        <w:t>в</w:t>
        <w:br/>
        <w:br/>
        <w:t>л</w:t>
        <w:br/>
        <w:br/>
        <w:t>е</w:t>
        <w:br/>
        <w:br/>
        <w:t>н</w:t>
        <w:br/>
        <w:br/>
        <w:t>и</w:t>
        <w:br/>
        <w:br/>
        <w:t>е</w:t>
        <w:br/>
        <w:br/>
        <w:t xml:space="preserve"> </w:t>
        <w:br/>
        <w:br/>
        <w:t>п</w:t>
        <w:br/>
        <w:br/>
        <w:t>а</w:t>
        <w:br/>
        <w:br/>
        <w:t>т</w:t>
        <w:br/>
        <w:br/>
        <w:t>ч</w:t>
        <w:br/>
        <w:br/>
        <w:t>а</w:t>
        <w:br/>
        <w:br/>
        <w:t>м</w:t>
        <w:br/>
        <w:br/>
        <w:t>и</w:t>
        <w:br/>
        <w:br/>
        <w:t>,</w:t>
        <w:br/>
        <w:br/>
        <w:t xml:space="preserve"> </w:t>
        <w:br/>
        <w:br/>
        <w:t>м</w:t>
        <w:br/>
        <w:br/>
        <w:t>о</w:t>
        <w:br/>
        <w:br/>
        <w:t>н</w:t>
        <w:br/>
        <w:br/>
        <w:t>и</w:t>
        <w:br/>
        <w:br/>
        <w:t>т</w:t>
        <w:br/>
        <w:br/>
        <w:t>о</w:t>
        <w:br/>
        <w:br/>
        <w:t>р</w:t>
        <w:br/>
        <w:br/>
        <w:t>и</w:t>
        <w:br/>
        <w:br/>
        <w:t>н</w:t>
        <w:br/>
        <w:br/>
        <w:t>г</w:t>
        <w:br/>
        <w:br/>
        <w:t xml:space="preserve"> </w:t>
        <w:br/>
        <w:br/>
        <w:t>с</w:t>
        <w:br/>
        <w:br/>
        <w:t>о</w:t>
        <w:br/>
        <w:br/>
        <w:t>б</w:t>
        <w:br/>
        <w:br/>
        <w:t>ы</w:t>
        <w:br/>
        <w:br/>
        <w:t>т</w:t>
        <w:br/>
        <w:br/>
        <w:t>и</w:t>
        <w:br/>
        <w:br/>
        <w:t>й</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н</w:t>
        <w:br/>
        <w:br/>
        <w:t>а</w:t>
        <w:br/>
        <w:br/>
        <w:t>г</w:t>
        <w:br/>
        <w:br/>
        <w:t>р</w:t>
        <w:br/>
        <w:br/>
        <w:t>у</w:t>
        <w:br/>
        <w:br/>
        <w:t>з</w:t>
        <w:br/>
        <w:br/>
        <w:t>к</w:t>
        <w:br/>
        <w:br/>
        <w:t>и</w:t>
        <w:br/>
        <w:br/>
        <w:t xml:space="preserve"> </w:t>
        <w:br/>
        <w:br/>
        <w:t>н</w:t>
        <w:br/>
        <w:br/>
        <w:t>а</w:t>
        <w:br/>
        <w:br/>
        <w:t xml:space="preserve"> </w:t>
        <w:br/>
        <w:br/>
        <w:t>п</w:t>
        <w:br/>
        <w:br/>
        <w:t>е</w:t>
        <w:br/>
        <w:br/>
        <w:t>р</w:t>
        <w:br/>
        <w:br/>
        <w:t>с</w:t>
        <w:br/>
        <w:br/>
        <w:t>о</w:t>
        <w:br/>
        <w:br/>
        <w:t>н</w:t>
        <w:br/>
        <w:br/>
        <w:t>а</w:t>
        <w:br/>
        <w:br/>
        <w:t>л</w:t>
        <w:br/>
        <w:br/>
        <w:t xml:space="preserve"> </w:t>
        <w:br/>
        <w:br/>
        <w:t>и</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р</w:t>
        <w:br/>
        <w:br/>
        <w:t>а</w:t>
        <w:br/>
        <w:br/>
        <w:t>б</w:t>
        <w:br/>
        <w:br/>
        <w:t>о</w:t>
        <w:br/>
        <w:br/>
        <w:t>т</w:t>
        <w:br/>
        <w:br/>
        <w:t>ы</w:t>
        <w:br/>
        <w:br/>
        <w:t>.</w:t>
        <w:br/>
        <w:br/>
        <w:br/>
        <w:br/>
        <w:br/>
        <w:t>*</w:t>
        <w:br/>
        <w:br/>
        <w:t xml:space="preserve"> </w:t>
        <w:br/>
        <w:br/>
        <w:t xml:space="preserve"> </w:t>
        <w:br/>
        <w:br/>
        <w:t xml:space="preserve"> </w:t>
        <w:br/>
        <w:br/>
        <w:t>*</w:t>
        <w:br/>
        <w:br/>
        <w:t>*</w:t>
        <w:br/>
        <w:br/>
        <w:t>B</w:t>
        <w:br/>
        <w:br/>
        <w:t>.</w:t>
        <w:br/>
        <w:br/>
        <w:t>*</w:t>
        <w:br/>
        <w:br/>
        <w:t>*</w:t>
        <w:br/>
        <w:br/>
        <w:t xml:space="preserve"> </w:t>
        <w:br/>
        <w:br/>
        <w:t>О</w:t>
        <w:br/>
        <w:br/>
        <w:t>р</w:t>
        <w:br/>
        <w:br/>
        <w:t>к</w:t>
        <w:br/>
        <w:br/>
        <w:t>е</w:t>
        <w:br/>
        <w:br/>
        <w:t>с</w:t>
        <w:br/>
        <w:br/>
        <w:t>т</w:t>
        <w:br/>
        <w:br/>
        <w:t>р</w:t>
        <w:br/>
        <w:br/>
        <w:t>о</w:t>
        <w:br/>
        <w:br/>
        <w:t>в</w:t>
        <w:br/>
        <w:br/>
        <w:t>к</w:t>
        <w:br/>
        <w:br/>
        <w:t>а</w:t>
        <w:br/>
        <w:br/>
        <w:t xml:space="preserve"> </w:t>
        <w:br/>
        <w:br/>
        <w:t>и</w:t>
        <w:br/>
        <w:br/>
        <w:t>н</w:t>
        <w:br/>
        <w:br/>
        <w:t>с</w:t>
        <w:br/>
        <w:br/>
        <w:t>т</w:t>
        <w:br/>
        <w:br/>
        <w:t>р</w:t>
        <w:br/>
        <w:br/>
        <w:t>у</w:t>
        <w:br/>
        <w:br/>
        <w:t>м</w:t>
        <w:br/>
        <w:br/>
        <w:t>е</w:t>
        <w:br/>
        <w:br/>
        <w:t>н</w:t>
        <w:br/>
        <w:br/>
        <w:t>т</w:t>
        <w:br/>
        <w:br/>
        <w:t>о</w:t>
        <w:br/>
        <w:br/>
        <w:t>в</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н</w:t>
        <w:br/>
        <w:br/>
        <w:t>т</w:t>
        <w:br/>
        <w:br/>
        <w:t>е</w:t>
        <w:br/>
        <w:br/>
        <w:t>г</w:t>
        <w:br/>
        <w:br/>
        <w:t>р</w:t>
        <w:br/>
        <w:br/>
        <w:t>а</w:t>
        <w:br/>
        <w:br/>
        <w:t>ц</w:t>
        <w:br/>
        <w:br/>
        <w:t>и</w:t>
        <w:br/>
        <w:br/>
        <w:t>я</w:t>
        <w:br/>
        <w:br/>
        <w:t xml:space="preserve"> </w:t>
        <w:br/>
        <w:br/>
        <w:t>р</w:t>
        <w:br/>
        <w:br/>
        <w:t>а</w:t>
        <w:br/>
        <w:br/>
        <w:t>з</w:t>
        <w:br/>
        <w:br/>
        <w:t>л</w:t>
        <w:br/>
        <w:br/>
        <w:t>и</w:t>
        <w:br/>
        <w:br/>
        <w:t>ч</w:t>
        <w:br/>
        <w:br/>
        <w:t>н</w:t>
        <w:br/>
        <w:br/>
        <w:t>ы</w:t>
        <w:br/>
        <w:br/>
        <w:t>х</w:t>
        <w:br/>
        <w:br/>
        <w:t xml:space="preserve"> </w:t>
        <w:br/>
        <w:br/>
        <w:t>и</w:t>
        <w:br/>
        <w:br/>
        <w:t>н</w:t>
        <w:br/>
        <w:br/>
        <w:t>с</w:t>
        <w:br/>
        <w:br/>
        <w:t>т</w:t>
        <w:br/>
        <w:br/>
        <w:t>р</w:t>
        <w:br/>
        <w:br/>
        <w:t>у</w:t>
        <w:br/>
        <w:br/>
        <w:t>м</w:t>
        <w:br/>
        <w:br/>
        <w:t>е</w:t>
        <w:br/>
        <w:br/>
        <w:t>н</w:t>
        <w:br/>
        <w:br/>
        <w:t>т</w:t>
        <w:br/>
        <w:br/>
        <w:t>о</w:t>
        <w:br/>
        <w:br/>
        <w:t>в</w:t>
        <w:br/>
        <w:br/>
        <w:t xml:space="preserve"> </w:t>
        <w:br/>
        <w:br/>
        <w:t>б</w:t>
        <w:br/>
        <w:br/>
        <w:t>е</w:t>
        <w:br/>
        <w:br/>
        <w:t>з</w:t>
        <w:br/>
        <w:br/>
        <w:t>о</w:t>
        <w:br/>
        <w:br/>
        <w:t>п</w:t>
        <w:br/>
        <w:br/>
        <w:t>а</w:t>
        <w:br/>
        <w:br/>
        <w:t>с</w:t>
        <w:br/>
        <w:br/>
        <w:t>н</w:t>
        <w:br/>
        <w:br/>
        <w:t>о</w:t>
        <w:br/>
        <w:br/>
        <w:t>с</w:t>
        <w:br/>
        <w:br/>
        <w:t>т</w:t>
        <w:br/>
        <w:br/>
        <w:t>и</w:t>
        <w:br/>
        <w:br/>
        <w:t xml:space="preserve"> </w:t>
        <w:br/>
        <w:br/>
        <w:t>в</w:t>
        <w:br/>
        <w:br/>
        <w:t xml:space="preserve"> </w:t>
        <w:br/>
        <w:br/>
        <w:t>е</w:t>
        <w:br/>
        <w:br/>
        <w:t>д</w:t>
        <w:br/>
        <w:br/>
        <w:t>и</w:t>
        <w:br/>
        <w:br/>
        <w:t>н</w:t>
        <w:br/>
        <w:br/>
        <w:t>у</w:t>
        <w:br/>
        <w:br/>
        <w:t>ю</w:t>
        <w:br/>
        <w:br/>
        <w:t xml:space="preserve"> </w:t>
        <w:br/>
        <w:br/>
        <w:t>с</w:t>
        <w:br/>
        <w:br/>
        <w:t>и</w:t>
        <w:br/>
        <w:br/>
        <w:t>с</w:t>
        <w:br/>
        <w:br/>
        <w:t>т</w:t>
        <w:br/>
        <w:br/>
        <w:t>е</w:t>
        <w:br/>
        <w:br/>
        <w:t>м</w:t>
        <w:br/>
        <w:br/>
        <w:t>у</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 xml:space="preserve"> </w:t>
        <w:br/>
        <w:br/>
        <w:t>р</w:t>
        <w:br/>
        <w:br/>
        <w:t>е</w:t>
        <w:br/>
        <w:br/>
        <w:t>а</w:t>
        <w:br/>
        <w:br/>
        <w:t>г</w:t>
        <w:br/>
        <w:br/>
        <w:t>и</w:t>
        <w:br/>
        <w:br/>
        <w:t>р</w:t>
        <w:br/>
        <w:br/>
        <w:t>о</w:t>
        <w:br/>
        <w:br/>
        <w:t>в</w:t>
        <w:br/>
        <w:br/>
        <w:t>а</w:t>
        <w:br/>
        <w:br/>
        <w:t>н</w:t>
        <w:br/>
        <w:br/>
        <w:t>и</w:t>
        <w:br/>
        <w:br/>
        <w:t>я</w:t>
        <w:br/>
        <w:br/>
        <w:t xml:space="preserve"> </w:t>
        <w:br/>
        <w:br/>
        <w:t>н</w:t>
        <w:br/>
        <w:br/>
        <w:t>а</w:t>
        <w:br/>
        <w:br/>
        <w:t xml:space="preserve"> </w:t>
        <w:br/>
        <w:br/>
        <w:t>и</w:t>
        <w:br/>
        <w:br/>
        <w:t>н</w:t>
        <w:br/>
        <w:br/>
        <w:t>ц</w:t>
        <w:br/>
        <w:br/>
        <w:t>и</w:t>
        <w:br/>
        <w:br/>
        <w:t>д</w:t>
        <w:br/>
        <w:br/>
        <w:t>е</w:t>
        <w:br/>
        <w:br/>
        <w:t>н</w:t>
        <w:br/>
        <w:br/>
        <w:t>т</w:t>
        <w:br/>
        <w:br/>
        <w:t>ы</w:t>
        <w:br/>
        <w:br/>
        <w:t>.</w:t>
        <w:br/>
        <w:br/>
        <w:br/>
        <w:br/>
        <w:br/>
        <w:t>*</w:t>
        <w:br/>
        <w:br/>
        <w:t xml:space="preserve"> </w:t>
        <w:br/>
        <w:br/>
        <w:t xml:space="preserve"> </w:t>
        <w:br/>
        <w:br/>
        <w:t xml:space="preserve"> </w:t>
        <w:br/>
        <w:br/>
        <w:t>*</w:t>
        <w:br/>
        <w:br/>
        <w:t>*</w:t>
        <w:br/>
        <w:br/>
        <w:t>C</w:t>
        <w:br/>
        <w:br/>
        <w:t>.</w:t>
        <w:br/>
        <w:br/>
        <w:t>*</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S</w:t>
        <w:br/>
        <w:br/>
        <w:t>e</w:t>
        <w:br/>
        <w:br/>
        <w:t>c</w:t>
        <w:br/>
        <w:br/>
        <w:t>u</w:t>
        <w:br/>
        <w:br/>
        <w:t>r</w:t>
        <w:br/>
        <w:br/>
        <w:t>i</w:t>
        <w:br/>
        <w:br/>
        <w:t>t</w:t>
        <w:br/>
        <w:br/>
        <w:t>y</w:t>
        <w:br/>
        <w:br/>
        <w:t xml:space="preserve"> </w:t>
        <w:br/>
        <w:br/>
        <w:t>I</w:t>
        <w:br/>
        <w:br/>
        <w:t>n</w:t>
        <w:br/>
        <w:br/>
        <w:t>f</w:t>
        <w:br/>
        <w:br/>
        <w:t>o</w:t>
        <w:br/>
        <w:br/>
        <w:t>r</w:t>
        <w:br/>
        <w:br/>
        <w:t>m</w:t>
        <w:br/>
        <w:br/>
        <w:t>a</w:t>
        <w:br/>
        <w:br/>
        <w:t>t</w:t>
        <w:br/>
        <w:br/>
        <w:t>i</w:t>
        <w:br/>
        <w:br/>
        <w:t>o</w:t>
        <w:br/>
        <w:br/>
        <w:t>n</w:t>
        <w:br/>
        <w:br/>
        <w:t xml:space="preserve"> </w:t>
        <w:br/>
        <w:br/>
        <w:t>a</w:t>
        <w:br/>
        <w:br/>
        <w:t>n</w:t>
        <w:br/>
        <w:br/>
        <w:t>d</w:t>
        <w:br/>
        <w:br/>
        <w:t xml:space="preserve"> </w:t>
        <w:br/>
        <w:br/>
        <w:t>E</w:t>
        <w:br/>
        <w:br/>
        <w:t>v</w:t>
        <w:br/>
        <w:br/>
        <w:t>e</w:t>
        <w:br/>
        <w:br/>
        <w:t>n</w:t>
        <w:br/>
        <w:br/>
        <w:t>t</w:t>
        <w:br/>
        <w:br/>
        <w:t xml:space="preserve"> </w:t>
        <w:br/>
        <w:br/>
        <w:t>M</w:t>
        <w:br/>
        <w:br/>
        <w:t>a</w:t>
        <w:br/>
        <w:br/>
        <w:t>n</w:t>
        <w:br/>
        <w:br/>
        <w:t>a</w:t>
        <w:br/>
        <w:br/>
        <w:t>g</w:t>
        <w:br/>
        <w:br/>
        <w:t>e</w:t>
        <w:br/>
        <w:br/>
        <w:t>m</w:t>
        <w:br/>
        <w:br/>
        <w:t>e</w:t>
        <w:br/>
        <w:br/>
        <w:t>n</w:t>
        <w:br/>
        <w:br/>
        <w:t>t</w:t>
        <w:br/>
        <w:br/>
        <w:t xml:space="preserve"> </w:t>
        <w:br/>
        <w:br/>
        <w:t>(</w:t>
        <w:br/>
        <w:br/>
        <w:t>S</w:t>
        <w:br/>
        <w:br/>
        <w:t>I</w:t>
        <w:br/>
        <w:br/>
        <w:t>E</w:t>
        <w:br/>
        <w:br/>
        <w:t>M</w:t>
        <w:br/>
        <w:br/>
        <w:t>)</w:t>
        <w:br/>
        <w:br/>
        <w:t xml:space="preserve"> </w:t>
        <w:br/>
        <w:br/>
        <w:t>с</w:t>
        <w:br/>
        <w:br/>
        <w:t>и</w:t>
        <w:br/>
        <w:br/>
        <w:t>с</w:t>
        <w:br/>
        <w:br/>
        <w:t>т</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б</w:t>
        <w:br/>
        <w:br/>
        <w:t>о</w:t>
        <w:br/>
        <w:br/>
        <w:t>р</w:t>
        <w:br/>
        <w:br/>
        <w:t xml:space="preserve"> </w:t>
        <w:br/>
        <w:br/>
        <w:t>и</w:t>
        <w:br/>
        <w:br/>
        <w:t xml:space="preserve"> </w:t>
        <w:br/>
        <w:br/>
        <w:t>а</w:t>
        <w:br/>
        <w:br/>
        <w:t>н</w:t>
        <w:br/>
        <w:br/>
        <w:t>а</w:t>
        <w:br/>
        <w:br/>
        <w:t>л</w:t>
        <w:br/>
        <w:br/>
        <w:t>и</w:t>
        <w:br/>
        <w:br/>
        <w:t>з</w:t>
        <w:br/>
        <w:br/>
        <w:t xml:space="preserve"> </w:t>
        <w:br/>
        <w:br/>
        <w:t>с</w:t>
        <w:br/>
        <w:br/>
        <w:t>о</w:t>
        <w:br/>
        <w:br/>
        <w:t>б</w:t>
        <w:br/>
        <w:br/>
        <w:t>ы</w:t>
        <w:br/>
        <w:br/>
        <w:t>т</w:t>
        <w:br/>
        <w:br/>
        <w:t>и</w:t>
        <w:br/>
        <w:br/>
        <w:t>й</w:t>
        <w:br/>
        <w:br/>
        <w:t xml:space="preserve"> </w:t>
        <w:br/>
        <w:br/>
        <w:t>б</w:t>
        <w:br/>
        <w:br/>
        <w:t>е</w:t>
        <w:br/>
        <w:br/>
        <w:t>з</w:t>
        <w:br/>
        <w:br/>
        <w:t>о</w:t>
        <w:br/>
        <w:br/>
        <w:t>п</w:t>
        <w:br/>
        <w:br/>
        <w:t>а</w:t>
        <w:br/>
        <w:br/>
        <w:t>с</w:t>
        <w:br/>
        <w:br/>
        <w:t>н</w:t>
        <w:br/>
        <w:br/>
        <w:t>о</w:t>
        <w:br/>
        <w:br/>
        <w:t>с</w:t>
        <w:br/>
        <w:br/>
        <w:t>т</w:t>
        <w:br/>
        <w:br/>
        <w:t>и</w:t>
        <w:br/>
        <w:br/>
        <w:t xml:space="preserve"> </w:t>
        <w:br/>
        <w:br/>
        <w:t>и</w:t>
        <w:br/>
        <w:br/>
        <w:t>з</w:t>
        <w:br/>
        <w:br/>
        <w:t xml:space="preserve"> </w:t>
        <w:br/>
        <w:br/>
        <w:t>р</w:t>
        <w:br/>
        <w:br/>
        <w:t>а</w:t>
        <w:br/>
        <w:br/>
        <w:t>з</w:t>
        <w:br/>
        <w:br/>
        <w:t>л</w:t>
        <w:br/>
        <w:br/>
        <w:t>и</w:t>
        <w:br/>
        <w:br/>
        <w:t>ч</w:t>
        <w:br/>
        <w:br/>
        <w:t>н</w:t>
        <w:br/>
        <w:br/>
        <w:t>ы</w:t>
        <w:br/>
        <w:br/>
        <w:t>х</w:t>
        <w:br/>
        <w:br/>
        <w:t xml:space="preserve"> </w:t>
        <w:br/>
        <w:br/>
        <w:t>и</w:t>
        <w:br/>
        <w:br/>
        <w:t>с</w:t>
        <w:br/>
        <w:br/>
        <w:t>т</w:t>
        <w:br/>
        <w:br/>
        <w:t>о</w:t>
        <w:br/>
        <w:br/>
        <w:t>ч</w:t>
        <w:br/>
        <w:br/>
        <w:t>н</w:t>
        <w:br/>
        <w:br/>
        <w:t>и</w:t>
        <w:br/>
        <w:br/>
        <w:t>к</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в</w:t>
        <w:br/>
        <w:br/>
        <w:t>т</w:t>
        <w:br/>
        <w:br/>
        <w:t>о</w:t>
        <w:br/>
        <w:br/>
        <w:t>м</w:t>
        <w:br/>
        <w:br/>
        <w:t>а</w:t>
        <w:br/>
        <w:br/>
        <w:t>т</w:t>
        <w:br/>
        <w:br/>
        <w:t>и</w:t>
        <w:br/>
        <w:br/>
        <w:t>ч</w:t>
        <w:br/>
        <w:br/>
        <w:t>е</w:t>
        <w:br/>
        <w:br/>
        <w:t>с</w:t>
        <w:br/>
        <w:br/>
        <w:t>к</w:t>
        <w:br/>
        <w:br/>
        <w:t>о</w:t>
        <w:br/>
        <w:br/>
        <w:t>е</w:t>
        <w:br/>
        <w:br/>
        <w:t xml:space="preserve"> </w:t>
        <w:br/>
        <w:br/>
        <w:t>в</w:t>
        <w:br/>
        <w:br/>
        <w:t>ы</w:t>
        <w:br/>
        <w:br/>
        <w:t>я</w:t>
        <w:br/>
        <w:br/>
        <w:t>в</w:t>
        <w:br/>
        <w:br/>
        <w:t>л</w:t>
        <w:br/>
        <w:br/>
        <w:t>е</w:t>
        <w:br/>
        <w:br/>
        <w:t>н</w:t>
        <w:br/>
        <w:br/>
        <w:t>и</w:t>
        <w:br/>
        <w:br/>
        <w:t>е</w:t>
        <w:br/>
        <w:br/>
        <w:t xml:space="preserve"> </w:t>
        <w:br/>
        <w:br/>
        <w:t>а</w:t>
        <w:br/>
        <w:br/>
        <w:t>н</w:t>
        <w:br/>
        <w:br/>
        <w:t>о</w:t>
        <w:br/>
        <w:br/>
        <w:t>м</w:t>
        <w:br/>
        <w:br/>
        <w:t>а</w:t>
        <w:br/>
        <w:br/>
        <w:t>л</w:t>
        <w:br/>
        <w:br/>
        <w:t>и</w:t>
        <w:br/>
        <w:br/>
        <w:t>й</w:t>
        <w:br/>
        <w:br/>
        <w:t xml:space="preserve"> </w:t>
        <w:br/>
        <w:br/>
        <w:t>и</w:t>
        <w:br/>
        <w:br/>
        <w:t xml:space="preserve"> </w:t>
        <w:br/>
        <w:br/>
        <w:t>у</w:t>
        <w:br/>
        <w:br/>
        <w:t>г</w:t>
        <w:br/>
        <w:br/>
        <w:t>р</w:t>
        <w:br/>
        <w:br/>
        <w:t>о</w:t>
        <w:br/>
        <w:br/>
        <w:t>з</w:t>
        <w:br/>
        <w:br/>
        <w:t>.</w:t>
        <w:br/>
        <w:br/>
        <w:br/>
        <w:br/>
        <w:br/>
        <w:t>*</w:t>
        <w:br/>
        <w:br/>
        <w:t xml:space="preserve"> </w:t>
        <w:br/>
        <w:br/>
        <w:t xml:space="preserve"> </w:t>
        <w:br/>
        <w:br/>
        <w:t xml:space="preserve"> </w:t>
        <w:br/>
        <w:br/>
        <w:t>*</w:t>
        <w:br/>
        <w:br/>
        <w:t>*</w:t>
        <w:br/>
        <w:br/>
        <w:t>D</w:t>
        <w:br/>
        <w:br/>
        <w:t>.</w:t>
        <w:br/>
        <w:br/>
        <w:t>*</w:t>
        <w:br/>
        <w:br/>
        <w:t>*</w:t>
        <w:br/>
        <w:br/>
        <w:t xml:space="preserve"> </w:t>
        <w:br/>
        <w:br/>
        <w:t>В</w:t>
        <w:br/>
        <w:br/>
        <w:t>н</w:t>
        <w:br/>
        <w:br/>
        <w:t>е</w:t>
        <w:br/>
        <w:br/>
        <w:t>д</w:t>
        <w:br/>
        <w:br/>
        <w:t>р</w:t>
        <w:br/>
        <w:br/>
        <w:t>е</w:t>
        <w:br/>
        <w:br/>
        <w:t>н</w:t>
        <w:br/>
        <w:br/>
        <w:t>и</w:t>
        <w:br/>
        <w:br/>
        <w:t>е</w:t>
        <w:br/>
        <w:br/>
        <w:t xml:space="preserve"> </w:t>
        <w:br/>
        <w:br/>
        <w:t>S</w:t>
        <w:br/>
        <w:br/>
        <w:t>e</w:t>
        <w:br/>
        <w:br/>
        <w:t>c</w:t>
        <w:br/>
        <w:br/>
        <w:t>u</w:t>
        <w:br/>
        <w:br/>
        <w:t>r</w:t>
        <w:br/>
        <w:br/>
        <w:t>i</w:t>
        <w:br/>
        <w:br/>
        <w:t>t</w:t>
        <w:br/>
        <w:br/>
        <w:t>y</w:t>
        <w:br/>
        <w:br/>
        <w:t xml:space="preserve"> </w:t>
        <w:br/>
        <w:br/>
        <w:t>O</w:t>
        <w:br/>
        <w:br/>
        <w:t>r</w:t>
        <w:br/>
        <w:br/>
        <w:t>c</w:t>
        <w:br/>
        <w:br/>
        <w:t>h</w:t>
        <w:br/>
        <w:br/>
        <w:t>e</w:t>
        <w:br/>
        <w:br/>
        <w:t>s</w:t>
        <w:br/>
        <w:br/>
        <w:t>t</w:t>
        <w:br/>
        <w:br/>
        <w:t>r</w:t>
        <w:br/>
        <w:br/>
        <w:t>a</w:t>
        <w:br/>
        <w:br/>
        <w:t>t</w:t>
        <w:br/>
        <w:br/>
        <w:t>i</w:t>
        <w:br/>
        <w:br/>
        <w:t>o</w:t>
        <w:br/>
        <w:br/>
        <w:t>n</w:t>
        <w:br/>
        <w:br/>
        <w:t>,</w:t>
        <w:br/>
        <w:br/>
        <w:t xml:space="preserve"> </w:t>
        <w:br/>
        <w:br/>
        <w:t>A</w:t>
        <w:br/>
        <w:br/>
        <w:t>u</w:t>
        <w:br/>
        <w:br/>
        <w:t>t</w:t>
        <w:br/>
        <w:br/>
        <w:t>o</w:t>
        <w:br/>
        <w:br/>
        <w:t>m</w:t>
        <w:br/>
        <w:br/>
        <w:t>a</w:t>
        <w:br/>
        <w:br/>
        <w:t>t</w:t>
        <w:br/>
        <w:br/>
        <w:t>i</w:t>
        <w:br/>
        <w:br/>
        <w:t>o</w:t>
        <w:br/>
        <w:br/>
        <w:t>n</w:t>
        <w:br/>
        <w:br/>
        <w:t xml:space="preserve"> </w:t>
        <w:br/>
        <w:br/>
        <w:t>a</w:t>
        <w:br/>
        <w:br/>
        <w:t>n</w:t>
        <w:br/>
        <w:br/>
        <w:t>d</w:t>
        <w:br/>
        <w:br/>
        <w:t xml:space="preserve"> </w:t>
        <w:br/>
        <w:br/>
        <w:t>R</w:t>
        <w:br/>
        <w:br/>
        <w:t>e</w:t>
        <w:br/>
        <w:br/>
        <w:t>s</w:t>
        <w:br/>
        <w:br/>
        <w:t>p</w:t>
        <w:br/>
        <w:br/>
        <w:t>o</w:t>
        <w:br/>
        <w:br/>
        <w:t>n</w:t>
        <w:br/>
        <w:br/>
        <w:t>s</w:t>
        <w:br/>
        <w:br/>
        <w:t>e</w:t>
        <w:br/>
        <w:br/>
        <w:t xml:space="preserve"> </w:t>
        <w:br/>
        <w:br/>
        <w:t>(</w:t>
        <w:br/>
        <w:br/>
        <w:t>S</w:t>
        <w:br/>
        <w:br/>
        <w:t>O</w:t>
        <w:br/>
        <w:br/>
        <w:t>A</w:t>
        <w:br/>
        <w:br/>
        <w:t>R</w:t>
        <w:br/>
        <w:br/>
        <w:t>)</w:t>
        <w:br/>
        <w:br/>
        <w:t xml:space="preserve"> </w:t>
        <w:br/>
        <w:br/>
        <w:t>п</w:t>
        <w:br/>
        <w:br/>
        <w:t>л</w:t>
        <w:br/>
        <w:br/>
        <w:t>а</w:t>
        <w:br/>
        <w:br/>
        <w:t>т</w:t>
        <w:br/>
        <w:br/>
        <w:t>ф</w:t>
        <w:br/>
        <w:br/>
        <w:t>о</w:t>
        <w:br/>
        <w:br/>
        <w:t>р</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 xml:space="preserve"> </w:t>
        <w:br/>
        <w:br/>
        <w:t>р</w:t>
        <w:br/>
        <w:br/>
        <w:t>е</w:t>
        <w:br/>
        <w:br/>
        <w:t>а</w:t>
        <w:br/>
        <w:br/>
        <w:t>г</w:t>
        <w:br/>
        <w:br/>
        <w:t>и</w:t>
        <w:br/>
        <w:br/>
        <w:t>р</w:t>
        <w:br/>
        <w:br/>
        <w:t>о</w:t>
        <w:br/>
        <w:br/>
        <w:t>в</w:t>
        <w:br/>
        <w:br/>
        <w:t>а</w:t>
        <w:br/>
        <w:br/>
        <w:t>н</w:t>
        <w:br/>
        <w:br/>
        <w:t>и</w:t>
        <w:br/>
        <w:br/>
        <w:t>я</w:t>
        <w:br/>
        <w:br/>
        <w:t xml:space="preserve"> </w:t>
        <w:br/>
        <w:br/>
        <w:t>н</w:t>
        <w:br/>
        <w:br/>
        <w:t>а</w:t>
        <w:br/>
        <w:br/>
        <w:t xml:space="preserve"> </w:t>
        <w:br/>
        <w:br/>
        <w:t>и</w:t>
        <w:br/>
        <w:br/>
        <w:t>н</w:t>
        <w:br/>
        <w:br/>
        <w:t>ц</w:t>
        <w:br/>
        <w:br/>
        <w:t>и</w:t>
        <w:br/>
        <w:br/>
        <w:t>д</w:t>
        <w:br/>
        <w:br/>
        <w:t>е</w:t>
        <w:br/>
        <w:br/>
        <w:t>н</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с</w:t>
        <w:br/>
        <w:br/>
        <w:t>к</w:t>
        <w:br/>
        <w:br/>
        <w:t>о</w:t>
        <w:br/>
        <w:br/>
        <w:t>р</w:t>
        <w:br/>
        <w:br/>
        <w:t>е</w:t>
        <w:br/>
        <w:br/>
        <w:t>н</w:t>
        <w:br/>
        <w:br/>
        <w:t>и</w:t>
        <w:br/>
        <w:br/>
        <w:t>е</w:t>
        <w:br/>
        <w:br/>
        <w:t xml:space="preserve"> </w:t>
        <w:br/>
        <w:br/>
        <w:t>р</w:t>
        <w:br/>
        <w:br/>
        <w:t>а</w:t>
        <w:br/>
        <w:br/>
        <w:t>с</w:t>
        <w:br/>
        <w:br/>
        <w:t>с</w:t>
        <w:br/>
        <w:br/>
        <w:t>л</w:t>
        <w:br/>
        <w:br/>
        <w:t>е</w:t>
        <w:br/>
        <w:br/>
        <w:t>д</w:t>
        <w:br/>
        <w:br/>
        <w:t>о</w:t>
        <w:br/>
        <w:br/>
        <w:t>в</w:t>
        <w:br/>
        <w:br/>
        <w:t>а</w:t>
        <w:br/>
        <w:br/>
        <w:t>н</w:t>
        <w:br/>
        <w:br/>
        <w:t>и</w:t>
        <w:br/>
        <w:br/>
        <w:t>я</w:t>
        <w:br/>
        <w:br/>
        <w:t xml:space="preserve"> </w:t>
        <w:br/>
        <w:br/>
        <w:t>и</w:t>
        <w:br/>
        <w:br/>
        <w:t xml:space="preserve"> </w:t>
        <w:br/>
        <w:br/>
        <w:t>у</w:t>
        <w:br/>
        <w:br/>
        <w:t>с</w:t>
        <w:br/>
        <w:br/>
        <w:t>т</w:t>
        <w:br/>
        <w:br/>
        <w:t>р</w:t>
        <w:br/>
        <w:br/>
        <w:t>а</w:t>
        <w:br/>
        <w:br/>
        <w:t>н</w:t>
        <w:br/>
        <w:br/>
        <w:t>е</w:t>
        <w:br/>
        <w:br/>
        <w:t>н</w:t>
        <w:br/>
        <w:br/>
        <w:t>и</w:t>
        <w:br/>
        <w:br/>
        <w:t>я</w:t>
        <w:br/>
        <w:br/>
        <w:t xml:space="preserve"> </w:t>
        <w:br/>
        <w:br/>
        <w:t>у</w:t>
        <w:br/>
        <w:br/>
        <w:t>г</w:t>
        <w:br/>
        <w:br/>
        <w:t>р</w:t>
        <w:br/>
        <w:br/>
        <w:t>о</w:t>
        <w:br/>
        <w:br/>
        <w:t>з</w:t>
        <w:br/>
        <w:br/>
        <w:t>.</w:t>
        <w:br/>
        <w:br/>
        <w:br/>
        <w:br/>
        <w:br/>
        <w:br/>
        <w:br/>
        <w:br/>
        <w:t>*</w:t>
        <w:br/>
        <w:br/>
        <w:t>*</w:t>
        <w:br/>
        <w:br/>
        <w:t>I</w:t>
        <w:br/>
        <w:br/>
        <w:t>V</w:t>
        <w:br/>
        <w:br/>
        <w:t>.</w:t>
        <w:br/>
        <w:br/>
        <w:t xml:space="preserve"> </w:t>
        <w:br/>
        <w:br/>
        <w:t xml:space="preserve"> </w:t>
        <w:br/>
        <w:br/>
        <w:t>З</w:t>
        <w:br/>
        <w:br/>
        <w:t>а</w:t>
        <w:br/>
        <w:br/>
        <w:t>щ</w:t>
        <w:br/>
        <w:br/>
        <w:t>и</w:t>
        <w:br/>
        <w:br/>
        <w:t>т</w:t>
        <w:br/>
        <w:br/>
        <w:t>а</w:t>
        <w:br/>
        <w:br/>
        <w:t xml:space="preserve"> </w:t>
        <w:br/>
        <w:br/>
        <w:t>О</w:t>
        <w:br/>
        <w:br/>
        <w:t>б</w:t>
        <w:br/>
        <w:br/>
        <w:t>л</w:t>
        <w:br/>
        <w:br/>
        <w:t>а</w:t>
        <w:br/>
        <w:br/>
        <w:t>ч</w:t>
        <w:br/>
        <w:br/>
        <w:t>н</w:t>
        <w:br/>
        <w:br/>
        <w:t>ы</w:t>
        <w:br/>
        <w:br/>
        <w:t>х</w:t>
        <w:br/>
        <w:br/>
        <w:t xml:space="preserve"> </w:t>
        <w:br/>
        <w:br/>
        <w:t>С</w:t>
        <w:br/>
        <w:br/>
        <w:t>р</w:t>
        <w:br/>
        <w:br/>
        <w:t>е</w:t>
        <w:br/>
        <w:br/>
        <w:t>д</w:t>
        <w:br/>
        <w:br/>
        <w:t>а</w:t>
        <w:br/>
        <w:br/>
        <w:t>х</w:t>
        <w:br/>
        <w:br/>
        <w:t xml:space="preserve"> </w:t>
        <w:br/>
        <w:br/>
        <w:t>и</w:t>
        <w:br/>
        <w:br/>
        <w:t xml:space="preserve"> </w:t>
        <w:br/>
        <w:br/>
        <w:t>М</w:t>
        <w:br/>
        <w:br/>
        <w:t>н</w:t>
        <w:br/>
        <w:br/>
        <w:t>о</w:t>
        <w:br/>
        <w:br/>
        <w:t>г</w:t>
        <w:br/>
        <w:br/>
        <w:t>о</w:t>
        <w:br/>
        <w:br/>
        <w:t>о</w:t>
        <w:br/>
        <w:br/>
        <w:t>б</w:t>
        <w:br/>
        <w:br/>
        <w:t>л</w:t>
        <w:br/>
        <w:br/>
        <w:t>а</w:t>
        <w:br/>
        <w:br/>
        <w:t>ч</w:t>
        <w:br/>
        <w:br/>
        <w:t>н</w:t>
        <w:br/>
        <w:br/>
        <w:t>ы</w:t>
        <w:br/>
        <w:br/>
        <w:t>х</w:t>
        <w:br/>
        <w:br/>
        <w:t xml:space="preserve"> </w:t>
        <w:br/>
        <w:br/>
        <w:t>С</w:t>
        <w:br/>
        <w:br/>
        <w:t>т</w:t>
        <w:br/>
        <w:br/>
        <w:t>р</w:t>
        <w:br/>
        <w:br/>
        <w:t>а</w:t>
        <w:br/>
        <w:br/>
        <w:t>т</w:t>
        <w:br/>
        <w:br/>
        <w:t>е</w:t>
        <w:br/>
        <w:br/>
        <w:t>г</w:t>
        <w:br/>
        <w:br/>
        <w:t>и</w:t>
        <w:br/>
        <w:br/>
        <w:t>й</w:t>
        <w:br/>
        <w:br/>
        <w:t>*</w:t>
        <w:br/>
        <w:br/>
        <w:t>*</w:t>
        <w:br/>
        <w:br/>
        <w:br/>
        <w:br/>
        <w:br/>
        <w:br/>
        <w:br/>
        <w:br/>
        <w:t>*</w:t>
        <w:br/>
        <w:br/>
        <w:t xml:space="preserve"> </w:t>
        <w:br/>
        <w:br/>
        <w:t xml:space="preserve"> </w:t>
        <w:br/>
        <w:br/>
        <w:t xml:space="preserve"> </w:t>
        <w:br/>
        <w:br/>
        <w:t>*</w:t>
        <w:br/>
        <w:br/>
        <w:t>*</w:t>
        <w:br/>
        <w:br/>
        <w:t>A</w:t>
        <w:br/>
        <w:br/>
        <w:t>.</w:t>
        <w:br/>
        <w:br/>
        <w:t>*</w:t>
        <w:br/>
        <w:br/>
        <w:t>*</w:t>
        <w:br/>
        <w:br/>
        <w:t xml:space="preserve"> </w:t>
        <w:br/>
        <w:br/>
        <w:t>О</w:t>
        <w:br/>
        <w:br/>
        <w:t>ц</w:t>
        <w:br/>
        <w:br/>
        <w:t>е</w:t>
        <w:br/>
        <w:br/>
        <w:t>н</w:t>
        <w:br/>
        <w:br/>
        <w:t>к</w:t>
        <w:br/>
        <w:br/>
        <w:t>а</w:t>
        <w:br/>
        <w:br/>
        <w:t xml:space="preserve"> </w:t>
        <w:br/>
        <w:br/>
        <w:t>р</w:t>
        <w:br/>
        <w:br/>
        <w:t>и</w:t>
        <w:br/>
        <w:br/>
        <w:t>с</w:t>
        <w:br/>
        <w:br/>
        <w:t>к</w:t>
        <w:br/>
        <w:br/>
        <w:t>о</w:t>
        <w:br/>
        <w:br/>
        <w:t>в</w:t>
        <w:br/>
        <w:br/>
        <w:t>,</w:t>
        <w:br/>
        <w:br/>
        <w:t xml:space="preserve"> </w:t>
        <w:br/>
        <w:br/>
        <w:t>с</w:t>
        <w:br/>
        <w:br/>
        <w:t>в</w:t>
        <w:br/>
        <w:br/>
        <w:t>я</w:t>
        <w:br/>
        <w:br/>
        <w:t>з</w:t>
        <w:br/>
        <w:br/>
        <w:t>а</w:t>
        <w:br/>
        <w:br/>
        <w:t>н</w:t>
        <w:br/>
        <w:br/>
        <w:t>н</w:t>
        <w:br/>
        <w:br/>
        <w:t>ы</w:t>
        <w:br/>
        <w:br/>
        <w:t>х</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о</w:t>
        <w:br/>
        <w:br/>
        <w:t>б</w:t>
        <w:br/>
        <w:br/>
        <w:t>л</w:t>
        <w:br/>
        <w:br/>
        <w:t>а</w:t>
        <w:br/>
        <w:br/>
        <w:t>ч</w:t>
        <w:br/>
        <w:br/>
        <w:t>н</w:t>
        <w:br/>
        <w:br/>
        <w:t>ы</w:t>
        <w:br/>
        <w:br/>
        <w:t>х</w:t>
        <w:br/>
        <w:br/>
        <w:t xml:space="preserve"> </w:t>
        <w:br/>
        <w:br/>
        <w:t>с</w:t>
        <w:br/>
        <w:br/>
        <w:t>е</w:t>
        <w:br/>
        <w:br/>
        <w:t>р</w:t>
        <w:br/>
        <w:br/>
        <w:t>в</w:t>
        <w:br/>
        <w:br/>
        <w:t>и</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р</w:t>
        <w:br/>
        <w:br/>
        <w:t>е</w:t>
        <w:br/>
        <w:br/>
        <w:t>д</w:t>
        <w:br/>
        <w:br/>
        <w:t>е</w:t>
        <w:br/>
        <w:br/>
        <w:t>л</w:t>
        <w:br/>
        <w:br/>
        <w:t>е</w:t>
        <w:br/>
        <w:br/>
        <w:t>н</w:t>
        <w:br/>
        <w:br/>
        <w:t>и</w:t>
        <w:br/>
        <w:br/>
        <w:t>е</w:t>
        <w:br/>
        <w:br/>
        <w:t xml:space="preserve"> </w:t>
        <w:br/>
        <w:br/>
        <w:t>о</w:t>
        <w:br/>
        <w:br/>
        <w:t>т</w:t>
        <w:br/>
        <w:br/>
        <w:t>в</w:t>
        <w:br/>
        <w:br/>
        <w:t>е</w:t>
        <w:br/>
        <w:br/>
        <w:t>т</w:t>
        <w:br/>
        <w:br/>
        <w:t>с</w:t>
        <w:br/>
        <w:br/>
        <w:t>т</w:t>
        <w:br/>
        <w:br/>
        <w:t>в</w:t>
        <w:br/>
        <w:br/>
        <w:t>е</w:t>
        <w:br/>
        <w:br/>
        <w:t>н</w:t>
        <w:br/>
        <w:br/>
        <w:t>н</w:t>
        <w:br/>
        <w:br/>
        <w:t>о</w:t>
        <w:br/>
        <w:br/>
        <w:t>с</w:t>
        <w:br/>
        <w:br/>
        <w:t>т</w:t>
        <w:br/>
        <w:br/>
        <w:t>и</w:t>
        <w:br/>
        <w:br/>
        <w:t xml:space="preserve"> </w:t>
        <w:br/>
        <w:br/>
        <w:t>з</w:t>
        <w:br/>
        <w:br/>
        <w:t>а</w:t>
        <w:br/>
        <w:br/>
        <w:t xml:space="preserve"> </w:t>
        <w:br/>
        <w:br/>
        <w:t>б</w:t>
        <w:br/>
        <w:br/>
        <w:t>е</w:t>
        <w:br/>
        <w:br/>
        <w:t>з</w:t>
        <w:br/>
        <w:br/>
        <w:t>о</w:t>
        <w:br/>
        <w:br/>
        <w:t>п</w:t>
        <w:br/>
        <w:br/>
        <w:t>а</w:t>
        <w:br/>
        <w:br/>
        <w:t>с</w:t>
        <w:br/>
        <w:br/>
        <w:t>н</w:t>
        <w:br/>
        <w:br/>
        <w:t>о</w:t>
        <w:br/>
        <w:br/>
        <w:t>с</w:t>
        <w:br/>
        <w:br/>
        <w:t>т</w:t>
        <w:br/>
        <w:br/>
        <w:t>ь</w:t>
        <w:br/>
        <w:br/>
        <w:t xml:space="preserve"> </w:t>
        <w:br/>
        <w:br/>
        <w:t>в</w:t>
        <w:br/>
        <w:br/>
        <w:t xml:space="preserve"> </w:t>
        <w:br/>
        <w:br/>
        <w:t>о</w:t>
        <w:br/>
        <w:br/>
        <w:t>б</w:t>
        <w:br/>
        <w:br/>
        <w:t>л</w:t>
        <w:br/>
        <w:br/>
        <w:t>а</w:t>
        <w:br/>
        <w:br/>
        <w:t>к</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ц</w:t>
        <w:br/>
        <w:br/>
        <w:t>е</w:t>
        <w:br/>
        <w:br/>
        <w:t>н</w:t>
        <w:br/>
        <w:br/>
        <w:t>к</w:t>
        <w:br/>
        <w:br/>
        <w:t>а</w:t>
        <w:br/>
        <w:br/>
        <w:t xml:space="preserve"> </w:t>
        <w:br/>
        <w:br/>
        <w:t>с</w:t>
        <w:br/>
        <w:br/>
        <w:t>о</w:t>
        <w:br/>
        <w:br/>
        <w:t>о</w:t>
        <w:br/>
        <w:br/>
        <w:t>т</w:t>
        <w:br/>
        <w:br/>
        <w:t>в</w:t>
        <w:br/>
        <w:br/>
        <w:t>е</w:t>
        <w:br/>
        <w:br/>
        <w:t>т</w:t>
        <w:br/>
        <w:br/>
        <w:t>с</w:t>
        <w:br/>
        <w:br/>
        <w:t>т</w:t>
        <w:br/>
        <w:br/>
        <w:t>в</w:t>
        <w:br/>
        <w:br/>
        <w:t>и</w:t>
        <w:br/>
        <w:br/>
        <w:t>я</w:t>
        <w:br/>
        <w:br/>
        <w:t xml:space="preserve"> </w:t>
        <w:br/>
        <w:br/>
        <w:t>о</w:t>
        <w:br/>
        <w:br/>
        <w:t>б</w:t>
        <w:br/>
        <w:br/>
        <w:t>л</w:t>
        <w:br/>
        <w:br/>
        <w:t>а</w:t>
        <w:br/>
        <w:br/>
        <w:t>ч</w:t>
        <w:br/>
        <w:br/>
        <w:t>н</w:t>
        <w:br/>
        <w:br/>
        <w:t>ы</w:t>
        <w:br/>
        <w:br/>
        <w:t>х</w:t>
        <w:br/>
        <w:br/>
        <w:t xml:space="preserve"> </w:t>
        <w:br/>
        <w:br/>
        <w:t>с</w:t>
        <w:br/>
        <w:br/>
        <w:t>е</w:t>
        <w:br/>
        <w:br/>
        <w:t>р</w:t>
        <w:br/>
        <w:br/>
        <w:t>в</w:t>
        <w:br/>
        <w:br/>
        <w:t>и</w:t>
        <w:br/>
        <w:br/>
        <w:t>с</w:t>
        <w:br/>
        <w:br/>
        <w:t>о</w:t>
        <w:br/>
        <w:br/>
        <w:t>в</w:t>
        <w:br/>
        <w:br/>
        <w:t xml:space="preserve"> </w:t>
        <w:br/>
        <w:br/>
        <w:t>т</w:t>
        <w:br/>
        <w:br/>
        <w:t>р</w:t>
        <w:br/>
        <w:br/>
        <w:t>е</w:t>
        <w:br/>
        <w:br/>
        <w:t>б</w:t>
        <w:br/>
        <w:br/>
        <w:t>о</w:t>
        <w:br/>
        <w:br/>
        <w:t>в</w:t>
        <w:br/>
        <w:br/>
        <w:t>а</w:t>
        <w:br/>
        <w:br/>
        <w:t>н</w:t>
        <w:br/>
        <w:br/>
        <w:t>и</w:t>
        <w:br/>
        <w:br/>
        <w:t>я</w:t>
        <w:br/>
        <w:br/>
        <w:t>м</w:t>
        <w:br/>
        <w:br/>
        <w:t xml:space="preserve"> </w:t>
        <w:br/>
        <w:br/>
        <w:t>б</w:t>
        <w:br/>
        <w:br/>
        <w:t>е</w:t>
        <w:br/>
        <w:br/>
        <w:t>з</w:t>
        <w:br/>
        <w:br/>
        <w:t>о</w:t>
        <w:br/>
        <w:br/>
        <w:t>п</w:t>
        <w:br/>
        <w:br/>
        <w:t>а</w:t>
        <w:br/>
        <w:br/>
        <w:t>с</w:t>
        <w:br/>
        <w:br/>
        <w:t>н</w:t>
        <w:br/>
        <w:br/>
        <w:t>о</w:t>
        <w:br/>
        <w:br/>
        <w:t>с</w:t>
        <w:br/>
        <w:br/>
        <w:t>т</w:t>
        <w:br/>
        <w:br/>
        <w:t>и</w:t>
        <w:br/>
        <w:br/>
        <w:t>.</w:t>
        <w:br/>
        <w:br/>
        <w:br/>
        <w:br/>
        <w:br/>
        <w:t>*</w:t>
        <w:br/>
        <w:br/>
        <w:t xml:space="preserve"> </w:t>
        <w:br/>
        <w:br/>
        <w:t xml:space="preserve"> </w:t>
        <w:br/>
        <w:br/>
        <w:t xml:space="preserve"> </w:t>
        <w:br/>
        <w:br/>
        <w:t>*</w:t>
        <w:br/>
        <w:br/>
        <w:t>*</w:t>
        <w:br/>
        <w:br/>
        <w:t>B</w:t>
        <w:br/>
        <w:br/>
        <w:t>.</w:t>
        <w:br/>
        <w:br/>
        <w:t>*</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и</w:t>
        <w:br/>
        <w:br/>
        <w:t>н</w:t>
        <w:br/>
        <w:br/>
        <w:t>с</w:t>
        <w:br/>
        <w:br/>
        <w:t>т</w:t>
        <w:br/>
        <w:br/>
        <w:t>р</w:t>
        <w:br/>
        <w:br/>
        <w:t>у</w:t>
        <w:br/>
        <w:br/>
        <w:t>м</w:t>
        <w:br/>
        <w:br/>
        <w:t>е</w:t>
        <w:br/>
        <w:br/>
        <w:t>н</w:t>
        <w:br/>
        <w:br/>
        <w:t>т</w:t>
        <w:br/>
        <w:br/>
        <w:t>о</w:t>
        <w:br/>
        <w:br/>
        <w:t>в</w:t>
        <w:br/>
        <w:br/>
        <w:t xml:space="preserve"> </w:t>
        <w:br/>
        <w:br/>
        <w:t>у</w:t>
        <w:br/>
        <w:br/>
        <w:t>п</w:t>
        <w:br/>
        <w:br/>
        <w:t>р</w:t>
        <w:br/>
        <w:br/>
        <w:t>а</w:t>
        <w:br/>
        <w:br/>
        <w:t>в</w:t>
        <w:br/>
        <w:br/>
        <w:t>л</w:t>
        <w:br/>
        <w:br/>
        <w:t>е</w:t>
        <w:br/>
        <w:br/>
        <w:t>н</w:t>
        <w:br/>
        <w:br/>
        <w:t>и</w:t>
        <w:br/>
        <w:br/>
        <w:t>я</w:t>
        <w:br/>
        <w:br/>
        <w:t xml:space="preserve"> </w:t>
        <w:br/>
        <w:br/>
        <w:t>о</w:t>
        <w:br/>
        <w:br/>
        <w:t>б</w:t>
        <w:br/>
        <w:br/>
        <w:t>л</w:t>
        <w:br/>
        <w:br/>
        <w:t>а</w:t>
        <w:br/>
        <w:br/>
        <w:t>ч</w:t>
        <w:br/>
        <w:br/>
        <w:t>н</w:t>
        <w:br/>
        <w:br/>
        <w:t>о</w:t>
        <w:br/>
        <w:br/>
        <w:t>й</w:t>
        <w:br/>
        <w:br/>
        <w:t xml:space="preserve"> </w:t>
        <w:br/>
        <w:br/>
        <w:t>б</w:t>
        <w:br/>
        <w:br/>
        <w:t>е</w:t>
        <w:br/>
        <w:br/>
        <w:t>з</w:t>
        <w:br/>
        <w:br/>
        <w:t>о</w:t>
        <w:br/>
        <w:br/>
        <w:t>п</w:t>
        <w:br/>
        <w:br/>
        <w:t>а</w:t>
        <w:br/>
        <w:br/>
        <w:t>с</w:t>
        <w:br/>
        <w:br/>
        <w:t>н</w:t>
        <w:br/>
        <w:br/>
        <w:t>о</w:t>
        <w:br/>
        <w:br/>
        <w:t>с</w:t>
        <w:br/>
        <w:br/>
        <w:t>т</w:t>
        <w:br/>
        <w:br/>
        <w:t>ь</w:t>
        <w:br/>
        <w:br/>
        <w:t>ю</w:t>
        <w:br/>
        <w:br/>
        <w:t xml:space="preserve"> </w:t>
        <w:br/>
        <w:br/>
        <w:t>(</w:t>
        <w:br/>
        <w:br/>
        <w:t>C</w:t>
        <w:br/>
        <w:br/>
        <w:t>A</w:t>
        <w:br/>
        <w:br/>
        <w:t>S</w:t>
        <w:br/>
        <w:br/>
        <w:t>B</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К</w:t>
        <w:br/>
        <w:br/>
        <w:t>о</w:t>
        <w:br/>
        <w:br/>
        <w:t>н</w:t>
        <w:br/>
        <w:br/>
        <w:t>т</w:t>
        <w:br/>
        <w:br/>
        <w:t>р</w:t>
        <w:br/>
        <w:br/>
        <w:t>о</w:t>
        <w:br/>
        <w:br/>
        <w:t>л</w:t>
        <w:br/>
        <w:br/>
        <w:t>ь</w:t>
        <w:br/>
        <w:br/>
        <w:t xml:space="preserve"> </w:t>
        <w:br/>
        <w:br/>
        <w:t>д</w:t>
        <w:br/>
        <w:br/>
        <w:t>о</w:t>
        <w:br/>
        <w:br/>
        <w:t>с</w:t>
        <w:br/>
        <w:br/>
        <w:t>т</w:t>
        <w:br/>
        <w:br/>
        <w:t>у</w:t>
        <w:br/>
        <w:br/>
        <w:t>п</w:t>
        <w:br/>
        <w:br/>
        <w:t>а</w:t>
        <w:br/>
        <w:br/>
        <w:t xml:space="preserve"> </w:t>
        <w:br/>
        <w:br/>
        <w:t>к</w:t>
        <w:br/>
        <w:br/>
        <w:t xml:space="preserve"> </w:t>
        <w:br/>
        <w:br/>
        <w:t>о</w:t>
        <w:br/>
        <w:br/>
        <w:t>б</w:t>
        <w:br/>
        <w:br/>
        <w:t>л</w:t>
        <w:br/>
        <w:br/>
        <w:t>а</w:t>
        <w:br/>
        <w:br/>
        <w:t>ч</w:t>
        <w:br/>
        <w:br/>
        <w:t>н</w:t>
        <w:br/>
        <w:br/>
        <w:t>ы</w:t>
        <w:br/>
        <w:br/>
        <w:t>м</w:t>
        <w:br/>
        <w:br/>
        <w:t xml:space="preserve"> </w:t>
        <w:br/>
        <w:br/>
        <w:t>п</w:t>
        <w:br/>
        <w:br/>
        <w:t>р</w:t>
        <w:br/>
        <w:br/>
        <w:t>и</w:t>
        <w:br/>
        <w:br/>
        <w:t>л</w:t>
        <w:br/>
        <w:br/>
        <w:t>о</w:t>
        <w:br/>
        <w:br/>
        <w:t>ж</w:t>
        <w:br/>
        <w:br/>
        <w:t>е</w:t>
        <w:br/>
        <w:br/>
        <w:t>н</w:t>
        <w:br/>
        <w:br/>
        <w:t>и</w:t>
        <w:br/>
        <w:br/>
        <w:t>я</w:t>
        <w:br/>
        <w:br/>
        <w:t>м</w:t>
        <w:br/>
        <w:br/>
        <w:t xml:space="preserve"> </w:t>
        <w:br/>
        <w:br/>
        <w:t>и</w:t>
        <w:br/>
        <w:br/>
        <w:t xml:space="preserve"> </w:t>
        <w:br/>
        <w:br/>
        <w:t>д</w:t>
        <w:br/>
        <w:br/>
        <w:t>а</w:t>
        <w:br/>
        <w:br/>
        <w:t>н</w:t>
        <w:br/>
        <w:br/>
        <w:t>н</w:t>
        <w:br/>
        <w:br/>
        <w:t>ы</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у</w:t>
        <w:br/>
        <w:br/>
        <w:t>т</w:t>
        <w:br/>
        <w:br/>
        <w:t>е</w:t>
        <w:br/>
        <w:br/>
        <w:t>ч</w:t>
        <w:br/>
        <w:br/>
        <w:t>к</w:t>
        <w:br/>
        <w:br/>
        <w:t>и</w:t>
        <w:br/>
        <w:br/>
        <w:t xml:space="preserve"> </w:t>
        <w:br/>
        <w:br/>
        <w:t>д</w:t>
        <w:br/>
        <w:br/>
        <w:t>а</w:t>
        <w:br/>
        <w:br/>
        <w:t>н</w:t>
        <w:br/>
        <w:br/>
        <w:t>н</w:t>
        <w:br/>
        <w:br/>
        <w:t>ы</w:t>
        <w:br/>
        <w:br/>
        <w:t>х</w:t>
        <w:br/>
        <w:br/>
        <w:t xml:space="preserve"> </w:t>
        <w:br/>
        <w:br/>
        <w:t>в</w:t>
        <w:br/>
        <w:br/>
        <w:t xml:space="preserve"> </w:t>
        <w:br/>
        <w:br/>
        <w:t>о</w:t>
        <w:br/>
        <w:br/>
        <w:t>б</w:t>
        <w:br/>
        <w:br/>
        <w:t>л</w:t>
        <w:br/>
        <w:br/>
        <w:t>а</w:t>
        <w:br/>
        <w:br/>
        <w:t>к</w:t>
        <w:br/>
        <w:br/>
        <w:t>е</w:t>
        <w:br/>
        <w:br/>
        <w:t>.</w:t>
        <w:br/>
        <w:br/>
        <w:br/>
        <w:br/>
        <w:br/>
        <w:t>*</w:t>
        <w:br/>
        <w:br/>
        <w:t xml:space="preserve"> </w:t>
        <w:br/>
        <w:br/>
        <w:t xml:space="preserve"> </w:t>
        <w:br/>
        <w:br/>
        <w:t xml:space="preserve"> </w:t>
        <w:br/>
        <w:br/>
        <w:t>*</w:t>
        <w:br/>
        <w:br/>
        <w:t>*</w:t>
        <w:br/>
        <w:br/>
        <w:t>C</w:t>
        <w:br/>
        <w:br/>
        <w:t>.</w:t>
        <w:br/>
        <w:br/>
        <w:t>*</w:t>
        <w:br/>
        <w:br/>
        <w:t>*</w:t>
        <w:br/>
        <w:br/>
        <w:t xml:space="preserve"> </w:t>
        <w:br/>
        <w:br/>
        <w:t>З</w:t>
        <w:br/>
        <w:br/>
        <w:t>а</w:t>
        <w:br/>
        <w:br/>
        <w:t>щ</w:t>
        <w:br/>
        <w:br/>
        <w:t>и</w:t>
        <w:br/>
        <w:br/>
        <w:t>т</w:t>
        <w:br/>
        <w:br/>
        <w:t>а</w:t>
        <w:br/>
        <w:br/>
        <w:t xml:space="preserve"> </w:t>
        <w:br/>
        <w:br/>
        <w:t>к</w:t>
        <w:br/>
        <w:br/>
        <w:t>о</w:t>
        <w:br/>
        <w:br/>
        <w:t>н</w:t>
        <w:br/>
        <w:br/>
        <w:t>т</w:t>
        <w:br/>
        <w:br/>
        <w:t>е</w:t>
        <w:br/>
        <w:br/>
        <w:t>й</w:t>
        <w:br/>
        <w:br/>
        <w:t>н</w:t>
        <w:br/>
        <w:br/>
        <w:t>е</w:t>
        <w:br/>
        <w:br/>
        <w:t>р</w:t>
        <w:br/>
        <w:br/>
        <w:t>н</w:t>
        <w:br/>
        <w:br/>
        <w:t>ы</w:t>
        <w:br/>
        <w:br/>
        <w:t>х</w:t>
        <w:br/>
        <w:br/>
        <w:t xml:space="preserve"> </w:t>
        <w:br/>
        <w:br/>
        <w:t>с</w:t>
        <w:br/>
        <w:br/>
        <w:t>р</w:t>
        <w:br/>
        <w:br/>
        <w:t>е</w:t>
        <w:br/>
        <w:br/>
        <w:t>д</w:t>
        <w:br/>
        <w:br/>
        <w:t xml:space="preserve"> </w:t>
        <w:br/>
        <w:br/>
        <w:t>(</w:t>
        <w:br/>
        <w:br/>
        <w:t>D</w:t>
        <w:br/>
        <w:br/>
        <w:t>o</w:t>
        <w:br/>
        <w:br/>
        <w:t>c</w:t>
        <w:br/>
        <w:br/>
        <w:t>k</w:t>
        <w:br/>
        <w:br/>
        <w:t>e</w:t>
        <w:br/>
        <w:br/>
        <w:t>r</w:t>
        <w:br/>
        <w:br/>
        <w:t>,</w:t>
        <w:br/>
        <w:br/>
        <w:t xml:space="preserve"> </w:t>
        <w:br/>
        <w:br/>
        <w:t>K</w:t>
        <w:br/>
        <w:br/>
        <w:t>u</w:t>
        <w:br/>
        <w:br/>
        <w:t>b</w:t>
        <w:br/>
        <w:br/>
        <w:t>e</w:t>
        <w:br/>
        <w:br/>
        <w:t>r</w:t>
        <w:br/>
        <w:br/>
        <w:t>n</w:t>
        <w:br/>
        <w:br/>
        <w:t>e</w:t>
        <w:br/>
        <w:br/>
        <w:t>t</w:t>
        <w:br/>
        <w:br/>
        <w:t>e</w:t>
        <w:br/>
        <w:br/>
        <w:t>s</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К</w:t>
        <w:br/>
        <w:br/>
        <w:t>о</w:t>
        <w:br/>
        <w:br/>
        <w:t>н</w:t>
        <w:br/>
        <w:br/>
        <w:t>т</w:t>
        <w:br/>
        <w:br/>
        <w:t>р</w:t>
        <w:br/>
        <w:br/>
        <w:t>о</w:t>
        <w:br/>
        <w:br/>
        <w:t>л</w:t>
        <w:br/>
        <w:br/>
        <w:t>ь</w:t>
        <w:br/>
        <w:br/>
        <w:t xml:space="preserve"> </w:t>
        <w:br/>
        <w:br/>
        <w:t>д</w:t>
        <w:br/>
        <w:br/>
        <w:t>о</w:t>
        <w:br/>
        <w:br/>
        <w:t>с</w:t>
        <w:br/>
        <w:br/>
        <w:t>т</w:t>
        <w:br/>
        <w:br/>
        <w:t>у</w:t>
        <w:br/>
        <w:br/>
        <w:t>п</w:t>
        <w:br/>
        <w:br/>
        <w:t>а</w:t>
        <w:br/>
        <w:br/>
        <w:t xml:space="preserve"> </w:t>
        <w:br/>
        <w:br/>
        <w:t>к</w:t>
        <w:br/>
        <w:br/>
        <w:t xml:space="preserve"> </w:t>
        <w:br/>
        <w:br/>
        <w:t>к</w:t>
        <w:br/>
        <w:br/>
        <w:t>о</w:t>
        <w:br/>
        <w:br/>
        <w:t>н</w:t>
        <w:br/>
        <w:br/>
        <w:t>т</w:t>
        <w:br/>
        <w:br/>
        <w:t>е</w:t>
        <w:br/>
        <w:br/>
        <w:t>й</w:t>
        <w:br/>
        <w:br/>
        <w:t>н</w:t>
        <w:br/>
        <w:br/>
        <w:t>е</w:t>
        <w:br/>
        <w:br/>
        <w:t>р</w:t>
        <w:br/>
        <w:br/>
        <w:t>а</w:t>
        <w:br/>
        <w:br/>
        <w:t>м</w:t>
        <w:br/>
        <w:br/>
        <w:t xml:space="preserve"> </w:t>
        <w:br/>
        <w:br/>
        <w:t>и</w:t>
        <w:br/>
        <w:br/>
        <w:t xml:space="preserve"> </w:t>
        <w:br/>
        <w:br/>
        <w:t>о</w:t>
        <w:br/>
        <w:br/>
        <w:t>б</w:t>
        <w:br/>
        <w:br/>
        <w:t>р</w:t>
        <w:br/>
        <w:br/>
        <w:t>а</w:t>
        <w:br/>
        <w:br/>
        <w:t>з</w:t>
        <w:br/>
        <w:br/>
        <w:t>а</w:t>
        <w:br/>
        <w:br/>
        <w:t>м</w:t>
        <w:br/>
        <w:br/>
        <w:t xml:space="preserve"> </w:t>
        <w:br/>
        <w:br/>
        <w:t>к</w:t>
        <w:br/>
        <w:br/>
        <w:t>о</w:t>
        <w:br/>
        <w:br/>
        <w:t>н</w:t>
        <w:br/>
        <w:br/>
        <w:t>т</w:t>
        <w:br/>
        <w:br/>
        <w:t>е</w:t>
        <w:br/>
        <w:br/>
        <w:t>й</w:t>
        <w:br/>
        <w:br/>
        <w:t>н</w:t>
        <w:br/>
        <w:br/>
        <w:t>е</w:t>
        <w:br/>
        <w:br/>
        <w:t>р</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к</w:t>
        <w:br/>
        <w:br/>
        <w:t>а</w:t>
        <w:br/>
        <w:br/>
        <w:t>н</w:t>
        <w:br/>
        <w:br/>
        <w:t>и</w:t>
        <w:br/>
        <w:br/>
        <w:t>р</w:t>
        <w:br/>
        <w:br/>
        <w:t>о</w:t>
        <w:br/>
        <w:br/>
        <w:t>в</w:t>
        <w:br/>
        <w:br/>
        <w:t>а</w:t>
        <w:br/>
        <w:br/>
        <w:t>н</w:t>
        <w:br/>
        <w:br/>
        <w:t>и</w:t>
        <w:br/>
        <w:br/>
        <w:t>е</w:t>
        <w:br/>
        <w:br/>
        <w:t xml:space="preserve"> </w:t>
        <w:br/>
        <w:br/>
        <w:t>о</w:t>
        <w:br/>
        <w:br/>
        <w:t>б</w:t>
        <w:br/>
        <w:br/>
        <w:t>р</w:t>
        <w:br/>
        <w:br/>
        <w:t>а</w:t>
        <w:br/>
        <w:br/>
        <w:t>з</w:t>
        <w:br/>
        <w:br/>
        <w:t>о</w:t>
        <w:br/>
        <w:br/>
        <w:t>в</w:t>
        <w:br/>
        <w:br/>
        <w:t xml:space="preserve"> </w:t>
        <w:br/>
        <w:br/>
        <w:t>к</w:t>
        <w:br/>
        <w:br/>
        <w:t>о</w:t>
        <w:br/>
        <w:br/>
        <w:t>н</w:t>
        <w:br/>
        <w:br/>
        <w:t>т</w:t>
        <w:br/>
        <w:br/>
        <w:t>е</w:t>
        <w:br/>
        <w:br/>
        <w:t>й</w:t>
        <w:br/>
        <w:br/>
        <w:t>н</w:t>
        <w:br/>
        <w:br/>
        <w:t>е</w:t>
        <w:br/>
        <w:br/>
        <w:t>р</w:t>
        <w:br/>
        <w:br/>
        <w:t>о</w:t>
        <w:br/>
        <w:br/>
        <w:t>в</w:t>
        <w:br/>
        <w:br/>
        <w:t xml:space="preserve"> </w:t>
        <w:br/>
        <w:br/>
        <w:t>н</w:t>
        <w:br/>
        <w:br/>
        <w:t>а</w:t>
        <w:br/>
        <w:br/>
        <w:t xml:space="preserve"> </w:t>
        <w:br/>
        <w:br/>
        <w:t>н</w:t>
        <w:br/>
        <w:br/>
        <w:t>а</w:t>
        <w:br/>
        <w:br/>
        <w:t>л</w:t>
        <w:br/>
        <w:br/>
        <w:t>и</w:t>
        <w:br/>
        <w:br/>
        <w:t>ч</w:t>
        <w:br/>
        <w:br/>
        <w:t>и</w:t>
        <w:br/>
        <w:br/>
        <w:t>е</w:t>
        <w:br/>
        <w:br/>
        <w:t xml:space="preserve"> </w:t>
        <w:br/>
        <w:br/>
        <w:t>у</w:t>
        <w:br/>
        <w:br/>
        <w:t>я</w:t>
        <w:br/>
        <w:br/>
        <w:t>з</w:t>
        <w:br/>
        <w:br/>
        <w:t>в</w:t>
        <w:br/>
        <w:br/>
        <w:t>и</w:t>
        <w:br/>
        <w:br/>
        <w:t>м</w:t>
        <w:br/>
        <w:br/>
        <w:t>о</w:t>
        <w:br/>
        <w:br/>
        <w:t>с</w:t>
        <w:br/>
        <w:br/>
        <w:t>т</w:t>
        <w:br/>
        <w:br/>
        <w:t>е</w:t>
        <w:br/>
        <w:br/>
        <w:t>й</w:t>
        <w:br/>
        <w:br/>
        <w:t>.</w:t>
        <w:br/>
        <w:br/>
        <w:br/>
        <w:br/>
        <w:br/>
        <w:t>*</w:t>
        <w:br/>
        <w:br/>
        <w:t xml:space="preserve"> </w:t>
        <w:br/>
        <w:br/>
        <w:t xml:space="preserve"> </w:t>
        <w:br/>
        <w:br/>
        <w:t xml:space="preserve"> </w:t>
        <w:br/>
        <w:br/>
        <w:t>*</w:t>
        <w:br/>
        <w:br/>
        <w:t>*</w:t>
        <w:br/>
        <w:br/>
        <w:t>D</w:t>
        <w:br/>
        <w:br/>
        <w:t>.</w:t>
        <w:br/>
        <w:br/>
        <w:t>*</w:t>
        <w:br/>
        <w:br/>
        <w:t>*</w:t>
        <w:br/>
        <w:br/>
        <w:t xml:space="preserve"> </w:t>
        <w:br/>
        <w:br/>
        <w:t>О</w:t>
        <w:br/>
        <w:br/>
        <w:t>б</w:t>
        <w:br/>
        <w:br/>
        <w:t>е</w:t>
        <w:br/>
        <w:br/>
        <w:t>с</w:t>
        <w:br/>
        <w:br/>
        <w:t>п</w:t>
        <w:br/>
        <w:br/>
        <w:t>е</w:t>
        <w:br/>
        <w:br/>
        <w:t>ч</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 xml:space="preserve"> </w:t>
        <w:br/>
        <w:br/>
        <w:t>в</w:t>
        <w:br/>
        <w:br/>
        <w:t xml:space="preserve"> </w:t>
        <w:br/>
        <w:br/>
        <w:t>м</w:t>
        <w:br/>
        <w:br/>
        <w:t>н</w:t>
        <w:br/>
        <w:br/>
        <w:t>о</w:t>
        <w:br/>
        <w:br/>
        <w:t>г</w:t>
        <w:br/>
        <w:br/>
        <w:t>о</w:t>
        <w:br/>
        <w:br/>
        <w:t>о</w:t>
        <w:br/>
        <w:br/>
        <w:t>б</w:t>
        <w:br/>
        <w:br/>
        <w:t>л</w:t>
        <w:br/>
        <w:br/>
        <w:t>а</w:t>
        <w:br/>
        <w:br/>
        <w:t>ч</w:t>
        <w:br/>
        <w:br/>
        <w:t>н</w:t>
        <w:br/>
        <w:br/>
        <w:t>ы</w:t>
        <w:br/>
        <w:br/>
        <w:t>х</w:t>
        <w:br/>
        <w:br/>
        <w:t xml:space="preserve"> </w:t>
        <w:br/>
        <w:br/>
        <w:t>с</w:t>
        <w:br/>
        <w:br/>
        <w:t>р</w:t>
        <w:br/>
        <w:br/>
        <w:t>е</w:t>
        <w:br/>
        <w:br/>
        <w:t>д</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Е</w:t>
        <w:br/>
        <w:br/>
        <w:t>д</w:t>
        <w:br/>
        <w:br/>
        <w:t>и</w:t>
        <w:br/>
        <w:br/>
        <w:t>н</w:t>
        <w:br/>
        <w:br/>
        <w:t>а</w:t>
        <w:br/>
        <w:br/>
        <w:t>я</w:t>
        <w:br/>
        <w:br/>
        <w:t xml:space="preserve"> </w:t>
        <w:br/>
        <w:br/>
        <w:t>п</w:t>
        <w:br/>
        <w:br/>
        <w:t>о</w:t>
        <w:br/>
        <w:br/>
        <w:t>л</w:t>
        <w:br/>
        <w:br/>
        <w:t>и</w:t>
        <w:br/>
        <w:br/>
        <w:t>т</w:t>
        <w:br/>
        <w:br/>
        <w:t>и</w:t>
        <w:br/>
        <w:br/>
        <w:t>к</w:t>
        <w:br/>
        <w:br/>
        <w:t>а</w:t>
        <w:br/>
        <w:br/>
        <w:t xml:space="preserve"> </w:t>
        <w:br/>
        <w:br/>
        <w:t>б</w:t>
        <w:br/>
        <w:br/>
        <w:t>е</w:t>
        <w:br/>
        <w:br/>
        <w:t>з</w:t>
        <w:br/>
        <w:br/>
        <w:t>о</w:t>
        <w:br/>
        <w:br/>
        <w:t>п</w:t>
        <w:br/>
        <w:br/>
        <w:t>а</w:t>
        <w:br/>
        <w:br/>
        <w:t>с</w:t>
        <w:br/>
        <w:br/>
        <w:t>н</w:t>
        <w:br/>
        <w:br/>
        <w:t>о</w:t>
        <w:br/>
        <w:br/>
        <w:t>с</w:t>
        <w:br/>
        <w:br/>
        <w:t>т</w:t>
        <w:br/>
        <w:br/>
        <w:t>и</w:t>
        <w:br/>
        <w:br/>
        <w:t xml:space="preserve"> </w:t>
        <w:br/>
        <w:br/>
        <w:t>д</w:t>
        <w:br/>
        <w:br/>
        <w:t>л</w:t>
        <w:br/>
        <w:br/>
        <w:t>я</w:t>
        <w:br/>
        <w:br/>
        <w:t xml:space="preserve"> </w:t>
        <w:br/>
        <w:br/>
        <w:t>в</w:t>
        <w:br/>
        <w:br/>
        <w:t>с</w:t>
        <w:br/>
        <w:br/>
        <w:t>е</w:t>
        <w:br/>
        <w:br/>
        <w:t>х</w:t>
        <w:br/>
        <w:br/>
        <w:t xml:space="preserve"> </w:t>
        <w:br/>
        <w:br/>
        <w:t>о</w:t>
        <w:br/>
        <w:br/>
        <w:t>б</w:t>
        <w:br/>
        <w:br/>
        <w:t>л</w:t>
        <w:br/>
        <w:br/>
        <w:t>а</w:t>
        <w:br/>
        <w:br/>
        <w:t>ч</w:t>
        <w:br/>
        <w:br/>
        <w:t>н</w:t>
        <w:br/>
        <w:br/>
        <w:t>ы</w:t>
        <w:br/>
        <w:br/>
        <w:t>х</w:t>
        <w:br/>
        <w:br/>
        <w:t xml:space="preserve"> </w:t>
        <w:br/>
        <w:br/>
        <w:t>п</w:t>
        <w:br/>
        <w:br/>
        <w:t>р</w:t>
        <w:br/>
        <w:br/>
        <w:t>о</w:t>
        <w:br/>
        <w:br/>
        <w:t>в</w:t>
        <w:br/>
        <w:br/>
        <w:t>а</w:t>
        <w:br/>
        <w:br/>
        <w:t>й</w:t>
        <w:br/>
        <w:br/>
        <w:t>д</w:t>
        <w:br/>
        <w:br/>
        <w:t>е</w:t>
        <w:br/>
        <w:br/>
        <w:t>р</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п</w:t>
        <w:br/>
        <w:br/>
        <w:t>р</w:t>
        <w:br/>
        <w:br/>
        <w:t>а</w:t>
        <w:br/>
        <w:br/>
        <w:t>в</w:t>
        <w:br/>
        <w:br/>
        <w:t>л</w:t>
        <w:br/>
        <w:br/>
        <w:t>е</w:t>
        <w:br/>
        <w:br/>
        <w:t>н</w:t>
        <w:br/>
        <w:br/>
        <w:t>и</w:t>
        <w:br/>
        <w:br/>
        <w:t>е</w:t>
        <w:br/>
        <w:br/>
        <w:t xml:space="preserve"> </w:t>
        <w:br/>
        <w:br/>
        <w:t>д</w:t>
        <w:br/>
        <w:br/>
        <w:t>о</w:t>
        <w:br/>
        <w:br/>
        <w:t>с</w:t>
        <w:br/>
        <w:br/>
        <w:t>т</w:t>
        <w:br/>
        <w:br/>
        <w:t>у</w:t>
        <w:br/>
        <w:br/>
        <w:t>п</w:t>
        <w:br/>
        <w:br/>
        <w:t>о</w:t>
        <w:br/>
        <w:br/>
        <w:t>м</w:t>
        <w:br/>
        <w:br/>
        <w:t xml:space="preserve"> </w:t>
        <w:br/>
        <w:br/>
        <w:t>и</w:t>
        <w:br/>
        <w:br/>
        <w:t xml:space="preserve"> </w:t>
        <w:br/>
        <w:br/>
        <w:t>д</w:t>
        <w:br/>
        <w:br/>
        <w:t>а</w:t>
        <w:br/>
        <w:br/>
        <w:t>н</w:t>
        <w:br/>
        <w:br/>
        <w:t>н</w:t>
        <w:br/>
        <w:br/>
        <w:t>ы</w:t>
        <w:br/>
        <w:br/>
        <w:t>м</w:t>
        <w:br/>
        <w:br/>
        <w:t>и</w:t>
        <w:br/>
        <w:br/>
        <w:t xml:space="preserve"> </w:t>
        <w:br/>
        <w:br/>
        <w:t>в</w:t>
        <w:br/>
        <w:br/>
        <w:t xml:space="preserve"> </w:t>
        <w:br/>
        <w:br/>
        <w:t>р</w:t>
        <w:br/>
        <w:br/>
        <w:t>а</w:t>
        <w:br/>
        <w:br/>
        <w:t>з</w:t>
        <w:br/>
        <w:br/>
        <w:t>н</w:t>
        <w:br/>
        <w:br/>
        <w:t>ы</w:t>
        <w:br/>
        <w:br/>
        <w:t>х</w:t>
        <w:br/>
        <w:br/>
        <w:t xml:space="preserve"> </w:t>
        <w:br/>
        <w:br/>
        <w:t>о</w:t>
        <w:br/>
        <w:br/>
        <w:t>б</w:t>
        <w:br/>
        <w:br/>
        <w:t>л</w:t>
        <w:br/>
        <w:br/>
        <w:t>а</w:t>
        <w:br/>
        <w:br/>
        <w:t>к</w:t>
        <w:br/>
        <w:br/>
        <w:t>а</w:t>
        <w:br/>
        <w:br/>
        <w:t>х</w:t>
        <w:br/>
        <w:br/>
        <w:t>.</w:t>
        <w:br/>
        <w:br/>
        <w:br/>
        <w:br/>
        <w:br/>
        <w:br/>
        <w:br/>
        <w:br/>
        <w:t>*</w:t>
        <w:br/>
        <w:br/>
        <w:t>*</w:t>
        <w:br/>
        <w:br/>
        <w:t>V</w:t>
        <w:br/>
        <w:br/>
        <w:t>.</w:t>
        <w:br/>
        <w:br/>
        <w:t xml:space="preserve"> </w:t>
        <w:br/>
        <w:br/>
        <w:t xml:space="preserve"> </w:t>
        <w:br/>
        <w:br/>
        <w:t>Р</w:t>
        <w:br/>
        <w:br/>
        <w:t>а</w:t>
        <w:br/>
        <w:br/>
        <w:t>з</w:t>
        <w:br/>
        <w:br/>
        <w:t>в</w:t>
        <w:br/>
        <w:br/>
        <w:t>и</w:t>
        <w:br/>
        <w:br/>
        <w:t>т</w:t>
        <w:br/>
        <w:br/>
        <w:t>и</w:t>
        <w:br/>
        <w:br/>
        <w:t>е</w:t>
        <w:br/>
        <w:br/>
        <w:t xml:space="preserve"> </w:t>
        <w:br/>
        <w:br/>
        <w:t>К</w:t>
        <w:br/>
        <w:br/>
        <w:t>у</w:t>
        <w:br/>
        <w:br/>
        <w:t>л</w:t>
        <w:br/>
        <w:br/>
        <w:t>ь</w:t>
        <w:br/>
        <w:br/>
        <w:t>т</w:t>
        <w:br/>
        <w:br/>
        <w:t>у</w:t>
        <w:br/>
        <w:br/>
        <w:t>р</w:t>
        <w:br/>
        <w:br/>
        <w:t>ы</w:t>
        <w:br/>
        <w:br/>
        <w:t xml:space="preserve"> </w:t>
        <w:br/>
        <w:br/>
        <w:t>Б</w:t>
        <w:br/>
        <w:br/>
        <w:t>е</w:t>
        <w:br/>
        <w:br/>
        <w:t>з</w:t>
        <w:br/>
        <w:br/>
        <w:t>о</w:t>
        <w:br/>
        <w:br/>
        <w:t>п</w:t>
        <w:br/>
        <w:br/>
        <w:t>а</w:t>
        <w:br/>
        <w:br/>
        <w:t>с</w:t>
        <w:br/>
        <w:br/>
        <w:t>н</w:t>
        <w:br/>
        <w:br/>
        <w:t>о</w:t>
        <w:br/>
        <w:br/>
        <w:t>с</w:t>
        <w:br/>
        <w:br/>
        <w:t>т</w:t>
        <w:br/>
        <w:br/>
        <w:t>и</w:t>
        <w:br/>
        <w:br/>
        <w:t xml:space="preserve"> </w:t>
        <w:br/>
        <w:br/>
        <w:t>и</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w:t>
        <w:br/>
        <w:br/>
        <w:t>*</w:t>
        <w:br/>
        <w:br/>
        <w:br/>
        <w:br/>
        <w:br/>
        <w:br/>
        <w:br/>
        <w:br/>
        <w:t>*</w:t>
        <w:br/>
        <w:br/>
        <w:t xml:space="preserve"> </w:t>
        <w:br/>
        <w:br/>
        <w:t xml:space="preserve"> </w:t>
        <w:br/>
        <w:br/>
        <w:t xml:space="preserve"> </w:t>
        <w:br/>
        <w:br/>
        <w:t>*</w:t>
        <w:br/>
        <w:br/>
        <w:t>*</w:t>
        <w:br/>
        <w:br/>
        <w:t>A</w:t>
        <w:br/>
        <w:br/>
        <w:t>.</w:t>
        <w:br/>
        <w:br/>
        <w:t>*</w:t>
        <w:br/>
        <w:br/>
        <w:t>*</w:t>
        <w:br/>
        <w:br/>
        <w:t xml:space="preserve"> </w:t>
        <w:br/>
        <w:br/>
        <w:t>Р</w:t>
        <w:br/>
        <w:br/>
        <w:t>е</w:t>
        <w:br/>
        <w:br/>
        <w:t>г</w:t>
        <w:br/>
        <w:br/>
        <w:t>у</w:t>
        <w:br/>
        <w:br/>
        <w:t>л</w:t>
        <w:br/>
        <w:br/>
        <w:t>я</w:t>
        <w:br/>
        <w:br/>
        <w:t>р</w:t>
        <w:br/>
        <w:br/>
        <w:t>н</w:t>
        <w:br/>
        <w:br/>
        <w:t>о</w:t>
        <w:br/>
        <w:br/>
        <w:t>е</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 xml:space="preserve"> </w:t>
        <w:br/>
        <w:br/>
        <w:t>о</w:t>
        <w:br/>
        <w:br/>
        <w:t>с</w:t>
        <w:br/>
        <w:br/>
        <w:t>н</w:t>
        <w:br/>
        <w:br/>
        <w:t>о</w:t>
        <w:br/>
        <w:br/>
        <w:t>в</w:t>
        <w:br/>
        <w:br/>
        <w:t>а</w:t>
        <w:br/>
        <w:br/>
        <w:t>м</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у</w:t>
        <w:br/>
        <w:br/>
        <w:t>ч</w:t>
        <w:br/>
        <w:br/>
        <w:t>е</w:t>
        <w:br/>
        <w:br/>
        <w:t>н</w:t>
        <w:br/>
        <w:br/>
        <w:t>и</w:t>
        <w:br/>
        <w:br/>
        <w:t>е</w:t>
        <w:br/>
        <w:br/>
        <w:t xml:space="preserve"> </w:t>
        <w:br/>
        <w:br/>
        <w:t>п</w:t>
        <w:br/>
        <w:br/>
        <w:t>р</w:t>
        <w:br/>
        <w:br/>
        <w:t>а</w:t>
        <w:br/>
        <w:br/>
        <w:t>в</w:t>
        <w:br/>
        <w:br/>
        <w:t>и</w:t>
        <w:br/>
        <w:br/>
        <w:t>л</w:t>
        <w:br/>
        <w:br/>
        <w:t>а</w:t>
        <w:br/>
        <w:br/>
        <w:t>м</w:t>
        <w:br/>
        <w:br/>
        <w:t xml:space="preserve"> </w:t>
        <w:br/>
        <w:br/>
        <w:t>б</w:t>
        <w:br/>
        <w:br/>
        <w:t>е</w:t>
        <w:br/>
        <w:br/>
        <w:t>з</w:t>
        <w:br/>
        <w:br/>
        <w:t>о</w:t>
        <w:br/>
        <w:br/>
        <w:t>п</w:t>
        <w:br/>
        <w:br/>
        <w:t>а</w:t>
        <w:br/>
        <w:br/>
        <w:t>с</w:t>
        <w:br/>
        <w:br/>
        <w:t>н</w:t>
        <w:br/>
        <w:br/>
        <w:t>о</w:t>
        <w:br/>
        <w:br/>
        <w:t>г</w:t>
        <w:br/>
        <w:br/>
        <w:t>о</w:t>
        <w:br/>
        <w:br/>
        <w:t xml:space="preserve"> </w:t>
        <w:br/>
        <w:br/>
        <w:t>п</w:t>
        <w:br/>
        <w:br/>
        <w:t>о</w:t>
        <w:br/>
        <w:br/>
        <w:t>в</w:t>
        <w:br/>
        <w:br/>
        <w:t>е</w:t>
        <w:br/>
        <w:br/>
        <w:t>д</w:t>
        <w:br/>
        <w:br/>
        <w:t>е</w:t>
        <w:br/>
        <w:br/>
        <w:t>н</w:t>
        <w:br/>
        <w:br/>
        <w:t>и</w:t>
        <w:br/>
        <w:br/>
        <w:t>я</w:t>
        <w:br/>
        <w:br/>
        <w:t xml:space="preserve"> </w:t>
        <w:br/>
        <w:br/>
        <w:t>в</w:t>
        <w:br/>
        <w:br/>
        <w:t xml:space="preserve"> </w:t>
        <w:br/>
        <w:br/>
        <w:t>с</w:t>
        <w:br/>
        <w:br/>
        <w:t>е</w:t>
        <w:br/>
        <w:br/>
        <w:t>т</w:t>
        <w:br/>
        <w:br/>
        <w:t>и</w:t>
        <w:br/>
        <w:br/>
        <w:t xml:space="preserve"> </w:t>
        <w:br/>
        <w:br/>
        <w:t>и</w:t>
        <w:br/>
        <w:br/>
        <w:t xml:space="preserve"> </w:t>
        <w:br/>
        <w:br/>
        <w:t>п</w:t>
        <w:br/>
        <w:br/>
        <w:t>р</w:t>
        <w:br/>
        <w:br/>
        <w:t>и</w:t>
        <w:br/>
        <w:br/>
        <w:t xml:space="preserve"> </w:t>
        <w:br/>
        <w:br/>
        <w:t>р</w:t>
        <w:br/>
        <w:br/>
        <w:t>а</w:t>
        <w:br/>
        <w:br/>
        <w:t>б</w:t>
        <w:br/>
        <w:br/>
        <w:t>о</w:t>
        <w:br/>
        <w:br/>
        <w:t>т</w:t>
        <w:br/>
        <w:br/>
        <w:t>е</w:t>
        <w:br/>
        <w:br/>
        <w:t xml:space="preserve"> </w:t>
        <w:br/>
        <w:br/>
        <w:t>с</w:t>
        <w:br/>
        <w:br/>
        <w:t xml:space="preserve"> </w:t>
        <w:br/>
        <w:br/>
        <w:t>д</w:t>
        <w:br/>
        <w:br/>
        <w:t>а</w:t>
        <w:br/>
        <w:br/>
        <w:t>н</w:t>
        <w:br/>
        <w:br/>
        <w:t>н</w:t>
        <w:br/>
        <w:br/>
        <w:t>ы</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у</w:t>
        <w:br/>
        <w:br/>
        <w:t>ч</w:t>
        <w:br/>
        <w:br/>
        <w:t>е</w:t>
        <w:br/>
        <w:br/>
        <w:t>н</w:t>
        <w:br/>
        <w:br/>
        <w:t>и</w:t>
        <w:br/>
        <w:br/>
        <w:t>е</w:t>
        <w:br/>
        <w:br/>
        <w:t xml:space="preserve"> </w:t>
        <w:br/>
        <w:br/>
        <w:t>р</w:t>
        <w:br/>
        <w:br/>
        <w:t>а</w:t>
        <w:br/>
        <w:br/>
        <w:t>с</w:t>
        <w:br/>
        <w:br/>
        <w:t>п</w:t>
        <w:br/>
        <w:br/>
        <w:t>о</w:t>
        <w:br/>
        <w:br/>
        <w:t>з</w:t>
        <w:br/>
        <w:br/>
        <w:t>н</w:t>
        <w:br/>
        <w:br/>
        <w:t>а</w:t>
        <w:br/>
        <w:br/>
        <w:t>в</w:t>
        <w:br/>
        <w:br/>
        <w:t>а</w:t>
        <w:br/>
        <w:br/>
        <w:t>н</w:t>
        <w:br/>
        <w:br/>
        <w:t>и</w:t>
        <w:br/>
        <w:br/>
        <w:t>ю</w:t>
        <w:br/>
        <w:br/>
        <w:t xml:space="preserve"> </w:t>
        <w:br/>
        <w:br/>
        <w:t>ф</w:t>
        <w:br/>
        <w:br/>
        <w:t>и</w:t>
        <w:br/>
        <w:br/>
        <w:t>ш</w:t>
        <w:br/>
        <w:br/>
        <w:t>и</w:t>
        <w:br/>
        <w:br/>
        <w:t>н</w:t>
        <w:br/>
        <w:br/>
        <w:t>г</w:t>
        <w:br/>
        <w:br/>
        <w:t>о</w:t>
        <w:br/>
        <w:br/>
        <w:t>в</w:t>
        <w:br/>
        <w:br/>
        <w:t>ы</w:t>
        <w:br/>
        <w:br/>
        <w:t>х</w:t>
        <w:br/>
        <w:br/>
        <w:t xml:space="preserve"> </w:t>
        <w:br/>
        <w:br/>
        <w:t>а</w:t>
        <w:br/>
        <w:br/>
        <w:t>т</w:t>
        <w:br/>
        <w:br/>
        <w:t>а</w:t>
        <w:br/>
        <w:br/>
        <w:t>к</w:t>
        <w:br/>
        <w:br/>
        <w:t xml:space="preserve"> </w:t>
        <w:br/>
        <w:br/>
        <w:t>и</w:t>
        <w:br/>
        <w:br/>
        <w:t xml:space="preserve"> </w:t>
        <w:br/>
        <w:br/>
        <w:t>д</w:t>
        <w:br/>
        <w:br/>
        <w:t>р</w:t>
        <w:br/>
        <w:br/>
        <w:t>у</w:t>
        <w:br/>
        <w:br/>
        <w:t>г</w:t>
        <w:br/>
        <w:br/>
        <w:t>и</w:t>
        <w:br/>
        <w:br/>
        <w:t>х</w:t>
        <w:br/>
        <w:br/>
        <w:t xml:space="preserve"> </w:t>
        <w:br/>
        <w:br/>
        <w:t>в</w:t>
        <w:br/>
        <w:br/>
        <w:t>и</w:t>
        <w:br/>
        <w:br/>
        <w:t>д</w:t>
        <w:br/>
        <w:br/>
        <w:t>о</w:t>
        <w:br/>
        <w:br/>
        <w:t>в</w:t>
        <w:br/>
        <w:br/>
        <w:t xml:space="preserve"> </w:t>
        <w:br/>
        <w:br/>
        <w:t>м</w:t>
        <w:br/>
        <w:br/>
        <w:t>о</w:t>
        <w:br/>
        <w:br/>
        <w:t>ш</w:t>
        <w:br/>
        <w:br/>
        <w:t>е</w:t>
        <w:br/>
        <w:br/>
        <w:t>н</w:t>
        <w:br/>
        <w:br/>
        <w:t>н</w:t>
        <w:br/>
        <w:br/>
        <w:t>и</w:t>
        <w:br/>
        <w:br/>
        <w:t>ч</w:t>
        <w:br/>
        <w:br/>
        <w:t>е</w:t>
        <w:br/>
        <w:br/>
        <w:t>с</w:t>
        <w:br/>
        <w:br/>
        <w:t>т</w:t>
        <w:br/>
        <w:br/>
        <w:t>в</w:t>
        <w:br/>
        <w:br/>
        <w:t>а</w:t>
        <w:br/>
        <w:br/>
        <w:t>.</w:t>
        <w:br/>
        <w:br/>
        <w:br/>
        <w:br/>
        <w:br/>
        <w:t>*</w:t>
        <w:br/>
        <w:br/>
        <w:t xml:space="preserve"> </w:t>
        <w:br/>
        <w:br/>
        <w:t xml:space="preserve"> </w:t>
        <w:br/>
        <w:br/>
        <w:t xml:space="preserve"> </w:t>
        <w:br/>
        <w:br/>
        <w:t>*</w:t>
        <w:br/>
        <w:br/>
        <w:t>*</w:t>
        <w:br/>
        <w:br/>
        <w:t>B</w:t>
        <w:br/>
        <w:br/>
        <w:t>.</w:t>
        <w:br/>
        <w:br/>
        <w:t>*</w:t>
        <w:br/>
        <w:br/>
        <w:t>*</w:t>
        <w:br/>
        <w:br/>
        <w:t xml:space="preserve"> </w:t>
        <w:br/>
        <w:br/>
        <w:t>П</w:t>
        <w:br/>
        <w:br/>
        <w:t>р</w:t>
        <w:br/>
        <w:br/>
        <w:t>о</w:t>
        <w:br/>
        <w:br/>
        <w:t>в</w:t>
        <w:br/>
        <w:br/>
        <w:t>е</w:t>
        <w:br/>
        <w:br/>
        <w:t>д</w:t>
        <w:br/>
        <w:br/>
        <w:t>е</w:t>
        <w:br/>
        <w:br/>
        <w:t>н</w:t>
        <w:br/>
        <w:br/>
        <w:t>и</w:t>
        <w:br/>
        <w:br/>
        <w:t>е</w:t>
        <w:br/>
        <w:br/>
        <w:t xml:space="preserve"> </w:t>
        <w:br/>
        <w:br/>
        <w:t>с</w:t>
        <w:br/>
        <w:br/>
        <w:t>и</w:t>
        <w:br/>
        <w:br/>
        <w:t>м</w:t>
        <w:br/>
        <w:br/>
        <w:t>у</w:t>
        <w:br/>
        <w:br/>
        <w:t>л</w:t>
        <w:br/>
        <w:br/>
        <w:t>я</w:t>
        <w:br/>
        <w:br/>
        <w:t>ц</w:t>
        <w:br/>
        <w:br/>
        <w:t>и</w:t>
        <w:br/>
        <w:br/>
        <w:t>й</w:t>
        <w:br/>
        <w:br/>
        <w:t xml:space="preserve"> </w:t>
        <w:br/>
        <w:br/>
        <w:t>ф</w:t>
        <w:br/>
        <w:br/>
        <w:t>и</w:t>
        <w:br/>
        <w:br/>
        <w:t>ш</w:t>
        <w:br/>
        <w:br/>
        <w:t>и</w:t>
        <w:br/>
        <w:br/>
        <w:t>н</w:t>
        <w:br/>
        <w:br/>
        <w:t>г</w:t>
        <w:br/>
        <w:br/>
        <w:t>о</w:t>
        <w:br/>
        <w:br/>
        <w:t>в</w:t>
        <w:br/>
        <w:br/>
        <w:t>ы</w:t>
        <w:br/>
        <w:br/>
        <w:t>х</w:t>
        <w:br/>
        <w:br/>
        <w:t xml:space="preserve"> </w:t>
        <w:br/>
        <w:br/>
        <w:t>а</w:t>
        <w:br/>
        <w:br/>
        <w:t>т</w:t>
        <w:br/>
        <w:br/>
        <w:t>а</w:t>
        <w:br/>
        <w:br/>
        <w:t>к</w:t>
        <w:br/>
        <w:br/>
        <w:t xml:space="preserve"> </w:t>
        <w:br/>
        <w:br/>
        <w:t>д</w:t>
        <w:br/>
        <w:br/>
        <w:t>л</w:t>
        <w:br/>
        <w:br/>
        <w:t>я</w:t>
        <w:br/>
        <w:br/>
        <w:t xml:space="preserve"> </w:t>
        <w:br/>
        <w:br/>
        <w:t>п</w:t>
        <w:br/>
        <w:br/>
        <w:t>р</w:t>
        <w:br/>
        <w:br/>
        <w:t>о</w:t>
        <w:br/>
        <w:br/>
        <w:t>в</w:t>
        <w:br/>
        <w:br/>
        <w:t>е</w:t>
        <w:br/>
        <w:br/>
        <w:t>р</w:t>
        <w:br/>
        <w:br/>
        <w:t>к</w:t>
        <w:br/>
        <w:br/>
        <w:t>и</w:t>
        <w:br/>
        <w:br/>
        <w:t xml:space="preserve"> </w:t>
        <w:br/>
        <w:br/>
        <w:t>о</w:t>
        <w:br/>
        <w:br/>
        <w:t>с</w:t>
        <w:br/>
        <w:br/>
        <w:t>в</w:t>
        <w:br/>
        <w:br/>
        <w:t>е</w:t>
        <w:br/>
        <w:br/>
        <w:t>д</w:t>
        <w:br/>
        <w:br/>
        <w:t>о</w:t>
        <w:br/>
        <w:br/>
        <w:t>м</w:t>
        <w:br/>
        <w:br/>
        <w:t>л</w:t>
        <w:br/>
        <w:br/>
        <w:t>е</w:t>
        <w:br/>
        <w:br/>
        <w:t>н</w:t>
        <w:br/>
        <w:br/>
        <w:t>н</w:t>
        <w:br/>
        <w:br/>
        <w:t>о</w:t>
        <w:br/>
        <w:br/>
        <w:t>с</w:t>
        <w:br/>
        <w:br/>
        <w:t>т</w:t>
        <w:br/>
        <w:br/>
        <w:t>и</w:t>
        <w:br/>
        <w:br/>
        <w:t xml:space="preserve"> </w:t>
        <w:br/>
        <w:br/>
        <w:t>п</w:t>
        <w:br/>
        <w:br/>
        <w:t>е</w:t>
        <w:br/>
        <w:br/>
        <w:t>р</w:t>
        <w:br/>
        <w:br/>
        <w:t>с</w:t>
        <w:br/>
        <w:br/>
        <w:t>о</w:t>
        <w:br/>
        <w:br/>
        <w:t>н</w:t>
        <w:br/>
        <w:br/>
        <w:t>а</w:t>
        <w:br/>
        <w:br/>
        <w:t>л</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ц</w:t>
        <w:br/>
        <w:br/>
        <w:t>е</w:t>
        <w:br/>
        <w:br/>
        <w:t>н</w:t>
        <w:br/>
        <w:br/>
        <w:t>к</w:t>
        <w:br/>
        <w:br/>
        <w:t>а</w:t>
        <w:br/>
        <w:br/>
        <w:t xml:space="preserve"> </w:t>
        <w:br/>
        <w:br/>
        <w:t>э</w:t>
        <w:br/>
        <w:br/>
        <w:t>ф</w:t>
        <w:br/>
        <w:br/>
        <w:t>ф</w:t>
        <w:br/>
        <w:br/>
        <w:t>е</w:t>
        <w:br/>
        <w:br/>
        <w:t>к</w:t>
        <w:br/>
        <w:br/>
        <w:t>т</w:t>
        <w:br/>
        <w:br/>
        <w:t>и</w:t>
        <w:br/>
        <w:br/>
        <w:t>в</w:t>
        <w:br/>
        <w:br/>
        <w:t>н</w:t>
        <w:br/>
        <w:br/>
        <w:t>о</w:t>
        <w:br/>
        <w:br/>
        <w:t>с</w:t>
        <w:br/>
        <w:br/>
        <w:t>т</w:t>
        <w:br/>
        <w:br/>
        <w:t>и</w:t>
        <w:br/>
        <w:br/>
        <w:t xml:space="preserve"> </w:t>
        <w:br/>
        <w:br/>
        <w:t>о</w:t>
        <w:br/>
        <w:br/>
        <w:t>б</w:t>
        <w:br/>
        <w:br/>
        <w:t>у</w:t>
        <w:br/>
        <w:br/>
        <w:t>ч</w:t>
        <w:br/>
        <w:br/>
        <w:t>е</w:t>
        <w:br/>
        <w:br/>
        <w:t>н</w:t>
        <w:br/>
        <w:br/>
        <w:t>и</w:t>
        <w:br/>
        <w:br/>
        <w:t>я</w:t>
        <w:br/>
        <w:br/>
        <w:t xml:space="preserve"> </w:t>
        <w:br/>
        <w:br/>
        <w:t>и</w:t>
        <w:br/>
        <w:br/>
        <w:t xml:space="preserve"> </w:t>
        <w:br/>
        <w:br/>
        <w:t>в</w:t>
        <w:br/>
        <w:br/>
        <w:t>ы</w:t>
        <w:br/>
        <w:br/>
        <w:t>я</w:t>
        <w:br/>
        <w:br/>
        <w:t>в</w:t>
        <w:br/>
        <w:br/>
        <w:t>л</w:t>
        <w:br/>
        <w:br/>
        <w:t>е</w:t>
        <w:br/>
        <w:br/>
        <w:t>н</w:t>
        <w:br/>
        <w:br/>
        <w:t>и</w:t>
        <w:br/>
        <w:br/>
        <w:t>е</w:t>
        <w:br/>
        <w:br/>
        <w:t xml:space="preserve"> </w:t>
        <w:br/>
        <w:br/>
        <w:t>с</w:t>
        <w:br/>
        <w:br/>
        <w:t>л</w:t>
        <w:br/>
        <w:br/>
        <w:t>а</w:t>
        <w:br/>
        <w:br/>
        <w:t>б</w:t>
        <w:br/>
        <w:br/>
        <w:t>ы</w:t>
        <w:br/>
        <w:br/>
        <w:t>х</w:t>
        <w:br/>
        <w:br/>
        <w:t xml:space="preserve"> </w:t>
        <w:br/>
        <w:br/>
        <w:t>м</w:t>
        <w:br/>
        <w:br/>
        <w:t>е</w:t>
        <w:br/>
        <w:br/>
        <w:t>с</w:t>
        <w:br/>
        <w:br/>
        <w:t>т</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е</w:t>
        <w:br/>
        <w:br/>
        <w:t>д</w:t>
        <w:br/>
        <w:br/>
        <w:t>о</w:t>
        <w:br/>
        <w:br/>
        <w:t>с</w:t>
        <w:br/>
        <w:br/>
        <w:t>т</w:t>
        <w:br/>
        <w:br/>
        <w:t>а</w:t>
        <w:br/>
        <w:br/>
        <w:t>в</w:t>
        <w:br/>
        <w:br/>
        <w:t>л</w:t>
        <w:br/>
        <w:br/>
        <w:t>е</w:t>
        <w:br/>
        <w:br/>
        <w:t>н</w:t>
        <w:br/>
        <w:br/>
        <w:t>и</w:t>
        <w:br/>
        <w:br/>
        <w:t>е</w:t>
        <w:br/>
        <w:br/>
        <w:t xml:space="preserve"> </w:t>
        <w:br/>
        <w:br/>
        <w:t>о</w:t>
        <w:br/>
        <w:br/>
        <w:t>б</w:t>
        <w:br/>
        <w:br/>
        <w:t>р</w:t>
        <w:br/>
        <w:br/>
        <w:t>а</w:t>
        <w:br/>
        <w:br/>
        <w:t>т</w:t>
        <w:br/>
        <w:br/>
        <w:t>н</w:t>
        <w:br/>
        <w:br/>
        <w:t>о</w:t>
        <w:br/>
        <w:br/>
        <w:t>й</w:t>
        <w:br/>
        <w:br/>
        <w:t xml:space="preserve"> </w:t>
        <w:br/>
        <w:br/>
        <w:t>с</w:t>
        <w:br/>
        <w:br/>
        <w:t>в</w:t>
        <w:br/>
        <w:br/>
        <w:t>я</w:t>
        <w:br/>
        <w:br/>
        <w:t>з</w:t>
        <w:br/>
        <w:br/>
        <w:t>и</w:t>
        <w:br/>
        <w:br/>
        <w:t xml:space="preserve"> </w:t>
        <w:br/>
        <w:br/>
        <w:t>и</w:t>
        <w:br/>
        <w:br/>
        <w:t xml:space="preserve"> </w:t>
        <w:br/>
        <w:br/>
        <w:t>д</w:t>
        <w:br/>
        <w:br/>
        <w:t>о</w:t>
        <w:br/>
        <w:br/>
        <w:t>п</w:t>
        <w:br/>
        <w:br/>
        <w:t>о</w:t>
        <w:br/>
        <w:br/>
        <w:t>л</w:t>
        <w:br/>
        <w:br/>
        <w:t>н</w:t>
        <w:br/>
        <w:br/>
        <w:t>и</w:t>
        <w:br/>
        <w:br/>
        <w:t>т</w:t>
        <w:br/>
        <w:br/>
        <w:t>е</w:t>
        <w:br/>
        <w:br/>
        <w:t>л</w:t>
        <w:br/>
        <w:br/>
        <w:t>ь</w:t>
        <w:br/>
        <w:br/>
        <w:t>н</w:t>
        <w:br/>
        <w:br/>
        <w:t>ы</w:t>
        <w:br/>
        <w:br/>
        <w:t>х</w:t>
        <w:br/>
        <w:br/>
        <w:t xml:space="preserve"> </w:t>
        <w:br/>
        <w:br/>
        <w:t>р</w:t>
        <w:br/>
        <w:br/>
        <w:t>е</w:t>
        <w:br/>
        <w:br/>
        <w:t>к</w:t>
        <w:br/>
        <w:br/>
        <w:t>о</w:t>
        <w:br/>
        <w:br/>
        <w:t>м</w:t>
        <w:br/>
        <w:br/>
        <w:t>е</w:t>
        <w:br/>
        <w:br/>
        <w:t>н</w:t>
        <w:br/>
        <w:br/>
        <w:t>д</w:t>
        <w:br/>
        <w:br/>
        <w:t>а</w:t>
        <w:br/>
        <w:br/>
        <w:t>ц</w:t>
        <w:br/>
        <w:br/>
        <w:t>и</w:t>
        <w:br/>
        <w:br/>
        <w:t>й</w:t>
        <w:br/>
        <w:br/>
        <w:t>.</w:t>
        <w:br/>
        <w:br/>
        <w:br/>
        <w:br/>
        <w:br/>
        <w:t>*</w:t>
        <w:br/>
        <w:br/>
        <w:t xml:space="preserve"> </w:t>
        <w:br/>
        <w:br/>
        <w:t xml:space="preserve"> </w:t>
        <w:br/>
        <w:br/>
        <w:t xml:space="preserve"> </w:t>
        <w:br/>
        <w:br/>
        <w:t>*</w:t>
        <w:br/>
        <w:br/>
        <w:t>*</w:t>
        <w:br/>
        <w:br/>
        <w:t>C</w:t>
        <w:br/>
        <w:br/>
        <w:t>.</w:t>
        <w:br/>
        <w:br/>
        <w:t>*</w:t>
        <w:br/>
        <w:br/>
        <w:t>*</w:t>
        <w:br/>
        <w:br/>
        <w:t xml:space="preserve"> </w:t>
        <w:br/>
        <w:br/>
        <w:t>С</w:t>
        <w:br/>
        <w:br/>
        <w:t>о</w:t>
        <w:br/>
        <w:br/>
        <w:t>з</w:t>
        <w:br/>
        <w:br/>
        <w:t>д</w:t>
        <w:br/>
        <w:br/>
        <w:t>а</w:t>
        <w:br/>
        <w:br/>
        <w:t>н</w:t>
        <w:br/>
        <w:br/>
        <w:t>и</w:t>
        <w:br/>
        <w:br/>
        <w:t>е</w:t>
        <w:br/>
        <w:br/>
        <w:t xml:space="preserve"> </w:t>
        <w:br/>
        <w:br/>
        <w:t>с</w:t>
        <w:br/>
        <w:br/>
        <w:t>и</w:t>
        <w:br/>
        <w:br/>
        <w:t>с</w:t>
        <w:br/>
        <w:br/>
        <w:t>т</w:t>
        <w:br/>
        <w:br/>
        <w:t>е</w:t>
        <w:br/>
        <w:br/>
        <w:t>м</w:t>
        <w:br/>
        <w:br/>
        <w:t>ы</w:t>
        <w:br/>
        <w:br/>
        <w:t xml:space="preserve"> </w:t>
        <w:br/>
        <w:br/>
        <w:t>м</w:t>
        <w:br/>
        <w:br/>
        <w:t>о</w:t>
        <w:br/>
        <w:br/>
        <w:t>т</w:t>
        <w:br/>
        <w:br/>
        <w:t>и</w:t>
        <w:br/>
        <w:br/>
        <w:t>в</w:t>
        <w:br/>
        <w:br/>
        <w:t>а</w:t>
        <w:br/>
        <w:br/>
        <w:t>ц</w:t>
        <w:br/>
        <w:br/>
        <w:t>и</w:t>
        <w:br/>
        <w:br/>
        <w:t>и</w:t>
        <w:br/>
        <w:br/>
        <w:t xml:space="preserve"> </w:t>
        <w:br/>
        <w:br/>
        <w:t>и</w:t>
        <w:br/>
        <w:br/>
        <w:t xml:space="preserve"> </w:t>
        <w:br/>
        <w:br/>
        <w:t>п</w:t>
        <w:br/>
        <w:br/>
        <w:t>о</w:t>
        <w:br/>
        <w:br/>
        <w:t>о</w:t>
        <w:br/>
        <w:br/>
        <w:t>щ</w:t>
        <w:br/>
        <w:br/>
        <w:t>р</w:t>
        <w:br/>
        <w:br/>
        <w:t>е</w:t>
        <w:br/>
        <w:br/>
        <w:t>н</w:t>
        <w:br/>
        <w:br/>
        <w:t>и</w:t>
        <w:br/>
        <w:br/>
        <w:t>я</w:t>
        <w:br/>
        <w:br/>
        <w:t xml:space="preserve"> </w:t>
        <w:br/>
        <w:br/>
        <w:t>з</w:t>
        <w:br/>
        <w:br/>
        <w:t>а</w:t>
        <w:br/>
        <w:br/>
        <w:t xml:space="preserve"> </w:t>
        <w:br/>
        <w:br/>
        <w:t>с</w:t>
        <w:br/>
        <w:br/>
        <w:t>о</w:t>
        <w:br/>
        <w:br/>
        <w:t>б</w:t>
        <w:br/>
        <w:br/>
        <w:t>л</w:t>
        <w:br/>
        <w:br/>
        <w:t>ю</w:t>
        <w:br/>
        <w:br/>
        <w:t>д</w:t>
        <w:br/>
        <w:br/>
        <w:t>е</w:t>
        <w:br/>
        <w:br/>
        <w:t>н</w:t>
        <w:br/>
        <w:br/>
        <w:t>и</w:t>
        <w:br/>
        <w:br/>
        <w:t>е</w:t>
        <w:br/>
        <w:br/>
        <w:t xml:space="preserve"> </w:t>
        <w:br/>
        <w:br/>
        <w:t>п</w:t>
        <w:br/>
        <w:br/>
        <w:t>р</w:t>
        <w:br/>
        <w:br/>
        <w:t>а</w:t>
        <w:br/>
        <w:br/>
        <w:t>в</w:t>
        <w:br/>
        <w:br/>
        <w:t>и</w:t>
        <w:br/>
        <w:br/>
        <w:t>л</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е</w:t>
        <w:br/>
        <w:br/>
        <w:t>м</w:t>
        <w:br/>
        <w:br/>
        <w:t>и</w:t>
        <w:br/>
        <w:br/>
        <w:t>р</w:t>
        <w:br/>
        <w:br/>
        <w:t>о</w:t>
        <w:br/>
        <w:br/>
        <w:t>в</w:t>
        <w:br/>
        <w:br/>
        <w:t>а</w:t>
        <w:br/>
        <w:br/>
        <w:t>н</w:t>
        <w:br/>
        <w:br/>
        <w:t>и</w:t>
        <w:br/>
        <w:br/>
        <w:t>е</w:t>
        <w:br/>
        <w:br/>
        <w:t xml:space="preserve"> </w:t>
        <w:br/>
        <w:br/>
        <w:t>с</w:t>
        <w:br/>
        <w:br/>
        <w:t>о</w:t>
        <w:br/>
        <w:br/>
        <w:t>т</w:t>
        <w:br/>
        <w:br/>
        <w:t>р</w:t>
        <w:br/>
        <w:br/>
        <w:t>у</w:t>
        <w:br/>
        <w:br/>
        <w:t>д</w:t>
        <w:br/>
        <w:br/>
        <w:t>н</w:t>
        <w:br/>
        <w:br/>
        <w:t>и</w:t>
        <w:br/>
        <w:br/>
        <w:t>к</w:t>
        <w:br/>
        <w:br/>
        <w:t>о</w:t>
        <w:br/>
        <w:br/>
        <w:t>в</w:t>
        <w:br/>
        <w:br/>
        <w:t>,</w:t>
        <w:br/>
        <w:br/>
        <w:t xml:space="preserve"> </w:t>
        <w:br/>
        <w:br/>
        <w:t>а</w:t>
        <w:br/>
        <w:br/>
        <w:t>к</w:t>
        <w:br/>
        <w:br/>
        <w:t>т</w:t>
        <w:br/>
        <w:br/>
        <w:t>и</w:t>
        <w:br/>
        <w:br/>
        <w:t>в</w:t>
        <w:br/>
        <w:br/>
        <w:t>н</w:t>
        <w:br/>
        <w:br/>
        <w:t>о</w:t>
        <w:br/>
        <w:br/>
        <w:t xml:space="preserve"> </w:t>
        <w:br/>
        <w:br/>
        <w:t>у</w:t>
        <w:br/>
        <w:br/>
        <w:t>ч</w:t>
        <w:br/>
        <w:br/>
        <w:t>а</w:t>
        <w:br/>
        <w:br/>
        <w:t>с</w:t>
        <w:br/>
        <w:br/>
        <w:t>т</w:t>
        <w:br/>
        <w:br/>
        <w:t>в</w:t>
        <w:br/>
        <w:br/>
        <w:t>у</w:t>
        <w:br/>
        <w:br/>
        <w:t>ю</w:t>
        <w:br/>
        <w:br/>
        <w:t>щ</w:t>
        <w:br/>
        <w:br/>
        <w:t>и</w:t>
        <w:br/>
        <w:br/>
        <w:t>х</w:t>
        <w:br/>
        <w:br/>
        <w:t xml:space="preserve"> </w:t>
        <w:br/>
        <w:br/>
        <w:t>в</w:t>
        <w:br/>
        <w:br/>
        <w:t xml:space="preserve"> </w:t>
        <w:br/>
        <w:br/>
        <w:t>о</w:t>
        <w:br/>
        <w:br/>
        <w:t>б</w:t>
        <w:br/>
        <w:br/>
        <w:t>е</w:t>
        <w:br/>
        <w:br/>
        <w:t>с</w:t>
        <w:br/>
        <w:br/>
        <w:t>п</w:t>
        <w:br/>
        <w:br/>
        <w:t>е</w:t>
        <w:br/>
        <w:br/>
        <w:t>ч</w:t>
        <w:br/>
        <w:br/>
        <w:t>е</w:t>
        <w:br/>
        <w:br/>
        <w:t>н</w:t>
        <w:br/>
        <w:br/>
        <w:t>и</w:t>
        <w:br/>
        <w:br/>
        <w:t>и</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з</w:t>
        <w:br/>
        <w:br/>
        <w:t>н</w:t>
        <w:br/>
        <w:br/>
        <w:t>а</w:t>
        <w:br/>
        <w:br/>
        <w:t>н</w:t>
        <w:br/>
        <w:br/>
        <w:t>и</w:t>
        <w:br/>
        <w:br/>
        <w:t>е</w:t>
        <w:br/>
        <w:br/>
        <w:t xml:space="preserve"> </w:t>
        <w:br/>
        <w:br/>
        <w:t>з</w:t>
        <w:br/>
        <w:br/>
        <w:t>а</w:t>
        <w:br/>
        <w:br/>
        <w:t>с</w:t>
        <w:br/>
        <w:br/>
        <w:t>л</w:t>
        <w:br/>
        <w:br/>
        <w:t>у</w:t>
        <w:br/>
        <w:br/>
        <w:t>г</w:t>
        <w:br/>
        <w:br/>
        <w:t xml:space="preserve"> </w:t>
        <w:br/>
        <w:br/>
        <w:t>и</w:t>
        <w:br/>
        <w:br/>
        <w:t xml:space="preserve"> </w:t>
        <w:br/>
        <w:br/>
        <w:t>д</w:t>
        <w:br/>
        <w:br/>
        <w:t>о</w:t>
        <w:br/>
        <w:br/>
        <w:t>с</w:t>
        <w:br/>
        <w:br/>
        <w:t>т</w:t>
        <w:br/>
        <w:br/>
        <w:t>и</w:t>
        <w:br/>
        <w:br/>
        <w:t>ж</w:t>
        <w:br/>
        <w:br/>
        <w:t>е</w:t>
        <w:br/>
        <w:br/>
        <w:t>н</w:t>
        <w:br/>
        <w:br/>
        <w:t>и</w:t>
        <w:br/>
        <w:br/>
        <w:t>й</w:t>
        <w:br/>
        <w:br/>
        <w:t xml:space="preserve"> </w:t>
        <w:br/>
        <w:br/>
        <w:t>в</w:t>
        <w:br/>
        <w:br/>
        <w:t xml:space="preserve"> </w:t>
        <w:br/>
        <w:br/>
        <w:t>о</w:t>
        <w:br/>
        <w:br/>
        <w:t>б</w:t>
        <w:br/>
        <w:br/>
        <w:t>л</w:t>
        <w:br/>
        <w:br/>
        <w:t>а</w:t>
        <w:br/>
        <w:br/>
        <w:t>с</w:t>
        <w:br/>
        <w:br/>
        <w:t>т</w:t>
        <w:br/>
        <w:br/>
        <w:t>и</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w:t>
        <w:br/>
        <w:br/>
        <w:br/>
        <w:br/>
        <w:br/>
        <w:t>*</w:t>
        <w:br/>
        <w:br/>
        <w:t xml:space="preserve"> </w:t>
        <w:br/>
        <w:br/>
        <w:t xml:space="preserve"> </w:t>
        <w:br/>
        <w:br/>
        <w:t xml:space="preserve"> </w:t>
        <w:br/>
        <w:br/>
        <w:t>*</w:t>
        <w:br/>
        <w:br/>
        <w:t>*</w:t>
        <w:br/>
        <w:br/>
        <w:t>D</w:t>
        <w:br/>
        <w:br/>
        <w:t>.</w:t>
        <w:br/>
        <w:br/>
        <w:t>*</w:t>
        <w:br/>
        <w:br/>
        <w:t>*</w:t>
        <w:br/>
        <w:br/>
        <w:t xml:space="preserve"> </w:t>
        <w:br/>
        <w:br/>
        <w:t>Ф</w:t>
        <w:br/>
        <w:br/>
        <w:t>о</w:t>
        <w:br/>
        <w:br/>
        <w:t>р</w:t>
        <w:br/>
        <w:br/>
        <w:t>м</w:t>
        <w:br/>
        <w:br/>
        <w:t>и</w:t>
        <w:br/>
        <w:br/>
        <w:t>р</w:t>
        <w:br/>
        <w:br/>
        <w:t>о</w:t>
        <w:br/>
        <w:br/>
        <w:t>в</w:t>
        <w:br/>
        <w:br/>
        <w:t>а</w:t>
        <w:br/>
        <w:br/>
        <w:t>н</w:t>
        <w:br/>
        <w:br/>
        <w:t>и</w:t>
        <w:br/>
        <w:br/>
        <w:t>е</w:t>
        <w:br/>
        <w:br/>
        <w:t xml:space="preserve"> </w:t>
        <w:br/>
        <w:br/>
        <w:t>к</w:t>
        <w:br/>
        <w:br/>
        <w:t>у</w:t>
        <w:br/>
        <w:br/>
        <w:t>л</w:t>
        <w:br/>
        <w:br/>
        <w:t>ь</w:t>
        <w:br/>
        <w:br/>
        <w:t>т</w:t>
        <w:br/>
        <w:br/>
        <w:t>у</w:t>
        <w:br/>
        <w:br/>
        <w:t>р</w:t>
        <w:br/>
        <w:br/>
        <w:t>ы</w:t>
        <w:br/>
        <w:br/>
        <w:t xml:space="preserve"> </w:t>
        <w:br/>
        <w:br/>
        <w:t>о</w:t>
        <w:br/>
        <w:br/>
        <w:t>т</w:t>
        <w:br/>
        <w:br/>
        <w:t>к</w:t>
        <w:br/>
        <w:br/>
        <w:t>р</w:t>
        <w:br/>
        <w:br/>
        <w:t>ы</w:t>
        <w:br/>
        <w:br/>
        <w:t>т</w:t>
        <w:br/>
        <w:br/>
        <w:t>о</w:t>
        <w:br/>
        <w:br/>
        <w:t>с</w:t>
        <w:br/>
        <w:br/>
        <w:t>т</w:t>
        <w:br/>
        <w:br/>
        <w:t>и</w:t>
        <w:br/>
        <w:br/>
        <w:t xml:space="preserve"> </w:t>
        <w:br/>
        <w:br/>
        <w:t>и</w:t>
        <w:br/>
        <w:br/>
        <w:t xml:space="preserve"> </w:t>
        <w:br/>
        <w:br/>
        <w:t>д</w:t>
        <w:br/>
        <w:br/>
        <w:t>о</w:t>
        <w:br/>
        <w:br/>
        <w:t>в</w:t>
        <w:br/>
        <w:br/>
        <w:t>е</w:t>
        <w:br/>
        <w:br/>
        <w:t>р</w:t>
        <w:br/>
        <w:br/>
        <w:t>и</w:t>
        <w:br/>
        <w:br/>
        <w:t>я</w:t>
        <w:br/>
        <w:br/>
        <w:t xml:space="preserve"> </w:t>
        <w:br/>
        <w:br/>
        <w:t>в</w:t>
        <w:br/>
        <w:br/>
        <w:t xml:space="preserve"> </w:t>
        <w:br/>
        <w:br/>
        <w:t>о</w:t>
        <w:br/>
        <w:br/>
        <w:t>т</w:t>
        <w:br/>
        <w:br/>
        <w:t>н</w:t>
        <w:br/>
        <w:br/>
        <w:t>о</w:t>
        <w:br/>
        <w:br/>
        <w:t>ш</w:t>
        <w:br/>
        <w:br/>
        <w:t>е</w:t>
        <w:br/>
        <w:br/>
        <w:t>н</w:t>
        <w:br/>
        <w:br/>
        <w:t>и</w:t>
        <w:br/>
        <w:br/>
        <w:t>и</w:t>
        <w:br/>
        <w:br/>
        <w:t xml:space="preserve"> </w:t>
        <w:br/>
        <w:br/>
        <w:t>в</w:t>
        <w:br/>
        <w:br/>
        <w:t>о</w:t>
        <w:br/>
        <w:br/>
        <w:t>п</w:t>
        <w:br/>
        <w:br/>
        <w:t>р</w:t>
        <w:br/>
        <w:br/>
        <w:t>о</w:t>
        <w:br/>
        <w:br/>
        <w:t>с</w:t>
        <w:br/>
        <w:br/>
        <w:t>о</w:t>
        <w:br/>
        <w:br/>
        <w:t>в</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о</w:t>
        <w:br/>
        <w:br/>
        <w:t>щ</w:t>
        <w:br/>
        <w:br/>
        <w:t>р</w:t>
        <w:br/>
        <w:br/>
        <w:t>е</w:t>
        <w:br/>
        <w:br/>
        <w:t>н</w:t>
        <w:br/>
        <w:br/>
        <w:t>и</w:t>
        <w:br/>
        <w:br/>
        <w:t>е</w:t>
        <w:br/>
        <w:br/>
        <w:t xml:space="preserve"> </w:t>
        <w:br/>
        <w:br/>
        <w:t>с</w:t>
        <w:br/>
        <w:br/>
        <w:t>о</w:t>
        <w:br/>
        <w:br/>
        <w:t>о</w:t>
        <w:br/>
        <w:br/>
        <w:t>б</w:t>
        <w:br/>
        <w:br/>
        <w:t>щ</w:t>
        <w:br/>
        <w:br/>
        <w:t>е</w:t>
        <w:br/>
        <w:br/>
        <w:t>н</w:t>
        <w:br/>
        <w:br/>
        <w:t>и</w:t>
        <w:br/>
        <w:br/>
        <w:t>й</w:t>
        <w:br/>
        <w:br/>
        <w:t xml:space="preserve"> </w:t>
        <w:br/>
        <w:br/>
        <w:t>о</w:t>
        <w:br/>
        <w:br/>
        <w:t xml:space="preserve"> </w:t>
        <w:br/>
        <w:br/>
        <w:t>в</w:t>
        <w:br/>
        <w:br/>
        <w:t>ы</w:t>
        <w:br/>
        <w:br/>
        <w:t>я</w:t>
        <w:br/>
        <w:br/>
        <w:t>в</w:t>
        <w:br/>
        <w:br/>
        <w:t>л</w:t>
        <w:br/>
        <w:br/>
        <w:t>е</w:t>
        <w:br/>
        <w:br/>
        <w:t>н</w:t>
        <w:br/>
        <w:br/>
        <w:t>н</w:t>
        <w:br/>
        <w:br/>
        <w:t>ы</w:t>
        <w:br/>
        <w:br/>
        <w:t>х</w:t>
        <w:br/>
        <w:br/>
        <w:t xml:space="preserve"> </w:t>
        <w:br/>
        <w:br/>
        <w:t>у</w:t>
        <w:br/>
        <w:br/>
        <w:t>я</w:t>
        <w:br/>
        <w:br/>
        <w:t>з</w:t>
        <w:br/>
        <w:br/>
        <w:t>в</w:t>
        <w:br/>
        <w:br/>
        <w:t>и</w:t>
        <w:br/>
        <w:br/>
        <w:t>м</w:t>
        <w:br/>
        <w:br/>
        <w:t>о</w:t>
        <w:br/>
        <w:br/>
        <w:t>с</w:t>
        <w:br/>
        <w:br/>
        <w:t>т</w:t>
        <w:br/>
        <w:br/>
        <w:t>я</w:t>
        <w:br/>
        <w:br/>
        <w:t>х</w:t>
        <w:br/>
        <w:br/>
        <w:t xml:space="preserve"> </w:t>
        <w:br/>
        <w:br/>
        <w:t>и</w:t>
        <w:br/>
        <w:br/>
        <w:t xml:space="preserve"> </w:t>
        <w:br/>
        <w:br/>
        <w:t>и</w:t>
        <w:br/>
        <w:br/>
        <w:t>н</w:t>
        <w:br/>
        <w:br/>
        <w:t>ц</w:t>
        <w:br/>
        <w:br/>
        <w:t>и</w:t>
        <w:br/>
        <w:br/>
        <w:t>д</w:t>
        <w:br/>
        <w:br/>
        <w:t>е</w:t>
        <w:br/>
        <w:br/>
        <w:t>н</w:t>
        <w:br/>
        <w:br/>
        <w:t>т</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а</w:t>
        <w:br/>
        <w:br/>
        <w:t>т</w:t>
        <w:br/>
        <w:br/>
        <w:t>м</w:t>
        <w:br/>
        <w:br/>
        <w:t>о</w:t>
        <w:br/>
        <w:br/>
        <w:t>с</w:t>
        <w:br/>
        <w:br/>
        <w:t>ф</w:t>
        <w:br/>
        <w:br/>
        <w:t>е</w:t>
        <w:br/>
        <w:br/>
        <w:t>р</w:t>
        <w:br/>
        <w:br/>
        <w:t>ы</w:t>
        <w:br/>
        <w:br/>
        <w:t>,</w:t>
        <w:br/>
        <w:br/>
        <w:t xml:space="preserve"> </w:t>
        <w:br/>
        <w:br/>
        <w:t>в</w:t>
        <w:br/>
        <w:br/>
        <w:t xml:space="preserve"> </w:t>
        <w:br/>
        <w:br/>
        <w:t>к</w:t>
        <w:br/>
        <w:br/>
        <w:t>о</w:t>
        <w:br/>
        <w:br/>
        <w:t>т</w:t>
        <w:br/>
        <w:br/>
        <w:t>о</w:t>
        <w:br/>
        <w:br/>
        <w:t>р</w:t>
        <w:br/>
        <w:br/>
        <w:t>о</w:t>
        <w:br/>
        <w:br/>
        <w:t>й</w:t>
        <w:br/>
        <w:br/>
        <w:t xml:space="preserve"> </w:t>
        <w:br/>
        <w:br/>
        <w:t>с</w:t>
        <w:br/>
        <w:br/>
        <w:t>о</w:t>
        <w:br/>
        <w:br/>
        <w:t>т</w:t>
        <w:br/>
        <w:br/>
        <w:t>р</w:t>
        <w:br/>
        <w:br/>
        <w:t>у</w:t>
        <w:br/>
        <w:br/>
        <w:t>д</w:t>
        <w:br/>
        <w:br/>
        <w:t>н</w:t>
        <w:br/>
        <w:br/>
        <w:t>и</w:t>
        <w:br/>
        <w:br/>
        <w:t>к</w:t>
        <w:br/>
        <w:br/>
        <w:t>и</w:t>
        <w:br/>
        <w:br/>
        <w:t xml:space="preserve"> </w:t>
        <w:br/>
        <w:br/>
        <w:t>н</w:t>
        <w:br/>
        <w:br/>
        <w:t>е</w:t>
        <w:br/>
        <w:br/>
        <w:t xml:space="preserve"> </w:t>
        <w:br/>
        <w:br/>
        <w:t>б</w:t>
        <w:br/>
        <w:br/>
        <w:t>о</w:t>
        <w:br/>
        <w:br/>
        <w:t>я</w:t>
        <w:br/>
        <w:br/>
        <w:t>т</w:t>
        <w:br/>
        <w:br/>
        <w:t>с</w:t>
        <w:br/>
        <w:br/>
        <w:t>я</w:t>
        <w:br/>
        <w:br/>
        <w:t xml:space="preserve"> </w:t>
        <w:br/>
        <w:br/>
        <w:t>п</w:t>
        <w:br/>
        <w:br/>
        <w:t>р</w:t>
        <w:br/>
        <w:br/>
        <w:t>и</w:t>
        <w:br/>
        <w:br/>
        <w:t>з</w:t>
        <w:br/>
        <w:br/>
        <w:t>н</w:t>
        <w:br/>
        <w:br/>
        <w:t>а</w:t>
        <w:br/>
        <w:br/>
        <w:t>в</w:t>
        <w:br/>
        <w:br/>
        <w:t>а</w:t>
        <w:br/>
        <w:br/>
        <w:t>т</w:t>
        <w:br/>
        <w:br/>
        <w:t>ь</w:t>
        <w:br/>
        <w:br/>
        <w:t xml:space="preserve"> </w:t>
        <w:br/>
        <w:br/>
        <w:t>о</w:t>
        <w:br/>
        <w:br/>
        <w:t>ш</w:t>
        <w:br/>
        <w:br/>
        <w:t>и</w:t>
        <w:br/>
        <w:br/>
        <w:t>б</w:t>
        <w:br/>
        <w:br/>
        <w:t>к</w:t>
        <w:br/>
        <w:br/>
        <w:t>и</w:t>
        <w:br/>
        <w:br/>
        <w:t xml:space="preserve"> </w:t>
        <w:br/>
        <w:br/>
        <w:t>и</w:t>
        <w:br/>
        <w:br/>
        <w:t xml:space="preserve"> </w:t>
        <w:br/>
        <w:br/>
        <w:t>у</w:t>
        <w:br/>
        <w:br/>
        <w:t>ч</w:t>
        <w:br/>
        <w:br/>
        <w:t>и</w:t>
        <w:br/>
        <w:br/>
        <w:t>т</w:t>
        <w:br/>
        <w:br/>
        <w:t>ь</w:t>
        <w:br/>
        <w:br/>
        <w:t>с</w:t>
        <w:br/>
        <w:br/>
        <w:t>я</w:t>
        <w:br/>
        <w:br/>
        <w:t xml:space="preserve"> </w:t>
        <w:br/>
        <w:br/>
        <w:t>н</w:t>
        <w:br/>
        <w:br/>
        <w:t>а</w:t>
        <w:br/>
        <w:br/>
        <w:t xml:space="preserve"> </w:t>
        <w:br/>
        <w:br/>
        <w:t>н</w:t>
        <w:br/>
        <w:br/>
        <w:t>и</w:t>
        <w:br/>
        <w:br/>
        <w:t>х</w:t>
        <w:br/>
        <w:br/>
        <w:t>.</w:t>
        <w:br/>
        <w:br/>
        <w:br/>
      </w:r>
    </w:p>
    <w:p>
      <w:r>
        <w:br w:type="page"/>
      </w:r>
    </w:p>
    <w:p>
      <w:pPr>
        <w:pStyle w:val="Heading1"/>
      </w:pPr>
      <w:r>
        <w:t xml:space="preserve">Глава 9 ideas: </w:t>
      </w:r>
    </w:p>
    <w:p>
      <w:r>
        <w:t>Отлично, я понимаю. Буду возвращать только идеи, укладывающиеся в рамки, и придерживаться структуры, которую мы определили. Вот идеи для каждой секции, сконцентрированные на практичности и реалистичности:</w:t>
        <w:br/>
        <w:br/>
      </w:r>
      <w:r>
        <w:rPr>
          <w:b/>
        </w:rPr>
        <w:t>I. Будущее Кибербезопасности: Новые Угрозы и Технологии</w:t>
      </w:r>
    </w:p>
    <w:p>
      <w:pPr>
        <w:pStyle w:val="ListParagraph"/>
      </w:pPr>
      <w:r>
        <w:t xml:space="preserve">  </w:t>
      </w:r>
      <w:r>
        <w:rPr>
          <w:b/>
        </w:rPr>
        <w:t>A. Развитие Искусственного Интеллекта (ИИ) и Машинного Обучения (МО) в Кибербезопасности:</w:t>
      </w:r>
      <w:r>
        <w:rPr/>
        <w:t xml:space="preserve"> Фокус на </w:t>
      </w:r>
      <w:r>
        <w:rPr>
          <w:i/>
        </w:rPr>
        <w:t>автоматизации анализа логов</w:t>
      </w:r>
      <w:r>
        <w:rPr/>
        <w:t xml:space="preserve"> и </w:t>
      </w:r>
      <w:r>
        <w:rPr>
          <w:i/>
        </w:rPr>
        <w:t>выявлении аномалий</w:t>
      </w:r>
      <w:r>
        <w:rPr/>
        <w:t xml:space="preserve"> с помощью МО, а не на сложных ИИ-агентах.</w:t>
      </w:r>
    </w:p>
    <w:p>
      <w:pPr>
        <w:pStyle w:val="ListParagraph"/>
      </w:pPr>
      <w:r>
        <w:t xml:space="preserve">  </w:t>
      </w:r>
      <w:r>
        <w:rPr>
          <w:b/>
        </w:rPr>
        <w:t>B. Квантовые Вычисления и Их Влияние на Криптографию:</w:t>
      </w:r>
      <w:r>
        <w:rPr/>
        <w:t xml:space="preserve">  Подчеркнуть необходимость </w:t>
      </w:r>
      <w:r>
        <w:rPr>
          <w:i/>
        </w:rPr>
        <w:t>мониторинга прогресса в области постквантовой криптографии</w:t>
      </w:r>
      <w:r>
        <w:rPr/>
        <w:t xml:space="preserve"> и </w:t>
      </w:r>
      <w:r>
        <w:rPr>
          <w:i/>
        </w:rPr>
        <w:t>планирования пилотных проектов по внедрению PQC</w:t>
      </w:r>
      <w:r>
        <w:rPr/>
        <w:t xml:space="preserve"> в долгосрочной перспективе.</w:t>
      </w:r>
    </w:p>
    <w:p>
      <w:pPr>
        <w:pStyle w:val="ListParagraph"/>
      </w:pPr>
      <w:r>
        <w:t xml:space="preserve">  </w:t>
      </w:r>
      <w:r>
        <w:rPr>
          <w:b/>
        </w:rPr>
        <w:t>C. Кибербезопасность в Эпоху Интернета Вещей (IoT) и Операционных Технологий (OT):</w:t>
      </w:r>
      <w:r>
        <w:rPr/>
        <w:t xml:space="preserve"> Акцент на </w:t>
      </w:r>
      <w:r>
        <w:rPr>
          <w:i/>
        </w:rPr>
        <w:t>сегментации сети IoT/OT</w:t>
      </w:r>
      <w:r>
        <w:rPr/>
        <w:t xml:space="preserve">, </w:t>
      </w:r>
      <w:r>
        <w:rPr>
          <w:i/>
        </w:rPr>
        <w:t>регулярном обновлении прошивок</w:t>
      </w:r>
      <w:r>
        <w:rPr/>
        <w:t xml:space="preserve"> и </w:t>
      </w:r>
      <w:r>
        <w:rPr>
          <w:i/>
        </w:rPr>
        <w:t>минимальных привилегиях</w:t>
      </w:r>
      <w:r>
        <w:rPr/>
        <w:t xml:space="preserve"> для устройств.</w:t>
      </w:r>
    </w:p>
    <w:p>
      <w:pPr>
        <w:pStyle w:val="ListParagraph"/>
      </w:pPr>
      <w:r>
        <w:t xml:space="preserve">  </w:t>
      </w:r>
      <w:r>
        <w:rPr>
          <w:b/>
        </w:rPr>
        <w:t>D. Развитие Кибершпионажа и Государственно-Спонсируемых Атак:</w:t>
      </w:r>
      <w:r>
        <w:rPr/>
        <w:t xml:space="preserve">  Фокус на </w:t>
      </w:r>
      <w:r>
        <w:rPr>
          <w:i/>
        </w:rPr>
        <w:t>усилении мониторинга сетевого трафика</w:t>
      </w:r>
      <w:r>
        <w:rPr/>
        <w:t xml:space="preserve"> и </w:t>
      </w:r>
      <w:r>
        <w:rPr>
          <w:i/>
        </w:rPr>
        <w:t>реагировании на инциденты</w:t>
      </w:r>
      <w:r>
        <w:rPr/>
        <w:t xml:space="preserve"> с использованием Threat Intelligence.</w:t>
      </w:r>
    </w:p>
    <w:p>
      <w:pPr>
        <w:pStyle w:val="ListParagraph"/>
      </w:pPr>
      <w:r>
        <w:t xml:space="preserve">  </w:t>
      </w:r>
      <w:r>
        <w:rPr>
          <w:b/>
        </w:rPr>
        <w:t>A. Zero Trust Architecture (ZTA):</w:t>
      </w:r>
      <w:r>
        <w:rPr/>
        <w:t xml:space="preserve"> Начать с </w:t>
      </w:r>
      <w:r>
        <w:rPr>
          <w:i/>
        </w:rPr>
        <w:t>микросегментации сети</w:t>
      </w:r>
      <w:r>
        <w:rPr/>
        <w:t xml:space="preserve"> и </w:t>
      </w:r>
      <w:r>
        <w:rPr>
          <w:i/>
        </w:rPr>
        <w:t>многофакторной аутентификации</w:t>
      </w:r>
      <w:r>
        <w:rPr/>
        <w:t xml:space="preserve"> как первых шагов к ZTA.</w:t>
      </w:r>
    </w:p>
    <w:p>
      <w:pPr>
        <w:pStyle w:val="ListParagraph"/>
      </w:pPr>
      <w:r>
        <w:t xml:space="preserve">  </w:t>
      </w:r>
      <w:r>
        <w:rPr>
          <w:b/>
        </w:rPr>
        <w:t>B. Extended Detection and Response (XDR):</w:t>
      </w:r>
      <w:r>
        <w:rPr/>
        <w:t xml:space="preserve"> Внедрить XDR как </w:t>
      </w:r>
      <w:r>
        <w:rPr>
          <w:i/>
        </w:rPr>
        <w:t>замену традиционным SIEM</w:t>
      </w:r>
      <w:r>
        <w:rPr/>
        <w:t xml:space="preserve"> с упором на автоматизацию анализа и реагирования.</w:t>
      </w:r>
    </w:p>
    <w:p>
      <w:pPr>
        <w:pStyle w:val="ListParagraph"/>
      </w:pPr>
      <w:r>
        <w:t xml:space="preserve">  </w:t>
      </w:r>
      <w:r>
        <w:rPr>
          <w:b/>
        </w:rPr>
        <w:t>C. Security Orchestration, Automation and Response (SOAR):</w:t>
      </w:r>
      <w:r>
        <w:rPr/>
        <w:t xml:space="preserve"> Использовать SOAR для </w:t>
      </w:r>
      <w:r>
        <w:rPr>
          <w:i/>
        </w:rPr>
        <w:t>автоматизации рутинных задач</w:t>
      </w:r>
      <w:r>
        <w:rPr/>
        <w:t>, таких как блокировка IP-адресов и создание правил брандмауэра.</w:t>
      </w:r>
    </w:p>
    <w:p>
      <w:pPr>
        <w:pStyle w:val="ListParagraph"/>
      </w:pPr>
      <w:r>
        <w:t xml:space="preserve">  </w:t>
      </w:r>
      <w:r>
        <w:rPr>
          <w:b/>
        </w:rPr>
        <w:t>D. Decentralized Identity and Blockchain Security:</w:t>
      </w:r>
      <w:r>
        <w:rPr/>
        <w:t xml:space="preserve"> Рассмотреть </w:t>
      </w:r>
      <w:r>
        <w:rPr>
          <w:i/>
        </w:rPr>
        <w:t>использование блокчейна для управления цифровыми подписями</w:t>
      </w:r>
      <w:r>
        <w:rPr/>
        <w:t xml:space="preserve"> и </w:t>
      </w:r>
      <w:r>
        <w:rPr>
          <w:i/>
        </w:rPr>
        <w:t>защиты целостности данных</w:t>
      </w:r>
      <w:r>
        <w:rPr/>
        <w:t>.</w:t>
      </w:r>
    </w:p>
    <w:p>
      <w:pPr>
        <w:pStyle w:val="ListParagraph"/>
      </w:pPr>
      <w:r>
        <w:t xml:space="preserve">  </w:t>
      </w:r>
      <w:r>
        <w:rPr>
          <w:b/>
        </w:rPr>
        <w:t>A. Развитие Законодательства в Области Кибербезопасности:</w:t>
      </w:r>
      <w:r>
        <w:rPr/>
        <w:t xml:space="preserve">  Сосредоточиться на </w:t>
      </w:r>
      <w:r>
        <w:rPr>
          <w:i/>
        </w:rPr>
        <w:t>соблюдении GDPR/CCPA</w:t>
      </w:r>
      <w:r>
        <w:rPr/>
        <w:t xml:space="preserve"> и </w:t>
      </w:r>
      <w:r>
        <w:rPr>
          <w:i/>
        </w:rPr>
        <w:t>регулярном обновлении политик конфиденциальности</w:t>
      </w:r>
      <w:r>
        <w:rPr/>
        <w:t>.</w:t>
      </w:r>
    </w:p>
    <w:p>
      <w:pPr>
        <w:pStyle w:val="ListParagraph"/>
      </w:pPr>
      <w:r>
        <w:t xml:space="preserve">  </w:t>
      </w:r>
      <w:r>
        <w:rPr>
          <w:b/>
        </w:rPr>
        <w:t>B. Киберстрахование и Управление Рисками:</w:t>
      </w:r>
      <w:r>
        <w:rPr/>
        <w:t xml:space="preserve">  Оценить необходимость </w:t>
      </w:r>
      <w:r>
        <w:rPr>
          <w:i/>
        </w:rPr>
        <w:t>страхования от киберрисков</w:t>
      </w:r>
      <w:r>
        <w:rPr/>
        <w:t xml:space="preserve"> на основе оценки ущерба от потенциальных атак.</w:t>
      </w:r>
    </w:p>
    <w:p>
      <w:pPr>
        <w:pStyle w:val="ListParagraph"/>
      </w:pPr>
      <w:r>
        <w:t xml:space="preserve">  </w:t>
      </w:r>
      <w:r>
        <w:rPr>
          <w:b/>
        </w:rPr>
        <w:t>C. Этические Аспекты Кибербезопасности:</w:t>
      </w:r>
      <w:r>
        <w:rPr/>
        <w:t xml:space="preserve">  Разработать </w:t>
      </w:r>
      <w:r>
        <w:rPr>
          <w:i/>
        </w:rPr>
        <w:t>этические принципы</w:t>
      </w:r>
      <w:r>
        <w:rPr/>
        <w:t xml:space="preserve"> для сбора и анализа данных о пользователях.</w:t>
      </w:r>
    </w:p>
    <w:p>
      <w:pPr>
        <w:pStyle w:val="ListParagraph"/>
      </w:pPr>
      <w:r>
        <w:t xml:space="preserve">  </w:t>
      </w:r>
      <w:r>
        <w:rPr>
          <w:b/>
        </w:rPr>
        <w:t>A. Психология Кибербезопасности:</w:t>
      </w:r>
      <w:r>
        <w:rPr/>
        <w:t xml:space="preserve">  Проводить </w:t>
      </w:r>
      <w:r>
        <w:rPr>
          <w:i/>
        </w:rPr>
        <w:t>регулярные фишинговые тесты</w:t>
      </w:r>
      <w:r>
        <w:rPr/>
        <w:t xml:space="preserve"> и </w:t>
      </w:r>
      <w:r>
        <w:rPr>
          <w:i/>
        </w:rPr>
        <w:t>обучение сотрудников распознаванию социальной инженерии</w:t>
      </w:r>
      <w:r>
        <w:rPr/>
        <w:t>.</w:t>
      </w:r>
    </w:p>
    <w:p>
      <w:pPr>
        <w:pStyle w:val="ListParagraph"/>
      </w:pPr>
      <w:r>
        <w:t xml:space="preserve">  </w:t>
      </w:r>
      <w:r>
        <w:rPr>
          <w:b/>
        </w:rPr>
        <w:t>B. Формирование Культуры Безопасности:</w:t>
      </w:r>
      <w:r>
        <w:rPr/>
        <w:t xml:space="preserve">  Создать </w:t>
      </w:r>
      <w:r>
        <w:rPr>
          <w:i/>
        </w:rPr>
        <w:t>систему поощрений</w:t>
      </w:r>
      <w:r>
        <w:rPr/>
        <w:t xml:space="preserve"> для сотрудников, сообщающих об инцидентах и уязвимостях.</w:t>
      </w:r>
    </w:p>
    <w:p>
      <w:pPr>
        <w:pStyle w:val="ListParagraph"/>
      </w:pPr>
      <w:r>
        <w:t xml:space="preserve">  </w:t>
      </w:r>
      <w:r>
        <w:rPr>
          <w:b/>
        </w:rPr>
        <w:t>C. Развитие Навыков Кибербезопасности:</w:t>
      </w:r>
      <w:r>
        <w:rPr/>
        <w:t xml:space="preserve">  Организовать </w:t>
      </w:r>
      <w:r>
        <w:rPr>
          <w:i/>
        </w:rPr>
        <w:t>тренинги и семинары</w:t>
      </w:r>
      <w:r>
        <w:rPr/>
        <w:t xml:space="preserve"> для повышения квалификации сотрудников в области кибербезопасности.</w:t>
      </w:r>
    </w:p>
    <w:p>
      <w:pPr>
        <w:pStyle w:val="ListParagraph"/>
      </w:pPr>
      <w:r>
        <w:t xml:space="preserve">  </w:t>
      </w:r>
      <w:r>
        <w:rPr>
          <w:b/>
        </w:rPr>
        <w:t>A. Конвергенция Физического и Цифрового Миров:</w:t>
      </w:r>
      <w:r>
        <w:rPr/>
        <w:t xml:space="preserve"> Уделить внимание </w:t>
      </w:r>
      <w:r>
        <w:rPr>
          <w:i/>
        </w:rPr>
        <w:t>защите критической инфраструктуры</w:t>
      </w:r>
      <w:r>
        <w:rPr/>
        <w:t xml:space="preserve"> от кибератак, используя методы OT/ICS безопасности.</w:t>
      </w:r>
    </w:p>
    <w:p>
      <w:pPr>
        <w:pStyle w:val="ListParagraph"/>
      </w:pPr>
      <w:r>
        <w:t xml:space="preserve">  </w:t>
      </w:r>
      <w:r>
        <w:rPr>
          <w:b/>
        </w:rPr>
        <w:t>B. Автономные Системы и ИИ-Powered Атаки:</w:t>
      </w:r>
      <w:r>
        <w:rPr/>
        <w:t xml:space="preserve">  Разработать </w:t>
      </w:r>
      <w:r>
        <w:rPr>
          <w:i/>
        </w:rPr>
        <w:t>стратегии защиты от ИИ-powered угроз</w:t>
      </w:r>
      <w:r>
        <w:rPr/>
        <w:t>, используя методы машинного обучения для обнаружения аномалий.</w:t>
      </w:r>
    </w:p>
    <w:p>
      <w:pPr>
        <w:pStyle w:val="ListParagraph"/>
      </w:pPr>
      <w:r>
        <w:t xml:space="preserve">  </w:t>
      </w:r>
      <w:r>
        <w:rPr>
          <w:b/>
        </w:rPr>
        <w:t>C. Децентрализованная Кибербезопасность:</w:t>
      </w:r>
      <w:r>
        <w:rPr/>
        <w:t xml:space="preserve">  Изучить возможности </w:t>
      </w:r>
      <w:r>
        <w:rPr>
          <w:i/>
        </w:rPr>
        <w:t>использования блокчейна для защиты от DDoS-атак</w:t>
      </w:r>
      <w:r>
        <w:rPr/>
        <w:t xml:space="preserve"> и повышения отказоустойчивости систем.</w:t>
      </w:r>
    </w:p>
    <w:p>
      <w:r>
        <w:br/>
        <w:br/>
        <w:t>Эти идеи сконцентрированы на практических шагах, которые организация может предпринять сегодня, чтобы повысить свою кибербезопасность. Они также учитывают текущие тенденции и прогнозы в области кибербезопасности.</w:t>
      </w:r>
    </w:p>
    <w:p>
      <w:r>
        <w:br w:type="page"/>
      </w:r>
    </w:p>
    <w:p>
      <w:pPr>
        <w:pStyle w:val="Heading1"/>
      </w:pPr>
      <w:r>
        <w:t xml:space="preserve">Глава 9 summaries: </w:t>
      </w:r>
    </w:p>
    <w:p>
      <w:r>
        <w:t>*</w:t>
        <w:br/>
        <w:br/>
        <w:t>*</w:t>
        <w:br/>
        <w:br/>
        <w:t>I</w:t>
        <w:br/>
        <w:br/>
        <w:t>.</w:t>
        <w:br/>
        <w:br/>
        <w:t xml:space="preserve"> </w:t>
        <w:br/>
        <w:br/>
        <w:t>Б</w:t>
        <w:br/>
        <w:br/>
        <w:t>у</w:t>
        <w:br/>
        <w:br/>
        <w:t>д</w:t>
        <w:br/>
        <w:br/>
        <w:t>у</w:t>
        <w:br/>
        <w:br/>
        <w:t>щ</w:t>
        <w:br/>
        <w:br/>
        <w:t>е</w:t>
        <w:br/>
        <w:br/>
        <w:t>е</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t xml:space="preserve"> </w:t>
        <w:br/>
        <w:br/>
        <w:t>Н</w:t>
        <w:br/>
        <w:br/>
        <w:t>о</w:t>
        <w:br/>
        <w:br/>
        <w:t>в</w:t>
        <w:br/>
        <w:br/>
        <w:t>ы</w:t>
        <w:br/>
        <w:br/>
        <w:t>е</w:t>
        <w:br/>
        <w:br/>
        <w:t xml:space="preserve"> </w:t>
        <w:br/>
        <w:br/>
        <w:t>У</w:t>
        <w:br/>
        <w:br/>
        <w:t>г</w:t>
        <w:br/>
        <w:br/>
        <w:t>р</w:t>
        <w:br/>
        <w:br/>
        <w:t>о</w:t>
        <w:br/>
        <w:br/>
        <w:t>з</w:t>
        <w:br/>
        <w:br/>
        <w:t>ы</w:t>
        <w:br/>
        <w:br/>
        <w:t xml:space="preserve"> </w:t>
        <w:br/>
        <w:br/>
        <w:t>и</w:t>
        <w:br/>
        <w:br/>
        <w:t xml:space="preserve"> </w:t>
        <w:br/>
        <w:br/>
        <w:t>Т</w:t>
        <w:br/>
        <w:br/>
        <w:t>е</w:t>
        <w:br/>
        <w:br/>
        <w:t>х</w:t>
        <w:br/>
        <w:br/>
        <w:t>н</w:t>
        <w:br/>
        <w:br/>
        <w:t>о</w:t>
        <w:br/>
        <w:br/>
        <w:t>л</w:t>
        <w:br/>
        <w:br/>
        <w:t>о</w:t>
        <w:br/>
        <w:br/>
        <w:t>г</w:t>
        <w:br/>
        <w:br/>
        <w:t>и</w:t>
        <w:br/>
        <w:br/>
        <w:t>и</w:t>
        <w:br/>
        <w:br/>
        <w:t>*</w:t>
        <w:br/>
        <w:br/>
        <w:t>*</w:t>
        <w:br/>
        <w:br/>
        <w:br/>
        <w:br/>
        <w:br/>
        <w:br/>
        <w:br/>
        <w:br/>
        <w:t>*</w:t>
        <w:br/>
        <w:br/>
        <w:t xml:space="preserve"> </w:t>
        <w:br/>
        <w:br/>
        <w:t xml:space="preserve"> </w:t>
        <w:br/>
        <w:br/>
        <w:t xml:space="preserve"> </w:t>
        <w:br/>
        <w:br/>
        <w:t>*</w:t>
        <w:br/>
        <w:br/>
        <w:t>*</w:t>
        <w:br/>
        <w:br/>
        <w:t>A</w:t>
        <w:br/>
        <w:br/>
        <w:t>.</w:t>
        <w:br/>
        <w:br/>
        <w:t xml:space="preserve"> </w:t>
        <w:br/>
        <w:br/>
        <w:t>Р</w:t>
        <w:br/>
        <w:br/>
        <w:t>а</w:t>
        <w:br/>
        <w:br/>
        <w:t>з</w:t>
        <w:br/>
        <w:br/>
        <w:t>в</w:t>
        <w:br/>
        <w:br/>
        <w:t>и</w:t>
        <w:br/>
        <w:br/>
        <w:t>т</w:t>
        <w:br/>
        <w:br/>
        <w:t>и</w:t>
        <w:br/>
        <w:br/>
        <w:t>е</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t xml:space="preserve"> </w:t>
        <w:br/>
        <w:br/>
        <w:t>(</w:t>
        <w:br/>
        <w:br/>
        <w:t>И</w:t>
        <w:br/>
        <w:br/>
        <w:t>И</w:t>
        <w:br/>
        <w:br/>
        <w:t>)</w:t>
        <w:br/>
        <w:br/>
        <w:t xml:space="preserve"> </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w:t>
        <w:br/>
        <w:br/>
        <w:t>М</w:t>
        <w:br/>
        <w:br/>
        <w:t>О</w:t>
        <w:br/>
        <w:br/>
        <w:t>)</w:t>
        <w:br/>
        <w:br/>
        <w:t xml:space="preserve"> </w:t>
        <w:br/>
        <w:br/>
        <w:t>в</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И</w:t>
        <w:br/>
        <w:br/>
        <w:t>/</w:t>
        <w:br/>
        <w:br/>
        <w:t>М</w:t>
        <w:br/>
        <w:br/>
        <w:t>О</w:t>
        <w:br/>
        <w:br/>
        <w:t xml:space="preserve"> </w:t>
        <w:br/>
        <w:br/>
        <w:t>д</w:t>
        <w:br/>
        <w:br/>
        <w:t>л</w:t>
        <w:br/>
        <w:br/>
        <w:t>я</w:t>
        <w:br/>
        <w:br/>
        <w:t xml:space="preserve"> </w:t>
        <w:br/>
        <w:br/>
        <w:t>а</w:t>
        <w:br/>
        <w:br/>
        <w:t>в</w:t>
        <w:br/>
        <w:br/>
        <w:t>т</w:t>
        <w:br/>
        <w:br/>
        <w:t>о</w:t>
        <w:br/>
        <w:br/>
        <w:t>м</w:t>
        <w:br/>
        <w:br/>
        <w:t>а</w:t>
        <w:br/>
        <w:br/>
        <w:t>т</w:t>
        <w:br/>
        <w:br/>
        <w:t>и</w:t>
        <w:br/>
        <w:br/>
        <w:t>з</w:t>
        <w:br/>
        <w:br/>
        <w:t>и</w:t>
        <w:br/>
        <w:br/>
        <w:t>р</w:t>
        <w:br/>
        <w:br/>
        <w:t>о</w:t>
        <w:br/>
        <w:br/>
        <w:t>в</w:t>
        <w:br/>
        <w:br/>
        <w:t>а</w:t>
        <w:br/>
        <w:br/>
        <w:t>н</w:t>
        <w:br/>
        <w:br/>
        <w:t>н</w:t>
        <w:br/>
        <w:br/>
        <w:t>о</w:t>
        <w:br/>
        <w:br/>
        <w:t>г</w:t>
        <w:br/>
        <w:br/>
        <w:t>о</w:t>
        <w:br/>
        <w:br/>
        <w:t xml:space="preserve"> </w:t>
        <w:br/>
        <w:br/>
        <w:t>о</w:t>
        <w:br/>
        <w:br/>
        <w:t>б</w:t>
        <w:br/>
        <w:br/>
        <w:t>н</w:t>
        <w:br/>
        <w:br/>
        <w:t>а</w:t>
        <w:br/>
        <w:br/>
        <w:t>р</w:t>
        <w:br/>
        <w:br/>
        <w:t>у</w:t>
        <w:br/>
        <w:br/>
        <w:t>ж</w:t>
        <w:br/>
        <w:br/>
        <w:t>е</w:t>
        <w:br/>
        <w:br/>
        <w:t>н</w:t>
        <w:br/>
        <w:br/>
        <w:t>и</w:t>
        <w:br/>
        <w:br/>
        <w:t>я</w:t>
        <w:br/>
        <w:br/>
        <w:t xml:space="preserve"> </w:t>
        <w:br/>
        <w:br/>
        <w:t>у</w:t>
        <w:br/>
        <w:br/>
        <w:t>г</w:t>
        <w:br/>
        <w:br/>
        <w:t>р</w:t>
        <w:br/>
        <w:br/>
        <w:t>о</w:t>
        <w:br/>
        <w:br/>
        <w:t>з</w:t>
        <w:br/>
        <w:br/>
        <w:t xml:space="preserve"> </w:t>
        <w:br/>
        <w:br/>
        <w:t>и</w:t>
        <w:br/>
        <w:br/>
        <w:t xml:space="preserve"> </w:t>
        <w:br/>
        <w:br/>
        <w:t>а</w:t>
        <w:br/>
        <w:br/>
        <w:t>н</w:t>
        <w:br/>
        <w:br/>
        <w:t>а</w:t>
        <w:br/>
        <w:br/>
        <w:t>л</w:t>
        <w:br/>
        <w:br/>
        <w:t>и</w:t>
        <w:br/>
        <w:br/>
        <w:t>з</w:t>
        <w:br/>
        <w:br/>
        <w:t>а</w:t>
        <w:br/>
        <w:br/>
        <w:t xml:space="preserve"> </w:t>
        <w:br/>
        <w:br/>
        <w:t>п</w:t>
        <w:br/>
        <w:br/>
        <w:t>о</w:t>
        <w:br/>
        <w:br/>
        <w:t>в</w:t>
        <w:br/>
        <w:br/>
        <w:t>е</w:t>
        <w:br/>
        <w:br/>
        <w:t>д</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н</w:t>
        <w:br/>
        <w:br/>
        <w:t>е</w:t>
        <w:br/>
        <w:br/>
        <w:t>н</w:t>
        <w:br/>
        <w:br/>
        <w:t>и</w:t>
        <w:br/>
        <w:br/>
        <w:t>е</w:t>
        <w:br/>
        <w:br/>
        <w:t xml:space="preserve"> </w:t>
        <w:br/>
        <w:br/>
        <w:t>И</w:t>
        <w:br/>
        <w:br/>
        <w:t>И</w:t>
        <w:br/>
        <w:br/>
        <w:t xml:space="preserve"> </w:t>
        <w:br/>
        <w:br/>
        <w:t>з</w:t>
        <w:br/>
        <w:br/>
        <w:t>л</w:t>
        <w:br/>
        <w:br/>
        <w:t>о</w:t>
        <w:br/>
        <w:br/>
        <w:t>у</w:t>
        <w:br/>
        <w:br/>
        <w:t>м</w:t>
        <w:br/>
        <w:br/>
        <w:t>ы</w:t>
        <w:br/>
        <w:br/>
        <w:t>ш</w:t>
        <w:br/>
        <w:br/>
        <w:t>л</w:t>
        <w:br/>
        <w:br/>
        <w:t>е</w:t>
        <w:br/>
        <w:br/>
        <w:t>н</w:t>
        <w:br/>
        <w:br/>
        <w:t>н</w:t>
        <w:br/>
        <w:br/>
        <w:t>и</w:t>
        <w:br/>
        <w:br/>
        <w:t>к</w:t>
        <w:br/>
        <w:br/>
        <w:t>а</w:t>
        <w:br/>
        <w:br/>
        <w:t>м</w:t>
        <w:br/>
        <w:br/>
        <w:t>и</w:t>
        <w:br/>
        <w:br/>
        <w:t xml:space="preserve"> </w:t>
        <w:br/>
        <w:br/>
        <w:t>д</w:t>
        <w:br/>
        <w:br/>
        <w:t>л</w:t>
        <w:br/>
        <w:br/>
        <w:t>я</w:t>
        <w:br/>
        <w:br/>
        <w:t xml:space="preserve"> </w:t>
        <w:br/>
        <w:br/>
        <w:t>р</w:t>
        <w:br/>
        <w:br/>
        <w:t>а</w:t>
        <w:br/>
        <w:br/>
        <w:t>з</w:t>
        <w:br/>
        <w:br/>
        <w:t>р</w:t>
        <w:br/>
        <w:br/>
        <w:t>а</w:t>
        <w:br/>
        <w:br/>
        <w:t>б</w:t>
        <w:br/>
        <w:br/>
        <w:t>о</w:t>
        <w:br/>
        <w:br/>
        <w:t>т</w:t>
        <w:br/>
        <w:br/>
        <w:t>к</w:t>
        <w:br/>
        <w:br/>
        <w:t>и</w:t>
        <w:br/>
        <w:br/>
        <w:t xml:space="preserve"> </w:t>
        <w:br/>
        <w:br/>
        <w:t>б</w:t>
        <w:br/>
        <w:br/>
        <w:t>о</w:t>
        <w:br/>
        <w:br/>
        <w:t>л</w:t>
        <w:br/>
        <w:br/>
        <w:t>е</w:t>
        <w:br/>
        <w:br/>
        <w:t>е</w:t>
        <w:br/>
        <w:br/>
        <w:t xml:space="preserve"> </w:t>
        <w:br/>
        <w:br/>
        <w:t>с</w:t>
        <w:br/>
        <w:br/>
        <w:t>л</w:t>
        <w:br/>
        <w:br/>
        <w:t>о</w:t>
        <w:br/>
        <w:br/>
        <w:t>ж</w:t>
        <w:br/>
        <w:br/>
        <w:t>н</w:t>
        <w:br/>
        <w:br/>
        <w:t>ы</w:t>
        <w:br/>
        <w:br/>
        <w:t>х</w:t>
        <w:br/>
        <w:br/>
        <w:t xml:space="preserve"> </w:t>
        <w:br/>
        <w:br/>
        <w:t>а</w:t>
        <w:br/>
        <w:br/>
        <w:t>т</w:t>
        <w:br/>
        <w:br/>
        <w:t>а</w:t>
        <w:br/>
        <w:br/>
        <w:t>к</w:t>
        <w:br/>
        <w:br/>
        <w:t xml:space="preserve"> </w:t>
        <w:br/>
        <w:br/>
        <w:t>(</w:t>
        <w:br/>
        <w:br/>
        <w:t>D</w:t>
        <w:br/>
        <w:br/>
        <w:t>e</w:t>
        <w:br/>
        <w:br/>
        <w:t>e</w:t>
        <w:br/>
        <w:br/>
        <w:t>p</w:t>
        <w:br/>
        <w:br/>
        <w:t>f</w:t>
        <w:br/>
        <w:br/>
        <w:t>a</w:t>
        <w:br/>
        <w:br/>
        <w:t>k</w:t>
        <w:br/>
        <w:br/>
        <w:t>e</w:t>
        <w:br/>
        <w:br/>
        <w:t>s</w:t>
        <w:br/>
        <w:br/>
        <w:t>,</w:t>
        <w:br/>
        <w:br/>
        <w:t xml:space="preserve"> </w:t>
        <w:br/>
        <w:br/>
        <w:t>A</w:t>
        <w:br/>
        <w:br/>
        <w:t>I</w:t>
        <w:br/>
        <w:br/>
        <w:t>-</w:t>
        <w:br/>
        <w:br/>
        <w:t>p</w:t>
        <w:br/>
        <w:br/>
        <w:t>o</w:t>
        <w:br/>
        <w:br/>
        <w:t>w</w:t>
        <w:br/>
        <w:br/>
        <w:t>e</w:t>
        <w:br/>
        <w:br/>
        <w:t>r</w:t>
        <w:br/>
        <w:br/>
        <w:t>e</w:t>
        <w:br/>
        <w:br/>
        <w:t>d</w:t>
        <w:br/>
        <w:br/>
        <w:t xml:space="preserve"> </w:t>
        <w:br/>
        <w:br/>
        <w:t>p</w:t>
        <w:br/>
        <w:br/>
        <w:t>h</w:t>
        <w:br/>
        <w:br/>
        <w:t>i</w:t>
        <w:br/>
        <w:br/>
        <w:t>s</w:t>
        <w:br/>
        <w:br/>
        <w:t>h</w:t>
        <w:br/>
        <w:br/>
        <w:t>i</w:t>
        <w:br/>
        <w:br/>
        <w:t>n</w:t>
        <w:br/>
        <w:br/>
        <w:t>g</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Э</w:t>
        <w:br/>
        <w:br/>
        <w:t>т</w:t>
        <w:br/>
        <w:br/>
        <w:t>и</w:t>
        <w:br/>
        <w:br/>
        <w:t>ч</w:t>
        <w:br/>
        <w:br/>
        <w:t>е</w:t>
        <w:br/>
        <w:br/>
        <w:t>с</w:t>
        <w:br/>
        <w:br/>
        <w:t>к</w:t>
        <w:br/>
        <w:br/>
        <w:t>и</w:t>
        <w:br/>
        <w:br/>
        <w:t>е</w:t>
        <w:br/>
        <w:br/>
        <w:t xml:space="preserve"> </w:t>
        <w:br/>
        <w:br/>
        <w:t>с</w:t>
        <w:br/>
        <w:br/>
        <w:t>о</w:t>
        <w:br/>
        <w:br/>
        <w:t>о</w:t>
        <w:br/>
        <w:br/>
        <w:t>б</w:t>
        <w:br/>
        <w:br/>
        <w:t>р</w:t>
        <w:br/>
        <w:br/>
        <w:t>а</w:t>
        <w:br/>
        <w:br/>
        <w:t>ж</w:t>
        <w:br/>
        <w:br/>
        <w:t>е</w:t>
        <w:br/>
        <w:br/>
        <w:t>н</w:t>
        <w:br/>
        <w:br/>
        <w:t>и</w:t>
        <w:br/>
        <w:br/>
        <w:t>я</w:t>
        <w:br/>
        <w:br/>
        <w:t xml:space="preserve"> </w:t>
        <w:br/>
        <w:br/>
        <w:t>и</w:t>
        <w:br/>
        <w:br/>
        <w:t>с</w:t>
        <w:br/>
        <w:br/>
        <w:t>п</w:t>
        <w:br/>
        <w:br/>
        <w:t>о</w:t>
        <w:br/>
        <w:br/>
        <w:t>л</w:t>
        <w:br/>
        <w:br/>
        <w:t>ь</w:t>
        <w:br/>
        <w:br/>
        <w:t>з</w:t>
        <w:br/>
        <w:br/>
        <w:t>о</w:t>
        <w:br/>
        <w:br/>
        <w:t>в</w:t>
        <w:br/>
        <w:br/>
        <w:t>а</w:t>
        <w:br/>
        <w:br/>
        <w:t>н</w:t>
        <w:br/>
        <w:br/>
        <w:t>и</w:t>
        <w:br/>
        <w:br/>
        <w:t>я</w:t>
        <w:br/>
        <w:br/>
        <w:t xml:space="preserve"> </w:t>
        <w:br/>
        <w:br/>
        <w:t>И</w:t>
        <w:br/>
        <w:br/>
        <w:t>И</w:t>
        <w:br/>
        <w:br/>
        <w:t xml:space="preserve"> </w:t>
        <w:br/>
        <w:br/>
        <w:t>в</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 xml:space="preserve"> </w:t>
        <w:br/>
        <w:br/>
        <w:t>(</w:t>
        <w:br/>
        <w:br/>
        <w:t>п</w:t>
        <w:br/>
        <w:br/>
        <w:t>р</w:t>
        <w:br/>
        <w:br/>
        <w:t>е</w:t>
        <w:br/>
        <w:br/>
        <w:t>д</w:t>
        <w:br/>
        <w:br/>
        <w:t>у</w:t>
        <w:br/>
        <w:br/>
        <w:t>б</w:t>
        <w:br/>
        <w:br/>
        <w:t>е</w:t>
        <w:br/>
        <w:br/>
        <w:t>ж</w:t>
        <w:br/>
        <w:br/>
        <w:t>д</w:t>
        <w:br/>
        <w:br/>
        <w:t>е</w:t>
        <w:br/>
        <w:br/>
        <w:t>н</w:t>
        <w:br/>
        <w:br/>
        <w:t>и</w:t>
        <w:br/>
        <w:br/>
        <w:t>я</w:t>
        <w:br/>
        <w:br/>
        <w:t>,</w:t>
        <w:br/>
        <w:br/>
        <w:t xml:space="preserve"> </w:t>
        <w:br/>
        <w:br/>
        <w:t>п</w:t>
        <w:br/>
        <w:br/>
        <w:t>р</w:t>
        <w:br/>
        <w:br/>
        <w:t>о</w:t>
        <w:br/>
        <w:br/>
        <w:t>з</w:t>
        <w:br/>
        <w:br/>
        <w:t>р</w:t>
        <w:br/>
        <w:br/>
        <w:t>а</w:t>
        <w:br/>
        <w:br/>
        <w:t>ч</w:t>
        <w:br/>
        <w:br/>
        <w:t>н</w:t>
        <w:br/>
        <w:br/>
        <w:t>о</w:t>
        <w:br/>
        <w:br/>
        <w:t>с</w:t>
        <w:br/>
        <w:br/>
        <w:t>т</w:t>
        <w:br/>
        <w:br/>
        <w:t>ь</w:t>
        <w:br/>
        <w:br/>
        <w:t>)</w:t>
        <w:br/>
        <w:br/>
        <w:t>.</w:t>
        <w:br/>
        <w:br/>
        <w:br/>
        <w:br/>
        <w:br/>
        <w:t>*</w:t>
        <w:br/>
        <w:br/>
        <w:t xml:space="preserve"> </w:t>
        <w:br/>
        <w:br/>
        <w:t xml:space="preserve"> </w:t>
        <w:br/>
        <w:br/>
        <w:t xml:space="preserve"> </w:t>
        <w:br/>
        <w:br/>
        <w:t>*</w:t>
        <w:br/>
        <w:br/>
        <w:t>*</w:t>
        <w:br/>
        <w:br/>
        <w:t>B</w:t>
        <w:br/>
        <w:br/>
        <w:t>.</w:t>
        <w:br/>
        <w:br/>
        <w:t xml:space="preserve"> </w:t>
        <w:br/>
        <w:br/>
        <w:t xml:space="preserve"> </w:t>
        <w:br/>
        <w:br/>
        <w:t>К</w:t>
        <w:br/>
        <w:br/>
        <w:t>в</w:t>
        <w:br/>
        <w:br/>
        <w:t>а</w:t>
        <w:br/>
        <w:br/>
        <w:t>н</w:t>
        <w:br/>
        <w:br/>
        <w:t>т</w:t>
        <w:br/>
        <w:br/>
        <w:t>о</w:t>
        <w:br/>
        <w:br/>
        <w:t>в</w:t>
        <w:br/>
        <w:br/>
        <w:t>ы</w:t>
        <w:br/>
        <w:br/>
        <w:t>е</w:t>
        <w:br/>
        <w:br/>
        <w:t xml:space="preserve"> </w:t>
        <w:br/>
        <w:br/>
        <w:t>В</w:t>
        <w:br/>
        <w:br/>
        <w:t>ы</w:t>
        <w:br/>
        <w:br/>
        <w:t>ч</w:t>
        <w:br/>
        <w:br/>
        <w:t>и</w:t>
        <w:br/>
        <w:br/>
        <w:t>с</w:t>
        <w:br/>
        <w:br/>
        <w:t>л</w:t>
        <w:br/>
        <w:br/>
        <w:t>е</w:t>
        <w:br/>
        <w:br/>
        <w:t>н</w:t>
        <w:br/>
        <w:br/>
        <w:t>и</w:t>
        <w:br/>
        <w:br/>
        <w:t>я</w:t>
        <w:br/>
        <w:br/>
        <w:t xml:space="preserve"> </w:t>
        <w:br/>
        <w:br/>
        <w:t>и</w:t>
        <w:br/>
        <w:br/>
        <w:t xml:space="preserve"> </w:t>
        <w:br/>
        <w:br/>
        <w:t>И</w:t>
        <w:br/>
        <w:br/>
        <w:t>х</w:t>
        <w:br/>
        <w:br/>
        <w:t xml:space="preserve"> </w:t>
        <w:br/>
        <w:br/>
        <w:t>В</w:t>
        <w:br/>
        <w:br/>
        <w:t>л</w:t>
        <w:br/>
        <w:br/>
        <w:t>и</w:t>
        <w:br/>
        <w:br/>
        <w:t>я</w:t>
        <w:br/>
        <w:br/>
        <w:t>н</w:t>
        <w:br/>
        <w:br/>
        <w:t>и</w:t>
        <w:br/>
        <w:br/>
        <w:t>е</w:t>
        <w:br/>
        <w:br/>
        <w:t xml:space="preserve"> </w:t>
        <w:br/>
        <w:br/>
        <w:t>н</w:t>
        <w:br/>
        <w:br/>
        <w:t>а</w:t>
        <w:br/>
        <w:br/>
        <w:t xml:space="preserve"> </w:t>
        <w:br/>
        <w:br/>
        <w:t>К</w:t>
        <w:br/>
        <w:br/>
        <w:t>р</w:t>
        <w:br/>
        <w:br/>
        <w:t>и</w:t>
        <w:br/>
        <w:br/>
        <w:t>п</w:t>
        <w:br/>
        <w:br/>
        <w:t>т</w:t>
        <w:br/>
        <w:br/>
        <w:t>о</w:t>
        <w:br/>
        <w:br/>
        <w:t>г</w:t>
        <w:br/>
        <w:br/>
        <w:t>р</w:t>
        <w:br/>
        <w:br/>
        <w:t>а</w:t>
        <w:br/>
        <w:br/>
        <w:t>ф</w:t>
        <w:br/>
        <w:br/>
        <w:t>и</w:t>
        <w:br/>
        <w:br/>
        <w:t>ю</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г</w:t>
        <w:br/>
        <w:br/>
        <w:t>р</w:t>
        <w:br/>
        <w:br/>
        <w:t>о</w:t>
        <w:br/>
        <w:br/>
        <w:t>з</w:t>
        <w:br/>
        <w:br/>
        <w:t>а</w:t>
        <w:br/>
        <w:br/>
        <w:t xml:space="preserve"> </w:t>
        <w:br/>
        <w:br/>
        <w:t>в</w:t>
        <w:br/>
        <w:br/>
        <w:t>з</w:t>
        <w:br/>
        <w:br/>
        <w:t>л</w:t>
        <w:br/>
        <w:br/>
        <w:t>о</w:t>
        <w:br/>
        <w:br/>
        <w:t>м</w:t>
        <w:br/>
        <w:br/>
        <w:t>а</w:t>
        <w:br/>
        <w:br/>
        <w:t xml:space="preserve"> </w:t>
        <w:br/>
        <w:br/>
        <w:t>с</w:t>
        <w:br/>
        <w:br/>
        <w:t>о</w:t>
        <w:br/>
        <w:br/>
        <w:t>в</w:t>
        <w:br/>
        <w:br/>
        <w:t>р</w:t>
        <w:br/>
        <w:br/>
        <w:t>е</w:t>
        <w:br/>
        <w:br/>
        <w:t>м</w:t>
        <w:br/>
        <w:br/>
        <w:t>е</w:t>
        <w:br/>
        <w:br/>
        <w:t>н</w:t>
        <w:br/>
        <w:br/>
        <w:t>н</w:t>
        <w:br/>
        <w:br/>
        <w:t>ы</w:t>
        <w:br/>
        <w:br/>
        <w:t>х</w:t>
        <w:br/>
        <w:br/>
        <w:t xml:space="preserve"> </w:t>
        <w:br/>
        <w:br/>
        <w:t>к</w:t>
        <w:br/>
        <w:br/>
        <w:t>р</w:t>
        <w:br/>
        <w:br/>
        <w:t>и</w:t>
        <w:br/>
        <w:br/>
        <w:t>п</w:t>
        <w:br/>
        <w:br/>
        <w:t>т</w:t>
        <w:br/>
        <w:br/>
        <w:t>о</w:t>
        <w:br/>
        <w:br/>
        <w:t>г</w:t>
        <w:br/>
        <w:br/>
        <w:t>р</w:t>
        <w:br/>
        <w:br/>
        <w:t>а</w:t>
        <w:br/>
        <w:br/>
        <w:t>ф</w:t>
        <w:br/>
        <w:br/>
        <w:t>и</w:t>
        <w:br/>
        <w:br/>
        <w:t>ч</w:t>
        <w:br/>
        <w:br/>
        <w:t>е</w:t>
        <w:br/>
        <w:br/>
        <w:t>с</w:t>
        <w:br/>
        <w:br/>
        <w:t>к</w:t>
        <w:br/>
        <w:br/>
        <w:t>и</w:t>
        <w:br/>
        <w:br/>
        <w:t>х</w:t>
        <w:br/>
        <w:br/>
        <w:t xml:space="preserve"> </w:t>
        <w:br/>
        <w:br/>
        <w:t>а</w:t>
        <w:br/>
        <w:br/>
        <w:t>л</w:t>
        <w:br/>
        <w:br/>
        <w:t>г</w:t>
        <w:br/>
        <w:br/>
        <w:t>о</w:t>
        <w:br/>
        <w:br/>
        <w:t>р</w:t>
        <w:br/>
        <w:br/>
        <w:t>и</w:t>
        <w:br/>
        <w:br/>
        <w:t>т</w:t>
        <w:br/>
        <w:br/>
        <w:t>м</w:t>
        <w:br/>
        <w:br/>
        <w:t>о</w:t>
        <w:br/>
        <w:br/>
        <w:t>в</w:t>
        <w:br/>
        <w:br/>
        <w:t xml:space="preserve"> </w:t>
        <w:br/>
        <w:br/>
        <w:t>к</w:t>
        <w:br/>
        <w:br/>
        <w:t>в</w:t>
        <w:br/>
        <w:br/>
        <w:t>а</w:t>
        <w:br/>
        <w:br/>
        <w:t>н</w:t>
        <w:br/>
        <w:br/>
        <w:t>т</w:t>
        <w:br/>
        <w:br/>
        <w:t>о</w:t>
        <w:br/>
        <w:br/>
        <w:t>в</w:t>
        <w:br/>
        <w:br/>
        <w:t>ы</w:t>
        <w:br/>
        <w:br/>
        <w:t>м</w:t>
        <w:br/>
        <w:br/>
        <w:t>и</w:t>
        <w:br/>
        <w:br/>
        <w:t xml:space="preserve"> </w:t>
        <w:br/>
        <w:br/>
        <w:t>к</w:t>
        <w:br/>
        <w:br/>
        <w:t>о</w:t>
        <w:br/>
        <w:br/>
        <w:t>м</w:t>
        <w:br/>
        <w:br/>
        <w:t>п</w:t>
        <w:br/>
        <w:br/>
        <w:t>ь</w:t>
        <w:br/>
        <w:br/>
        <w:t>ю</w:t>
        <w:br/>
        <w:br/>
        <w:t>т</w:t>
        <w:br/>
        <w:br/>
        <w:t>е</w:t>
        <w:br/>
        <w:br/>
        <w:t>р</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п</w:t>
        <w:br/>
        <w:br/>
        <w:t>о</w:t>
        <w:br/>
        <w:br/>
        <w:t>с</w:t>
        <w:br/>
        <w:br/>
        <w:t>т</w:t>
        <w:br/>
        <w:br/>
        <w:t>к</w:t>
        <w:br/>
        <w:br/>
        <w:t>в</w:t>
        <w:br/>
        <w:br/>
        <w:t>а</w:t>
        <w:br/>
        <w:br/>
        <w:t>н</w:t>
        <w:br/>
        <w:br/>
        <w:t>т</w:t>
        <w:br/>
        <w:br/>
        <w:t>о</w:t>
        <w:br/>
        <w:br/>
        <w:t>в</w:t>
        <w:br/>
        <w:br/>
        <w:t>о</w:t>
        <w:br/>
        <w:br/>
        <w:t>й</w:t>
        <w:br/>
        <w:br/>
        <w:t xml:space="preserve"> </w:t>
        <w:br/>
        <w:br/>
        <w:t>к</w:t>
        <w:br/>
        <w:br/>
        <w:t>р</w:t>
        <w:br/>
        <w:br/>
        <w:t>и</w:t>
        <w:br/>
        <w:br/>
        <w:t>п</w:t>
        <w:br/>
        <w:br/>
        <w:t>т</w:t>
        <w:br/>
        <w:br/>
        <w:t>о</w:t>
        <w:br/>
        <w:br/>
        <w:t>г</w:t>
        <w:br/>
        <w:br/>
        <w:t>р</w:t>
        <w:br/>
        <w:br/>
        <w:t>а</w:t>
        <w:br/>
        <w:br/>
        <w:t>ф</w:t>
        <w:br/>
        <w:br/>
        <w:t>и</w:t>
        <w:br/>
        <w:br/>
        <w:t>и</w:t>
        <w:br/>
        <w:br/>
        <w:t xml:space="preserve"> </w:t>
        <w:br/>
        <w:br/>
        <w:t>(</w:t>
        <w:br/>
        <w:br/>
        <w:t>P</w:t>
        <w:br/>
        <w:br/>
        <w:t>Q</w:t>
        <w:br/>
        <w:br/>
        <w:t>C</w:t>
        <w:br/>
        <w:br/>
        <w:t>)</w:t>
        <w:br/>
        <w:br/>
        <w:t xml:space="preserve"> </w:t>
        <w:br/>
        <w:br/>
        <w:t>и</w:t>
        <w:br/>
        <w:br/>
        <w:t xml:space="preserve"> </w:t>
        <w:br/>
        <w:br/>
        <w:t>е</w:t>
        <w:br/>
        <w:br/>
        <w:t>е</w:t>
        <w:br/>
        <w:br/>
        <w:t xml:space="preserve"> </w:t>
        <w:br/>
        <w:br/>
        <w:t>в</w:t>
        <w:br/>
        <w:br/>
        <w:t>н</w:t>
        <w:br/>
        <w:br/>
        <w:t>е</w:t>
        <w:br/>
        <w:br/>
        <w:t>д</w:t>
        <w:br/>
        <w:br/>
        <w:t>р</w:t>
        <w:br/>
        <w:br/>
        <w:t>е</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р</w:t>
        <w:br/>
        <w:br/>
        <w:t>е</w:t>
        <w:br/>
        <w:br/>
        <w:t>м</w:t>
        <w:br/>
        <w:br/>
        <w:t>е</w:t>
        <w:br/>
        <w:br/>
        <w:t>н</w:t>
        <w:br/>
        <w:br/>
        <w:t>н</w:t>
        <w:br/>
        <w:br/>
        <w:t>ы</w:t>
        <w:br/>
        <w:br/>
        <w:t>е</w:t>
        <w:br/>
        <w:br/>
        <w:t xml:space="preserve"> </w:t>
        <w:br/>
        <w:br/>
        <w:t>р</w:t>
        <w:br/>
        <w:br/>
        <w:t>а</w:t>
        <w:br/>
        <w:br/>
        <w:t>м</w:t>
        <w:br/>
        <w:br/>
        <w:t>к</w:t>
        <w:br/>
        <w:br/>
        <w:t>и</w:t>
        <w:br/>
        <w:br/>
        <w:t xml:space="preserve"> </w:t>
        <w:br/>
        <w:br/>
        <w:t>п</w:t>
        <w:br/>
        <w:br/>
        <w:t>е</w:t>
        <w:br/>
        <w:br/>
        <w:t>р</w:t>
        <w:br/>
        <w:br/>
        <w:t>е</w:t>
        <w:br/>
        <w:br/>
        <w:t>х</w:t>
        <w:br/>
        <w:br/>
        <w:t>о</w:t>
        <w:br/>
        <w:br/>
        <w:t>д</w:t>
        <w:br/>
        <w:br/>
        <w:t>а</w:t>
        <w:br/>
        <w:br/>
        <w:t xml:space="preserve"> </w:t>
        <w:br/>
        <w:br/>
        <w:t>н</w:t>
        <w:br/>
        <w:br/>
        <w:t>а</w:t>
        <w:br/>
        <w:br/>
        <w:t xml:space="preserve"> </w:t>
        <w:br/>
        <w:br/>
        <w:t>P</w:t>
        <w:br/>
        <w:br/>
        <w:t>Q</w:t>
        <w:br/>
        <w:br/>
        <w:t>C</w:t>
        <w:br/>
        <w:br/>
        <w:t xml:space="preserve"> </w:t>
        <w:br/>
        <w:br/>
        <w:t>и</w:t>
        <w:br/>
        <w:br/>
        <w:t xml:space="preserve"> </w:t>
        <w:br/>
        <w:br/>
        <w:t>с</w:t>
        <w:br/>
        <w:br/>
        <w:t>в</w:t>
        <w:br/>
        <w:br/>
        <w:t>я</w:t>
        <w:br/>
        <w:br/>
        <w:t>з</w:t>
        <w:br/>
        <w:br/>
        <w:t>а</w:t>
        <w:br/>
        <w:br/>
        <w:t>н</w:t>
        <w:br/>
        <w:br/>
        <w:t>н</w:t>
        <w:br/>
        <w:br/>
        <w:t>ы</w:t>
        <w:br/>
        <w:br/>
        <w:t>е</w:t>
        <w:br/>
        <w:br/>
        <w:t xml:space="preserve"> </w:t>
        <w:br/>
        <w:br/>
        <w:t>с</w:t>
        <w:br/>
        <w:br/>
        <w:t xml:space="preserve"> </w:t>
        <w:br/>
        <w:br/>
        <w:t>э</w:t>
        <w:br/>
        <w:br/>
        <w:t>т</w:t>
        <w:br/>
        <w:br/>
        <w:t>и</w:t>
        <w:br/>
        <w:br/>
        <w:t>м</w:t>
        <w:br/>
        <w:br/>
        <w:t xml:space="preserve"> </w:t>
        <w:br/>
        <w:br/>
        <w:t>п</w:t>
        <w:br/>
        <w:br/>
        <w:t>р</w:t>
        <w:br/>
        <w:br/>
        <w:t>о</w:t>
        <w:br/>
        <w:br/>
        <w:t>б</w:t>
        <w:br/>
        <w:br/>
        <w:t>л</w:t>
        <w:br/>
        <w:br/>
        <w:t>е</w:t>
        <w:br/>
        <w:br/>
        <w:t>м</w:t>
        <w:br/>
        <w:br/>
        <w:t>ы</w:t>
        <w:br/>
        <w:br/>
        <w:t>.</w:t>
        <w:br/>
        <w:br/>
        <w:br/>
        <w:br/>
        <w:br/>
        <w:t>*</w:t>
        <w:br/>
        <w:br/>
        <w:t xml:space="preserve"> </w:t>
        <w:br/>
        <w:br/>
        <w:t xml:space="preserve"> </w:t>
        <w:br/>
        <w:br/>
        <w:t xml:space="preserve"> </w:t>
        <w:br/>
        <w:br/>
        <w:t>*</w:t>
        <w:br/>
        <w:br/>
        <w:t>*</w:t>
        <w:br/>
        <w:br/>
        <w:t>C</w:t>
        <w:br/>
        <w:br/>
        <w:t>.</w:t>
        <w:br/>
        <w:br/>
        <w:t xml:space="preserve"> </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ь</w:t>
        <w:br/>
        <w:br/>
        <w:t xml:space="preserve"> </w:t>
        <w:br/>
        <w:br/>
        <w:t>в</w:t>
        <w:br/>
        <w:br/>
        <w:t xml:space="preserve"> </w:t>
        <w:br/>
        <w:br/>
        <w:t>Э</w:t>
        <w:br/>
        <w:br/>
        <w:t>п</w:t>
        <w:br/>
        <w:br/>
        <w:t>о</w:t>
        <w:br/>
        <w:br/>
        <w:t>х</w:t>
        <w:br/>
        <w:br/>
        <w:t>у</w:t>
        <w:br/>
        <w:br/>
        <w:t xml:space="preserve"> </w:t>
        <w:br/>
        <w:br/>
        <w:t>И</w:t>
        <w:br/>
        <w:br/>
        <w:t>н</w:t>
        <w:br/>
        <w:br/>
        <w:t>т</w:t>
        <w:br/>
        <w:br/>
        <w:t>е</w:t>
        <w:br/>
        <w:br/>
        <w:t>р</w:t>
        <w:br/>
        <w:br/>
        <w:t>н</w:t>
        <w:br/>
        <w:br/>
        <w:t>е</w:t>
        <w:br/>
        <w:br/>
        <w:t>т</w:t>
        <w:br/>
        <w:br/>
        <w:t>а</w:t>
        <w:br/>
        <w:br/>
        <w:t xml:space="preserve"> </w:t>
        <w:br/>
        <w:br/>
        <w:t>В</w:t>
        <w:br/>
        <w:br/>
        <w:t>е</w:t>
        <w:br/>
        <w:br/>
        <w:t>щ</w:t>
        <w:br/>
        <w:br/>
        <w:t>е</w:t>
        <w:br/>
        <w:br/>
        <w:t>й</w:t>
        <w:br/>
        <w:br/>
        <w:t xml:space="preserve"> </w:t>
        <w:br/>
        <w:br/>
        <w:t>(</w:t>
        <w:br/>
        <w:br/>
        <w:t>I</w:t>
        <w:br/>
        <w:br/>
        <w:t>o</w:t>
        <w:br/>
        <w:br/>
        <w:t>T</w:t>
        <w:br/>
        <w:br/>
        <w:t>)</w:t>
        <w:br/>
        <w:br/>
        <w:t xml:space="preserve"> </w:t>
        <w:br/>
        <w:br/>
        <w:t>и</w:t>
        <w:br/>
        <w:br/>
        <w:t xml:space="preserve"> </w:t>
        <w:br/>
        <w:br/>
        <w:t>О</w:t>
        <w:br/>
        <w:br/>
        <w:t>п</w:t>
        <w:br/>
        <w:br/>
        <w:t>е</w:t>
        <w:br/>
        <w:br/>
        <w:t>р</w:t>
        <w:br/>
        <w:br/>
        <w:t>а</w:t>
        <w:br/>
        <w:br/>
        <w:t>ц</w:t>
        <w:br/>
        <w:br/>
        <w:t>и</w:t>
        <w:br/>
        <w:br/>
        <w:t>о</w:t>
        <w:br/>
        <w:br/>
        <w:t>н</w:t>
        <w:br/>
        <w:br/>
        <w:t>н</w:t>
        <w:br/>
        <w:br/>
        <w:t>ы</w:t>
        <w:br/>
        <w:br/>
        <w:t>х</w:t>
        <w:br/>
        <w:br/>
        <w:t xml:space="preserve"> </w:t>
        <w:br/>
        <w:br/>
        <w:t>Т</w:t>
        <w:br/>
        <w:br/>
        <w:t>е</w:t>
        <w:br/>
        <w:br/>
        <w:t>х</w:t>
        <w:br/>
        <w:br/>
        <w:t>н</w:t>
        <w:br/>
        <w:br/>
        <w:t>о</w:t>
        <w:br/>
        <w:br/>
        <w:t>л</w:t>
        <w:br/>
        <w:br/>
        <w:t>о</w:t>
        <w:br/>
        <w:br/>
        <w:t>г</w:t>
        <w:br/>
        <w:br/>
        <w:t>и</w:t>
        <w:br/>
        <w:br/>
        <w:t>й</w:t>
        <w:br/>
        <w:br/>
        <w:t xml:space="preserve"> </w:t>
        <w:br/>
        <w:br/>
        <w:t>(</w:t>
        <w:br/>
        <w:br/>
        <w:t>O</w:t>
        <w:br/>
        <w:br/>
        <w:t>T</w:t>
        <w:br/>
        <w:br/>
        <w:t>)</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с</w:t>
        <w:br/>
        <w:br/>
        <w:t>т</w:t>
        <w:br/>
        <w:br/>
        <w:t>у</w:t>
        <w:br/>
        <w:br/>
        <w:t>щ</w:t>
        <w:br/>
        <w:br/>
        <w:t>е</w:t>
        <w:br/>
        <w:br/>
        <w:t>е</w:t>
        <w:br/>
        <w:br/>
        <w:t xml:space="preserve"> </w:t>
        <w:br/>
        <w:br/>
        <w:t>к</w:t>
        <w:br/>
        <w:br/>
        <w:t>о</w:t>
        <w:br/>
        <w:br/>
        <w:t>л</w:t>
        <w:br/>
        <w:br/>
        <w:t>и</w:t>
        <w:br/>
        <w:br/>
        <w:t>ч</w:t>
        <w:br/>
        <w:br/>
        <w:t>е</w:t>
        <w:br/>
        <w:br/>
        <w:t>с</w:t>
        <w:br/>
        <w:br/>
        <w:t>т</w:t>
        <w:br/>
        <w:br/>
        <w:t>в</w:t>
        <w:br/>
        <w:br/>
        <w:t>о</w:t>
        <w:br/>
        <w:br/>
        <w:t xml:space="preserve"> </w:t>
        <w:br/>
        <w:br/>
        <w:t>I</w:t>
        <w:br/>
        <w:br/>
        <w:t>o</w:t>
        <w:br/>
        <w:br/>
        <w:t>T</w:t>
        <w:br/>
        <w:br/>
        <w:t>/</w:t>
        <w:br/>
        <w:br/>
        <w:t>O</w:t>
        <w:br/>
        <w:br/>
        <w:t>T</w:t>
        <w:br/>
        <w:br/>
        <w:t xml:space="preserve"> </w:t>
        <w:br/>
        <w:br/>
        <w:t>у</w:t>
        <w:br/>
        <w:br/>
        <w:t>с</w:t>
        <w:br/>
        <w:br/>
        <w:t>т</w:t>
        <w:br/>
        <w:br/>
        <w:t>р</w:t>
        <w:br/>
        <w:br/>
        <w:t>о</w:t>
        <w:br/>
        <w:br/>
        <w:t>й</w:t>
        <w:br/>
        <w:br/>
        <w:t>с</w:t>
        <w:br/>
        <w:br/>
        <w:t>т</w:t>
        <w:br/>
        <w:br/>
        <w:t>в</w:t>
        <w:br/>
        <w:br/>
        <w:t xml:space="preserve"> </w:t>
        <w:br/>
        <w:br/>
        <w:t>и</w:t>
        <w:br/>
        <w:br/>
        <w:t xml:space="preserve"> </w:t>
        <w:br/>
        <w:br/>
        <w:t>у</w:t>
        <w:br/>
        <w:br/>
        <w:t>в</w:t>
        <w:br/>
        <w:br/>
        <w:t>е</w:t>
        <w:br/>
        <w:br/>
        <w:t>л</w:t>
        <w:br/>
        <w:br/>
        <w:t>и</w:t>
        <w:br/>
        <w:br/>
        <w:t>ч</w:t>
        <w:br/>
        <w:br/>
        <w:t>е</w:t>
        <w:br/>
        <w:br/>
        <w:t>н</w:t>
        <w:br/>
        <w:br/>
        <w:t>и</w:t>
        <w:br/>
        <w:br/>
        <w:t>е</w:t>
        <w:br/>
        <w:br/>
        <w:t xml:space="preserve"> </w:t>
        <w:br/>
        <w:br/>
        <w:t>п</w:t>
        <w:br/>
        <w:br/>
        <w:t>о</w:t>
        <w:br/>
        <w:br/>
        <w:t>в</w:t>
        <w:br/>
        <w:br/>
        <w:t>е</w:t>
        <w:br/>
        <w:br/>
        <w:t>р</w:t>
        <w:br/>
        <w:br/>
        <w:t>х</w:t>
        <w:br/>
        <w:br/>
        <w:t>н</w:t>
        <w:br/>
        <w:br/>
        <w:t>о</w:t>
        <w:br/>
        <w:br/>
        <w:t>с</w:t>
        <w:br/>
        <w:br/>
        <w:t>т</w:t>
        <w:br/>
        <w:br/>
        <w:t>и</w:t>
        <w:br/>
        <w:br/>
        <w:t xml:space="preserve"> </w:t>
        <w:br/>
        <w:br/>
        <w:t>а</w:t>
        <w:br/>
        <w:br/>
        <w:t>т</w:t>
        <w:br/>
        <w:br/>
        <w:t>а</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я</w:t>
        <w:br/>
        <w:br/>
        <w:t>з</w:t>
        <w:br/>
        <w:br/>
        <w:t>в</w:t>
        <w:br/>
        <w:br/>
        <w:t>и</w:t>
        <w:br/>
        <w:br/>
        <w:t>м</w:t>
        <w:br/>
        <w:br/>
        <w:t>о</w:t>
        <w:br/>
        <w:br/>
        <w:t>с</w:t>
        <w:br/>
        <w:br/>
        <w:t>т</w:t>
        <w:br/>
        <w:br/>
        <w:t>и</w:t>
        <w:br/>
        <w:br/>
        <w:t xml:space="preserve"> </w:t>
        <w:br/>
        <w:br/>
        <w:t>в</w:t>
        <w:br/>
        <w:br/>
        <w:t xml:space="preserve"> </w:t>
        <w:br/>
        <w:br/>
        <w:t>I</w:t>
        <w:br/>
        <w:br/>
        <w:t>o</w:t>
        <w:br/>
        <w:br/>
        <w:t>T</w:t>
        <w:br/>
        <w:br/>
        <w:t>/</w:t>
        <w:br/>
        <w:br/>
        <w:t>O</w:t>
        <w:br/>
        <w:br/>
        <w:t>T</w:t>
        <w:br/>
        <w:br/>
        <w:t xml:space="preserve"> </w:t>
        <w:br/>
        <w:br/>
        <w:t>у</w:t>
        <w:br/>
        <w:br/>
        <w:t>с</w:t>
        <w:br/>
        <w:br/>
        <w:t>т</w:t>
        <w:br/>
        <w:br/>
        <w:t>р</w:t>
        <w:br/>
        <w:br/>
        <w:t>о</w:t>
        <w:br/>
        <w:br/>
        <w:t>й</w:t>
        <w:br/>
        <w:br/>
        <w:t>с</w:t>
        <w:br/>
        <w:br/>
        <w:t>т</w:t>
        <w:br/>
        <w:br/>
        <w:t>в</w:t>
        <w:br/>
        <w:br/>
        <w:t>а</w:t>
        <w:br/>
        <w:br/>
        <w:t>х</w:t>
        <w:br/>
        <w:br/>
        <w:t xml:space="preserve"> </w:t>
        <w:br/>
        <w:br/>
        <w:t>и</w:t>
        <w:br/>
        <w:br/>
        <w:t xml:space="preserve"> </w:t>
        <w:br/>
        <w:br/>
        <w:t>в</w:t>
        <w:br/>
        <w:br/>
        <w:t>о</w:t>
        <w:br/>
        <w:br/>
        <w:t>з</w:t>
        <w:br/>
        <w:br/>
        <w:t>м</w:t>
        <w:br/>
        <w:br/>
        <w:t>о</w:t>
        <w:br/>
        <w:br/>
        <w:t>ж</w:t>
        <w:br/>
        <w:br/>
        <w:t>н</w:t>
        <w:br/>
        <w:br/>
        <w:t>о</w:t>
        <w:br/>
        <w:br/>
        <w:t>с</w:t>
        <w:br/>
        <w:br/>
        <w:t>т</w:t>
        <w:br/>
        <w:br/>
        <w:t>ь</w:t>
        <w:br/>
        <w:br/>
        <w:t xml:space="preserve"> </w:t>
        <w:br/>
        <w:br/>
        <w:t>к</w:t>
        <w:br/>
        <w:br/>
        <w:t>о</w:t>
        <w:br/>
        <w:br/>
        <w:t>м</w:t>
        <w:br/>
        <w:br/>
        <w:t>п</w:t>
        <w:br/>
        <w:br/>
        <w:t>р</w:t>
        <w:br/>
        <w:br/>
        <w:t>о</w:t>
        <w:br/>
        <w:br/>
        <w:t>м</w:t>
        <w:br/>
        <w:br/>
        <w:t>е</w:t>
        <w:br/>
        <w:br/>
        <w:t>т</w:t>
        <w:br/>
        <w:br/>
        <w:t>а</w:t>
        <w:br/>
        <w:br/>
        <w:t>ц</w:t>
        <w:br/>
        <w:br/>
        <w:t>и</w:t>
        <w:br/>
        <w:br/>
        <w:t>и</w:t>
        <w:br/>
        <w:br/>
        <w:t xml:space="preserve"> </w:t>
        <w:br/>
        <w:br/>
        <w:t>к</w:t>
        <w:br/>
        <w:br/>
        <w:t>р</w:t>
        <w:br/>
        <w:br/>
        <w:t>и</w:t>
        <w:br/>
        <w:br/>
        <w:t>т</w:t>
        <w:br/>
        <w:br/>
        <w:t>и</w:t>
        <w:br/>
        <w:br/>
        <w:t>ч</w:t>
        <w:br/>
        <w:br/>
        <w:t>е</w:t>
        <w:br/>
        <w:br/>
        <w:t>с</w:t>
        <w:br/>
        <w:br/>
        <w:t>к</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т</w:t>
        <w:br/>
        <w:br/>
        <w:t>р</w:t>
        <w:br/>
        <w:br/>
        <w:t>а</w:t>
        <w:br/>
        <w:br/>
        <w:t>т</w:t>
        <w:br/>
        <w:br/>
        <w:t>е</w:t>
        <w:br/>
        <w:br/>
        <w:t>г</w:t>
        <w:br/>
        <w:br/>
        <w:t>и</w:t>
        <w:br/>
        <w:br/>
        <w:t>и</w:t>
        <w:br/>
        <w:br/>
        <w:t xml:space="preserve"> </w:t>
        <w:br/>
        <w:br/>
        <w:t>з</w:t>
        <w:br/>
        <w:br/>
        <w:t>а</w:t>
        <w:br/>
        <w:br/>
        <w:t>щ</w:t>
        <w:br/>
        <w:br/>
        <w:t>и</w:t>
        <w:br/>
        <w:br/>
        <w:t>т</w:t>
        <w:br/>
        <w:br/>
        <w:t>ы</w:t>
        <w:br/>
        <w:br/>
        <w:t xml:space="preserve"> </w:t>
        <w:br/>
        <w:br/>
        <w:t>I</w:t>
        <w:br/>
        <w:br/>
        <w:t>o</w:t>
        <w:br/>
        <w:br/>
        <w:t>T</w:t>
        <w:br/>
        <w:br/>
        <w:t>/</w:t>
        <w:br/>
        <w:br/>
        <w:t>O</w:t>
        <w:br/>
        <w:br/>
        <w:t>T</w:t>
        <w:br/>
        <w:br/>
        <w:t xml:space="preserve"> </w:t>
        <w:br/>
        <w:br/>
        <w:t>с</w:t>
        <w:br/>
        <w:br/>
        <w:t>и</w:t>
        <w:br/>
        <w:br/>
        <w:t>с</w:t>
        <w:br/>
        <w:br/>
        <w:t>т</w:t>
        <w:br/>
        <w:br/>
        <w:t>е</w:t>
        <w:br/>
        <w:br/>
        <w:t>м</w:t>
        <w:br/>
        <w:br/>
        <w:t xml:space="preserve"> </w:t>
        <w:br/>
        <w:br/>
        <w:t>(</w:t>
        <w:br/>
        <w:br/>
        <w:t>с</w:t>
        <w:br/>
        <w:br/>
        <w:t>е</w:t>
        <w:br/>
        <w:br/>
        <w:t>г</w:t>
        <w:br/>
        <w:br/>
        <w:t>м</w:t>
        <w:br/>
        <w:br/>
        <w:t>е</w:t>
        <w:br/>
        <w:br/>
        <w:t>н</w:t>
        <w:br/>
        <w:br/>
        <w:t>т</w:t>
        <w:br/>
        <w:br/>
        <w:t>а</w:t>
        <w:br/>
        <w:br/>
        <w:t>ц</w:t>
        <w:br/>
        <w:br/>
        <w:t>и</w:t>
        <w:br/>
        <w:br/>
        <w:t>я</w:t>
        <w:br/>
        <w:br/>
        <w:t xml:space="preserve"> </w:t>
        <w:br/>
        <w:br/>
        <w:t>с</w:t>
        <w:br/>
        <w:br/>
        <w:t>е</w:t>
        <w:br/>
        <w:br/>
        <w:t>т</w:t>
        <w:br/>
        <w:br/>
        <w:t>и</w:t>
        <w:br/>
        <w:br/>
        <w:t>,</w:t>
        <w:br/>
        <w:br/>
        <w:t xml:space="preserve"> </w:t>
        <w:br/>
        <w:br/>
        <w:t>м</w:t>
        <w:br/>
        <w:br/>
        <w:t>о</w:t>
        <w:br/>
        <w:br/>
        <w:t>н</w:t>
        <w:br/>
        <w:br/>
        <w:t>и</w:t>
        <w:br/>
        <w:br/>
        <w:t>т</w:t>
        <w:br/>
        <w:br/>
        <w:t>о</w:t>
        <w:br/>
        <w:br/>
        <w:t>р</w:t>
        <w:br/>
        <w:br/>
        <w:t>и</w:t>
        <w:br/>
        <w:br/>
        <w:t>н</w:t>
        <w:br/>
        <w:br/>
        <w:t>г</w:t>
        <w:br/>
        <w:br/>
        <w:t>,</w:t>
        <w:br/>
        <w:br/>
        <w:t xml:space="preserve"> </w:t>
        <w:br/>
        <w:br/>
        <w:t>о</w:t>
        <w:br/>
        <w:br/>
        <w:t>б</w:t>
        <w:br/>
        <w:br/>
        <w:t>н</w:t>
        <w:br/>
        <w:br/>
        <w:t>о</w:t>
        <w:br/>
        <w:br/>
        <w:t>в</w:t>
        <w:br/>
        <w:br/>
        <w:t>л</w:t>
        <w:br/>
        <w:br/>
        <w:t>е</w:t>
        <w:br/>
        <w:br/>
        <w:t>н</w:t>
        <w:br/>
        <w:br/>
        <w:t>и</w:t>
        <w:br/>
        <w:br/>
        <w:t>е</w:t>
        <w:br/>
        <w:br/>
        <w:t>)</w:t>
        <w:br/>
        <w:br/>
        <w:t>.</w:t>
        <w:br/>
        <w:br/>
        <w:br/>
        <w:br/>
        <w:br/>
        <w:t>*</w:t>
        <w:br/>
        <w:br/>
        <w:t xml:space="preserve"> </w:t>
        <w:br/>
        <w:br/>
        <w:t xml:space="preserve"> </w:t>
        <w:br/>
        <w:br/>
        <w:t xml:space="preserve"> </w:t>
        <w:br/>
        <w:br/>
        <w:t>*</w:t>
        <w:br/>
        <w:br/>
        <w:t>*</w:t>
        <w:br/>
        <w:br/>
        <w:t>D</w:t>
        <w:br/>
        <w:br/>
        <w:t>.</w:t>
        <w:br/>
        <w:br/>
        <w:t xml:space="preserve"> </w:t>
        <w:br/>
        <w:br/>
        <w:t xml:space="preserve"> </w:t>
        <w:br/>
        <w:br/>
        <w:t>Р</w:t>
        <w:br/>
        <w:br/>
        <w:t>а</w:t>
        <w:br/>
        <w:br/>
        <w:t>з</w:t>
        <w:br/>
        <w:br/>
        <w:t>в</w:t>
        <w:br/>
        <w:br/>
        <w:t>и</w:t>
        <w:br/>
        <w:br/>
        <w:t>т</w:t>
        <w:br/>
        <w:br/>
        <w:t>и</w:t>
        <w:br/>
        <w:br/>
        <w:t>е</w:t>
        <w:br/>
        <w:br/>
        <w:t xml:space="preserve"> </w:t>
        <w:br/>
        <w:br/>
        <w:t>К</w:t>
        <w:br/>
        <w:br/>
        <w:t>и</w:t>
        <w:br/>
        <w:br/>
        <w:t>б</w:t>
        <w:br/>
        <w:br/>
        <w:t>е</w:t>
        <w:br/>
        <w:br/>
        <w:t>р</w:t>
        <w:br/>
        <w:br/>
        <w:t>ш</w:t>
        <w:br/>
        <w:br/>
        <w:t>п</w:t>
        <w:br/>
        <w:br/>
        <w:t>и</w:t>
        <w:br/>
        <w:br/>
        <w:t>о</w:t>
        <w:br/>
        <w:br/>
        <w:t>н</w:t>
        <w:br/>
        <w:br/>
        <w:t>а</w:t>
        <w:br/>
        <w:br/>
        <w:t>ж</w:t>
        <w:br/>
        <w:br/>
        <w:t>а</w:t>
        <w:br/>
        <w:br/>
        <w:t xml:space="preserve"> </w:t>
        <w:br/>
        <w:br/>
        <w:t>и</w:t>
        <w:br/>
        <w:br/>
        <w:t xml:space="preserve"> </w:t>
        <w:br/>
        <w:br/>
        <w:t>Г</w:t>
        <w:br/>
        <w:br/>
        <w:t>о</w:t>
        <w:br/>
        <w:br/>
        <w:t>с</w:t>
        <w:br/>
        <w:br/>
        <w:t>у</w:t>
        <w:br/>
        <w:br/>
        <w:t>д</w:t>
        <w:br/>
        <w:br/>
        <w:t>а</w:t>
        <w:br/>
        <w:br/>
        <w:t>р</w:t>
        <w:br/>
        <w:br/>
        <w:t>с</w:t>
        <w:br/>
        <w:br/>
        <w:t>т</w:t>
        <w:br/>
        <w:br/>
        <w:t>в</w:t>
        <w:br/>
        <w:br/>
        <w:t>е</w:t>
        <w:br/>
        <w:br/>
        <w:t>н</w:t>
        <w:br/>
        <w:br/>
        <w:t>н</w:t>
        <w:br/>
        <w:br/>
        <w:t>о</w:t>
        <w:br/>
        <w:br/>
        <w:t>-</w:t>
        <w:br/>
        <w:br/>
        <w:t>С</w:t>
        <w:br/>
        <w:br/>
        <w:t>п</w:t>
        <w:br/>
        <w:br/>
        <w:t>о</w:t>
        <w:br/>
        <w:br/>
        <w:t>н</w:t>
        <w:br/>
        <w:br/>
        <w:t>с</w:t>
        <w:br/>
        <w:br/>
        <w:t>и</w:t>
        <w:br/>
        <w:br/>
        <w:t>р</w:t>
        <w:br/>
        <w:br/>
        <w:t>у</w:t>
        <w:br/>
        <w:br/>
        <w:t>е</w:t>
        <w:br/>
        <w:br/>
        <w:t>м</w:t>
        <w:br/>
        <w:br/>
        <w:t>ы</w:t>
        <w:br/>
        <w:br/>
        <w:t>х</w:t>
        <w:br/>
        <w:br/>
        <w:t xml:space="preserve"> </w:t>
        <w:br/>
        <w:br/>
        <w:t>А</w:t>
        <w:br/>
        <w:br/>
        <w:t>т</w:t>
        <w:br/>
        <w:br/>
        <w:t>а</w:t>
        <w:br/>
        <w:br/>
        <w:t>к</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в</w:t>
        <w:br/>
        <w:br/>
        <w:t>е</w:t>
        <w:br/>
        <w:br/>
        <w:t>л</w:t>
        <w:br/>
        <w:br/>
        <w:t>и</w:t>
        <w:br/>
        <w:br/>
        <w:t>ч</w:t>
        <w:br/>
        <w:br/>
        <w:t>е</w:t>
        <w:br/>
        <w:br/>
        <w:t>н</w:t>
        <w:br/>
        <w:br/>
        <w:t>и</w:t>
        <w:br/>
        <w:br/>
        <w:t>е</w:t>
        <w:br/>
        <w:br/>
        <w:t xml:space="preserve"> </w:t>
        <w:br/>
        <w:br/>
        <w:t>а</w:t>
        <w:br/>
        <w:br/>
        <w:t>к</w:t>
        <w:br/>
        <w:br/>
        <w:t>т</w:t>
        <w:br/>
        <w:br/>
        <w:t>и</w:t>
        <w:br/>
        <w:br/>
        <w:t>в</w:t>
        <w:br/>
        <w:br/>
        <w:t>н</w:t>
        <w:br/>
        <w:br/>
        <w:t>о</w:t>
        <w:br/>
        <w:br/>
        <w:t>с</w:t>
        <w:br/>
        <w:br/>
        <w:t>т</w:t>
        <w:br/>
        <w:br/>
        <w:t>и</w:t>
        <w:br/>
        <w:br/>
        <w:t xml:space="preserve"> </w:t>
        <w:br/>
        <w:br/>
        <w:t>к</w:t>
        <w:br/>
        <w:br/>
        <w:t>и</w:t>
        <w:br/>
        <w:br/>
        <w:t>б</w:t>
        <w:br/>
        <w:br/>
        <w:t>е</w:t>
        <w:br/>
        <w:br/>
        <w:t>р</w:t>
        <w:br/>
        <w:br/>
        <w:t>ш</w:t>
        <w:br/>
        <w:br/>
        <w:t>п</w:t>
        <w:br/>
        <w:br/>
        <w:t>и</w:t>
        <w:br/>
        <w:br/>
        <w:t>о</w:t>
        <w:br/>
        <w:br/>
        <w:t>н</w:t>
        <w:br/>
        <w:br/>
        <w:t>о</w:t>
        <w:br/>
        <w:br/>
        <w:t>в</w:t>
        <w:br/>
        <w:br/>
        <w:t xml:space="preserve"> </w:t>
        <w:br/>
        <w:br/>
        <w:t>и</w:t>
        <w:br/>
        <w:br/>
        <w:t xml:space="preserve"> </w:t>
        <w:br/>
        <w:br/>
        <w:t>г</w:t>
        <w:br/>
        <w:br/>
        <w:t>о</w:t>
        <w:br/>
        <w:br/>
        <w:t>с</w:t>
        <w:br/>
        <w:br/>
        <w:t>у</w:t>
        <w:br/>
        <w:br/>
        <w:t>д</w:t>
        <w:br/>
        <w:br/>
        <w:t>а</w:t>
        <w:br/>
        <w:br/>
        <w:t>р</w:t>
        <w:br/>
        <w:br/>
        <w:t>с</w:t>
        <w:br/>
        <w:br/>
        <w:t>т</w:t>
        <w:br/>
        <w:br/>
        <w:t>в</w:t>
        <w:br/>
        <w:br/>
        <w:t>е</w:t>
        <w:br/>
        <w:br/>
        <w:t>н</w:t>
        <w:br/>
        <w:br/>
        <w:t>н</w:t>
        <w:br/>
        <w:br/>
        <w:t>ы</w:t>
        <w:br/>
        <w:br/>
        <w:t>х</w:t>
        <w:br/>
        <w:br/>
        <w:t xml:space="preserve"> </w:t>
        <w:br/>
        <w:br/>
        <w:t>а</w:t>
        <w:br/>
        <w:br/>
        <w:t>к</w:t>
        <w:br/>
        <w:br/>
        <w:t>т</w:t>
        <w:br/>
        <w:br/>
        <w:t>о</w:t>
        <w:br/>
        <w:br/>
        <w:t>р</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Ц</w:t>
        <w:br/>
        <w:br/>
        <w:t>е</w:t>
        <w:br/>
        <w:br/>
        <w:t>л</w:t>
        <w:br/>
        <w:br/>
        <w:t>и</w:t>
        <w:br/>
        <w:br/>
        <w:t xml:space="preserve"> </w:t>
        <w:br/>
        <w:br/>
        <w:t>и</w:t>
        <w:br/>
        <w:br/>
        <w:t xml:space="preserve"> </w:t>
        <w:br/>
        <w:br/>
        <w:t>м</w:t>
        <w:br/>
        <w:br/>
        <w:t>е</w:t>
        <w:br/>
        <w:br/>
        <w:t>т</w:t>
        <w:br/>
        <w:br/>
        <w:t>о</w:t>
        <w:br/>
        <w:br/>
        <w:t>д</w:t>
        <w:br/>
        <w:br/>
        <w:t>ы</w:t>
        <w:br/>
        <w:br/>
        <w:t xml:space="preserve"> </w:t>
        <w:br/>
        <w:br/>
        <w:t>к</w:t>
        <w:br/>
        <w:br/>
        <w:t>и</w:t>
        <w:br/>
        <w:br/>
        <w:t>б</w:t>
        <w:br/>
        <w:br/>
        <w:t>е</w:t>
        <w:br/>
        <w:br/>
        <w:t>р</w:t>
        <w:br/>
        <w:br/>
        <w:t>ш</w:t>
        <w:br/>
        <w:br/>
        <w:t>п</w:t>
        <w:br/>
        <w:br/>
        <w:t>и</w:t>
        <w:br/>
        <w:br/>
        <w:t>о</w:t>
        <w:br/>
        <w:br/>
        <w:t>н</w:t>
        <w:br/>
        <w:br/>
        <w:t>а</w:t>
        <w:br/>
        <w:br/>
        <w:t>ж</w:t>
        <w:br/>
        <w:br/>
        <w:t>а</w:t>
        <w:br/>
        <w:br/>
        <w:t xml:space="preserve"> </w:t>
        <w:br/>
        <w:br/>
        <w:t>(</w:t>
        <w:br/>
        <w:br/>
        <w:t>к</w:t>
        <w:br/>
        <w:br/>
        <w:t>р</w:t>
        <w:br/>
        <w:br/>
        <w:t>а</w:t>
        <w:br/>
        <w:br/>
        <w:t>ж</w:t>
        <w:br/>
        <w:br/>
        <w:t>а</w:t>
        <w:br/>
        <w:br/>
        <w:t xml:space="preserve"> </w:t>
        <w:br/>
        <w:br/>
        <w:t>и</w:t>
        <w:br/>
        <w:br/>
        <w:t>н</w:t>
        <w:br/>
        <w:br/>
        <w:t>т</w:t>
        <w:br/>
        <w:br/>
        <w:t>е</w:t>
        <w:br/>
        <w:br/>
        <w:t>л</w:t>
        <w:br/>
        <w:br/>
        <w:t>л</w:t>
        <w:br/>
        <w:br/>
        <w:t>е</w:t>
        <w:br/>
        <w:br/>
        <w:t>к</w:t>
        <w:br/>
        <w:br/>
        <w:t>т</w:t>
        <w:br/>
        <w:br/>
        <w:t>у</w:t>
        <w:br/>
        <w:br/>
        <w:t>а</w:t>
        <w:br/>
        <w:br/>
        <w:t>л</w:t>
        <w:br/>
        <w:br/>
        <w:t>ь</w:t>
        <w:br/>
        <w:br/>
        <w:t>н</w:t>
        <w:br/>
        <w:br/>
        <w:t>о</w:t>
        <w:br/>
        <w:br/>
        <w:t>й</w:t>
        <w:br/>
        <w:br/>
        <w:t xml:space="preserve"> </w:t>
        <w:br/>
        <w:br/>
        <w:t>с</w:t>
        <w:br/>
        <w:br/>
        <w:t>о</w:t>
        <w:br/>
        <w:br/>
        <w:t>б</w:t>
        <w:br/>
        <w:br/>
        <w:t>с</w:t>
        <w:br/>
        <w:br/>
        <w:t>т</w:t>
        <w:br/>
        <w:br/>
        <w:t>в</w:t>
        <w:br/>
        <w:br/>
        <w:t>е</w:t>
        <w:br/>
        <w:br/>
        <w:t>н</w:t>
        <w:br/>
        <w:br/>
        <w:t>н</w:t>
        <w:br/>
        <w:br/>
        <w:t>о</w:t>
        <w:br/>
        <w:br/>
        <w:t>с</w:t>
        <w:br/>
        <w:br/>
        <w:t>т</w:t>
        <w:br/>
        <w:br/>
        <w:t>и</w:t>
        <w:br/>
        <w:br/>
        <w:t>,</w:t>
        <w:br/>
        <w:br/>
        <w:t xml:space="preserve"> </w:t>
        <w:br/>
        <w:br/>
        <w:t>н</w:t>
        <w:br/>
        <w:br/>
        <w:t>а</w:t>
        <w:br/>
        <w:br/>
        <w:t>р</w:t>
        <w:br/>
        <w:br/>
        <w:t>у</w:t>
        <w:br/>
        <w:br/>
        <w:t>ш</w:t>
        <w:br/>
        <w:br/>
        <w:t>е</w:t>
        <w:br/>
        <w:br/>
        <w:t>н</w:t>
        <w:br/>
        <w:br/>
        <w:t>и</w:t>
        <w:br/>
        <w:br/>
        <w:t>е</w:t>
        <w:br/>
        <w:br/>
        <w:t xml:space="preserve"> </w:t>
        <w:br/>
        <w:br/>
        <w:t>к</w:t>
        <w:br/>
        <w:br/>
        <w:t>р</w:t>
        <w:br/>
        <w:br/>
        <w:t>и</w:t>
        <w:br/>
        <w:br/>
        <w:t>т</w:t>
        <w:br/>
        <w:br/>
        <w:t>и</w:t>
        <w:br/>
        <w:br/>
        <w:t>ч</w:t>
        <w:br/>
        <w:br/>
        <w:t>е</w:t>
        <w:br/>
        <w:br/>
        <w:t>с</w:t>
        <w:br/>
        <w:br/>
        <w:t>к</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е</w:t>
        <w:br/>
        <w:br/>
        <w:t>ж</w:t>
        <w:br/>
        <w:br/>
        <w:t>д</w:t>
        <w:br/>
        <w:br/>
        <w:t>у</w:t>
        <w:br/>
        <w:br/>
        <w:t>н</w:t>
        <w:br/>
        <w:br/>
        <w:t>а</w:t>
        <w:br/>
        <w:br/>
        <w:t>р</w:t>
        <w:br/>
        <w:br/>
        <w:t>о</w:t>
        <w:br/>
        <w:br/>
        <w:t>д</w:t>
        <w:br/>
        <w:br/>
        <w:t>н</w:t>
        <w:br/>
        <w:br/>
        <w:t>о</w:t>
        <w:br/>
        <w:br/>
        <w:t>е</w:t>
        <w:br/>
        <w:br/>
        <w:t xml:space="preserve"> </w:t>
        <w:br/>
        <w:br/>
        <w:t>с</w:t>
        <w:br/>
        <w:br/>
        <w:t>о</w:t>
        <w:br/>
        <w:br/>
        <w:t>т</w:t>
        <w:br/>
        <w:br/>
        <w:t>р</w:t>
        <w:br/>
        <w:br/>
        <w:t>у</w:t>
        <w:br/>
        <w:br/>
        <w:t>д</w:t>
        <w:br/>
        <w:br/>
        <w:t>н</w:t>
        <w:br/>
        <w:br/>
        <w:t>и</w:t>
        <w:br/>
        <w:br/>
        <w:t>ч</w:t>
        <w:br/>
        <w:br/>
        <w:t>е</w:t>
        <w:br/>
        <w:br/>
        <w:t>с</w:t>
        <w:br/>
        <w:br/>
        <w:t>т</w:t>
        <w:br/>
        <w:br/>
        <w:t>в</w:t>
        <w:br/>
        <w:br/>
        <w:t>о</w:t>
        <w:br/>
        <w:br/>
        <w:t xml:space="preserve"> </w:t>
        <w:br/>
        <w:br/>
        <w:t>в</w:t>
        <w:br/>
        <w:br/>
        <w:t xml:space="preserve"> </w:t>
        <w:br/>
        <w:br/>
        <w:t>б</w:t>
        <w:br/>
        <w:br/>
        <w:t>о</w:t>
        <w:br/>
        <w:br/>
        <w:t>р</w:t>
        <w:br/>
        <w:br/>
        <w:t>ь</w:t>
        <w:br/>
        <w:br/>
        <w:t>б</w:t>
        <w:br/>
        <w:br/>
        <w:t>е</w:t>
        <w:br/>
        <w:br/>
        <w:t xml:space="preserve"> </w:t>
        <w:br/>
        <w:br/>
        <w:t>с</w:t>
        <w:br/>
        <w:br/>
        <w:t xml:space="preserve"> </w:t>
        <w:br/>
        <w:br/>
        <w:t>к</w:t>
        <w:br/>
        <w:br/>
        <w:t>и</w:t>
        <w:br/>
        <w:br/>
        <w:t>б</w:t>
        <w:br/>
        <w:br/>
        <w:t>е</w:t>
        <w:br/>
        <w:br/>
        <w:t>р</w:t>
        <w:br/>
        <w:br/>
        <w:t>ш</w:t>
        <w:br/>
        <w:br/>
        <w:t>п</w:t>
        <w:br/>
        <w:br/>
        <w:t>и</w:t>
        <w:br/>
        <w:br/>
        <w:t>о</w:t>
        <w:br/>
        <w:br/>
        <w:t>н</w:t>
        <w:br/>
        <w:br/>
        <w:t>а</w:t>
        <w:br/>
        <w:br/>
        <w:t>ж</w:t>
        <w:br/>
        <w:br/>
        <w:t>е</w:t>
        <w:br/>
        <w:br/>
        <w:t>м</w:t>
        <w:br/>
        <w:br/>
        <w:t>.</w:t>
        <w:br/>
        <w:br/>
        <w:br/>
        <w:br/>
        <w:br/>
        <w:br/>
        <w:br/>
        <w:br/>
        <w:t>*</w:t>
        <w:br/>
        <w:br/>
        <w:t>*</w:t>
        <w:br/>
        <w:br/>
        <w:t>I</w:t>
        <w:br/>
        <w:br/>
        <w:t>I</w:t>
        <w:br/>
        <w:br/>
        <w:t>.</w:t>
        <w:br/>
        <w:br/>
        <w:t xml:space="preserve"> </w:t>
        <w:br/>
        <w:br/>
        <w:t xml:space="preserve"> </w:t>
        <w:br/>
        <w:br/>
        <w:t>П</w:t>
        <w:br/>
        <w:br/>
        <w:t>е</w:t>
        <w:br/>
        <w:br/>
        <w:t>р</w:t>
        <w:br/>
        <w:br/>
        <w:t>с</w:t>
        <w:br/>
        <w:br/>
        <w:t>п</w:t>
        <w:br/>
        <w:br/>
        <w:t>е</w:t>
        <w:br/>
        <w:br/>
        <w:t>к</w:t>
        <w:br/>
        <w:br/>
        <w:t>т</w:t>
        <w:br/>
        <w:br/>
        <w:t>и</w:t>
        <w:br/>
        <w:br/>
        <w:t>в</w:t>
        <w:br/>
        <w:br/>
        <w:t>н</w:t>
        <w:br/>
        <w:br/>
        <w:t>ы</w:t>
        <w:br/>
        <w:br/>
        <w:t>е</w:t>
        <w:br/>
        <w:br/>
        <w:t xml:space="preserve"> </w:t>
        <w:br/>
        <w:br/>
        <w:t>Т</w:t>
        <w:br/>
        <w:br/>
        <w:t>е</w:t>
        <w:br/>
        <w:br/>
        <w:t>х</w:t>
        <w:br/>
        <w:br/>
        <w:t>н</w:t>
        <w:br/>
        <w:br/>
        <w:t>о</w:t>
        <w:br/>
        <w:br/>
        <w:t>л</w:t>
        <w:br/>
        <w:br/>
        <w:t>о</w:t>
        <w:br/>
        <w:br/>
        <w:t>г</w:t>
        <w:br/>
        <w:br/>
        <w:t>и</w:t>
        <w:br/>
        <w:br/>
        <w:t>и</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t>*</w:t>
        <w:br/>
        <w:br/>
        <w:br/>
        <w:br/>
        <w:br/>
        <w:br/>
        <w:br/>
        <w:br/>
        <w:t>*</w:t>
        <w:br/>
        <w:br/>
        <w:t xml:space="preserve"> </w:t>
        <w:br/>
        <w:br/>
        <w:t xml:space="preserve"> </w:t>
        <w:br/>
        <w:br/>
        <w:t xml:space="preserve"> </w:t>
        <w:br/>
        <w:br/>
        <w:t>*</w:t>
        <w:br/>
        <w:br/>
        <w:t>*</w:t>
        <w:br/>
        <w:br/>
        <w:t>A</w:t>
        <w:br/>
        <w:br/>
        <w:t>.</w:t>
        <w:br/>
        <w:br/>
        <w:t xml:space="preserve"> </w:t>
        <w:br/>
        <w:br/>
        <w:t xml:space="preserve"> </w:t>
        <w:br/>
        <w:br/>
        <w:t>Z</w:t>
        <w:br/>
        <w:br/>
        <w:t>e</w:t>
        <w:br/>
        <w:br/>
        <w:t>r</w:t>
        <w:br/>
        <w:br/>
        <w:t>o</w:t>
        <w:br/>
        <w:br/>
        <w:t xml:space="preserve"> </w:t>
        <w:br/>
        <w:br/>
        <w:t>T</w:t>
        <w:br/>
        <w:br/>
        <w:t>r</w:t>
        <w:br/>
        <w:br/>
        <w:t>u</w:t>
        <w:br/>
        <w:br/>
        <w:t>s</w:t>
        <w:br/>
        <w:br/>
        <w:t>t</w:t>
        <w:br/>
        <w:br/>
        <w:t xml:space="preserve"> </w:t>
        <w:br/>
        <w:br/>
        <w:t>A</w:t>
        <w:br/>
        <w:br/>
        <w:t>r</w:t>
        <w:br/>
        <w:br/>
        <w:t>c</w:t>
        <w:br/>
        <w:br/>
        <w:t>h</w:t>
        <w:br/>
        <w:br/>
        <w:t>i</w:t>
        <w:br/>
        <w:br/>
        <w:t>t</w:t>
        <w:br/>
        <w:br/>
        <w:t>e</w:t>
        <w:br/>
        <w:br/>
        <w:t>c</w:t>
        <w:br/>
        <w:br/>
        <w:t>t</w:t>
        <w:br/>
        <w:br/>
        <w:t>u</w:t>
        <w:br/>
        <w:br/>
        <w:t>r</w:t>
        <w:br/>
        <w:br/>
        <w:t>e</w:t>
        <w:br/>
        <w:br/>
        <w:t xml:space="preserve"> </w:t>
        <w:br/>
        <w:br/>
        <w:t>(</w:t>
        <w:br/>
        <w:br/>
        <w:t>Z</w:t>
        <w:br/>
        <w:br/>
        <w:t>T</w:t>
        <w:br/>
        <w:br/>
        <w:t>A</w:t>
        <w:br/>
        <w:br/>
        <w:t>)</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н</w:t>
        <w:br/>
        <w:br/>
        <w:t>ц</w:t>
        <w:br/>
        <w:br/>
        <w:t>и</w:t>
        <w:br/>
        <w:br/>
        <w:t>п</w:t>
        <w:br/>
        <w:br/>
        <w:t>ы</w:t>
        <w:br/>
        <w:br/>
        <w:t xml:space="preserve"> </w:t>
        <w:br/>
        <w:br/>
        <w:t>Z</w:t>
        <w:br/>
        <w:br/>
        <w:t>T</w:t>
        <w:br/>
        <w:br/>
        <w:t>A</w:t>
        <w:br/>
        <w:br/>
        <w:t xml:space="preserve"> </w:t>
        <w:br/>
        <w:br/>
        <w:t>(</w:t>
        <w:br/>
        <w:br/>
        <w:t>н</w:t>
        <w:br/>
        <w:br/>
        <w:t>и</w:t>
        <w:br/>
        <w:br/>
        <w:t>к</w:t>
        <w:br/>
        <w:br/>
        <w:t>о</w:t>
        <w:br/>
        <w:br/>
        <w:t>м</w:t>
        <w:br/>
        <w:br/>
        <w:t>у</w:t>
        <w:br/>
        <w:br/>
        <w:t xml:space="preserve"> </w:t>
        <w:br/>
        <w:br/>
        <w:t>н</w:t>
        <w:br/>
        <w:br/>
        <w:t>е</w:t>
        <w:br/>
        <w:br/>
        <w:t xml:space="preserve"> </w:t>
        <w:br/>
        <w:br/>
        <w:t>д</w:t>
        <w:br/>
        <w:br/>
        <w:t>о</w:t>
        <w:br/>
        <w:br/>
        <w:t>в</w:t>
        <w:br/>
        <w:br/>
        <w:t>е</w:t>
        <w:br/>
        <w:br/>
        <w:t>р</w:t>
        <w:br/>
        <w:br/>
        <w:t>я</w:t>
        <w:br/>
        <w:br/>
        <w:t>й</w:t>
        <w:br/>
        <w:br/>
        <w:t>,</w:t>
        <w:br/>
        <w:br/>
        <w:t xml:space="preserve"> </w:t>
        <w:br/>
        <w:br/>
        <w:t>в</w:t>
        <w:br/>
        <w:br/>
        <w:t>с</w:t>
        <w:br/>
        <w:br/>
        <w:t>е</w:t>
        <w:br/>
        <w:br/>
        <w:t>г</w:t>
        <w:br/>
        <w:br/>
        <w:t>д</w:t>
        <w:br/>
        <w:br/>
        <w:t>а</w:t>
        <w:br/>
        <w:br/>
        <w:t xml:space="preserve"> </w:t>
        <w:br/>
        <w:br/>
        <w:t>п</w:t>
        <w:br/>
        <w:br/>
        <w:t>р</w:t>
        <w:br/>
        <w:br/>
        <w:t>о</w:t>
        <w:br/>
        <w:br/>
        <w:t>в</w:t>
        <w:br/>
        <w:br/>
        <w:t>е</w:t>
        <w:br/>
        <w:br/>
        <w:t>р</w:t>
        <w:br/>
        <w:br/>
        <w:t>я</w:t>
        <w:br/>
        <w:br/>
        <w:t>й</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е</w:t>
        <w:br/>
        <w:br/>
        <w:t>а</w:t>
        <w:br/>
        <w:br/>
        <w:t>л</w:t>
        <w:br/>
        <w:br/>
        <w:t>и</w:t>
        <w:br/>
        <w:br/>
        <w:t>з</w:t>
        <w:br/>
        <w:br/>
        <w:t>а</w:t>
        <w:br/>
        <w:br/>
        <w:t>ц</w:t>
        <w:br/>
        <w:br/>
        <w:t>и</w:t>
        <w:br/>
        <w:br/>
        <w:t>я</w:t>
        <w:br/>
        <w:br/>
        <w:t xml:space="preserve"> </w:t>
        <w:br/>
        <w:br/>
        <w:t>Z</w:t>
        <w:br/>
        <w:br/>
        <w:t>T</w:t>
        <w:br/>
        <w:br/>
        <w:t>A</w:t>
        <w:br/>
        <w:br/>
        <w:t xml:space="preserve"> </w:t>
        <w:br/>
        <w:br/>
        <w:t>в</w:t>
        <w:br/>
        <w:br/>
        <w:t xml:space="preserve"> </w:t>
        <w:br/>
        <w:br/>
        <w:t>р</w:t>
        <w:br/>
        <w:br/>
        <w:t>а</w:t>
        <w:br/>
        <w:br/>
        <w:t>з</w:t>
        <w:br/>
        <w:br/>
        <w:t>л</w:t>
        <w:br/>
        <w:br/>
        <w:t>и</w:t>
        <w:br/>
        <w:br/>
        <w:t>ч</w:t>
        <w:br/>
        <w:br/>
        <w:t>н</w:t>
        <w:br/>
        <w:br/>
        <w:t>ы</w:t>
        <w:br/>
        <w:br/>
        <w:t>х</w:t>
        <w:br/>
        <w:br/>
        <w:t xml:space="preserve"> </w:t>
        <w:br/>
        <w:br/>
        <w:t>с</w:t>
        <w:br/>
        <w:br/>
        <w:t>р</w:t>
        <w:br/>
        <w:br/>
        <w:t>е</w:t>
        <w:br/>
        <w:br/>
        <w:t>д</w:t>
        <w:br/>
        <w:br/>
        <w:t>а</w:t>
        <w:br/>
        <w:br/>
        <w:t>х</w:t>
        <w:br/>
        <w:br/>
        <w:t xml:space="preserve"> </w:t>
        <w:br/>
        <w:br/>
        <w:t>(</w:t>
        <w:br/>
        <w:br/>
        <w:t>о</w:t>
        <w:br/>
        <w:br/>
        <w:t>б</w:t>
        <w:br/>
        <w:br/>
        <w:t>л</w:t>
        <w:br/>
        <w:br/>
        <w:t>а</w:t>
        <w:br/>
        <w:br/>
        <w:t>к</w:t>
        <w:br/>
        <w:br/>
        <w:t>о</w:t>
        <w:br/>
        <w:br/>
        <w:t>,</w:t>
        <w:br/>
        <w:br/>
        <w:t xml:space="preserve"> </w:t>
        <w:br/>
        <w:br/>
        <w:t>с</w:t>
        <w:br/>
        <w:br/>
        <w:t>е</w:t>
        <w:br/>
        <w:br/>
        <w:t>т</w:t>
        <w:br/>
        <w:br/>
        <w:t>ь</w:t>
        <w:br/>
        <w:br/>
        <w:t>,</w:t>
        <w:br/>
        <w:br/>
        <w:t xml:space="preserve"> </w:t>
        <w:br/>
        <w:br/>
        <w:t>к</w:t>
        <w:br/>
        <w:br/>
        <w:t>о</w:t>
        <w:br/>
        <w:br/>
        <w:t>н</w:t>
        <w:br/>
        <w:br/>
        <w:t>е</w:t>
        <w:br/>
        <w:br/>
        <w:t>ч</w:t>
        <w:br/>
        <w:br/>
        <w:t>н</w:t>
        <w:br/>
        <w:br/>
        <w:t>ы</w:t>
        <w:br/>
        <w:br/>
        <w:t>е</w:t>
        <w:br/>
        <w:br/>
        <w:t xml:space="preserve"> </w:t>
        <w:br/>
        <w:br/>
        <w:t>т</w:t>
        <w:br/>
        <w:br/>
        <w:t>о</w:t>
        <w:br/>
        <w:br/>
        <w:t>ч</w:t>
        <w:br/>
        <w:br/>
        <w:t>к</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е</w:t>
        <w:br/>
        <w:br/>
        <w:t>и</w:t>
        <w:br/>
        <w:br/>
        <w:t>м</w:t>
        <w:br/>
        <w:br/>
        <w:t>у</w:t>
        <w:br/>
        <w:br/>
        <w:t>щ</w:t>
        <w:br/>
        <w:br/>
        <w:t>е</w:t>
        <w:br/>
        <w:br/>
        <w:t>с</w:t>
        <w:br/>
        <w:br/>
        <w:t>т</w:t>
        <w:br/>
        <w:br/>
        <w:t>в</w:t>
        <w:br/>
        <w:br/>
        <w:t>а</w:t>
        <w:br/>
        <w:br/>
        <w:t xml:space="preserve"> </w:t>
        <w:br/>
        <w:br/>
        <w:t>Z</w:t>
        <w:br/>
        <w:br/>
        <w:t>T</w:t>
        <w:br/>
        <w:br/>
        <w:t>A</w:t>
        <w:br/>
        <w:br/>
        <w:t xml:space="preserve"> </w:t>
        <w:br/>
        <w:br/>
        <w:t>(</w:t>
        <w:br/>
        <w:br/>
        <w:t>с</w:t>
        <w:br/>
        <w:br/>
        <w:t>н</w:t>
        <w:br/>
        <w:br/>
        <w:t>и</w:t>
        <w:br/>
        <w:br/>
        <w:t>ж</w:t>
        <w:br/>
        <w:br/>
        <w:t>е</w:t>
        <w:br/>
        <w:br/>
        <w:t>н</w:t>
        <w:br/>
        <w:br/>
        <w:t>и</w:t>
        <w:br/>
        <w:br/>
        <w:t>е</w:t>
        <w:br/>
        <w:br/>
        <w:t xml:space="preserve"> </w:t>
        <w:br/>
        <w:br/>
        <w:t>р</w:t>
        <w:br/>
        <w:br/>
        <w:t>и</w:t>
        <w:br/>
        <w:br/>
        <w:t>с</w:t>
        <w:br/>
        <w:br/>
        <w:t>к</w:t>
        <w:br/>
        <w:br/>
        <w:t>а</w:t>
        <w:br/>
        <w:br/>
        <w:t>,</w:t>
        <w:br/>
        <w:br/>
        <w:t xml:space="preserve"> </w:t>
        <w:br/>
        <w:br/>
        <w:t>у</w:t>
        <w:br/>
        <w:br/>
        <w:t>л</w:t>
        <w:br/>
        <w:br/>
        <w:t>у</w:t>
        <w:br/>
        <w:br/>
        <w:t>ч</w:t>
        <w:br/>
        <w:br/>
        <w:t>ш</w:t>
        <w:br/>
        <w:br/>
        <w:t>е</w:t>
        <w:br/>
        <w:br/>
        <w:t>н</w:t>
        <w:br/>
        <w:br/>
        <w:t>и</w:t>
        <w:br/>
        <w:br/>
        <w:t>е</w:t>
        <w:br/>
        <w:br/>
        <w:t xml:space="preserve"> </w:t>
        <w:br/>
        <w:br/>
        <w:t>в</w:t>
        <w:br/>
        <w:br/>
        <w:t>и</w:t>
        <w:br/>
        <w:br/>
        <w:t>д</w:t>
        <w:br/>
        <w:br/>
        <w:t>и</w:t>
        <w:br/>
        <w:br/>
        <w:t>м</w:t>
        <w:br/>
        <w:br/>
        <w:t>о</w:t>
        <w:br/>
        <w:br/>
        <w:t>с</w:t>
        <w:br/>
        <w:br/>
        <w:t>т</w:t>
        <w:br/>
        <w:br/>
        <w:t>и</w:t>
        <w:br/>
        <w:br/>
        <w:t>,</w:t>
        <w:br/>
        <w:br/>
        <w:t xml:space="preserve"> </w:t>
        <w:br/>
        <w:br/>
        <w:t>у</w:t>
        <w:br/>
        <w:br/>
        <w:t>п</w:t>
        <w:br/>
        <w:br/>
        <w:t>р</w:t>
        <w:br/>
        <w:br/>
        <w:t>о</w:t>
        <w:br/>
        <w:br/>
        <w:t>щ</w:t>
        <w:br/>
        <w:br/>
        <w:t>е</w:t>
        <w:br/>
        <w:br/>
        <w:t>н</w:t>
        <w:br/>
        <w:br/>
        <w:t>и</w:t>
        <w:br/>
        <w:br/>
        <w:t>е</w:t>
        <w:br/>
        <w:br/>
        <w:t xml:space="preserve"> </w:t>
        <w:br/>
        <w:br/>
        <w:t>у</w:t>
        <w:br/>
        <w:br/>
        <w:t>п</w:t>
        <w:br/>
        <w:br/>
        <w:t>р</w:t>
        <w:br/>
        <w:br/>
        <w:t>а</w:t>
        <w:br/>
        <w:br/>
        <w:t>в</w:t>
        <w:br/>
        <w:br/>
        <w:t>л</w:t>
        <w:br/>
        <w:br/>
        <w:t>е</w:t>
        <w:br/>
        <w:br/>
        <w:t>н</w:t>
        <w:br/>
        <w:br/>
        <w:t>и</w:t>
        <w:br/>
        <w:br/>
        <w:t>я</w:t>
        <w:br/>
        <w:br/>
        <w:t>)</w:t>
        <w:br/>
        <w:br/>
        <w:t>.</w:t>
        <w:br/>
        <w:br/>
        <w:br/>
        <w:br/>
        <w:br/>
        <w:t>*</w:t>
        <w:br/>
        <w:br/>
        <w:t xml:space="preserve"> </w:t>
        <w:br/>
        <w:br/>
        <w:t xml:space="preserve"> </w:t>
        <w:br/>
        <w:br/>
        <w:t xml:space="preserve"> </w:t>
        <w:br/>
        <w:br/>
        <w:t>*</w:t>
        <w:br/>
        <w:br/>
        <w:t>*</w:t>
        <w:br/>
        <w:br/>
        <w:t>B</w:t>
        <w:br/>
        <w:br/>
        <w:t>.</w:t>
        <w:br/>
        <w:br/>
        <w:t xml:space="preserve"> </w:t>
        <w:br/>
        <w:br/>
        <w:t xml:space="preserve"> </w:t>
        <w:br/>
        <w:br/>
        <w:t>E</w:t>
        <w:br/>
        <w:br/>
        <w:t>x</w:t>
        <w:br/>
        <w:br/>
        <w:t>t</w:t>
        <w:br/>
        <w:br/>
        <w:t>e</w:t>
        <w:br/>
        <w:br/>
        <w:t>n</w:t>
        <w:br/>
        <w:br/>
        <w:t>d</w:t>
        <w:br/>
        <w:br/>
        <w:t>e</w:t>
        <w:br/>
        <w:br/>
        <w:t>d</w:t>
        <w:br/>
        <w:br/>
        <w:t xml:space="preserve"> </w:t>
        <w:br/>
        <w:br/>
        <w:t>D</w:t>
        <w:br/>
        <w:br/>
        <w:t>e</w:t>
        <w:br/>
        <w:br/>
        <w:t>t</w:t>
        <w:br/>
        <w:br/>
        <w:t>e</w:t>
        <w:br/>
        <w:br/>
        <w:t>c</w:t>
        <w:br/>
        <w:br/>
        <w:t>t</w:t>
        <w:br/>
        <w:br/>
        <w:t>i</w:t>
        <w:br/>
        <w:br/>
        <w:t>o</w:t>
        <w:br/>
        <w:br/>
        <w:t>n</w:t>
        <w:br/>
        <w:br/>
        <w:t xml:space="preserve"> </w:t>
        <w:br/>
        <w:br/>
        <w:t>a</w:t>
        <w:br/>
        <w:br/>
        <w:t>n</w:t>
        <w:br/>
        <w:br/>
        <w:t>d</w:t>
        <w:br/>
        <w:br/>
        <w:t xml:space="preserve"> </w:t>
        <w:br/>
        <w:br/>
        <w:t>R</w:t>
        <w:br/>
        <w:br/>
        <w:t>e</w:t>
        <w:br/>
        <w:br/>
        <w:t>s</w:t>
        <w:br/>
        <w:br/>
        <w:t>p</w:t>
        <w:br/>
        <w:br/>
        <w:t>o</w:t>
        <w:br/>
        <w:br/>
        <w:t>n</w:t>
        <w:br/>
        <w:br/>
        <w:t>s</w:t>
        <w:br/>
        <w:br/>
        <w:t>e</w:t>
        <w:br/>
        <w:br/>
        <w:t xml:space="preserve"> </w:t>
        <w:br/>
        <w:br/>
        <w:t>(</w:t>
        <w:br/>
        <w:br/>
        <w:t>X</w:t>
        <w:br/>
        <w:br/>
        <w:t>D</w:t>
        <w:br/>
        <w:br/>
        <w:t>R</w:t>
        <w:br/>
        <w:br/>
        <w:t>)</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Э</w:t>
        <w:br/>
        <w:br/>
        <w:t>в</w:t>
        <w:br/>
        <w:br/>
        <w:t>о</w:t>
        <w:br/>
        <w:br/>
        <w:t>л</w:t>
        <w:br/>
        <w:br/>
        <w:t>ю</w:t>
        <w:br/>
        <w:br/>
        <w:t>ц</w:t>
        <w:br/>
        <w:br/>
        <w:t>и</w:t>
        <w:br/>
        <w:br/>
        <w:t>я</w:t>
        <w:br/>
        <w:br/>
        <w:t xml:space="preserve"> </w:t>
        <w:br/>
        <w:br/>
        <w:t>о</w:t>
        <w:br/>
        <w:br/>
        <w:t>т</w:t>
        <w:br/>
        <w:br/>
        <w:t xml:space="preserve"> </w:t>
        <w:br/>
        <w:br/>
        <w:t>E</w:t>
        <w:br/>
        <w:br/>
        <w:t>n</w:t>
        <w:br/>
        <w:br/>
        <w:t>d</w:t>
        <w:br/>
        <w:br/>
        <w:t>p</w:t>
        <w:br/>
        <w:br/>
        <w:t>o</w:t>
        <w:br/>
        <w:br/>
        <w:t>i</w:t>
        <w:br/>
        <w:br/>
        <w:t>n</w:t>
        <w:br/>
        <w:br/>
        <w:t>t</w:t>
        <w:br/>
        <w:br/>
        <w:t xml:space="preserve"> </w:t>
        <w:br/>
        <w:br/>
        <w:t>D</w:t>
        <w:br/>
        <w:br/>
        <w:t>e</w:t>
        <w:br/>
        <w:br/>
        <w:t>t</w:t>
        <w:br/>
        <w:br/>
        <w:t>e</w:t>
        <w:br/>
        <w:br/>
        <w:t>c</w:t>
        <w:br/>
        <w:br/>
        <w:t>t</w:t>
        <w:br/>
        <w:br/>
        <w:t>i</w:t>
        <w:br/>
        <w:br/>
        <w:t>o</w:t>
        <w:br/>
        <w:br/>
        <w:t>n</w:t>
        <w:br/>
        <w:br/>
        <w:t xml:space="preserve"> </w:t>
        <w:br/>
        <w:br/>
        <w:t>a</w:t>
        <w:br/>
        <w:br/>
        <w:t>n</w:t>
        <w:br/>
        <w:br/>
        <w:t>d</w:t>
        <w:br/>
        <w:br/>
        <w:t xml:space="preserve"> </w:t>
        <w:br/>
        <w:br/>
        <w:t>R</w:t>
        <w:br/>
        <w:br/>
        <w:t>e</w:t>
        <w:br/>
        <w:br/>
        <w:t>s</w:t>
        <w:br/>
        <w:br/>
        <w:t>p</w:t>
        <w:br/>
        <w:br/>
        <w:t>o</w:t>
        <w:br/>
        <w:br/>
        <w:t>n</w:t>
        <w:br/>
        <w:br/>
        <w:t>s</w:t>
        <w:br/>
        <w:br/>
        <w:t>e</w:t>
        <w:br/>
        <w:br/>
        <w:t xml:space="preserve"> </w:t>
        <w:br/>
        <w:br/>
        <w:t>(</w:t>
        <w:br/>
        <w:br/>
        <w:t>E</w:t>
        <w:br/>
        <w:br/>
        <w:t>D</w:t>
        <w:br/>
        <w:br/>
        <w:t>R</w:t>
        <w:br/>
        <w:br/>
        <w:t>)</w:t>
        <w:br/>
        <w:br/>
        <w:t xml:space="preserve"> </w:t>
        <w:br/>
        <w:br/>
        <w:t>к</w:t>
        <w:br/>
        <w:br/>
        <w:t xml:space="preserve"> </w:t>
        <w:br/>
        <w:br/>
        <w:t>X</w:t>
        <w:br/>
        <w:br/>
        <w:t>D</w:t>
        <w:br/>
        <w:br/>
        <w:t>R</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н</w:t>
        <w:br/>
        <w:br/>
        <w:t>т</w:t>
        <w:br/>
        <w:br/>
        <w:t>е</w:t>
        <w:br/>
        <w:br/>
        <w:t>г</w:t>
        <w:br/>
        <w:br/>
        <w:t>р</w:t>
        <w:br/>
        <w:br/>
        <w:t>а</w:t>
        <w:br/>
        <w:br/>
        <w:t>ц</w:t>
        <w:br/>
        <w:br/>
        <w:t>и</w:t>
        <w:br/>
        <w:br/>
        <w:t>я</w:t>
        <w:br/>
        <w:br/>
        <w:t xml:space="preserve"> </w:t>
        <w:br/>
        <w:br/>
        <w:t>р</w:t>
        <w:br/>
        <w:br/>
        <w:t>а</w:t>
        <w:br/>
        <w:br/>
        <w:t>з</w:t>
        <w:br/>
        <w:br/>
        <w:t>л</w:t>
        <w:br/>
        <w:br/>
        <w:t>и</w:t>
        <w:br/>
        <w:br/>
        <w:t>ч</w:t>
        <w:br/>
        <w:br/>
        <w:t>н</w:t>
        <w:br/>
        <w:br/>
        <w:t>ы</w:t>
        <w:br/>
        <w:br/>
        <w:t>х</w:t>
        <w:br/>
        <w:br/>
        <w:t xml:space="preserve"> </w:t>
        <w:br/>
        <w:br/>
        <w:t>и</w:t>
        <w:br/>
        <w:br/>
        <w:t>с</w:t>
        <w:br/>
        <w:br/>
        <w:t>т</w:t>
        <w:br/>
        <w:br/>
        <w:t>о</w:t>
        <w:br/>
        <w:br/>
        <w:t>ч</w:t>
        <w:br/>
        <w:br/>
        <w:t>н</w:t>
        <w:br/>
        <w:br/>
        <w:t>и</w:t>
        <w:br/>
        <w:br/>
        <w:t>к</w:t>
        <w:br/>
        <w:br/>
        <w:t>о</w:t>
        <w:br/>
        <w:br/>
        <w:t>в</w:t>
        <w:br/>
        <w:br/>
        <w:t xml:space="preserve"> </w:t>
        <w:br/>
        <w:br/>
        <w:t>д</w:t>
        <w:br/>
        <w:br/>
        <w:t>а</w:t>
        <w:br/>
        <w:br/>
        <w:t>н</w:t>
        <w:br/>
        <w:br/>
        <w:t>н</w:t>
        <w:br/>
        <w:br/>
        <w:t>ы</w:t>
        <w:br/>
        <w:br/>
        <w:t>х</w:t>
        <w:br/>
        <w:br/>
        <w:t xml:space="preserve"> </w:t>
        <w:br/>
        <w:br/>
        <w:t>(</w:t>
        <w:br/>
        <w:br/>
        <w:t>к</w:t>
        <w:br/>
        <w:br/>
        <w:t>о</w:t>
        <w:br/>
        <w:br/>
        <w:t>н</w:t>
        <w:br/>
        <w:br/>
        <w:t>е</w:t>
        <w:br/>
        <w:br/>
        <w:t>ч</w:t>
        <w:br/>
        <w:br/>
        <w:t>н</w:t>
        <w:br/>
        <w:br/>
        <w:t>ы</w:t>
        <w:br/>
        <w:br/>
        <w:t>е</w:t>
        <w:br/>
        <w:br/>
        <w:t xml:space="preserve"> </w:t>
        <w:br/>
        <w:br/>
        <w:t>т</w:t>
        <w:br/>
        <w:br/>
        <w:t>о</w:t>
        <w:br/>
        <w:br/>
        <w:t>ч</w:t>
        <w:br/>
        <w:br/>
        <w:t>к</w:t>
        <w:br/>
        <w:br/>
        <w:t>и</w:t>
        <w:br/>
        <w:br/>
        <w:t>,</w:t>
        <w:br/>
        <w:br/>
        <w:t xml:space="preserve"> </w:t>
        <w:br/>
        <w:br/>
        <w:t>с</w:t>
        <w:br/>
        <w:br/>
        <w:t>е</w:t>
        <w:br/>
        <w:br/>
        <w:t>т</w:t>
        <w:br/>
        <w:br/>
        <w:t>ь</w:t>
        <w:br/>
        <w:br/>
        <w:t>,</w:t>
        <w:br/>
        <w:br/>
        <w:t xml:space="preserve"> </w:t>
        <w:br/>
        <w:br/>
        <w:t>о</w:t>
        <w:br/>
        <w:br/>
        <w:t>б</w:t>
        <w:br/>
        <w:br/>
        <w:t>л</w:t>
        <w:br/>
        <w:br/>
        <w:t>а</w:t>
        <w:br/>
        <w:br/>
        <w:t>к</w:t>
        <w:br/>
        <w:br/>
        <w:t>о</w:t>
        <w:br/>
        <w:br/>
        <w:t>)</w:t>
        <w:br/>
        <w:br/>
        <w:t xml:space="preserve"> </w:t>
        <w:br/>
        <w:br/>
        <w:t>д</w:t>
        <w:br/>
        <w:br/>
        <w:t>л</w:t>
        <w:br/>
        <w:br/>
        <w:t>я</w:t>
        <w:br/>
        <w:br/>
        <w:t xml:space="preserve"> </w:t>
        <w:br/>
        <w:br/>
        <w:t>к</w:t>
        <w:br/>
        <w:br/>
        <w:t>о</w:t>
        <w:br/>
        <w:br/>
        <w:t>м</w:t>
        <w:br/>
        <w:br/>
        <w:t>п</w:t>
        <w:br/>
        <w:br/>
        <w:t>л</w:t>
        <w:br/>
        <w:br/>
        <w:t>е</w:t>
        <w:br/>
        <w:br/>
        <w:t>к</w:t>
        <w:br/>
        <w:br/>
        <w:t>с</w:t>
        <w:br/>
        <w:br/>
        <w:t>н</w:t>
        <w:br/>
        <w:br/>
        <w:t>о</w:t>
        <w:br/>
        <w:br/>
        <w:t>г</w:t>
        <w:br/>
        <w:br/>
        <w:t>о</w:t>
        <w:br/>
        <w:br/>
        <w:t xml:space="preserve"> </w:t>
        <w:br/>
        <w:br/>
        <w:t>а</w:t>
        <w:br/>
        <w:br/>
        <w:t>н</w:t>
        <w:br/>
        <w:br/>
        <w:t>а</w:t>
        <w:br/>
        <w:br/>
        <w:t>л</w:t>
        <w:br/>
        <w:br/>
        <w:t>и</w:t>
        <w:br/>
        <w:br/>
        <w:t>з</w:t>
        <w:br/>
        <w:br/>
        <w:t>а</w:t>
        <w:br/>
        <w:br/>
        <w:t xml:space="preserve"> </w:t>
        <w:br/>
        <w:br/>
        <w:t>у</w:t>
        <w:br/>
        <w:br/>
        <w:t>г</w:t>
        <w:br/>
        <w:br/>
        <w:t>р</w:t>
        <w:br/>
        <w:br/>
        <w:t>о</w:t>
        <w:br/>
        <w:br/>
        <w:t>з</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 xml:space="preserve"> </w:t>
        <w:br/>
        <w:br/>
        <w:t>р</w:t>
        <w:br/>
        <w:br/>
        <w:t>е</w:t>
        <w:br/>
        <w:br/>
        <w:t>а</w:t>
        <w:br/>
        <w:br/>
        <w:t>г</w:t>
        <w:br/>
        <w:br/>
        <w:t>и</w:t>
        <w:br/>
        <w:br/>
        <w:t>р</w:t>
        <w:br/>
        <w:br/>
        <w:t>о</w:t>
        <w:br/>
        <w:br/>
        <w:t>в</w:t>
        <w:br/>
        <w:br/>
        <w:t>а</w:t>
        <w:br/>
        <w:br/>
        <w:t>н</w:t>
        <w:br/>
        <w:br/>
        <w:t>и</w:t>
        <w:br/>
        <w:br/>
        <w:t>я</w:t>
        <w:br/>
        <w:br/>
        <w:t xml:space="preserve"> </w:t>
        <w:br/>
        <w:br/>
        <w:t>н</w:t>
        <w:br/>
        <w:br/>
        <w:t>а</w:t>
        <w:br/>
        <w:br/>
        <w:t xml:space="preserve"> </w:t>
        <w:br/>
        <w:br/>
        <w:t>и</w:t>
        <w:br/>
        <w:br/>
        <w:t>н</w:t>
        <w:br/>
        <w:br/>
        <w:t>ц</w:t>
        <w:br/>
        <w:br/>
        <w:t>и</w:t>
        <w:br/>
        <w:br/>
        <w:t>д</w:t>
        <w:br/>
        <w:br/>
        <w:t>е</w:t>
        <w:br/>
        <w:br/>
        <w:t>н</w:t>
        <w:br/>
        <w:br/>
        <w:t>т</w:t>
        <w:br/>
        <w:br/>
        <w:t>ы</w:t>
        <w:br/>
        <w:br/>
        <w:t>.</w:t>
        <w:br/>
        <w:br/>
        <w:br/>
        <w:br/>
        <w:br/>
        <w:t>*</w:t>
        <w:br/>
        <w:br/>
        <w:t xml:space="preserve"> </w:t>
        <w:br/>
        <w:br/>
        <w:t xml:space="preserve"> </w:t>
        <w:br/>
        <w:br/>
        <w:t xml:space="preserve"> </w:t>
        <w:br/>
        <w:br/>
        <w:t>*</w:t>
        <w:br/>
        <w:br/>
        <w:t>*</w:t>
        <w:br/>
        <w:br/>
        <w:t>C</w:t>
        <w:br/>
        <w:br/>
        <w:t>.</w:t>
        <w:br/>
        <w:br/>
        <w:t xml:space="preserve"> </w:t>
        <w:br/>
        <w:br/>
        <w:t xml:space="preserve"> </w:t>
        <w:br/>
        <w:br/>
        <w:t>S</w:t>
        <w:br/>
        <w:br/>
        <w:t>e</w:t>
        <w:br/>
        <w:br/>
        <w:t>c</w:t>
        <w:br/>
        <w:br/>
        <w:t>u</w:t>
        <w:br/>
        <w:br/>
        <w:t>r</w:t>
        <w:br/>
        <w:br/>
        <w:t>i</w:t>
        <w:br/>
        <w:br/>
        <w:t>t</w:t>
        <w:br/>
        <w:br/>
        <w:t>y</w:t>
        <w:br/>
        <w:br/>
        <w:t xml:space="preserve"> </w:t>
        <w:br/>
        <w:br/>
        <w:t>O</w:t>
        <w:br/>
        <w:br/>
        <w:t>r</w:t>
        <w:br/>
        <w:br/>
        <w:t>c</w:t>
        <w:br/>
        <w:br/>
        <w:t>h</w:t>
        <w:br/>
        <w:br/>
        <w:t>e</w:t>
        <w:br/>
        <w:br/>
        <w:t>s</w:t>
        <w:br/>
        <w:br/>
        <w:t>t</w:t>
        <w:br/>
        <w:br/>
        <w:t>r</w:t>
        <w:br/>
        <w:br/>
        <w:t>a</w:t>
        <w:br/>
        <w:br/>
        <w:t>t</w:t>
        <w:br/>
        <w:br/>
        <w:t>i</w:t>
        <w:br/>
        <w:br/>
        <w:t>o</w:t>
        <w:br/>
        <w:br/>
        <w:t>n</w:t>
        <w:br/>
        <w:br/>
        <w:t>,</w:t>
        <w:br/>
        <w:br/>
        <w:t xml:space="preserve"> </w:t>
        <w:br/>
        <w:br/>
        <w:t>A</w:t>
        <w:br/>
        <w:br/>
        <w:t>u</w:t>
        <w:br/>
        <w:br/>
        <w:t>t</w:t>
        <w:br/>
        <w:br/>
        <w:t>o</w:t>
        <w:br/>
        <w:br/>
        <w:t>m</w:t>
        <w:br/>
        <w:br/>
        <w:t>a</w:t>
        <w:br/>
        <w:br/>
        <w:t>t</w:t>
        <w:br/>
        <w:br/>
        <w:t>i</w:t>
        <w:br/>
        <w:br/>
        <w:t>o</w:t>
        <w:br/>
        <w:br/>
        <w:t>n</w:t>
        <w:br/>
        <w:br/>
        <w:t xml:space="preserve"> </w:t>
        <w:br/>
        <w:br/>
        <w:t>a</w:t>
        <w:br/>
        <w:br/>
        <w:t>n</w:t>
        <w:br/>
        <w:br/>
        <w:t>d</w:t>
        <w:br/>
        <w:br/>
        <w:t xml:space="preserve"> </w:t>
        <w:br/>
        <w:br/>
        <w:t>R</w:t>
        <w:br/>
        <w:br/>
        <w:t>e</w:t>
        <w:br/>
        <w:br/>
        <w:t>s</w:t>
        <w:br/>
        <w:br/>
        <w:t>p</w:t>
        <w:br/>
        <w:br/>
        <w:t>o</w:t>
        <w:br/>
        <w:br/>
        <w:t>n</w:t>
        <w:br/>
        <w:br/>
        <w:t>s</w:t>
        <w:br/>
        <w:br/>
        <w:t>e</w:t>
        <w:br/>
        <w:br/>
        <w:t xml:space="preserve"> </w:t>
        <w:br/>
        <w:br/>
        <w:t>(</w:t>
        <w:br/>
        <w:br/>
        <w:t>S</w:t>
        <w:br/>
        <w:br/>
        <w:t>O</w:t>
        <w:br/>
        <w:br/>
        <w:t>A</w:t>
        <w:br/>
        <w:br/>
        <w:t>R</w:t>
        <w:br/>
        <w:br/>
        <w:t>)</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в</w:t>
        <w:br/>
        <w:br/>
        <w:t>т</w:t>
        <w:br/>
        <w:br/>
        <w:t>о</w:t>
        <w:br/>
        <w:br/>
        <w:t>м</w:t>
        <w:br/>
        <w:br/>
        <w:t>а</w:t>
        <w:br/>
        <w:br/>
        <w:t>т</w:t>
        <w:br/>
        <w:br/>
        <w:t>и</w:t>
        <w:br/>
        <w:br/>
        <w:t>з</w:t>
        <w:br/>
        <w:br/>
        <w:t>а</w:t>
        <w:br/>
        <w:br/>
        <w:t>ц</w:t>
        <w:br/>
        <w:br/>
        <w:t>и</w:t>
        <w:br/>
        <w:br/>
        <w:t>я</w:t>
        <w:br/>
        <w:br/>
        <w:t xml:space="preserve"> </w:t>
        <w:br/>
        <w:br/>
        <w:t>р</w:t>
        <w:br/>
        <w:br/>
        <w:t>у</w:t>
        <w:br/>
        <w:br/>
        <w:t>т</w:t>
        <w:br/>
        <w:br/>
        <w:t>и</w:t>
        <w:br/>
        <w:br/>
        <w:t>н</w:t>
        <w:br/>
        <w:br/>
        <w:t>н</w:t>
        <w:br/>
        <w:br/>
        <w:t>ы</w:t>
        <w:br/>
        <w:br/>
        <w:t>х</w:t>
        <w:br/>
        <w:br/>
        <w:t xml:space="preserve"> </w:t>
        <w:br/>
        <w:br/>
        <w:t>з</w:t>
        <w:br/>
        <w:br/>
        <w:t>а</w:t>
        <w:br/>
        <w:br/>
        <w:t>д</w:t>
        <w:br/>
        <w:br/>
        <w:t>а</w:t>
        <w:br/>
        <w:br/>
        <w:t>ч</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р</w:t>
        <w:br/>
        <w:br/>
        <w:t>к</w:t>
        <w:br/>
        <w:br/>
        <w:t>е</w:t>
        <w:br/>
        <w:br/>
        <w:t>с</w:t>
        <w:br/>
        <w:br/>
        <w:t>т</w:t>
        <w:br/>
        <w:br/>
        <w:t>р</w:t>
        <w:br/>
        <w:br/>
        <w:t>о</w:t>
        <w:br/>
        <w:br/>
        <w:t>в</w:t>
        <w:br/>
        <w:br/>
        <w:t>к</w:t>
        <w:br/>
        <w:br/>
        <w:t>а</w:t>
        <w:br/>
        <w:br/>
        <w:t xml:space="preserve"> </w:t>
        <w:br/>
        <w:br/>
        <w:t>р</w:t>
        <w:br/>
        <w:br/>
        <w:t>а</w:t>
        <w:br/>
        <w:br/>
        <w:t>з</w:t>
        <w:br/>
        <w:br/>
        <w:t>л</w:t>
        <w:br/>
        <w:br/>
        <w:t>и</w:t>
        <w:br/>
        <w:br/>
        <w:t>ч</w:t>
        <w:br/>
        <w:br/>
        <w:t>н</w:t>
        <w:br/>
        <w:br/>
        <w:t>ы</w:t>
        <w:br/>
        <w:br/>
        <w:t>х</w:t>
        <w:br/>
        <w:br/>
        <w:t xml:space="preserve"> </w:t>
        <w:br/>
        <w:br/>
        <w:t>и</w:t>
        <w:br/>
        <w:br/>
        <w:t>н</w:t>
        <w:br/>
        <w:br/>
        <w:t>с</w:t>
        <w:br/>
        <w:br/>
        <w:t>т</w:t>
        <w:br/>
        <w:br/>
        <w:t>р</w:t>
        <w:br/>
        <w:br/>
        <w:t>у</w:t>
        <w:br/>
        <w:br/>
        <w:t>м</w:t>
        <w:br/>
        <w:br/>
        <w:t>е</w:t>
        <w:br/>
        <w:br/>
        <w:t>н</w:t>
        <w:br/>
        <w:br/>
        <w:t>т</w:t>
        <w:br/>
        <w:br/>
        <w:t>о</w:t>
        <w:br/>
        <w:br/>
        <w:t>в</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с</w:t>
        <w:br/>
        <w:br/>
        <w:t>к</w:t>
        <w:br/>
        <w:br/>
        <w:t>о</w:t>
        <w:br/>
        <w:br/>
        <w:t>р</w:t>
        <w:br/>
        <w:br/>
        <w:t>е</w:t>
        <w:br/>
        <w:br/>
        <w:t>н</w:t>
        <w:br/>
        <w:br/>
        <w:t>и</w:t>
        <w:br/>
        <w:br/>
        <w:t>е</w:t>
        <w:br/>
        <w:br/>
        <w:t xml:space="preserve"> </w:t>
        <w:br/>
        <w:br/>
        <w:t>п</w:t>
        <w:br/>
        <w:br/>
        <w:t>р</w:t>
        <w:br/>
        <w:br/>
        <w:t>о</w:t>
        <w:br/>
        <w:br/>
        <w:t>ц</w:t>
        <w:br/>
        <w:br/>
        <w:t>е</w:t>
        <w:br/>
        <w:br/>
        <w:t>с</w:t>
        <w:br/>
        <w:br/>
        <w:t>с</w:t>
        <w:br/>
        <w:br/>
        <w:t>о</w:t>
        <w:br/>
        <w:br/>
        <w:t>в</w:t>
        <w:br/>
        <w:br/>
        <w:t xml:space="preserve"> </w:t>
        <w:br/>
        <w:br/>
        <w:t>р</w:t>
        <w:br/>
        <w:br/>
        <w:t>а</w:t>
        <w:br/>
        <w:br/>
        <w:t>с</w:t>
        <w:br/>
        <w:br/>
        <w:t>с</w:t>
        <w:br/>
        <w:br/>
        <w:t>л</w:t>
        <w:br/>
        <w:br/>
        <w:t>е</w:t>
        <w:br/>
        <w:br/>
        <w:t>д</w:t>
        <w:br/>
        <w:br/>
        <w:t>о</w:t>
        <w:br/>
        <w:br/>
        <w:t>в</w:t>
        <w:br/>
        <w:br/>
        <w:t>а</w:t>
        <w:br/>
        <w:br/>
        <w:t>н</w:t>
        <w:br/>
        <w:br/>
        <w:t>и</w:t>
        <w:br/>
        <w:br/>
        <w:t>я</w:t>
        <w:br/>
        <w:br/>
        <w:t xml:space="preserve"> </w:t>
        <w:br/>
        <w:br/>
        <w:t>и</w:t>
        <w:br/>
        <w:br/>
        <w:t xml:space="preserve"> </w:t>
        <w:br/>
        <w:br/>
        <w:t>у</w:t>
        <w:br/>
        <w:br/>
        <w:t>с</w:t>
        <w:br/>
        <w:br/>
        <w:t>т</w:t>
        <w:br/>
        <w:br/>
        <w:t>р</w:t>
        <w:br/>
        <w:br/>
        <w:t>а</w:t>
        <w:br/>
        <w:br/>
        <w:t>н</w:t>
        <w:br/>
        <w:br/>
        <w:t>е</w:t>
        <w:br/>
        <w:br/>
        <w:t>н</w:t>
        <w:br/>
        <w:br/>
        <w:t>и</w:t>
        <w:br/>
        <w:br/>
        <w:t>я</w:t>
        <w:br/>
        <w:br/>
        <w:t xml:space="preserve"> </w:t>
        <w:br/>
        <w:br/>
        <w:t>у</w:t>
        <w:br/>
        <w:br/>
        <w:t>г</w:t>
        <w:br/>
        <w:br/>
        <w:t>р</w:t>
        <w:br/>
        <w:br/>
        <w:t>о</w:t>
        <w:br/>
        <w:br/>
        <w:t>з</w:t>
        <w:br/>
        <w:br/>
        <w:t>.</w:t>
        <w:br/>
        <w:br/>
        <w:br/>
        <w:br/>
        <w:br/>
        <w:t>*</w:t>
        <w:br/>
        <w:br/>
        <w:t xml:space="preserve"> </w:t>
        <w:br/>
        <w:br/>
        <w:t xml:space="preserve"> </w:t>
        <w:br/>
        <w:br/>
        <w:t xml:space="preserve"> </w:t>
        <w:br/>
        <w:br/>
        <w:t>*</w:t>
        <w:br/>
        <w:br/>
        <w:t>*</w:t>
        <w:br/>
        <w:br/>
        <w:t>D</w:t>
        <w:br/>
        <w:br/>
        <w:t>.</w:t>
        <w:br/>
        <w:br/>
        <w:t xml:space="preserve"> </w:t>
        <w:br/>
        <w:br/>
        <w:t xml:space="preserve"> </w:t>
        <w:br/>
        <w:br/>
        <w:t>D</w:t>
        <w:br/>
        <w:br/>
        <w:t>e</w:t>
        <w:br/>
        <w:br/>
        <w:t>c</w:t>
        <w:br/>
        <w:br/>
        <w:t>e</w:t>
        <w:br/>
        <w:br/>
        <w:t>n</w:t>
        <w:br/>
        <w:br/>
        <w:t>t</w:t>
        <w:br/>
        <w:br/>
        <w:t>r</w:t>
        <w:br/>
        <w:br/>
        <w:t>a</w:t>
        <w:br/>
        <w:br/>
        <w:t>l</w:t>
        <w:br/>
        <w:br/>
        <w:t>i</w:t>
        <w:br/>
        <w:br/>
        <w:t>z</w:t>
        <w:br/>
        <w:br/>
        <w:t>e</w:t>
        <w:br/>
        <w:br/>
        <w:t>d</w:t>
        <w:br/>
        <w:br/>
        <w:t xml:space="preserve"> </w:t>
        <w:br/>
        <w:br/>
        <w:t>I</w:t>
        <w:br/>
        <w:br/>
        <w:t>d</w:t>
        <w:br/>
        <w:br/>
        <w:t>e</w:t>
        <w:br/>
        <w:br/>
        <w:t>n</w:t>
        <w:br/>
        <w:br/>
        <w:t>t</w:t>
        <w:br/>
        <w:br/>
        <w:t>i</w:t>
        <w:br/>
        <w:br/>
        <w:t>t</w:t>
        <w:br/>
        <w:br/>
        <w:t>y</w:t>
        <w:br/>
        <w:br/>
        <w:t xml:space="preserve"> </w:t>
        <w:br/>
        <w:br/>
        <w:t>a</w:t>
        <w:br/>
        <w:br/>
        <w:t>n</w:t>
        <w:br/>
        <w:br/>
        <w:t>d</w:t>
        <w:br/>
        <w:br/>
        <w:t xml:space="preserve"> </w:t>
        <w:br/>
        <w:br/>
        <w:t>B</w:t>
        <w:br/>
        <w:br/>
        <w:t>l</w:t>
        <w:br/>
        <w:br/>
        <w:t>o</w:t>
        <w:br/>
        <w:br/>
        <w:t>c</w:t>
        <w:br/>
        <w:br/>
        <w:t>k</w:t>
        <w:br/>
        <w:br/>
        <w:t>c</w:t>
        <w:br/>
        <w:br/>
        <w:t>h</w:t>
        <w:br/>
        <w:br/>
        <w:t>a</w:t>
        <w:br/>
        <w:br/>
        <w:t>i</w:t>
        <w:br/>
        <w:br/>
        <w:t>n</w:t>
        <w:br/>
        <w:br/>
        <w:t xml:space="preserve"> </w:t>
        <w:br/>
        <w:br/>
        <w:t>S</w:t>
        <w:br/>
        <w:br/>
        <w:t>e</w:t>
        <w:br/>
        <w:br/>
        <w:t>c</w:t>
        <w:br/>
        <w:br/>
        <w:t>u</w:t>
        <w:br/>
        <w:br/>
        <w:t>r</w:t>
        <w:br/>
        <w:br/>
        <w:t>i</w:t>
        <w:br/>
        <w:br/>
        <w:t>t</w:t>
        <w:br/>
        <w:br/>
        <w:t>y</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б</w:t>
        <w:br/>
        <w:br/>
        <w:t>л</w:t>
        <w:br/>
        <w:br/>
        <w:t>о</w:t>
        <w:br/>
        <w:br/>
        <w:t>к</w:t>
        <w:br/>
        <w:br/>
        <w:t>ч</w:t>
        <w:br/>
        <w:br/>
        <w:t>е</w:t>
        <w:br/>
        <w:br/>
        <w:t>й</w:t>
        <w:br/>
        <w:br/>
        <w:t>н</w:t>
        <w:br/>
        <w:br/>
        <w:t>а</w:t>
        <w:br/>
        <w:br/>
        <w:t xml:space="preserve"> </w:t>
        <w:br/>
        <w:br/>
        <w:t>д</w:t>
        <w:br/>
        <w:br/>
        <w:t>л</w:t>
        <w:br/>
        <w:br/>
        <w:t>я</w:t>
        <w:br/>
        <w:br/>
        <w:t xml:space="preserve"> </w:t>
        <w:br/>
        <w:br/>
        <w:t>с</w:t>
        <w:br/>
        <w:br/>
        <w:t>о</w:t>
        <w:br/>
        <w:br/>
        <w:t>з</w:t>
        <w:br/>
        <w:br/>
        <w:t>д</w:t>
        <w:br/>
        <w:br/>
        <w:t>а</w:t>
        <w:br/>
        <w:br/>
        <w:t>н</w:t>
        <w:br/>
        <w:br/>
        <w:t>и</w:t>
        <w:br/>
        <w:br/>
        <w:t>я</w:t>
        <w:br/>
        <w:br/>
        <w:t xml:space="preserve"> </w:t>
        <w:br/>
        <w:br/>
        <w:t>д</w:t>
        <w:br/>
        <w:br/>
        <w:t>е</w:t>
        <w:br/>
        <w:br/>
        <w:t>ц</w:t>
        <w:br/>
        <w:br/>
        <w:t>е</w:t>
        <w:br/>
        <w:br/>
        <w:t>н</w:t>
        <w:br/>
        <w:br/>
        <w:t>т</w:t>
        <w:br/>
        <w:br/>
        <w:t>р</w:t>
        <w:br/>
        <w:br/>
        <w:t>а</w:t>
        <w:br/>
        <w:br/>
        <w:t>л</w:t>
        <w:br/>
        <w:br/>
        <w:t>и</w:t>
        <w:br/>
        <w:br/>
        <w:t>з</w:t>
        <w:br/>
        <w:br/>
        <w:t>о</w:t>
        <w:br/>
        <w:br/>
        <w:t>в</w:t>
        <w:br/>
        <w:br/>
        <w:t>а</w:t>
        <w:br/>
        <w:br/>
        <w:t>н</w:t>
        <w:br/>
        <w:br/>
        <w:t>н</w:t>
        <w:br/>
        <w:br/>
        <w:t>ы</w:t>
        <w:br/>
        <w:br/>
        <w:t>х</w:t>
        <w:br/>
        <w:br/>
        <w:t xml:space="preserve"> </w:t>
        <w:br/>
        <w:br/>
        <w:t>с</w:t>
        <w:br/>
        <w:br/>
        <w:t>и</w:t>
        <w:br/>
        <w:br/>
        <w:t>с</w:t>
        <w:br/>
        <w:br/>
        <w:t>т</w:t>
        <w:br/>
        <w:br/>
        <w:t>е</w:t>
        <w:br/>
        <w:br/>
        <w:t>м</w:t>
        <w:br/>
        <w:br/>
        <w:t xml:space="preserve"> </w:t>
        <w:br/>
        <w:br/>
        <w:t>и</w:t>
        <w:br/>
        <w:br/>
        <w:t>д</w:t>
        <w:br/>
        <w:br/>
        <w:t>е</w:t>
        <w:br/>
        <w:br/>
        <w:t>н</w:t>
        <w:br/>
        <w:br/>
        <w:t>т</w:t>
        <w:br/>
        <w:br/>
        <w:t>и</w:t>
        <w:br/>
        <w:br/>
        <w:t>ф</w:t>
        <w:br/>
        <w:br/>
        <w:t>и</w:t>
        <w:br/>
        <w:br/>
        <w:t>к</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З</w:t>
        <w:br/>
        <w:br/>
        <w:t>а</w:t>
        <w:br/>
        <w:br/>
        <w:t>щ</w:t>
        <w:br/>
        <w:br/>
        <w:t>и</w:t>
        <w:br/>
        <w:br/>
        <w:t>т</w:t>
        <w:br/>
        <w:br/>
        <w:t>а</w:t>
        <w:br/>
        <w:br/>
        <w:t xml:space="preserve"> </w:t>
        <w:br/>
        <w:br/>
        <w:t>ц</w:t>
        <w:br/>
        <w:br/>
        <w:t>и</w:t>
        <w:br/>
        <w:br/>
        <w:t>ф</w:t>
        <w:br/>
        <w:br/>
        <w:t>р</w:t>
        <w:br/>
        <w:br/>
        <w:t>о</w:t>
        <w:br/>
        <w:br/>
        <w:t>в</w:t>
        <w:br/>
        <w:br/>
        <w:t>ы</w:t>
        <w:br/>
        <w:br/>
        <w:t>х</w:t>
        <w:br/>
        <w:br/>
        <w:t xml:space="preserve"> </w:t>
        <w:br/>
        <w:br/>
        <w:t>а</w:t>
        <w:br/>
        <w:br/>
        <w:t>к</w:t>
        <w:br/>
        <w:br/>
        <w:t>т</w:t>
        <w:br/>
        <w:br/>
        <w:t>и</w:t>
        <w:br/>
        <w:br/>
        <w:t>в</w:t>
        <w:br/>
        <w:br/>
        <w:t>о</w:t>
        <w:br/>
        <w:br/>
        <w:t>в</w:t>
        <w:br/>
        <w:br/>
        <w:t xml:space="preserve"> </w:t>
        <w:br/>
        <w:br/>
        <w:t>и</w:t>
        <w:br/>
        <w:br/>
        <w:t xml:space="preserve"> </w:t>
        <w:br/>
        <w:br/>
        <w:t>д</w:t>
        <w:br/>
        <w:br/>
        <w:t>а</w:t>
        <w:br/>
        <w:br/>
        <w:t>н</w:t>
        <w:br/>
        <w:br/>
        <w:t>н</w:t>
        <w:br/>
        <w:br/>
        <w:t>ы</w:t>
        <w:br/>
        <w:br/>
        <w:t>х</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б</w:t>
        <w:br/>
        <w:br/>
        <w:t>л</w:t>
        <w:br/>
        <w:br/>
        <w:t>о</w:t>
        <w:br/>
        <w:br/>
        <w:t>к</w:t>
        <w:br/>
        <w:br/>
        <w:t>ч</w:t>
        <w:br/>
        <w:br/>
        <w:t>е</w:t>
        <w:br/>
        <w:br/>
        <w:t>й</w:t>
        <w:br/>
        <w:br/>
        <w:t>н</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н</w:t>
        <w:br/>
        <w:br/>
        <w:t>е</w:t>
        <w:br/>
        <w:br/>
        <w:t>д</w:t>
        <w:br/>
        <w:br/>
        <w:t>о</w:t>
        <w:br/>
        <w:br/>
        <w:t>с</w:t>
        <w:br/>
        <w:br/>
        <w:t>т</w:t>
        <w:br/>
        <w:br/>
        <w:t>а</w:t>
        <w:br/>
        <w:br/>
        <w:t>т</w:t>
        <w:br/>
        <w:br/>
        <w:t>к</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б</w:t>
        <w:br/>
        <w:br/>
        <w:t>л</w:t>
        <w:br/>
        <w:br/>
        <w:t>о</w:t>
        <w:br/>
        <w:br/>
        <w:t>к</w:t>
        <w:br/>
        <w:br/>
        <w:t>ч</w:t>
        <w:br/>
        <w:br/>
        <w:t>е</w:t>
        <w:br/>
        <w:br/>
        <w:t>й</w:t>
        <w:br/>
        <w:br/>
        <w:t>н</w:t>
        <w:br/>
        <w:br/>
        <w:t>а</w:t>
        <w:br/>
        <w:br/>
        <w:t xml:space="preserve"> </w:t>
        <w:br/>
        <w:br/>
        <w:t>в</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br/>
        <w:br/>
        <w:br/>
        <w:br/>
        <w:br/>
        <w:br/>
        <w:t>*</w:t>
        <w:br/>
        <w:br/>
        <w:t>*</w:t>
        <w:br/>
        <w:br/>
        <w:t>I</w:t>
        <w:br/>
        <w:br/>
        <w:t>I</w:t>
        <w:br/>
        <w:br/>
        <w:t>I</w:t>
        <w:br/>
        <w:br/>
        <w:t>.</w:t>
        <w:br/>
        <w:br/>
        <w:t xml:space="preserve"> </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ь</w:t>
        <w:br/>
        <w:br/>
        <w:t xml:space="preserve"> </w:t>
        <w:br/>
        <w:br/>
        <w:t>и</w:t>
        <w:br/>
        <w:br/>
        <w:t xml:space="preserve"> </w:t>
        <w:br/>
        <w:br/>
        <w:t>П</w:t>
        <w:br/>
        <w:br/>
        <w:t>р</w:t>
        <w:br/>
        <w:br/>
        <w:t>а</w:t>
        <w:br/>
        <w:br/>
        <w:t>в</w:t>
        <w:br/>
        <w:br/>
        <w:t>о</w:t>
        <w:br/>
        <w:br/>
        <w:t>в</w:t>
        <w:br/>
        <w:br/>
        <w:t>ы</w:t>
        <w:br/>
        <w:br/>
        <w:t>е</w:t>
        <w:br/>
        <w:br/>
        <w:t xml:space="preserve"> </w:t>
        <w:br/>
        <w:br/>
        <w:t>А</w:t>
        <w:br/>
        <w:br/>
        <w:t>с</w:t>
        <w:br/>
        <w:br/>
        <w:t>п</w:t>
        <w:br/>
        <w:br/>
        <w:t>е</w:t>
        <w:br/>
        <w:br/>
        <w:t>к</w:t>
        <w:br/>
        <w:br/>
        <w:t>т</w:t>
        <w:br/>
        <w:br/>
        <w:t>ы</w:t>
        <w:br/>
        <w:br/>
        <w:t>*</w:t>
        <w:br/>
        <w:br/>
        <w:t>*</w:t>
        <w:br/>
        <w:br/>
        <w:br/>
        <w:br/>
        <w:br/>
        <w:br/>
        <w:br/>
        <w:br/>
        <w:t>*</w:t>
        <w:br/>
        <w:br/>
        <w:t xml:space="preserve"> </w:t>
        <w:br/>
        <w:br/>
        <w:t xml:space="preserve"> </w:t>
        <w:br/>
        <w:br/>
        <w:t xml:space="preserve"> </w:t>
        <w:br/>
        <w:br/>
        <w:t>*</w:t>
        <w:br/>
        <w:br/>
        <w:t>*</w:t>
        <w:br/>
        <w:br/>
        <w:t>A</w:t>
        <w:br/>
        <w:br/>
        <w:t>.</w:t>
        <w:br/>
        <w:br/>
        <w:t xml:space="preserve"> </w:t>
        <w:br/>
        <w:br/>
        <w:t xml:space="preserve"> </w:t>
        <w:br/>
        <w:br/>
        <w:t>Р</w:t>
        <w:br/>
        <w:br/>
        <w:t>а</w:t>
        <w:br/>
        <w:br/>
        <w:t>з</w:t>
        <w:br/>
        <w:br/>
        <w:t>в</w:t>
        <w:br/>
        <w:br/>
        <w:t>и</w:t>
        <w:br/>
        <w:br/>
        <w:t>т</w:t>
        <w:br/>
        <w:br/>
        <w:t>и</w:t>
        <w:br/>
        <w:br/>
        <w:t>е</w:t>
        <w:br/>
        <w:br/>
        <w:t xml:space="preserve"> </w:t>
        <w:br/>
        <w:br/>
        <w:t>З</w:t>
        <w:br/>
        <w:br/>
        <w:t>а</w:t>
        <w:br/>
        <w:br/>
        <w:t>к</w:t>
        <w:br/>
        <w:br/>
        <w:t>о</w:t>
        <w:br/>
        <w:br/>
        <w:t>н</w:t>
        <w:br/>
        <w:br/>
        <w:t>о</w:t>
        <w:br/>
        <w:br/>
        <w:t>д</w:t>
        <w:br/>
        <w:br/>
        <w:t>а</w:t>
        <w:br/>
        <w:br/>
        <w:t>т</w:t>
        <w:br/>
        <w:br/>
        <w:t>е</w:t>
        <w:br/>
        <w:br/>
        <w:t>л</w:t>
        <w:br/>
        <w:br/>
        <w:t>ь</w:t>
        <w:br/>
        <w:br/>
        <w:t>с</w:t>
        <w:br/>
        <w:br/>
        <w:t>т</w:t>
        <w:br/>
        <w:br/>
        <w:t>в</w:t>
        <w:br/>
        <w:br/>
        <w:t>а</w:t>
        <w:br/>
        <w:br/>
        <w:t xml:space="preserve"> </w:t>
        <w:br/>
        <w:br/>
        <w:t>в</w:t>
        <w:br/>
        <w:br/>
        <w:t xml:space="preserve"> </w:t>
        <w:br/>
        <w:br/>
        <w:t>О</w:t>
        <w:br/>
        <w:br/>
        <w:t>б</w:t>
        <w:br/>
        <w:br/>
        <w:t>л</w:t>
        <w:br/>
        <w:br/>
        <w:t>а</w:t>
        <w:br/>
        <w:br/>
        <w:t>с</w:t>
        <w:br/>
        <w:br/>
        <w:t>т</w:t>
        <w:br/>
        <w:br/>
        <w:t>и</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з</w:t>
        <w:br/>
        <w:br/>
        <w:t>о</w:t>
        <w:br/>
        <w:br/>
        <w:t>р</w:t>
        <w:br/>
        <w:br/>
        <w:t xml:space="preserve"> </w:t>
        <w:br/>
        <w:br/>
        <w:t>о</w:t>
        <w:br/>
        <w:br/>
        <w:t>с</w:t>
        <w:br/>
        <w:br/>
        <w:t>н</w:t>
        <w:br/>
        <w:br/>
        <w:t>о</w:t>
        <w:br/>
        <w:br/>
        <w:t>в</w:t>
        <w:br/>
        <w:br/>
        <w:t>н</w:t>
        <w:br/>
        <w:br/>
        <w:t>ы</w:t>
        <w:br/>
        <w:br/>
        <w:t>х</w:t>
        <w:br/>
        <w:br/>
        <w:t xml:space="preserve"> </w:t>
        <w:br/>
        <w:br/>
        <w:t>з</w:t>
        <w:br/>
        <w:br/>
        <w:t>а</w:t>
        <w:br/>
        <w:br/>
        <w:t>к</w:t>
        <w:br/>
        <w:br/>
        <w:t>о</w:t>
        <w:br/>
        <w:br/>
        <w:t>н</w:t>
        <w:br/>
        <w:br/>
        <w:t>о</w:t>
        <w:br/>
        <w:br/>
        <w:t>в</w:t>
        <w:br/>
        <w:br/>
        <w:t xml:space="preserve"> </w:t>
        <w:br/>
        <w:br/>
        <w:t>и</w:t>
        <w:br/>
        <w:br/>
        <w:t xml:space="preserve"> </w:t>
        <w:br/>
        <w:br/>
        <w:t>н</w:t>
        <w:br/>
        <w:br/>
        <w:t>о</w:t>
        <w:br/>
        <w:br/>
        <w:t>р</w:t>
        <w:br/>
        <w:br/>
        <w:t>м</w:t>
        <w:br/>
        <w:br/>
        <w:t>а</w:t>
        <w:br/>
        <w:br/>
        <w:t>т</w:t>
        <w:br/>
        <w:br/>
        <w:t>и</w:t>
        <w:br/>
        <w:br/>
        <w:t>в</w:t>
        <w:br/>
        <w:br/>
        <w:t>н</w:t>
        <w:br/>
        <w:br/>
        <w:t>ы</w:t>
        <w:br/>
        <w:br/>
        <w:t>х</w:t>
        <w:br/>
        <w:br/>
        <w:t xml:space="preserve"> </w:t>
        <w:br/>
        <w:br/>
        <w:t>а</w:t>
        <w:br/>
        <w:br/>
        <w:t>к</w:t>
        <w:br/>
        <w:br/>
        <w:t>т</w:t>
        <w:br/>
        <w:br/>
        <w:t>о</w:t>
        <w:br/>
        <w:br/>
        <w:t>в</w:t>
        <w:br/>
        <w:br/>
        <w:t xml:space="preserve"> </w:t>
        <w:br/>
        <w:br/>
        <w:t>в</w:t>
        <w:br/>
        <w:br/>
        <w:t xml:space="preserve"> </w:t>
        <w:br/>
        <w:br/>
        <w:t>о</w:t>
        <w:br/>
        <w:br/>
        <w:t>б</w:t>
        <w:br/>
        <w:br/>
        <w:t>л</w:t>
        <w:br/>
        <w:br/>
        <w:t>а</w:t>
        <w:br/>
        <w:br/>
        <w:t>с</w:t>
        <w:br/>
        <w:br/>
        <w:t>т</w:t>
        <w:br/>
        <w:br/>
        <w:t>и</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 xml:space="preserve"> </w:t>
        <w:br/>
        <w:br/>
        <w:t>(</w:t>
        <w:br/>
        <w:br/>
        <w:t>G</w:t>
        <w:br/>
        <w:br/>
        <w:t>D</w:t>
        <w:br/>
        <w:br/>
        <w:t>P</w:t>
        <w:br/>
        <w:br/>
        <w:t>R</w:t>
        <w:br/>
        <w:br/>
        <w:t>,</w:t>
        <w:br/>
        <w:br/>
        <w:t xml:space="preserve"> </w:t>
        <w:br/>
        <w:br/>
        <w:t>C</w:t>
        <w:br/>
        <w:br/>
        <w:t>C</w:t>
        <w:br/>
        <w:br/>
        <w:t>P</w:t>
        <w:br/>
        <w:br/>
        <w:t>A</w:t>
        <w:br/>
        <w:br/>
        <w:t>,</w:t>
        <w:br/>
        <w:br/>
        <w:t xml:space="preserve"> </w:t>
        <w:br/>
        <w:br/>
        <w:t>N</w:t>
        <w:br/>
        <w:br/>
        <w:t>I</w:t>
        <w:br/>
        <w:br/>
        <w:t>S</w:t>
        <w:br/>
        <w:br/>
        <w:t>2</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л</w:t>
        <w:br/>
        <w:br/>
        <w:t>и</w:t>
        <w:br/>
        <w:br/>
        <w:t>я</w:t>
        <w:br/>
        <w:br/>
        <w:t>н</w:t>
        <w:br/>
        <w:br/>
        <w:t>и</w:t>
        <w:br/>
        <w:br/>
        <w:t>е</w:t>
        <w:br/>
        <w:br/>
        <w:t xml:space="preserve"> </w:t>
        <w:br/>
        <w:br/>
        <w:t>з</w:t>
        <w:br/>
        <w:br/>
        <w:t>а</w:t>
        <w:br/>
        <w:br/>
        <w:t>к</w:t>
        <w:br/>
        <w:br/>
        <w:t>о</w:t>
        <w:br/>
        <w:br/>
        <w:t>н</w:t>
        <w:br/>
        <w:br/>
        <w:t>о</w:t>
        <w:br/>
        <w:br/>
        <w:t>д</w:t>
        <w:br/>
        <w:br/>
        <w:t>а</w:t>
        <w:br/>
        <w:br/>
        <w:t>т</w:t>
        <w:br/>
        <w:br/>
        <w:t>е</w:t>
        <w:br/>
        <w:br/>
        <w:t>л</w:t>
        <w:br/>
        <w:br/>
        <w:t>ь</w:t>
        <w:br/>
        <w:br/>
        <w:t>с</w:t>
        <w:br/>
        <w:br/>
        <w:t>т</w:t>
        <w:br/>
        <w:br/>
        <w:t>в</w:t>
        <w:br/>
        <w:br/>
        <w:t>а</w:t>
        <w:br/>
        <w:br/>
        <w:t xml:space="preserve"> </w:t>
        <w:br/>
        <w:br/>
        <w:t>н</w:t>
        <w:br/>
        <w:br/>
        <w:t>а</w:t>
        <w:br/>
        <w:br/>
        <w:t xml:space="preserve"> </w:t>
        <w:br/>
        <w:br/>
        <w:t>б</w:t>
        <w:br/>
        <w:br/>
        <w:t>и</w:t>
        <w:br/>
        <w:br/>
        <w:t>з</w:t>
        <w:br/>
        <w:br/>
        <w:t>н</w:t>
        <w:br/>
        <w:br/>
        <w:t>е</w:t>
        <w:br/>
        <w:br/>
        <w:t>с</w:t>
        <w:br/>
        <w:br/>
        <w:t xml:space="preserve"> </w:t>
        <w:br/>
        <w:br/>
        <w:t>и</w:t>
        <w:br/>
        <w:br/>
        <w:t xml:space="preserve"> </w:t>
        <w:br/>
        <w:br/>
        <w:t>п</w:t>
        <w:br/>
        <w:br/>
        <w:t>о</w:t>
        <w:br/>
        <w:br/>
        <w:t>т</w:t>
        <w:br/>
        <w:br/>
        <w:t>р</w:t>
        <w:br/>
        <w:br/>
        <w:t>е</w:t>
        <w:br/>
        <w:br/>
        <w:t>б</w:t>
        <w:br/>
        <w:br/>
        <w:t>и</w:t>
        <w:br/>
        <w:br/>
        <w:t>т</w:t>
        <w:br/>
        <w:br/>
        <w:t>е</w:t>
        <w:br/>
        <w:br/>
        <w:t>л</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е</w:t>
        <w:br/>
        <w:br/>
        <w:t>ж</w:t>
        <w:br/>
        <w:br/>
        <w:t>д</w:t>
        <w:br/>
        <w:br/>
        <w:t>у</w:t>
        <w:br/>
        <w:br/>
        <w:t>н</w:t>
        <w:br/>
        <w:br/>
        <w:t>а</w:t>
        <w:br/>
        <w:br/>
        <w:t>р</w:t>
        <w:br/>
        <w:br/>
        <w:t>о</w:t>
        <w:br/>
        <w:br/>
        <w:t>д</w:t>
        <w:br/>
        <w:br/>
        <w:t>н</w:t>
        <w:br/>
        <w:br/>
        <w:t>о</w:t>
        <w:br/>
        <w:br/>
        <w:t>е</w:t>
        <w:br/>
        <w:br/>
        <w:t xml:space="preserve"> </w:t>
        <w:br/>
        <w:br/>
        <w:t>с</w:t>
        <w:br/>
        <w:br/>
        <w:t>о</w:t>
        <w:br/>
        <w:br/>
        <w:t>т</w:t>
        <w:br/>
        <w:br/>
        <w:t>р</w:t>
        <w:br/>
        <w:br/>
        <w:t>у</w:t>
        <w:br/>
        <w:br/>
        <w:t>д</w:t>
        <w:br/>
        <w:br/>
        <w:t>н</w:t>
        <w:br/>
        <w:br/>
        <w:t>и</w:t>
        <w:br/>
        <w:br/>
        <w:t>ч</w:t>
        <w:br/>
        <w:br/>
        <w:t>е</w:t>
        <w:br/>
        <w:br/>
        <w:t>с</w:t>
        <w:br/>
        <w:br/>
        <w:t>т</w:t>
        <w:br/>
        <w:br/>
        <w:t>в</w:t>
        <w:br/>
        <w:br/>
        <w:t>о</w:t>
        <w:br/>
        <w:br/>
        <w:t xml:space="preserve"> </w:t>
        <w:br/>
        <w:br/>
        <w:t>в</w:t>
        <w:br/>
        <w:br/>
        <w:t xml:space="preserve"> </w:t>
        <w:br/>
        <w:br/>
        <w:t>о</w:t>
        <w:br/>
        <w:br/>
        <w:t>б</w:t>
        <w:br/>
        <w:br/>
        <w:t>л</w:t>
        <w:br/>
        <w:br/>
        <w:t>а</w:t>
        <w:br/>
        <w:br/>
        <w:t>с</w:t>
        <w:br/>
        <w:br/>
        <w:t>т</w:t>
        <w:br/>
        <w:br/>
        <w:t>и</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 xml:space="preserve"> </w:t>
        <w:br/>
        <w:br/>
        <w:t>и</w:t>
        <w:br/>
        <w:br/>
        <w:t xml:space="preserve"> </w:t>
        <w:br/>
        <w:br/>
        <w:t>г</w:t>
        <w:br/>
        <w:br/>
        <w:t>а</w:t>
        <w:br/>
        <w:br/>
        <w:t>р</w:t>
        <w:br/>
        <w:br/>
        <w:t>м</w:t>
        <w:br/>
        <w:br/>
        <w:t>о</w:t>
        <w:br/>
        <w:br/>
        <w:t>н</w:t>
        <w:br/>
        <w:br/>
        <w:t>и</w:t>
        <w:br/>
        <w:br/>
        <w:t>з</w:t>
        <w:br/>
        <w:br/>
        <w:t>а</w:t>
        <w:br/>
        <w:br/>
        <w:t>ц</w:t>
        <w:br/>
        <w:br/>
        <w:t>и</w:t>
        <w:br/>
        <w:br/>
        <w:t>я</w:t>
        <w:br/>
        <w:br/>
        <w:t xml:space="preserve"> </w:t>
        <w:br/>
        <w:br/>
        <w:t>з</w:t>
        <w:br/>
        <w:br/>
        <w:t>а</w:t>
        <w:br/>
        <w:br/>
        <w:t>к</w:t>
        <w:br/>
        <w:br/>
        <w:t>о</w:t>
        <w:br/>
        <w:br/>
        <w:t>н</w:t>
        <w:br/>
        <w:br/>
        <w:t>о</w:t>
        <w:br/>
        <w:br/>
        <w:t>д</w:t>
        <w:br/>
        <w:br/>
        <w:t>а</w:t>
        <w:br/>
        <w:br/>
        <w:t>т</w:t>
        <w:br/>
        <w:br/>
        <w:t>е</w:t>
        <w:br/>
        <w:br/>
        <w:t>л</w:t>
        <w:br/>
        <w:br/>
        <w:t>ь</w:t>
        <w:br/>
        <w:br/>
        <w:t>с</w:t>
        <w:br/>
        <w:br/>
        <w:t>т</w:t>
        <w:br/>
        <w:br/>
        <w:t>в</w:t>
        <w:br/>
        <w:br/>
        <w:t>а</w:t>
        <w:br/>
        <w:br/>
        <w:t>.</w:t>
        <w:br/>
        <w:br/>
        <w:br/>
        <w:br/>
        <w:br/>
        <w:t>*</w:t>
        <w:br/>
        <w:br/>
        <w:t xml:space="preserve"> </w:t>
        <w:br/>
        <w:br/>
        <w:t xml:space="preserve"> </w:t>
        <w:br/>
        <w:br/>
        <w:t xml:space="preserve"> </w:t>
        <w:br/>
        <w:br/>
        <w:t>*</w:t>
        <w:br/>
        <w:br/>
        <w:t>*</w:t>
        <w:br/>
        <w:br/>
        <w:t>B</w:t>
        <w:br/>
        <w:br/>
        <w:t>.</w:t>
        <w:br/>
        <w:br/>
        <w:t xml:space="preserve"> </w:t>
        <w:br/>
        <w:br/>
        <w:t xml:space="preserve"> </w:t>
        <w:br/>
        <w:br/>
        <w:t>К</w:t>
        <w:br/>
        <w:br/>
        <w:t>и</w:t>
        <w:br/>
        <w:br/>
        <w:t>б</w:t>
        <w:br/>
        <w:br/>
        <w:t>е</w:t>
        <w:br/>
        <w:br/>
        <w:t>р</w:t>
        <w:br/>
        <w:br/>
        <w:t>с</w:t>
        <w:br/>
        <w:br/>
        <w:t>т</w:t>
        <w:br/>
        <w:br/>
        <w:t>р</w:t>
        <w:br/>
        <w:br/>
        <w:t>а</w:t>
        <w:br/>
        <w:br/>
        <w:t>х</w:t>
        <w:br/>
        <w:br/>
        <w:t>о</w:t>
        <w:br/>
        <w:br/>
        <w:t>в</w:t>
        <w:br/>
        <w:br/>
        <w:t>а</w:t>
        <w:br/>
        <w:br/>
        <w:t>н</w:t>
        <w:br/>
        <w:br/>
        <w:t>и</w:t>
        <w:br/>
        <w:br/>
        <w:t>е</w:t>
        <w:br/>
        <w:br/>
        <w:t xml:space="preserve"> </w:t>
        <w:br/>
        <w:br/>
        <w:t>и</w:t>
        <w:br/>
        <w:br/>
        <w:t xml:space="preserve"> </w:t>
        <w:br/>
        <w:br/>
        <w:t>У</w:t>
        <w:br/>
        <w:br/>
        <w:t>п</w:t>
        <w:br/>
        <w:br/>
        <w:t>р</w:t>
        <w:br/>
        <w:br/>
        <w:t>а</w:t>
        <w:br/>
        <w:br/>
        <w:t>в</w:t>
        <w:br/>
        <w:br/>
        <w:t>л</w:t>
        <w:br/>
        <w:br/>
        <w:t>е</w:t>
        <w:br/>
        <w:br/>
        <w:t>н</w:t>
        <w:br/>
        <w:br/>
        <w:t>и</w:t>
        <w:br/>
        <w:br/>
        <w:t>е</w:t>
        <w:br/>
        <w:br/>
        <w:t xml:space="preserve"> </w:t>
        <w:br/>
        <w:br/>
        <w:t>Р</w:t>
        <w:br/>
        <w:br/>
        <w:t>и</w:t>
        <w:br/>
        <w:br/>
        <w:t>с</w:t>
        <w:br/>
        <w:br/>
        <w:t>к</w:t>
        <w:br/>
        <w:br/>
        <w:t>а</w:t>
        <w:br/>
        <w:br/>
        <w:t>м</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о</w:t>
        <w:br/>
        <w:br/>
        <w:t>л</w:t>
        <w:br/>
        <w:br/>
        <w:t>ь</w:t>
        <w:br/>
        <w:br/>
        <w:t xml:space="preserve"> </w:t>
        <w:br/>
        <w:br/>
        <w:t>к</w:t>
        <w:br/>
        <w:br/>
        <w:t>и</w:t>
        <w:br/>
        <w:br/>
        <w:t>б</w:t>
        <w:br/>
        <w:br/>
        <w:t>е</w:t>
        <w:br/>
        <w:br/>
        <w:t>р</w:t>
        <w:br/>
        <w:br/>
        <w:t>с</w:t>
        <w:br/>
        <w:br/>
        <w:t>т</w:t>
        <w:br/>
        <w:br/>
        <w:t>р</w:t>
        <w:br/>
        <w:br/>
        <w:t>а</w:t>
        <w:br/>
        <w:br/>
        <w:t>х</w:t>
        <w:br/>
        <w:br/>
        <w:t>о</w:t>
        <w:br/>
        <w:br/>
        <w:t>в</w:t>
        <w:br/>
        <w:br/>
        <w:t>а</w:t>
        <w:br/>
        <w:br/>
        <w:t>н</w:t>
        <w:br/>
        <w:br/>
        <w:t>и</w:t>
        <w:br/>
        <w:br/>
        <w:t>я</w:t>
        <w:br/>
        <w:br/>
        <w:t xml:space="preserve"> </w:t>
        <w:br/>
        <w:br/>
        <w:t>в</w:t>
        <w:br/>
        <w:br/>
        <w:t xml:space="preserve"> </w:t>
        <w:br/>
        <w:br/>
        <w:t>у</w:t>
        <w:br/>
        <w:br/>
        <w:t>п</w:t>
        <w:br/>
        <w:br/>
        <w:t>р</w:t>
        <w:br/>
        <w:br/>
        <w:t>а</w:t>
        <w:br/>
        <w:br/>
        <w:t>в</w:t>
        <w:br/>
        <w:br/>
        <w:t>л</w:t>
        <w:br/>
        <w:br/>
        <w:t>е</w:t>
        <w:br/>
        <w:br/>
        <w:t>н</w:t>
        <w:br/>
        <w:br/>
        <w:t>и</w:t>
        <w:br/>
        <w:br/>
        <w:t>и</w:t>
        <w:br/>
        <w:br/>
        <w:t xml:space="preserve"> </w:t>
        <w:br/>
        <w:br/>
        <w:t>р</w:t>
        <w:br/>
        <w:br/>
        <w:t>и</w:t>
        <w:br/>
        <w:br/>
        <w:t>с</w:t>
        <w:br/>
        <w:br/>
        <w:t>к</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к</w:t>
        <w:br/>
        <w:br/>
        <w:t>р</w:t>
        <w:br/>
        <w:br/>
        <w:t>ы</w:t>
        <w:br/>
        <w:br/>
        <w:t>т</w:t>
        <w:br/>
        <w:br/>
        <w:t>и</w:t>
        <w:br/>
        <w:br/>
        <w:t>е</w:t>
        <w:br/>
        <w:br/>
        <w:t xml:space="preserve"> </w:t>
        <w:br/>
        <w:br/>
        <w:t>к</w:t>
        <w:br/>
        <w:br/>
        <w:t>и</w:t>
        <w:br/>
        <w:br/>
        <w:t>б</w:t>
        <w:br/>
        <w:br/>
        <w:t>е</w:t>
        <w:br/>
        <w:br/>
        <w:t>р</w:t>
        <w:br/>
        <w:br/>
        <w:t>с</w:t>
        <w:br/>
        <w:br/>
        <w:t>т</w:t>
        <w:br/>
        <w:br/>
        <w:t>р</w:t>
        <w:br/>
        <w:br/>
        <w:t>а</w:t>
        <w:br/>
        <w:br/>
        <w:t>х</w:t>
        <w:br/>
        <w:br/>
        <w:t>о</w:t>
        <w:br/>
        <w:br/>
        <w:t>в</w:t>
        <w:br/>
        <w:br/>
        <w:t>а</w:t>
        <w:br/>
        <w:br/>
        <w:t>н</w:t>
        <w:br/>
        <w:br/>
        <w:t>и</w:t>
        <w:br/>
        <w:br/>
        <w:t>я</w:t>
        <w:br/>
        <w:br/>
        <w:t xml:space="preserve"> </w:t>
        <w:br/>
        <w:br/>
        <w:t>(</w:t>
        <w:br/>
        <w:br/>
        <w:t>у</w:t>
        <w:br/>
        <w:br/>
        <w:t>т</w:t>
        <w:br/>
        <w:br/>
        <w:t>е</w:t>
        <w:br/>
        <w:br/>
        <w:t>ч</w:t>
        <w:br/>
        <w:br/>
        <w:t>к</w:t>
        <w:br/>
        <w:br/>
        <w:t>а</w:t>
        <w:br/>
        <w:br/>
        <w:t xml:space="preserve"> </w:t>
        <w:br/>
        <w:br/>
        <w:t>д</w:t>
        <w:br/>
        <w:br/>
        <w:t>а</w:t>
        <w:br/>
        <w:br/>
        <w:t>н</w:t>
        <w:br/>
        <w:br/>
        <w:t>н</w:t>
        <w:br/>
        <w:br/>
        <w:t>ы</w:t>
        <w:br/>
        <w:br/>
        <w:t>х</w:t>
        <w:br/>
        <w:br/>
        <w:t>,</w:t>
        <w:br/>
        <w:br/>
        <w:t xml:space="preserve"> </w:t>
        <w:br/>
        <w:br/>
        <w:t>б</w:t>
        <w:br/>
        <w:br/>
        <w:t>и</w:t>
        <w:br/>
        <w:br/>
        <w:t>з</w:t>
        <w:br/>
        <w:br/>
        <w:t>н</w:t>
        <w:br/>
        <w:br/>
        <w:t>е</w:t>
        <w:br/>
        <w:br/>
        <w:t>с</w:t>
        <w:br/>
        <w:br/>
        <w:t>-</w:t>
        <w:br/>
        <w:br/>
        <w:t>п</w:t>
        <w:br/>
        <w:br/>
        <w:t>р</w:t>
        <w:br/>
        <w:br/>
        <w:t>е</w:t>
        <w:br/>
        <w:br/>
        <w:t>р</w:t>
        <w:br/>
        <w:br/>
        <w:t>ы</w:t>
        <w:br/>
        <w:br/>
        <w:t>в</w:t>
        <w:br/>
        <w:br/>
        <w:t>а</w:t>
        <w:br/>
        <w:br/>
        <w:t>н</w:t>
        <w:br/>
        <w:br/>
        <w:t>и</w:t>
        <w:br/>
        <w:br/>
        <w:t>я</w:t>
        <w:br/>
        <w:br/>
        <w:t>,</w:t>
        <w:br/>
        <w:br/>
        <w:t xml:space="preserve"> </w:t>
        <w:br/>
        <w:br/>
        <w:t>с</w:t>
        <w:br/>
        <w:br/>
        <w:t>у</w:t>
        <w:br/>
        <w:br/>
        <w:t>д</w:t>
        <w:br/>
        <w:br/>
        <w:t>е</w:t>
        <w:br/>
        <w:br/>
        <w:t>б</w:t>
        <w:br/>
        <w:br/>
        <w:t>н</w:t>
        <w:br/>
        <w:br/>
        <w:t>ы</w:t>
        <w:br/>
        <w:br/>
        <w:t>е</w:t>
        <w:br/>
        <w:br/>
        <w:t xml:space="preserve"> </w:t>
        <w:br/>
        <w:br/>
        <w:t>и</w:t>
        <w:br/>
        <w:br/>
        <w:t>з</w:t>
        <w:br/>
        <w:br/>
        <w:t>д</w:t>
        <w:br/>
        <w:br/>
        <w:t>е</w:t>
        <w:br/>
        <w:br/>
        <w:t>р</w:t>
        <w:br/>
        <w:br/>
        <w:t>ж</w:t>
        <w:br/>
        <w:br/>
        <w:t>к</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Ф</w:t>
        <w:br/>
        <w:br/>
        <w:t>а</w:t>
        <w:br/>
        <w:br/>
        <w:t>к</w:t>
        <w:br/>
        <w:br/>
        <w:t>т</w:t>
        <w:br/>
        <w:br/>
        <w:t>о</w:t>
        <w:br/>
        <w:br/>
        <w:t>р</w:t>
        <w:br/>
        <w:br/>
        <w:t>ы</w:t>
        <w:br/>
        <w:br/>
        <w:t>,</w:t>
        <w:br/>
        <w:br/>
        <w:t xml:space="preserve"> </w:t>
        <w:br/>
        <w:br/>
        <w:t>в</w:t>
        <w:br/>
        <w:br/>
        <w:t>л</w:t>
        <w:br/>
        <w:br/>
        <w:t>и</w:t>
        <w:br/>
        <w:br/>
        <w:t>я</w:t>
        <w:br/>
        <w:br/>
        <w:t>ю</w:t>
        <w:br/>
        <w:br/>
        <w:t>щ</w:t>
        <w:br/>
        <w:br/>
        <w:t>и</w:t>
        <w:br/>
        <w:br/>
        <w:t>е</w:t>
        <w:br/>
        <w:br/>
        <w:t xml:space="preserve"> </w:t>
        <w:br/>
        <w:br/>
        <w:t>н</w:t>
        <w:br/>
        <w:br/>
        <w:t>а</w:t>
        <w:br/>
        <w:br/>
        <w:t xml:space="preserve"> </w:t>
        <w:br/>
        <w:br/>
        <w:t>с</w:t>
        <w:br/>
        <w:br/>
        <w:t>т</w:t>
        <w:br/>
        <w:br/>
        <w:t>о</w:t>
        <w:br/>
        <w:br/>
        <w:t>и</w:t>
        <w:br/>
        <w:br/>
        <w:t>м</w:t>
        <w:br/>
        <w:br/>
        <w:t>о</w:t>
        <w:br/>
        <w:br/>
        <w:t>с</w:t>
        <w:br/>
        <w:br/>
        <w:t>т</w:t>
        <w:br/>
        <w:br/>
        <w:t>ь</w:t>
        <w:br/>
        <w:br/>
        <w:t xml:space="preserve"> </w:t>
        <w:br/>
        <w:br/>
        <w:t>к</w:t>
        <w:br/>
        <w:br/>
        <w:t>и</w:t>
        <w:br/>
        <w:br/>
        <w:t>б</w:t>
        <w:br/>
        <w:br/>
        <w:t>е</w:t>
        <w:br/>
        <w:br/>
        <w:t>р</w:t>
        <w:br/>
        <w:br/>
        <w:t>с</w:t>
        <w:br/>
        <w:br/>
        <w:t>т</w:t>
        <w:br/>
        <w:br/>
        <w:t>р</w:t>
        <w:br/>
        <w:br/>
        <w:t>а</w:t>
        <w:br/>
        <w:br/>
        <w:t>х</w:t>
        <w:br/>
        <w:br/>
        <w:t>о</w:t>
        <w:br/>
        <w:br/>
        <w:t>в</w:t>
        <w:br/>
        <w:br/>
        <w:t>а</w:t>
        <w:br/>
        <w:br/>
        <w:t>н</w:t>
        <w:br/>
        <w:br/>
        <w:t>и</w:t>
        <w:br/>
        <w:br/>
        <w:t>я</w:t>
        <w:br/>
        <w:br/>
        <w:t>.</w:t>
        <w:br/>
        <w:br/>
        <w:br/>
        <w:br/>
        <w:br/>
        <w:t>*</w:t>
        <w:br/>
        <w:br/>
        <w:t xml:space="preserve"> </w:t>
        <w:br/>
        <w:br/>
        <w:t xml:space="preserve"> </w:t>
        <w:br/>
        <w:br/>
        <w:t xml:space="preserve"> </w:t>
        <w:br/>
        <w:br/>
        <w:t>*</w:t>
        <w:br/>
        <w:br/>
        <w:t>*</w:t>
        <w:br/>
        <w:br/>
        <w:t>C</w:t>
        <w:br/>
        <w:br/>
        <w:t>.</w:t>
        <w:br/>
        <w:br/>
        <w:t xml:space="preserve"> </w:t>
        <w:br/>
        <w:br/>
        <w:t xml:space="preserve"> </w:t>
        <w:br/>
        <w:br/>
        <w:t>Э</w:t>
        <w:br/>
        <w:br/>
        <w:t>т</w:t>
        <w:br/>
        <w:br/>
        <w:t>и</w:t>
        <w:br/>
        <w:br/>
        <w:t>ч</w:t>
        <w:br/>
        <w:br/>
        <w:t>е</w:t>
        <w:br/>
        <w:br/>
        <w:t>с</w:t>
        <w:br/>
        <w:br/>
        <w:t>к</w:t>
        <w:br/>
        <w:br/>
        <w:t>и</w:t>
        <w:br/>
        <w:br/>
        <w:t>е</w:t>
        <w:br/>
        <w:br/>
        <w:t xml:space="preserve"> </w:t>
        <w:br/>
        <w:br/>
        <w:t>А</w:t>
        <w:br/>
        <w:br/>
        <w:t>с</w:t>
        <w:br/>
        <w:br/>
        <w:t>п</w:t>
        <w:br/>
        <w:br/>
        <w:t>е</w:t>
        <w:br/>
        <w:br/>
        <w:t>к</w:t>
        <w:br/>
        <w:br/>
        <w:t>т</w:t>
        <w:br/>
        <w:br/>
        <w:t>ы</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а</w:t>
        <w:br/>
        <w:br/>
        <w:t>в</w:t>
        <w:br/>
        <w:br/>
        <w:t>о</w:t>
        <w:br/>
        <w:br/>
        <w:t xml:space="preserve"> </w:t>
        <w:br/>
        <w:br/>
        <w:t>н</w:t>
        <w:br/>
        <w:br/>
        <w:t>а</w:t>
        <w:br/>
        <w:br/>
        <w:t xml:space="preserve"> </w:t>
        <w:br/>
        <w:br/>
        <w:t>п</w:t>
        <w:br/>
        <w:br/>
        <w:t>р</w:t>
        <w:br/>
        <w:br/>
        <w:t>и</w:t>
        <w:br/>
        <w:br/>
        <w:t>в</w:t>
        <w:br/>
        <w:br/>
        <w:t>а</w:t>
        <w:br/>
        <w:br/>
        <w:t>т</w:t>
        <w:br/>
        <w:br/>
        <w:t>н</w:t>
        <w:br/>
        <w:br/>
        <w:t>о</w:t>
        <w:br/>
        <w:br/>
        <w:t>с</w:t>
        <w:br/>
        <w:br/>
        <w:t>т</w:t>
        <w:br/>
        <w:br/>
        <w:t>ь</w:t>
        <w:br/>
        <w:br/>
        <w:t xml:space="preserve"> </w:t>
        <w:br/>
        <w:br/>
        <w:t>и</w:t>
        <w:br/>
        <w:br/>
        <w:t xml:space="preserve"> </w:t>
        <w:br/>
        <w:br/>
        <w:t>з</w:t>
        <w:br/>
        <w:br/>
        <w:t>а</w:t>
        <w:br/>
        <w:br/>
        <w:t>щ</w:t>
        <w:br/>
        <w:br/>
        <w:t>и</w:t>
        <w:br/>
        <w:br/>
        <w:t>т</w:t>
        <w:br/>
        <w:br/>
        <w:t>а</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т</w:t>
        <w:br/>
        <w:br/>
        <w:t>в</w:t>
        <w:br/>
        <w:br/>
        <w:t>е</w:t>
        <w:br/>
        <w:br/>
        <w:t>т</w:t>
        <w:br/>
        <w:br/>
        <w:t>с</w:t>
        <w:br/>
        <w:br/>
        <w:t>т</w:t>
        <w:br/>
        <w:br/>
        <w:t>в</w:t>
        <w:br/>
        <w:br/>
        <w:t>е</w:t>
        <w:br/>
        <w:br/>
        <w:t>н</w:t>
        <w:br/>
        <w:br/>
        <w:t>н</w:t>
        <w:br/>
        <w:br/>
        <w:t>о</w:t>
        <w:br/>
        <w:br/>
        <w:t>с</w:t>
        <w:br/>
        <w:br/>
        <w:t>т</w:t>
        <w:br/>
        <w:br/>
        <w:t>ь</w:t>
        <w:br/>
        <w:br/>
        <w:t xml:space="preserve"> </w:t>
        <w:br/>
        <w:br/>
        <w:t>з</w:t>
        <w:br/>
        <w:br/>
        <w:t>а</w:t>
        <w:br/>
        <w:br/>
        <w:t xml:space="preserve"> </w:t>
        <w:br/>
        <w:br/>
        <w:t>р</w:t>
        <w:br/>
        <w:br/>
        <w:t>а</w:t>
        <w:br/>
        <w:br/>
        <w:t>с</w:t>
        <w:br/>
        <w:br/>
        <w:t>к</w:t>
        <w:br/>
        <w:br/>
        <w:t>р</w:t>
        <w:br/>
        <w:br/>
        <w:t>ы</w:t>
        <w:br/>
        <w:br/>
        <w:t>т</w:t>
        <w:br/>
        <w:br/>
        <w:t>и</w:t>
        <w:br/>
        <w:br/>
        <w:t>е</w:t>
        <w:br/>
        <w:br/>
        <w:t xml:space="preserve"> </w:t>
        <w:br/>
        <w:br/>
        <w:t>у</w:t>
        <w:br/>
        <w:br/>
        <w:t>я</w:t>
        <w:br/>
        <w:br/>
        <w:t>з</w:t>
        <w:br/>
        <w:br/>
        <w:t>в</w:t>
        <w:br/>
        <w:br/>
        <w:t>и</w:t>
        <w:br/>
        <w:br/>
        <w:t>м</w:t>
        <w:br/>
        <w:br/>
        <w:t>о</w:t>
        <w:br/>
        <w:br/>
        <w:t>с</w:t>
        <w:br/>
        <w:br/>
        <w:t>т</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Б</w:t>
        <w:br/>
        <w:br/>
        <w:t>а</w:t>
        <w:br/>
        <w:br/>
        <w:t>л</w:t>
        <w:br/>
        <w:br/>
        <w:t>а</w:t>
        <w:br/>
        <w:br/>
        <w:t>н</w:t>
        <w:br/>
        <w:br/>
        <w:t>с</w:t>
        <w:br/>
        <w:br/>
        <w:t xml:space="preserve"> </w:t>
        <w:br/>
        <w:br/>
        <w:t>м</w:t>
        <w:br/>
        <w:br/>
        <w:t>е</w:t>
        <w:br/>
        <w:br/>
        <w:t>ж</w:t>
        <w:br/>
        <w:br/>
        <w:t>д</w:t>
        <w:br/>
        <w:br/>
        <w:t>у</w:t>
        <w:br/>
        <w:br/>
        <w:t xml:space="preserve"> </w:t>
        <w:br/>
        <w:br/>
        <w:t>б</w:t>
        <w:br/>
        <w:br/>
        <w:t>е</w:t>
        <w:br/>
        <w:br/>
        <w:t>з</w:t>
        <w:br/>
        <w:br/>
        <w:t>о</w:t>
        <w:br/>
        <w:br/>
        <w:t>п</w:t>
        <w:br/>
        <w:br/>
        <w:t>а</w:t>
        <w:br/>
        <w:br/>
        <w:t>с</w:t>
        <w:br/>
        <w:br/>
        <w:t>н</w:t>
        <w:br/>
        <w:br/>
        <w:t>о</w:t>
        <w:br/>
        <w:br/>
        <w:t>с</w:t>
        <w:br/>
        <w:br/>
        <w:t>т</w:t>
        <w:br/>
        <w:br/>
        <w:t>ь</w:t>
        <w:br/>
        <w:br/>
        <w:t>ю</w:t>
        <w:br/>
        <w:br/>
        <w:t xml:space="preserve"> </w:t>
        <w:br/>
        <w:br/>
        <w:t>и</w:t>
        <w:br/>
        <w:br/>
        <w:t xml:space="preserve"> </w:t>
        <w:br/>
        <w:br/>
        <w:t>с</w:t>
        <w:br/>
        <w:br/>
        <w:t>в</w:t>
        <w:br/>
        <w:br/>
        <w:t>о</w:t>
        <w:br/>
        <w:br/>
        <w:t>б</w:t>
        <w:br/>
        <w:br/>
        <w:t>о</w:t>
        <w:br/>
        <w:br/>
        <w:t>д</w:t>
        <w:br/>
        <w:br/>
        <w:t>о</w:t>
        <w:br/>
        <w:br/>
        <w:t>й</w:t>
        <w:br/>
        <w:br/>
        <w:t>.</w:t>
        <w:br/>
        <w:br/>
        <w:br/>
        <w:br/>
        <w:br/>
        <w:br/>
        <w:br/>
        <w:br/>
        <w:t>*</w:t>
        <w:br/>
        <w:br/>
        <w:t>*</w:t>
        <w:br/>
        <w:br/>
        <w:t>I</w:t>
        <w:br/>
        <w:br/>
        <w:t>V</w:t>
        <w:br/>
        <w:br/>
        <w:t>.</w:t>
        <w:br/>
        <w:br/>
        <w:t xml:space="preserve"> </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ь</w:t>
        <w:br/>
        <w:br/>
        <w:t xml:space="preserve"> </w:t>
        <w:br/>
        <w:br/>
        <w:t>и</w:t>
        <w:br/>
        <w:br/>
        <w:t xml:space="preserve"> </w:t>
        <w:br/>
        <w:br/>
        <w:t>Ч</w:t>
        <w:br/>
        <w:br/>
        <w:t>е</w:t>
        <w:br/>
        <w:br/>
        <w:t>л</w:t>
        <w:br/>
        <w:br/>
        <w:t>о</w:t>
        <w:br/>
        <w:br/>
        <w:t>в</w:t>
        <w:br/>
        <w:br/>
        <w:t>е</w:t>
        <w:br/>
        <w:br/>
        <w:t>ч</w:t>
        <w:br/>
        <w:br/>
        <w:t>е</w:t>
        <w:br/>
        <w:br/>
        <w:t>с</w:t>
        <w:br/>
        <w:br/>
        <w:t>к</w:t>
        <w:br/>
        <w:br/>
        <w:t>и</w:t>
        <w:br/>
        <w:br/>
        <w:t>й</w:t>
        <w:br/>
        <w:br/>
        <w:t xml:space="preserve"> </w:t>
        <w:br/>
        <w:br/>
        <w:t>Ф</w:t>
        <w:br/>
        <w:br/>
        <w:t>а</w:t>
        <w:br/>
        <w:br/>
        <w:t>к</w:t>
        <w:br/>
        <w:br/>
        <w:t>т</w:t>
        <w:br/>
        <w:br/>
        <w:t>о</w:t>
        <w:br/>
        <w:br/>
        <w:t>р</w:t>
        <w:br/>
        <w:br/>
        <w:t>*</w:t>
        <w:br/>
        <w:br/>
        <w:t>*</w:t>
        <w:br/>
        <w:br/>
        <w:br/>
        <w:br/>
        <w:br/>
        <w:br/>
        <w:br/>
        <w:br/>
        <w:t>*</w:t>
        <w:br/>
        <w:br/>
        <w:t xml:space="preserve"> </w:t>
        <w:br/>
        <w:br/>
        <w:t xml:space="preserve"> </w:t>
        <w:br/>
        <w:br/>
        <w:t xml:space="preserve"> </w:t>
        <w:br/>
        <w:br/>
        <w:t>*</w:t>
        <w:br/>
        <w:br/>
        <w:t>*</w:t>
        <w:br/>
        <w:br/>
        <w:t>A</w:t>
        <w:br/>
        <w:br/>
        <w:t>.</w:t>
        <w:br/>
        <w:br/>
        <w:t xml:space="preserve"> </w:t>
        <w:br/>
        <w:br/>
        <w:t xml:space="preserve"> </w:t>
        <w:br/>
        <w:br/>
        <w:t>П</w:t>
        <w:br/>
        <w:br/>
        <w:t>с</w:t>
        <w:br/>
        <w:br/>
        <w:t>и</w:t>
        <w:br/>
        <w:br/>
        <w:t>х</w:t>
        <w:br/>
        <w:br/>
        <w:t>о</w:t>
        <w:br/>
        <w:br/>
        <w:t>л</w:t>
        <w:br/>
        <w:br/>
        <w:t>о</w:t>
        <w:br/>
        <w:br/>
        <w:t>г</w:t>
        <w:br/>
        <w:br/>
        <w:t>и</w:t>
        <w:br/>
        <w:br/>
        <w:t>я</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о</w:t>
        <w:br/>
        <w:br/>
        <w:t>л</w:t>
        <w:br/>
        <w:br/>
        <w:t>ь</w:t>
        <w:br/>
        <w:br/>
        <w:t xml:space="preserve"> </w:t>
        <w:br/>
        <w:br/>
        <w:t>ч</w:t>
        <w:br/>
        <w:br/>
        <w:t>е</w:t>
        <w:br/>
        <w:br/>
        <w:t>л</w:t>
        <w:br/>
        <w:br/>
        <w:t>о</w:t>
        <w:br/>
        <w:br/>
        <w:t>в</w:t>
        <w:br/>
        <w:br/>
        <w:t>е</w:t>
        <w:br/>
        <w:br/>
        <w:t>ч</w:t>
        <w:br/>
        <w:br/>
        <w:t>е</w:t>
        <w:br/>
        <w:br/>
        <w:t>с</w:t>
        <w:br/>
        <w:br/>
        <w:t>к</w:t>
        <w:br/>
        <w:br/>
        <w:t>и</w:t>
        <w:br/>
        <w:br/>
        <w:t>х</w:t>
        <w:br/>
        <w:br/>
        <w:t xml:space="preserve"> </w:t>
        <w:br/>
        <w:br/>
        <w:t>о</w:t>
        <w:br/>
        <w:br/>
        <w:t>ш</w:t>
        <w:br/>
        <w:br/>
        <w:t>и</w:t>
        <w:br/>
        <w:br/>
        <w:t>б</w:t>
        <w:br/>
        <w:br/>
        <w:t>о</w:t>
        <w:br/>
        <w:br/>
        <w:t>к</w:t>
        <w:br/>
        <w:br/>
        <w:t xml:space="preserve"> </w:t>
        <w:br/>
        <w:br/>
        <w:t>в</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е</w:t>
        <w:br/>
        <w:br/>
        <w:t>т</w:t>
        <w:br/>
        <w:br/>
        <w:t>о</w:t>
        <w:br/>
        <w:br/>
        <w:t>д</w:t>
        <w:br/>
        <w:br/>
        <w:t>ы</w:t>
        <w:br/>
        <w:br/>
        <w:t xml:space="preserve"> </w:t>
        <w:br/>
        <w:br/>
        <w:t>в</w:t>
        <w:br/>
        <w:br/>
        <w:t>л</w:t>
        <w:br/>
        <w:br/>
        <w:t>и</w:t>
        <w:br/>
        <w:br/>
        <w:t>я</w:t>
        <w:br/>
        <w:br/>
        <w:t>н</w:t>
        <w:br/>
        <w:br/>
        <w:t>и</w:t>
        <w:br/>
        <w:br/>
        <w:t>я</w:t>
        <w:br/>
        <w:br/>
        <w:t xml:space="preserve"> </w:t>
        <w:br/>
        <w:br/>
        <w:t>н</w:t>
        <w:br/>
        <w:br/>
        <w:t>а</w:t>
        <w:br/>
        <w:br/>
        <w:t xml:space="preserve"> </w:t>
        <w:br/>
        <w:br/>
        <w:t>п</w:t>
        <w:br/>
        <w:br/>
        <w:t>о</w:t>
        <w:br/>
        <w:br/>
        <w:t>в</w:t>
        <w:br/>
        <w:br/>
        <w:t>е</w:t>
        <w:br/>
        <w:br/>
        <w:t>д</w:t>
        <w:br/>
        <w:br/>
        <w:t>е</w:t>
        <w:br/>
        <w:br/>
        <w:t>н</w:t>
        <w:br/>
        <w:br/>
        <w:t>и</w:t>
        <w:br/>
        <w:br/>
        <w:t>е</w:t>
        <w:br/>
        <w:br/>
        <w:t xml:space="preserve"> </w:t>
        <w:br/>
        <w:br/>
        <w:t>п</w:t>
        <w:br/>
        <w:br/>
        <w:t>о</w:t>
        <w:br/>
        <w:br/>
        <w:t>л</w:t>
        <w:br/>
        <w:br/>
        <w:t>ь</w:t>
        <w:br/>
        <w:br/>
        <w:t>з</w:t>
        <w:br/>
        <w:br/>
        <w:t>о</w:t>
        <w:br/>
        <w:br/>
        <w:t>в</w:t>
        <w:br/>
        <w:br/>
        <w:t>а</w:t>
        <w:br/>
        <w:br/>
        <w:t>т</w:t>
        <w:br/>
        <w:br/>
        <w:t>е</w:t>
        <w:br/>
        <w:br/>
        <w:t>л</w:t>
        <w:br/>
        <w:br/>
        <w:t>е</w:t>
        <w:br/>
        <w:br/>
        <w:t>й</w:t>
        <w:br/>
        <w:br/>
        <w:t xml:space="preserve"> </w:t>
        <w:br/>
        <w:br/>
        <w:t>(</w:t>
        <w:br/>
        <w:br/>
        <w:t>с</w:t>
        <w:br/>
        <w:br/>
        <w:t>о</w:t>
        <w:br/>
        <w:br/>
        <w:t>ц</w:t>
        <w:br/>
        <w:br/>
        <w:t>и</w:t>
        <w:br/>
        <w:br/>
        <w:t>а</w:t>
        <w:br/>
        <w:br/>
        <w:t>л</w:t>
        <w:br/>
        <w:br/>
        <w:t>ь</w:t>
        <w:br/>
        <w:br/>
        <w:t>н</w:t>
        <w:br/>
        <w:br/>
        <w:t>а</w:t>
        <w:br/>
        <w:br/>
        <w:t>я</w:t>
        <w:br/>
        <w:br/>
        <w:t xml:space="preserve"> </w:t>
        <w:br/>
        <w:br/>
        <w:t>и</w:t>
        <w:br/>
        <w:br/>
        <w:t>н</w:t>
        <w:br/>
        <w:br/>
        <w:t>ж</w:t>
        <w:br/>
        <w:br/>
        <w:t>е</w:t>
        <w:br/>
        <w:br/>
        <w:t>н</w:t>
        <w:br/>
        <w:br/>
        <w:t>е</w:t>
        <w:br/>
        <w:br/>
        <w:t>р</w:t>
        <w:br/>
        <w:br/>
        <w:t>и</w:t>
        <w:br/>
        <w:br/>
        <w:t>я</w:t>
        <w:br/>
        <w:br/>
        <w:t>,</w:t>
        <w:br/>
        <w:br/>
        <w:t xml:space="preserve"> </w:t>
        <w:br/>
        <w:br/>
        <w:t>ф</w:t>
        <w:br/>
        <w:br/>
        <w:t>и</w:t>
        <w:br/>
        <w:br/>
        <w:t>ш</w:t>
        <w:br/>
        <w:br/>
        <w:t>и</w:t>
        <w:br/>
        <w:br/>
        <w:t>н</w:t>
        <w:br/>
        <w:br/>
        <w:t>г</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в</w:t>
        <w:br/>
        <w:br/>
        <w:t>ы</w:t>
        <w:br/>
        <w:br/>
        <w:t>ш</w:t>
        <w:br/>
        <w:br/>
        <w:t>е</w:t>
        <w:br/>
        <w:br/>
        <w:t>н</w:t>
        <w:br/>
        <w:br/>
        <w:t>и</w:t>
        <w:br/>
        <w:br/>
        <w:t>е</w:t>
        <w:br/>
        <w:br/>
        <w:t xml:space="preserve"> </w:t>
        <w:br/>
        <w:br/>
        <w:t>о</w:t>
        <w:br/>
        <w:br/>
        <w:t>с</w:t>
        <w:br/>
        <w:br/>
        <w:t>в</w:t>
        <w:br/>
        <w:br/>
        <w:t>е</w:t>
        <w:br/>
        <w:br/>
        <w:t>д</w:t>
        <w:br/>
        <w:br/>
        <w:t>о</w:t>
        <w:br/>
        <w:br/>
        <w:t>м</w:t>
        <w:br/>
        <w:br/>
        <w:t>л</w:t>
        <w:br/>
        <w:br/>
        <w:t>е</w:t>
        <w:br/>
        <w:br/>
        <w:t>н</w:t>
        <w:br/>
        <w:br/>
        <w:t>н</w:t>
        <w:br/>
        <w:br/>
        <w:t>о</w:t>
        <w:br/>
        <w:br/>
        <w:t>с</w:t>
        <w:br/>
        <w:br/>
        <w:t>т</w:t>
        <w:br/>
        <w:br/>
        <w:t>и</w:t>
        <w:br/>
        <w:br/>
        <w:t xml:space="preserve"> </w:t>
        <w:br/>
        <w:br/>
        <w:t>и</w:t>
        <w:br/>
        <w:br/>
        <w:t xml:space="preserve"> </w:t>
        <w:br/>
        <w:br/>
        <w:t>о</w:t>
        <w:br/>
        <w:br/>
        <w:t>б</w:t>
        <w:br/>
        <w:br/>
        <w:t>у</w:t>
        <w:br/>
        <w:br/>
        <w:t>ч</w:t>
        <w:br/>
        <w:br/>
        <w:t>е</w:t>
        <w:br/>
        <w:br/>
        <w:t>н</w:t>
        <w:br/>
        <w:br/>
        <w:t>и</w:t>
        <w:br/>
        <w:br/>
        <w:t>е</w:t>
        <w:br/>
        <w:br/>
        <w:t xml:space="preserve"> </w:t>
        <w:br/>
        <w:br/>
        <w:t>п</w:t>
        <w:br/>
        <w:br/>
        <w:t>о</w:t>
        <w:br/>
        <w:br/>
        <w:t>л</w:t>
        <w:br/>
        <w:br/>
        <w:t>ь</w:t>
        <w:br/>
        <w:br/>
        <w:t>з</w:t>
        <w:br/>
        <w:br/>
        <w:t>о</w:t>
        <w:br/>
        <w:br/>
        <w:t>в</w:t>
        <w:br/>
        <w:br/>
        <w:t>а</w:t>
        <w:br/>
        <w:br/>
        <w:t>т</w:t>
        <w:br/>
        <w:br/>
        <w:t>е</w:t>
        <w:br/>
        <w:br/>
        <w:t>л</w:t>
        <w:br/>
        <w:br/>
        <w:t>е</w:t>
        <w:br/>
        <w:br/>
        <w:t>й</w:t>
        <w:br/>
        <w:br/>
        <w:t>.</w:t>
        <w:br/>
        <w:br/>
        <w:br/>
        <w:br/>
        <w:br/>
        <w:t>*</w:t>
        <w:br/>
        <w:br/>
        <w:t xml:space="preserve"> </w:t>
        <w:br/>
        <w:br/>
        <w:t xml:space="preserve"> </w:t>
        <w:br/>
        <w:br/>
        <w:t xml:space="preserve"> </w:t>
        <w:br/>
        <w:br/>
        <w:t>*</w:t>
        <w:br/>
        <w:br/>
        <w:t>*</w:t>
        <w:br/>
        <w:br/>
        <w:t>B</w:t>
        <w:br/>
        <w:br/>
        <w:t>.</w:t>
        <w:br/>
        <w:br/>
        <w:t xml:space="preserve"> </w:t>
        <w:br/>
        <w:br/>
        <w:t xml:space="preserve"> </w:t>
        <w:br/>
        <w:br/>
        <w:t>Ф</w:t>
        <w:br/>
        <w:br/>
        <w:t>о</w:t>
        <w:br/>
        <w:br/>
        <w:t>р</w:t>
        <w:br/>
        <w:br/>
        <w:t>м</w:t>
        <w:br/>
        <w:br/>
        <w:t>и</w:t>
        <w:br/>
        <w:br/>
        <w:t>р</w:t>
        <w:br/>
        <w:br/>
        <w:t>о</w:t>
        <w:br/>
        <w:br/>
        <w:t>в</w:t>
        <w:br/>
        <w:br/>
        <w:t>а</w:t>
        <w:br/>
        <w:br/>
        <w:t>н</w:t>
        <w:br/>
        <w:br/>
        <w:t>и</w:t>
        <w:br/>
        <w:br/>
        <w:t>е</w:t>
        <w:br/>
        <w:br/>
        <w:t xml:space="preserve"> </w:t>
        <w:br/>
        <w:br/>
        <w:t>К</w:t>
        <w:br/>
        <w:br/>
        <w:t>у</w:t>
        <w:br/>
        <w:br/>
        <w:t>л</w:t>
        <w:br/>
        <w:br/>
        <w:t>ь</w:t>
        <w:br/>
        <w:br/>
        <w:t>т</w:t>
        <w:br/>
        <w:br/>
        <w:t>у</w:t>
        <w:br/>
        <w:br/>
        <w:t>р</w:t>
        <w:br/>
        <w:br/>
        <w:t>ы</w:t>
        <w:br/>
        <w:br/>
        <w:t xml:space="preserve"> </w:t>
        <w:br/>
        <w:br/>
        <w:t>Б</w:t>
        <w:br/>
        <w:br/>
        <w:t>е</w:t>
        <w:br/>
        <w:br/>
        <w:t>з</w:t>
        <w:br/>
        <w:br/>
        <w:t>о</w:t>
        <w:br/>
        <w:br/>
        <w:t>п</w:t>
        <w:br/>
        <w:br/>
        <w:t>а</w:t>
        <w:br/>
        <w:br/>
        <w:t>с</w:t>
        <w:br/>
        <w:br/>
        <w:t>н</w:t>
        <w:br/>
        <w:br/>
        <w:t>о</w:t>
        <w:br/>
        <w:br/>
        <w:t>с</w:t>
        <w:br/>
        <w:br/>
        <w:t>т</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о</w:t>
        <w:br/>
        <w:br/>
        <w:t>л</w:t>
        <w:br/>
        <w:br/>
        <w:t>ь</w:t>
        <w:br/>
        <w:br/>
        <w:t xml:space="preserve"> </w:t>
        <w:br/>
        <w:br/>
        <w:t>р</w:t>
        <w:br/>
        <w:br/>
        <w:t>у</w:t>
        <w:br/>
        <w:br/>
        <w:t>к</w:t>
        <w:br/>
        <w:br/>
        <w:t>о</w:t>
        <w:br/>
        <w:br/>
        <w:t>в</w:t>
        <w:br/>
        <w:br/>
        <w:t>о</w:t>
        <w:br/>
        <w:br/>
        <w:t>д</w:t>
        <w:br/>
        <w:br/>
        <w:t>с</w:t>
        <w:br/>
        <w:br/>
        <w:t>т</w:t>
        <w:br/>
        <w:br/>
        <w:t>в</w:t>
        <w:br/>
        <w:br/>
        <w:t>а</w:t>
        <w:br/>
        <w:br/>
        <w:t xml:space="preserve"> </w:t>
        <w:br/>
        <w:br/>
        <w:t>в</w:t>
        <w:br/>
        <w:br/>
        <w:t xml:space="preserve"> </w:t>
        <w:br/>
        <w:br/>
        <w:t>ф</w:t>
        <w:br/>
        <w:br/>
        <w:t>о</w:t>
        <w:br/>
        <w:br/>
        <w:t>р</w:t>
        <w:br/>
        <w:br/>
        <w:t>м</w:t>
        <w:br/>
        <w:br/>
        <w:t>и</w:t>
        <w:br/>
        <w:br/>
        <w:t>р</w:t>
        <w:br/>
        <w:br/>
        <w:t>о</w:t>
        <w:br/>
        <w:br/>
        <w:t>в</w:t>
        <w:br/>
        <w:br/>
        <w:t>а</w:t>
        <w:br/>
        <w:br/>
        <w:t>н</w:t>
        <w:br/>
        <w:br/>
        <w:t>и</w:t>
        <w:br/>
        <w:br/>
        <w:t>и</w:t>
        <w:br/>
        <w:br/>
        <w:t xml:space="preserve"> </w:t>
        <w:br/>
        <w:br/>
        <w:t>к</w:t>
        <w:br/>
        <w:br/>
        <w:t>у</w:t>
        <w:br/>
        <w:br/>
        <w:t>л</w:t>
        <w:br/>
        <w:br/>
        <w:t>ь</w:t>
        <w:br/>
        <w:br/>
        <w:t>т</w:t>
        <w:br/>
        <w:br/>
        <w:t>у</w:t>
        <w:br/>
        <w:br/>
        <w:t>р</w:t>
        <w:br/>
        <w:br/>
        <w:t>ы</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о</w:t>
        <w:br/>
        <w:br/>
        <w:t>в</w:t>
        <w:br/>
        <w:br/>
        <w:t>л</w:t>
        <w:br/>
        <w:br/>
        <w:t>е</w:t>
        <w:br/>
        <w:br/>
        <w:t>ч</w:t>
        <w:br/>
        <w:br/>
        <w:t>е</w:t>
        <w:br/>
        <w:br/>
        <w:t>н</w:t>
        <w:br/>
        <w:br/>
        <w:t>и</w:t>
        <w:br/>
        <w:br/>
        <w:t>е</w:t>
        <w:br/>
        <w:br/>
        <w:t xml:space="preserve"> </w:t>
        <w:br/>
        <w:br/>
        <w:t>с</w:t>
        <w:br/>
        <w:br/>
        <w:t>о</w:t>
        <w:br/>
        <w:br/>
        <w:t>т</w:t>
        <w:br/>
        <w:br/>
        <w:t>р</w:t>
        <w:br/>
        <w:br/>
        <w:t>у</w:t>
        <w:br/>
        <w:br/>
        <w:t>д</w:t>
        <w:br/>
        <w:br/>
        <w:t>н</w:t>
        <w:br/>
        <w:br/>
        <w:t>и</w:t>
        <w:br/>
        <w:br/>
        <w:t>к</w:t>
        <w:br/>
        <w:br/>
        <w:t>о</w:t>
        <w:br/>
        <w:br/>
        <w:t>в</w:t>
        <w:br/>
        <w:br/>
        <w:t xml:space="preserve"> </w:t>
        <w:br/>
        <w:br/>
        <w:t>в</w:t>
        <w:br/>
        <w:br/>
        <w:t xml:space="preserve"> </w:t>
        <w:br/>
        <w:br/>
        <w:t>о</w:t>
        <w:br/>
        <w:br/>
        <w:t>б</w:t>
        <w:br/>
        <w:br/>
        <w:t>е</w:t>
        <w:br/>
        <w:br/>
        <w:t>с</w:t>
        <w:br/>
        <w:br/>
        <w:t>п</w:t>
        <w:br/>
        <w:br/>
        <w:t>е</w:t>
        <w:br/>
        <w:br/>
        <w:t>ч</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о</w:t>
        <w:br/>
        <w:br/>
        <w:t>щ</w:t>
        <w:br/>
        <w:br/>
        <w:t>р</w:t>
        <w:br/>
        <w:br/>
        <w:t>е</w:t>
        <w:br/>
        <w:br/>
        <w:t>н</w:t>
        <w:br/>
        <w:br/>
        <w:t>и</w:t>
        <w:br/>
        <w:br/>
        <w:t>е</w:t>
        <w:br/>
        <w:br/>
        <w:t xml:space="preserve"> </w:t>
        <w:br/>
        <w:br/>
        <w:t>с</w:t>
        <w:br/>
        <w:br/>
        <w:t>о</w:t>
        <w:br/>
        <w:br/>
        <w:t>о</w:t>
        <w:br/>
        <w:br/>
        <w:t>б</w:t>
        <w:br/>
        <w:br/>
        <w:t>щ</w:t>
        <w:br/>
        <w:br/>
        <w:t>е</w:t>
        <w:br/>
        <w:br/>
        <w:t>н</w:t>
        <w:br/>
        <w:br/>
        <w:t>и</w:t>
        <w:br/>
        <w:br/>
        <w:t>й</w:t>
        <w:br/>
        <w:br/>
        <w:t xml:space="preserve"> </w:t>
        <w:br/>
        <w:br/>
        <w:t>о</w:t>
        <w:br/>
        <w:br/>
        <w:t xml:space="preserve"> </w:t>
        <w:br/>
        <w:br/>
        <w:t>в</w:t>
        <w:br/>
        <w:br/>
        <w:t>ы</w:t>
        <w:br/>
        <w:br/>
        <w:t>я</w:t>
        <w:br/>
        <w:br/>
        <w:t>в</w:t>
        <w:br/>
        <w:br/>
        <w:t>л</w:t>
        <w:br/>
        <w:br/>
        <w:t>е</w:t>
        <w:br/>
        <w:br/>
        <w:t>н</w:t>
        <w:br/>
        <w:br/>
        <w:t>н</w:t>
        <w:br/>
        <w:br/>
        <w:t>ы</w:t>
        <w:br/>
        <w:br/>
        <w:t>х</w:t>
        <w:br/>
        <w:br/>
        <w:t xml:space="preserve"> </w:t>
        <w:br/>
        <w:br/>
        <w:t>у</w:t>
        <w:br/>
        <w:br/>
        <w:t>я</w:t>
        <w:br/>
        <w:br/>
        <w:t>з</w:t>
        <w:br/>
        <w:br/>
        <w:t>в</w:t>
        <w:br/>
        <w:br/>
        <w:t>и</w:t>
        <w:br/>
        <w:br/>
        <w:t>м</w:t>
        <w:br/>
        <w:br/>
        <w:t>о</w:t>
        <w:br/>
        <w:br/>
        <w:t>с</w:t>
        <w:br/>
        <w:br/>
        <w:t>т</w:t>
        <w:br/>
        <w:br/>
        <w:t>я</w:t>
        <w:br/>
        <w:br/>
        <w:t>х</w:t>
        <w:br/>
        <w:br/>
        <w:t xml:space="preserve"> </w:t>
        <w:br/>
        <w:br/>
        <w:t>и</w:t>
        <w:br/>
        <w:br/>
        <w:t xml:space="preserve"> </w:t>
        <w:br/>
        <w:br/>
        <w:t>и</w:t>
        <w:br/>
        <w:br/>
        <w:t>н</w:t>
        <w:br/>
        <w:br/>
        <w:t>ц</w:t>
        <w:br/>
        <w:br/>
        <w:t>и</w:t>
        <w:br/>
        <w:br/>
        <w:t>д</w:t>
        <w:br/>
        <w:br/>
        <w:t>е</w:t>
        <w:br/>
        <w:br/>
        <w:t>н</w:t>
        <w:br/>
        <w:br/>
        <w:t>т</w:t>
        <w:br/>
        <w:br/>
        <w:t>а</w:t>
        <w:br/>
        <w:br/>
        <w:t>х</w:t>
        <w:br/>
        <w:br/>
        <w:t>.</w:t>
        <w:br/>
        <w:br/>
        <w:br/>
        <w:br/>
        <w:br/>
        <w:t>*</w:t>
        <w:br/>
        <w:br/>
        <w:t xml:space="preserve"> </w:t>
        <w:br/>
        <w:br/>
        <w:t xml:space="preserve"> </w:t>
        <w:br/>
        <w:br/>
        <w:t xml:space="preserve"> </w:t>
        <w:br/>
        <w:br/>
        <w:t>*</w:t>
        <w:br/>
        <w:br/>
        <w:t>*</w:t>
        <w:br/>
        <w:br/>
        <w:t>C</w:t>
        <w:br/>
        <w:br/>
        <w:t>.</w:t>
        <w:br/>
        <w:br/>
        <w:t xml:space="preserve"> </w:t>
        <w:br/>
        <w:br/>
        <w:t xml:space="preserve"> </w:t>
        <w:br/>
        <w:br/>
        <w:t>Р</w:t>
        <w:br/>
        <w:br/>
        <w:t>а</w:t>
        <w:br/>
        <w:br/>
        <w:t>з</w:t>
        <w:br/>
        <w:br/>
        <w:t>в</w:t>
        <w:br/>
        <w:br/>
        <w:t>и</w:t>
        <w:br/>
        <w:br/>
        <w:t>т</w:t>
        <w:br/>
        <w:br/>
        <w:t>и</w:t>
        <w:br/>
        <w:br/>
        <w:t>е</w:t>
        <w:br/>
        <w:br/>
        <w:t xml:space="preserve"> </w:t>
        <w:br/>
        <w:br/>
        <w:t>Н</w:t>
        <w:br/>
        <w:br/>
        <w:t>а</w:t>
        <w:br/>
        <w:br/>
        <w:t>в</w:t>
        <w:br/>
        <w:br/>
        <w:t>ы</w:t>
        <w:br/>
        <w:br/>
        <w:t>к</w:t>
        <w:br/>
        <w:br/>
        <w:t>о</w:t>
        <w:br/>
        <w:br/>
        <w:t>в</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Н</w:t>
        <w:br/>
        <w:br/>
        <w:t>е</w:t>
        <w:br/>
        <w:br/>
        <w:t>х</w:t>
        <w:br/>
        <w:br/>
        <w:t>в</w:t>
        <w:br/>
        <w:br/>
        <w:t>а</w:t>
        <w:br/>
        <w:br/>
        <w:t>т</w:t>
        <w:br/>
        <w:br/>
        <w:t>к</w:t>
        <w:br/>
        <w:br/>
        <w:t>а</w:t>
        <w:br/>
        <w:br/>
        <w:t xml:space="preserve"> </w:t>
        <w:br/>
        <w:br/>
        <w:t>к</w:t>
        <w:br/>
        <w:br/>
        <w:t>в</w:t>
        <w:br/>
        <w:br/>
        <w:t>а</w:t>
        <w:br/>
        <w:br/>
        <w:t>л</w:t>
        <w:br/>
        <w:br/>
        <w:t>и</w:t>
        <w:br/>
        <w:br/>
        <w:t>ф</w:t>
        <w:br/>
        <w:br/>
        <w:t>и</w:t>
        <w:br/>
        <w:br/>
        <w:t>ц</w:t>
        <w:br/>
        <w:br/>
        <w:t>и</w:t>
        <w:br/>
        <w:br/>
        <w:t>р</w:t>
        <w:br/>
        <w:br/>
        <w:t>о</w:t>
        <w:br/>
        <w:br/>
        <w:t>в</w:t>
        <w:br/>
        <w:br/>
        <w:t>а</w:t>
        <w:br/>
        <w:br/>
        <w:t>н</w:t>
        <w:br/>
        <w:br/>
        <w:t>н</w:t>
        <w:br/>
        <w:br/>
        <w:t>ы</w:t>
        <w:br/>
        <w:br/>
        <w:t>х</w:t>
        <w:br/>
        <w:br/>
        <w:t xml:space="preserve"> </w:t>
        <w:br/>
        <w:br/>
        <w:t>с</w:t>
        <w:br/>
        <w:br/>
        <w:t>п</w:t>
        <w:br/>
        <w:br/>
        <w:t>е</w:t>
        <w:br/>
        <w:br/>
        <w:t>ц</w:t>
        <w:br/>
        <w:br/>
        <w:t>и</w:t>
        <w:br/>
        <w:br/>
        <w:t>а</w:t>
        <w:br/>
        <w:br/>
        <w:t>л</w:t>
        <w:br/>
        <w:br/>
        <w:t>и</w:t>
        <w:br/>
        <w:br/>
        <w:t>с</w:t>
        <w:br/>
        <w:br/>
        <w:t>т</w:t>
        <w:br/>
        <w:br/>
        <w:t>о</w:t>
        <w:br/>
        <w:br/>
        <w:t>в</w:t>
        <w:br/>
        <w:br/>
        <w:t xml:space="preserve"> </w:t>
        <w:br/>
        <w:br/>
        <w:t>п</w:t>
        <w:br/>
        <w:br/>
        <w:t>о</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о</w:t>
        <w:br/>
        <w:br/>
        <w:t>б</w:t>
        <w:br/>
        <w:br/>
        <w:t>р</w:t>
        <w:br/>
        <w:br/>
        <w:t>а</w:t>
        <w:br/>
        <w:br/>
        <w:t>з</w:t>
        <w:br/>
        <w:br/>
        <w:t>о</w:t>
        <w:br/>
        <w:br/>
        <w:t>в</w:t>
        <w:br/>
        <w:br/>
        <w:t>а</w:t>
        <w:br/>
        <w:br/>
        <w:t>т</w:t>
        <w:br/>
        <w:br/>
        <w:t>е</w:t>
        <w:br/>
        <w:br/>
        <w:t>л</w:t>
        <w:br/>
        <w:br/>
        <w:t>ь</w:t>
        <w:br/>
        <w:br/>
        <w:t>н</w:t>
        <w:br/>
        <w:br/>
        <w:t>ы</w:t>
        <w:br/>
        <w:br/>
        <w:t>х</w:t>
        <w:br/>
        <w:br/>
        <w:t xml:space="preserve"> </w:t>
        <w:br/>
        <w:br/>
        <w:t>п</w:t>
        <w:br/>
        <w:br/>
        <w:t>р</w:t>
        <w:br/>
        <w:br/>
        <w:t>о</w:t>
        <w:br/>
        <w:br/>
        <w:t>г</w:t>
        <w:br/>
        <w:br/>
        <w:t>р</w:t>
        <w:br/>
        <w:br/>
        <w:t>а</w:t>
        <w:br/>
        <w:br/>
        <w:t>м</w:t>
        <w:br/>
        <w:br/>
        <w:t>м</w:t>
        <w:br/>
        <w:br/>
        <w:t xml:space="preserve"> </w:t>
        <w:br/>
        <w:br/>
        <w:t>и</w:t>
        <w:br/>
        <w:br/>
        <w:t xml:space="preserve"> </w:t>
        <w:br/>
        <w:br/>
        <w:t>к</w:t>
        <w:br/>
        <w:br/>
        <w:t>у</w:t>
        <w:br/>
        <w:br/>
        <w:t>р</w:t>
        <w:br/>
        <w:br/>
        <w:t>с</w:t>
        <w:br/>
        <w:br/>
        <w:t>о</w:t>
        <w:br/>
        <w:br/>
        <w:t>в</w:t>
        <w:br/>
        <w:br/>
        <w:t xml:space="preserve"> </w:t>
        <w:br/>
        <w:br/>
        <w:t>п</w:t>
        <w:br/>
        <w:br/>
        <w:t>о</w:t>
        <w:br/>
        <w:br/>
        <w:t>в</w:t>
        <w:br/>
        <w:br/>
        <w:t>ы</w:t>
        <w:br/>
        <w:br/>
        <w:t>ш</w:t>
        <w:br/>
        <w:br/>
        <w:t>е</w:t>
        <w:br/>
        <w:br/>
        <w:t>н</w:t>
        <w:br/>
        <w:br/>
        <w:t>и</w:t>
        <w:br/>
        <w:br/>
        <w:t>я</w:t>
        <w:br/>
        <w:br/>
        <w:t xml:space="preserve"> </w:t>
        <w:br/>
        <w:br/>
        <w:t>к</w:t>
        <w:br/>
        <w:br/>
        <w:t>в</w:t>
        <w:br/>
        <w:br/>
        <w:t>а</w:t>
        <w:br/>
        <w:br/>
        <w:t>л</w:t>
        <w:br/>
        <w:br/>
        <w:t>и</w:t>
        <w:br/>
        <w:br/>
        <w:t>ф</w:t>
        <w:br/>
        <w:br/>
        <w:t>и</w:t>
        <w:br/>
        <w:br/>
        <w:t>к</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г</w:t>
        <w:br/>
        <w:br/>
        <w:t>р</w:t>
        <w:br/>
        <w:br/>
        <w:t>а</w:t>
        <w:br/>
        <w:br/>
        <w:t>м</w:t>
        <w:br/>
        <w:br/>
        <w:t>м</w:t>
        <w:br/>
        <w:br/>
        <w:t>ы</w:t>
        <w:br/>
        <w:br/>
        <w:t xml:space="preserve"> </w:t>
        <w:br/>
        <w:br/>
        <w:t>с</w:t>
        <w:br/>
        <w:br/>
        <w:t>е</w:t>
        <w:br/>
        <w:br/>
        <w:t>р</w:t>
        <w:br/>
        <w:br/>
        <w:t>т</w:t>
        <w:br/>
        <w:br/>
        <w:t>и</w:t>
        <w:br/>
        <w:br/>
        <w:t>ф</w:t>
        <w:br/>
        <w:br/>
        <w:t>и</w:t>
        <w:br/>
        <w:br/>
        <w:t>к</w:t>
        <w:br/>
        <w:br/>
        <w:t>а</w:t>
        <w:br/>
        <w:br/>
        <w:t>ц</w:t>
        <w:br/>
        <w:br/>
        <w:t>и</w:t>
        <w:br/>
        <w:br/>
        <w:t>и</w:t>
        <w:br/>
        <w:br/>
        <w:t xml:space="preserve"> </w:t>
        <w:br/>
        <w:br/>
        <w:t>и</w:t>
        <w:br/>
        <w:br/>
        <w:t xml:space="preserve"> </w:t>
        <w:br/>
        <w:br/>
        <w:t>а</w:t>
        <w:br/>
        <w:br/>
        <w:t>к</w:t>
        <w:br/>
        <w:br/>
        <w:t>к</w:t>
        <w:br/>
        <w:br/>
        <w:t>р</w:t>
        <w:br/>
        <w:br/>
        <w:t>е</w:t>
        <w:br/>
        <w:br/>
        <w:t>д</w:t>
        <w:br/>
        <w:br/>
        <w:t>и</w:t>
        <w:br/>
        <w:br/>
        <w:t>т</w:t>
        <w:br/>
        <w:br/>
        <w:t>а</w:t>
        <w:br/>
        <w:br/>
        <w:t>ц</w:t>
        <w:br/>
        <w:br/>
        <w:t>и</w:t>
        <w:br/>
        <w:br/>
        <w:t>и</w:t>
        <w:br/>
        <w:br/>
        <w:t>.</w:t>
        <w:br/>
        <w:br/>
        <w:br/>
        <w:br/>
        <w:br/>
        <w:br/>
        <w:br/>
        <w:br/>
        <w:t>*</w:t>
        <w:br/>
        <w:br/>
        <w:t>*</w:t>
        <w:br/>
        <w:br/>
        <w:t>V</w:t>
        <w:br/>
        <w:br/>
        <w:t>.</w:t>
        <w:br/>
        <w:br/>
        <w:t xml:space="preserve"> </w:t>
        <w:br/>
        <w:br/>
        <w:t xml:space="preserve"> </w:t>
        <w:br/>
        <w:br/>
        <w:t>Б</w:t>
        <w:br/>
        <w:br/>
        <w:t>у</w:t>
        <w:br/>
        <w:br/>
        <w:t>д</w:t>
        <w:br/>
        <w:br/>
        <w:t>у</w:t>
        <w:br/>
        <w:br/>
        <w:t>щ</w:t>
        <w:br/>
        <w:br/>
        <w:t>е</w:t>
        <w:br/>
        <w:br/>
        <w:t>е</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t xml:space="preserve"> </w:t>
        <w:br/>
        <w:br/>
        <w:t>Т</w:t>
        <w:br/>
        <w:br/>
        <w:t>е</w:t>
        <w:br/>
        <w:br/>
        <w:t>н</w:t>
        <w:br/>
        <w:br/>
        <w:t>д</w:t>
        <w:br/>
        <w:br/>
        <w:t>е</w:t>
        <w:br/>
        <w:br/>
        <w:t>н</w:t>
        <w:br/>
        <w:br/>
        <w:t>ц</w:t>
        <w:br/>
        <w:br/>
        <w:t>и</w:t>
        <w:br/>
        <w:br/>
        <w:t>и</w:t>
        <w:br/>
        <w:br/>
        <w:t xml:space="preserve"> </w:t>
        <w:br/>
        <w:br/>
        <w:t>и</w:t>
        <w:br/>
        <w:br/>
        <w:t xml:space="preserve"> </w:t>
        <w:br/>
        <w:br/>
        <w:t>П</w:t>
        <w:br/>
        <w:br/>
        <w:t>р</w:t>
        <w:br/>
        <w:br/>
        <w:t>о</w:t>
        <w:br/>
        <w:br/>
        <w:t>г</w:t>
        <w:br/>
        <w:br/>
        <w:t>н</w:t>
        <w:br/>
        <w:br/>
        <w:t>о</w:t>
        <w:br/>
        <w:br/>
        <w:t>з</w:t>
        <w:br/>
        <w:br/>
        <w:t>ы</w:t>
        <w:br/>
        <w:br/>
        <w:t>*</w:t>
        <w:br/>
        <w:br/>
        <w:t>*</w:t>
        <w:br/>
        <w:br/>
        <w:br/>
        <w:br/>
        <w:br/>
        <w:br/>
        <w:br/>
        <w:br/>
        <w:t>*</w:t>
        <w:br/>
        <w:br/>
        <w:t xml:space="preserve"> </w:t>
        <w:br/>
        <w:br/>
        <w:t xml:space="preserve"> </w:t>
        <w:br/>
        <w:br/>
        <w:t xml:space="preserve"> </w:t>
        <w:br/>
        <w:br/>
        <w:t>*</w:t>
        <w:br/>
        <w:br/>
        <w:t>*</w:t>
        <w:br/>
        <w:br/>
        <w:t>A</w:t>
        <w:br/>
        <w:br/>
        <w:t>.</w:t>
        <w:br/>
        <w:br/>
        <w:t xml:space="preserve"> </w:t>
        <w:br/>
        <w:br/>
        <w:t xml:space="preserve"> </w:t>
        <w:br/>
        <w:br/>
        <w:t>К</w:t>
        <w:br/>
        <w:br/>
        <w:t>о</w:t>
        <w:br/>
        <w:br/>
        <w:t>н</w:t>
        <w:br/>
        <w:br/>
        <w:t>в</w:t>
        <w:br/>
        <w:br/>
        <w:t>е</w:t>
        <w:br/>
        <w:br/>
        <w:t>р</w:t>
        <w:br/>
        <w:br/>
        <w:t>г</w:t>
        <w:br/>
        <w:br/>
        <w:t>е</w:t>
        <w:br/>
        <w:br/>
        <w:t>н</w:t>
        <w:br/>
        <w:br/>
        <w:t>ц</w:t>
        <w:br/>
        <w:br/>
        <w:t>и</w:t>
        <w:br/>
        <w:br/>
        <w:t>я</w:t>
        <w:br/>
        <w:br/>
        <w:t xml:space="preserve"> </w:t>
        <w:br/>
        <w:br/>
        <w:t>Ф</w:t>
        <w:br/>
        <w:br/>
        <w:t>и</w:t>
        <w:br/>
        <w:br/>
        <w:t>з</w:t>
        <w:br/>
        <w:br/>
        <w:t>и</w:t>
        <w:br/>
        <w:br/>
        <w:t>ч</w:t>
        <w:br/>
        <w:br/>
        <w:t>е</w:t>
        <w:br/>
        <w:br/>
        <w:t>с</w:t>
        <w:br/>
        <w:br/>
        <w:t>к</w:t>
        <w:br/>
        <w:br/>
        <w:t>о</w:t>
        <w:br/>
        <w:br/>
        <w:t>г</w:t>
        <w:br/>
        <w:br/>
        <w:t>о</w:t>
        <w:br/>
        <w:br/>
        <w:t xml:space="preserve"> </w:t>
        <w:br/>
        <w:br/>
        <w:t>и</w:t>
        <w:br/>
        <w:br/>
        <w:t xml:space="preserve"> </w:t>
        <w:br/>
        <w:br/>
        <w:t>Ц</w:t>
        <w:br/>
        <w:br/>
        <w:t>и</w:t>
        <w:br/>
        <w:br/>
        <w:t>ф</w:t>
        <w:br/>
        <w:br/>
        <w:t>р</w:t>
        <w:br/>
        <w:br/>
        <w:t>о</w:t>
        <w:br/>
        <w:br/>
        <w:t>в</w:t>
        <w:br/>
        <w:br/>
        <w:t>о</w:t>
        <w:br/>
        <w:br/>
        <w:t>г</w:t>
        <w:br/>
        <w:br/>
        <w:t>о</w:t>
        <w:br/>
        <w:br/>
        <w:t xml:space="preserve"> </w:t>
        <w:br/>
        <w:br/>
        <w:t>М</w:t>
        <w:br/>
        <w:br/>
        <w:t>и</w:t>
        <w:br/>
        <w:br/>
        <w:t>р</w:t>
        <w:br/>
        <w:br/>
        <w:t>о</w:t>
        <w:br/>
        <w:br/>
        <w:t>в</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л</w:t>
        <w:br/>
        <w:br/>
        <w:t>и</w:t>
        <w:br/>
        <w:br/>
        <w:t>я</w:t>
        <w:br/>
        <w:br/>
        <w:t>н</w:t>
        <w:br/>
        <w:br/>
        <w:t>и</w:t>
        <w:br/>
        <w:br/>
        <w:t>е</w:t>
        <w:br/>
        <w:br/>
        <w:t xml:space="preserve"> </w:t>
        <w:br/>
        <w:br/>
        <w:t>р</w:t>
        <w:br/>
        <w:br/>
        <w:t>а</w:t>
        <w:br/>
        <w:br/>
        <w:t>з</w:t>
        <w:br/>
        <w:br/>
        <w:t>в</w:t>
        <w:br/>
        <w:br/>
        <w:t>и</w:t>
        <w:br/>
        <w:br/>
        <w:t>т</w:t>
        <w:br/>
        <w:br/>
        <w:t>и</w:t>
        <w:br/>
        <w:br/>
        <w:t>я</w:t>
        <w:br/>
        <w:br/>
        <w:t xml:space="preserve"> </w:t>
        <w:br/>
        <w:br/>
        <w:t>5</w:t>
        <w:br/>
        <w:br/>
        <w:t>G</w:t>
        <w:br/>
        <w:br/>
        <w:t>,</w:t>
        <w:br/>
        <w:br/>
        <w:t xml:space="preserve"> </w:t>
        <w:br/>
        <w:br/>
        <w:t>I</w:t>
        <w:br/>
        <w:br/>
        <w:t>o</w:t>
        <w:br/>
        <w:br/>
        <w:t>T</w:t>
        <w:br/>
        <w:br/>
        <w:t xml:space="preserve"> </w:t>
        <w:br/>
        <w:br/>
        <w:t>и</w:t>
        <w:br/>
        <w:br/>
        <w:t xml:space="preserve"> </w:t>
        <w:br/>
        <w:br/>
        <w:t>O</w:t>
        <w:br/>
        <w:br/>
        <w:t>T</w:t>
        <w:br/>
        <w:br/>
        <w:t xml:space="preserve"> </w:t>
        <w:br/>
        <w:br/>
        <w:t>н</w:t>
        <w:br/>
        <w:br/>
        <w:t>а</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в</w:t>
        <w:br/>
        <w:br/>
        <w:t>е</w:t>
        <w:br/>
        <w:br/>
        <w:t>л</w:t>
        <w:br/>
        <w:br/>
        <w:t>и</w:t>
        <w:br/>
        <w:br/>
        <w:t>ч</w:t>
        <w:br/>
        <w:br/>
        <w:t>е</w:t>
        <w:br/>
        <w:br/>
        <w:t>н</w:t>
        <w:br/>
        <w:br/>
        <w:t>и</w:t>
        <w:br/>
        <w:br/>
        <w:t>е</w:t>
        <w:br/>
        <w:br/>
        <w:t xml:space="preserve"> </w:t>
        <w:br/>
        <w:br/>
        <w:t>р</w:t>
        <w:br/>
        <w:br/>
        <w:t>и</w:t>
        <w:br/>
        <w:br/>
        <w:t>с</w:t>
        <w:br/>
        <w:br/>
        <w:t>к</w:t>
        <w:br/>
        <w:br/>
        <w:t>а</w:t>
        <w:br/>
        <w:br/>
        <w:t xml:space="preserve"> </w:t>
        <w:br/>
        <w:br/>
        <w:t>а</w:t>
        <w:br/>
        <w:br/>
        <w:t>т</w:t>
        <w:br/>
        <w:br/>
        <w:t>а</w:t>
        <w:br/>
        <w:br/>
        <w:t>к</w:t>
        <w:br/>
        <w:br/>
        <w:t xml:space="preserve"> </w:t>
        <w:br/>
        <w:br/>
        <w:t>н</w:t>
        <w:br/>
        <w:br/>
        <w:t>а</w:t>
        <w:br/>
        <w:br/>
        <w:t xml:space="preserve"> </w:t>
        <w:br/>
        <w:br/>
        <w:t>к</w:t>
        <w:br/>
        <w:br/>
        <w:t>р</w:t>
        <w:br/>
        <w:br/>
        <w:t>и</w:t>
        <w:br/>
        <w:br/>
        <w:t>т</w:t>
        <w:br/>
        <w:br/>
        <w:t>и</w:t>
        <w:br/>
        <w:br/>
        <w:t>ч</w:t>
        <w:br/>
        <w:br/>
        <w:t>е</w:t>
        <w:br/>
        <w:br/>
        <w:t>с</w:t>
        <w:br/>
        <w:br/>
        <w:t>к</w:t>
        <w:br/>
        <w:br/>
        <w:t>у</w:t>
        <w:br/>
        <w:br/>
        <w:t>ю</w:t>
        <w:br/>
        <w:br/>
        <w:t xml:space="preserve"> </w:t>
        <w:br/>
        <w:br/>
        <w:t>и</w:t>
        <w:br/>
        <w:br/>
        <w:t>н</w:t>
        <w:br/>
        <w:br/>
        <w:t>ф</w:t>
        <w:br/>
        <w:br/>
        <w:t>р</w:t>
        <w:br/>
        <w:br/>
        <w:t>а</w:t>
        <w:br/>
        <w:br/>
        <w:t>с</w:t>
        <w:br/>
        <w:br/>
        <w:t>т</w:t>
        <w:br/>
        <w:br/>
        <w:t>р</w:t>
        <w:br/>
        <w:br/>
        <w:t>у</w:t>
        <w:br/>
        <w:br/>
        <w:t>к</w:t>
        <w:br/>
        <w:br/>
        <w:t>т</w:t>
        <w:br/>
        <w:br/>
        <w:t>у</w:t>
        <w:br/>
        <w:br/>
        <w:t>р</w:t>
        <w:br/>
        <w:br/>
        <w:t>у</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к</w:t>
        <w:br/>
        <w:br/>
        <w:t>о</w:t>
        <w:br/>
        <w:br/>
        <w:t>м</w:t>
        <w:br/>
        <w:br/>
        <w:t>п</w:t>
        <w:br/>
        <w:br/>
        <w:t>л</w:t>
        <w:br/>
        <w:br/>
        <w:t>е</w:t>
        <w:br/>
        <w:br/>
        <w:t>к</w:t>
        <w:br/>
        <w:br/>
        <w:t>с</w:t>
        <w:br/>
        <w:br/>
        <w:t>н</w:t>
        <w:br/>
        <w:br/>
        <w:t>ы</w:t>
        <w:br/>
        <w:br/>
        <w:t>х</w:t>
        <w:br/>
        <w:br/>
        <w:t xml:space="preserve"> </w:t>
        <w:br/>
        <w:br/>
        <w:t>с</w:t>
        <w:br/>
        <w:br/>
        <w:t>т</w:t>
        <w:br/>
        <w:br/>
        <w:t>р</w:t>
        <w:br/>
        <w:br/>
        <w:t>а</w:t>
        <w:br/>
        <w:br/>
        <w:t>т</w:t>
        <w:br/>
        <w:br/>
        <w:t>е</w:t>
        <w:br/>
        <w:br/>
        <w:t>г</w:t>
        <w:br/>
        <w:br/>
        <w:t>и</w:t>
        <w:br/>
        <w:br/>
        <w:t>й</w:t>
        <w:br/>
        <w:br/>
        <w:t xml:space="preserve"> </w:t>
        <w:br/>
        <w:br/>
        <w:t>з</w:t>
        <w:br/>
        <w:br/>
        <w:t>а</w:t>
        <w:br/>
        <w:br/>
        <w:t>щ</w:t>
        <w:br/>
        <w:br/>
        <w:t>и</w:t>
        <w:br/>
        <w:br/>
        <w:t>т</w:t>
        <w:br/>
        <w:br/>
        <w:t>ы</w:t>
        <w:br/>
        <w:br/>
        <w:t xml:space="preserve"> </w:t>
        <w:br/>
        <w:br/>
        <w:t>ф</w:t>
        <w:br/>
        <w:br/>
        <w:t>и</w:t>
        <w:br/>
        <w:br/>
        <w:t>з</w:t>
        <w:br/>
        <w:br/>
        <w:t>и</w:t>
        <w:br/>
        <w:br/>
        <w:t>ч</w:t>
        <w:br/>
        <w:br/>
        <w:t>е</w:t>
        <w:br/>
        <w:br/>
        <w:t>с</w:t>
        <w:br/>
        <w:br/>
        <w:t>к</w:t>
        <w:br/>
        <w:br/>
        <w:t>и</w:t>
        <w:br/>
        <w:br/>
        <w:t>х</w:t>
        <w:br/>
        <w:br/>
        <w:t xml:space="preserve"> </w:t>
        <w:br/>
        <w:br/>
        <w:t>и</w:t>
        <w:br/>
        <w:br/>
        <w:t xml:space="preserve"> </w:t>
        <w:br/>
        <w:br/>
        <w:t>ц</w:t>
        <w:br/>
        <w:br/>
        <w:t>и</w:t>
        <w:br/>
        <w:br/>
        <w:t>ф</w:t>
        <w:br/>
        <w:br/>
        <w:t>р</w:t>
        <w:br/>
        <w:br/>
        <w:t>о</w:t>
        <w:br/>
        <w:br/>
        <w:t>в</w:t>
        <w:br/>
        <w:br/>
        <w:t>ы</w:t>
        <w:br/>
        <w:br/>
        <w:t>х</w:t>
        <w:br/>
        <w:br/>
        <w:t xml:space="preserve"> </w:t>
        <w:br/>
        <w:br/>
        <w:t>а</w:t>
        <w:br/>
        <w:br/>
        <w:t>к</w:t>
        <w:br/>
        <w:br/>
        <w:t>т</w:t>
        <w:br/>
        <w:br/>
        <w:t>и</w:t>
        <w:br/>
        <w:br/>
        <w:t>в</w:t>
        <w:br/>
        <w:br/>
        <w:t>о</w:t>
        <w:br/>
        <w:br/>
        <w:t>в</w:t>
        <w:br/>
        <w:br/>
        <w:t>.</w:t>
        <w:br/>
        <w:br/>
        <w:br/>
        <w:br/>
        <w:br/>
        <w:t>*</w:t>
        <w:br/>
        <w:br/>
        <w:t xml:space="preserve"> </w:t>
        <w:br/>
        <w:br/>
        <w:t xml:space="preserve"> </w:t>
        <w:br/>
        <w:br/>
        <w:t xml:space="preserve"> </w:t>
        <w:br/>
        <w:br/>
        <w:t>*</w:t>
        <w:br/>
        <w:br/>
        <w:t>*</w:t>
        <w:br/>
        <w:br/>
        <w:t>B</w:t>
        <w:br/>
        <w:br/>
        <w:t>.</w:t>
        <w:br/>
        <w:br/>
        <w:t xml:space="preserve"> </w:t>
        <w:br/>
        <w:br/>
        <w:t xml:space="preserve"> </w:t>
        <w:br/>
        <w:br/>
        <w:t>А</w:t>
        <w:br/>
        <w:br/>
        <w:t>в</w:t>
        <w:br/>
        <w:br/>
        <w:t>т</w:t>
        <w:br/>
        <w:br/>
        <w:t>о</w:t>
        <w:br/>
        <w:br/>
        <w:t>н</w:t>
        <w:br/>
        <w:br/>
        <w:t>о</w:t>
        <w:br/>
        <w:br/>
        <w:t>м</w:t>
        <w:br/>
        <w:br/>
        <w:t>н</w:t>
        <w:br/>
        <w:br/>
        <w:t>ы</w:t>
        <w:br/>
        <w:br/>
        <w:t>е</w:t>
        <w:br/>
        <w:br/>
        <w:t xml:space="preserve"> </w:t>
        <w:br/>
        <w:br/>
        <w:t>С</w:t>
        <w:br/>
        <w:br/>
        <w:t>и</w:t>
        <w:br/>
        <w:br/>
        <w:t>с</w:t>
        <w:br/>
        <w:br/>
        <w:t>т</w:t>
        <w:br/>
        <w:br/>
        <w:t>е</w:t>
        <w:br/>
        <w:br/>
        <w:t>м</w:t>
        <w:br/>
        <w:br/>
        <w:t>ы</w:t>
        <w:br/>
        <w:br/>
        <w:t xml:space="preserve"> </w:t>
        <w:br/>
        <w:br/>
        <w:t>и</w:t>
        <w:br/>
        <w:br/>
        <w:t xml:space="preserve"> </w:t>
        <w:br/>
        <w:br/>
        <w:t>И</w:t>
        <w:br/>
        <w:br/>
        <w:t>И</w:t>
        <w:br/>
        <w:br/>
        <w:t>-</w:t>
        <w:br/>
        <w:br/>
        <w:t>P</w:t>
        <w:br/>
        <w:br/>
        <w:t>o</w:t>
        <w:br/>
        <w:br/>
        <w:t>w</w:t>
        <w:br/>
        <w:br/>
        <w:t>e</w:t>
        <w:br/>
        <w:br/>
        <w:t>r</w:t>
        <w:br/>
        <w:br/>
        <w:t>e</w:t>
        <w:br/>
        <w:br/>
        <w:t>d</w:t>
        <w:br/>
        <w:br/>
        <w:t xml:space="preserve"> </w:t>
        <w:br/>
        <w:br/>
        <w:t>А</w:t>
        <w:br/>
        <w:br/>
        <w:t>т</w:t>
        <w:br/>
        <w:br/>
        <w:t>а</w:t>
        <w:br/>
        <w:br/>
        <w:t>к</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в</w:t>
        <w:br/>
        <w:br/>
        <w:t>и</w:t>
        <w:br/>
        <w:br/>
        <w:t>т</w:t>
        <w:br/>
        <w:br/>
        <w:t>и</w:t>
        <w:br/>
        <w:br/>
        <w:t>е</w:t>
        <w:br/>
        <w:br/>
        <w:t xml:space="preserve"> </w:t>
        <w:br/>
        <w:br/>
        <w:t>а</w:t>
        <w:br/>
        <w:br/>
        <w:t>в</w:t>
        <w:br/>
        <w:br/>
        <w:t>т</w:t>
        <w:br/>
        <w:br/>
        <w:t>о</w:t>
        <w:br/>
        <w:br/>
        <w:t>н</w:t>
        <w:br/>
        <w:br/>
        <w:t>о</w:t>
        <w:br/>
        <w:br/>
        <w:t>м</w:t>
        <w:br/>
        <w:br/>
        <w:t>н</w:t>
        <w:br/>
        <w:br/>
        <w:t>ы</w:t>
        <w:br/>
        <w:br/>
        <w:t>х</w:t>
        <w:br/>
        <w:br/>
        <w:t xml:space="preserve"> </w:t>
        <w:br/>
        <w:br/>
        <w:t>с</w:t>
        <w:br/>
        <w:br/>
        <w:t>и</w:t>
        <w:br/>
        <w:br/>
        <w:t>с</w:t>
        <w:br/>
        <w:br/>
        <w:t>т</w:t>
        <w:br/>
        <w:br/>
        <w:t>е</w:t>
        <w:br/>
        <w:br/>
        <w:t>м</w:t>
        <w:br/>
        <w:br/>
        <w:t xml:space="preserve"> </w:t>
        <w:br/>
        <w:br/>
        <w:t>и</w:t>
        <w:br/>
        <w:br/>
        <w:t xml:space="preserve"> </w:t>
        <w:br/>
        <w:br/>
        <w:t>И</w:t>
        <w:br/>
        <w:br/>
        <w:t>И</w:t>
        <w:br/>
        <w:br/>
        <w:t>-</w:t>
        <w:br/>
        <w:br/>
        <w:t>p</w:t>
        <w:br/>
        <w:br/>
        <w:t>o</w:t>
        <w:br/>
        <w:br/>
        <w:t>w</w:t>
        <w:br/>
        <w:br/>
        <w:t>e</w:t>
        <w:br/>
        <w:br/>
        <w:t>r</w:t>
        <w:br/>
        <w:br/>
        <w:t>e</w:t>
        <w:br/>
        <w:br/>
        <w:t>d</w:t>
        <w:br/>
        <w:br/>
        <w:t xml:space="preserve"> </w:t>
        <w:br/>
        <w:br/>
        <w:t>а</w:t>
        <w:br/>
        <w:br/>
        <w:t>т</w:t>
        <w:br/>
        <w:br/>
        <w:t>а</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р</w:t>
        <w:br/>
        <w:br/>
        <w:t>а</w:t>
        <w:br/>
        <w:br/>
        <w:t>з</w:t>
        <w:br/>
        <w:br/>
        <w:t>р</w:t>
        <w:br/>
        <w:br/>
        <w:t>а</w:t>
        <w:br/>
        <w:br/>
        <w:t>б</w:t>
        <w:br/>
        <w:br/>
        <w:t>о</w:t>
        <w:br/>
        <w:br/>
        <w:t>т</w:t>
        <w:br/>
        <w:br/>
        <w:t>к</w:t>
        <w:br/>
        <w:br/>
        <w:t>и</w:t>
        <w:br/>
        <w:br/>
        <w:t xml:space="preserve"> </w:t>
        <w:br/>
        <w:br/>
        <w:t>н</w:t>
        <w:br/>
        <w:br/>
        <w:t>о</w:t>
        <w:br/>
        <w:br/>
        <w:t>в</w:t>
        <w:br/>
        <w:br/>
        <w:t>ы</w:t>
        <w:br/>
        <w:br/>
        <w:t>х</w:t>
        <w:br/>
        <w:br/>
        <w:t xml:space="preserve"> </w:t>
        <w:br/>
        <w:br/>
        <w:t>м</w:t>
        <w:br/>
        <w:br/>
        <w:t>е</w:t>
        <w:br/>
        <w:br/>
        <w:t>т</w:t>
        <w:br/>
        <w:br/>
        <w:t>о</w:t>
        <w:br/>
        <w:br/>
        <w:t>д</w:t>
        <w:br/>
        <w:br/>
        <w:t>о</w:t>
        <w:br/>
        <w:br/>
        <w:t>в</w:t>
        <w:br/>
        <w:br/>
        <w:t xml:space="preserve"> </w:t>
        <w:br/>
        <w:br/>
        <w:t>з</w:t>
        <w:br/>
        <w:br/>
        <w:t>а</w:t>
        <w:br/>
        <w:br/>
        <w:t>щ</w:t>
        <w:br/>
        <w:br/>
        <w:t>и</w:t>
        <w:br/>
        <w:br/>
        <w:t>т</w:t>
        <w:br/>
        <w:br/>
        <w:t>ы</w:t>
        <w:br/>
        <w:br/>
        <w:t xml:space="preserve"> </w:t>
        <w:br/>
        <w:br/>
        <w:t>о</w:t>
        <w:br/>
        <w:br/>
        <w:t>т</w:t>
        <w:br/>
        <w:br/>
        <w:t xml:space="preserve"> </w:t>
        <w:br/>
        <w:br/>
        <w:t>И</w:t>
        <w:br/>
        <w:br/>
        <w:t>И</w:t>
        <w:br/>
        <w:br/>
        <w:t>-</w:t>
        <w:br/>
        <w:br/>
        <w:t>p</w:t>
        <w:br/>
        <w:br/>
        <w:t>o</w:t>
        <w:br/>
        <w:br/>
        <w:t>w</w:t>
        <w:br/>
        <w:br/>
        <w:t>e</w:t>
        <w:br/>
        <w:br/>
        <w:t>r</w:t>
        <w:br/>
        <w:br/>
        <w:t>e</w:t>
        <w:br/>
        <w:br/>
        <w:t>d</w:t>
        <w:br/>
        <w:br/>
        <w:t xml:space="preserve"> </w:t>
        <w:br/>
        <w:br/>
        <w:t>у</w:t>
        <w:br/>
        <w:br/>
        <w:t>г</w:t>
        <w:br/>
        <w:br/>
        <w:t>р</w:t>
        <w:br/>
        <w:br/>
        <w:t>о</w:t>
        <w:br/>
        <w:br/>
        <w:t>з</w:t>
        <w:br/>
        <w:br/>
        <w:t>.</w:t>
        <w:br/>
        <w:br/>
        <w:br/>
        <w:br/>
        <w:br/>
        <w:t xml:space="preserve"> </w:t>
        <w:br/>
        <w:br/>
        <w:t xml:space="preserve"> </w:t>
        <w:br/>
        <w:br/>
        <w:t xml:space="preserve"> </w:t>
        <w:br/>
        <w:br/>
        <w:t xml:space="preserve"> </w:t>
        <w:br/>
        <w:br/>
        <w:t>*</w:t>
        <w:br/>
        <w:br/>
        <w:t xml:space="preserve"> </w:t>
        <w:br/>
        <w:br/>
        <w:t xml:space="preserve"> </w:t>
        <w:br/>
        <w:br/>
        <w:t xml:space="preserve"> </w:t>
        <w:br/>
        <w:br/>
        <w:t>Э</w:t>
        <w:br/>
        <w:br/>
        <w:t>т</w:t>
        <w:br/>
        <w:br/>
        <w:t>и</w:t>
        <w:br/>
        <w:br/>
        <w:t>ч</w:t>
        <w:br/>
        <w:br/>
        <w:t>е</w:t>
        <w:br/>
        <w:br/>
        <w:t>с</w:t>
        <w:br/>
        <w:br/>
        <w:t>к</w:t>
        <w:br/>
        <w:br/>
        <w:t>и</w:t>
        <w:br/>
        <w:br/>
        <w:t>е</w:t>
        <w:br/>
        <w:br/>
        <w:t xml:space="preserve"> </w:t>
        <w:br/>
        <w:br/>
        <w:t>с</w:t>
        <w:br/>
        <w:br/>
        <w:t>о</w:t>
        <w:br/>
        <w:br/>
        <w:t>о</w:t>
        <w:br/>
        <w:br/>
        <w:t>б</w:t>
        <w:br/>
        <w:br/>
        <w:t>р</w:t>
        <w:br/>
        <w:br/>
        <w:t>а</w:t>
        <w:br/>
        <w:br/>
        <w:t>ж</w:t>
        <w:br/>
        <w:br/>
        <w:t>е</w:t>
        <w:br/>
        <w:br/>
        <w:t>н</w:t>
        <w:br/>
        <w:br/>
        <w:t>и</w:t>
        <w:br/>
        <w:br/>
        <w:t>я</w:t>
        <w:br/>
        <w:br/>
        <w:t xml:space="preserve"> </w:t>
        <w:br/>
        <w:br/>
        <w:t>и</w:t>
        <w:br/>
        <w:br/>
        <w:t>с</w:t>
        <w:br/>
        <w:br/>
        <w:t>п</w:t>
        <w:br/>
        <w:br/>
        <w:t>о</w:t>
        <w:br/>
        <w:br/>
        <w:t>л</w:t>
        <w:br/>
        <w:br/>
        <w:t>ь</w:t>
        <w:br/>
        <w:br/>
        <w:t>з</w:t>
        <w:br/>
        <w:br/>
        <w:t>о</w:t>
        <w:br/>
        <w:br/>
        <w:t>в</w:t>
        <w:br/>
        <w:br/>
        <w:t>а</w:t>
        <w:br/>
        <w:br/>
        <w:t>н</w:t>
        <w:br/>
        <w:br/>
        <w:t>и</w:t>
        <w:br/>
        <w:br/>
        <w:t>я</w:t>
        <w:br/>
        <w:br/>
        <w:t xml:space="preserve"> </w:t>
        <w:br/>
        <w:br/>
        <w:t>И</w:t>
        <w:br/>
        <w:br/>
        <w:t>И</w:t>
        <w:br/>
        <w:br/>
        <w:t xml:space="preserve"> </w:t>
        <w:br/>
        <w:br/>
        <w:t>в</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br/>
        <w:br/>
        <w:br/>
        <w:t>*</w:t>
        <w:br/>
        <w:br/>
        <w:t xml:space="preserve"> </w:t>
        <w:br/>
        <w:br/>
        <w:t xml:space="preserve"> </w:t>
        <w:br/>
        <w:br/>
        <w:t xml:space="preserve"> </w:t>
        <w:br/>
        <w:br/>
        <w:t>*</w:t>
        <w:br/>
        <w:br/>
        <w:t>*</w:t>
        <w:br/>
        <w:br/>
        <w:t>C</w:t>
        <w:br/>
        <w:br/>
        <w:t>.</w:t>
        <w:br/>
        <w:br/>
        <w:t xml:space="preserve"> </w:t>
        <w:br/>
        <w:br/>
        <w:t xml:space="preserve"> </w:t>
        <w:br/>
        <w:br/>
        <w:t>Д</w:t>
        <w:br/>
        <w:br/>
        <w:t>е</w:t>
        <w:br/>
        <w:br/>
        <w:t>ц</w:t>
        <w:br/>
        <w:br/>
        <w:t>е</w:t>
        <w:br/>
        <w:br/>
        <w:t>н</w:t>
        <w:br/>
        <w:br/>
        <w:t>т</w:t>
        <w:br/>
        <w:br/>
        <w:t>р</w:t>
        <w:br/>
        <w:br/>
        <w:t>а</w:t>
        <w:br/>
        <w:br/>
        <w:t>л</w:t>
        <w:br/>
        <w:br/>
        <w:t>и</w:t>
        <w:br/>
        <w:br/>
        <w:t>з</w:t>
        <w:br/>
        <w:br/>
        <w:t>о</w:t>
        <w:br/>
        <w:br/>
        <w:t>в</w:t>
        <w:br/>
        <w:br/>
        <w:t>а</w:t>
        <w:br/>
        <w:br/>
        <w:t>н</w:t>
        <w:br/>
        <w:br/>
        <w:t>н</w:t>
        <w:br/>
        <w:br/>
        <w:t>а</w:t>
        <w:br/>
        <w:br/>
        <w:t>я</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ь</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в</w:t>
        <w:br/>
        <w:br/>
        <w:t>и</w:t>
        <w:br/>
        <w:br/>
        <w:t>т</w:t>
        <w:br/>
        <w:br/>
        <w:t>и</w:t>
        <w:br/>
        <w:br/>
        <w:t>е</w:t>
        <w:br/>
        <w:br/>
        <w:t xml:space="preserve"> </w:t>
        <w:br/>
        <w:br/>
        <w:t>д</w:t>
        <w:br/>
        <w:br/>
        <w:t>е</w:t>
        <w:br/>
        <w:br/>
        <w:t>ц</w:t>
        <w:br/>
        <w:br/>
        <w:t>е</w:t>
        <w:br/>
        <w:br/>
        <w:t>н</w:t>
        <w:br/>
        <w:br/>
        <w:t>т</w:t>
        <w:br/>
        <w:br/>
        <w:t>р</w:t>
        <w:br/>
        <w:br/>
        <w:t>а</w:t>
        <w:br/>
        <w:br/>
        <w:t>л</w:t>
        <w:br/>
        <w:br/>
        <w:t>и</w:t>
        <w:br/>
        <w:br/>
        <w:t>з</w:t>
        <w:br/>
        <w:br/>
        <w:t>о</w:t>
        <w:br/>
        <w:br/>
        <w:t>в</w:t>
        <w:br/>
        <w:br/>
        <w:t>а</w:t>
        <w:br/>
        <w:br/>
        <w:t>н</w:t>
        <w:br/>
        <w:br/>
        <w:t>н</w:t>
        <w:br/>
        <w:br/>
        <w:t>ы</w:t>
        <w:br/>
        <w:br/>
        <w:t>х</w:t>
        <w:br/>
        <w:br/>
        <w:t xml:space="preserve"> </w:t>
        <w:br/>
        <w:br/>
        <w:t>с</w:t>
        <w:br/>
        <w:br/>
        <w:t>и</w:t>
        <w:br/>
        <w:br/>
        <w:t>с</w:t>
        <w:br/>
        <w:br/>
        <w:t>т</w:t>
        <w:br/>
        <w:br/>
        <w:t>е</w:t>
        <w:br/>
        <w:br/>
        <w:t>м</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 xml:space="preserve"> </w:t>
        <w:br/>
        <w:br/>
        <w:t>(</w:t>
        <w:br/>
        <w:br/>
        <w:t>б</w:t>
        <w:br/>
        <w:br/>
        <w:t>л</w:t>
        <w:br/>
        <w:br/>
        <w:t>о</w:t>
        <w:br/>
        <w:br/>
        <w:t>к</w:t>
        <w:br/>
        <w:br/>
        <w:t>ч</w:t>
        <w:br/>
        <w:br/>
        <w:t>е</w:t>
        <w:br/>
        <w:br/>
        <w:t>й</w:t>
        <w:br/>
        <w:br/>
        <w:t>н</w:t>
        <w:br/>
        <w:br/>
        <w:t>,</w:t>
        <w:br/>
        <w:br/>
        <w:t xml:space="preserve"> </w:t>
        <w:br/>
        <w:br/>
        <w:t>W</w:t>
        <w:br/>
        <w:br/>
        <w:t>e</w:t>
        <w:br/>
        <w:br/>
        <w:t>b</w:t>
        <w:br/>
        <w:br/>
        <w:t>3</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н</w:t>
        <w:br/>
        <w:br/>
        <w:t>е</w:t>
        <w:br/>
        <w:br/>
        <w:t>д</w:t>
        <w:br/>
        <w:br/>
        <w:t>о</w:t>
        <w:br/>
        <w:br/>
        <w:t>с</w:t>
        <w:br/>
        <w:br/>
        <w:t>т</w:t>
        <w:br/>
        <w:br/>
        <w:t>а</w:t>
        <w:br/>
        <w:br/>
        <w:t>т</w:t>
        <w:br/>
        <w:br/>
        <w:t>к</w:t>
        <w:br/>
        <w:br/>
        <w:t>и</w:t>
        <w:br/>
        <w:br/>
        <w:t xml:space="preserve"> </w:t>
        <w:br/>
        <w:br/>
        <w:t>д</w:t>
        <w:br/>
        <w:br/>
        <w:t>е</w:t>
        <w:br/>
        <w:br/>
        <w:t>ц</w:t>
        <w:br/>
        <w:br/>
        <w:t>е</w:t>
        <w:br/>
        <w:br/>
        <w:t>н</w:t>
        <w:br/>
        <w:br/>
        <w:t>т</w:t>
        <w:br/>
        <w:br/>
        <w:t>р</w:t>
        <w:br/>
        <w:br/>
        <w:t>а</w:t>
        <w:br/>
        <w:br/>
        <w:t>л</w:t>
        <w:br/>
        <w:br/>
        <w:t>и</w:t>
        <w:br/>
        <w:br/>
        <w:t>з</w:t>
        <w:br/>
        <w:br/>
        <w:t>о</w:t>
        <w:br/>
        <w:br/>
        <w:t>в</w:t>
        <w:br/>
        <w:br/>
        <w:t>а</w:t>
        <w:br/>
        <w:br/>
        <w:t>н</w:t>
        <w:br/>
        <w:br/>
        <w:t>н</w:t>
        <w:br/>
        <w:br/>
        <w:t>о</w:t>
        <w:br/>
        <w:br/>
        <w:t>й</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л</w:t>
        <w:br/>
        <w:br/>
        <w:t>и</w:t>
        <w:br/>
        <w:br/>
        <w:t>я</w:t>
        <w:br/>
        <w:br/>
        <w:t>н</w:t>
        <w:br/>
        <w:br/>
        <w:t>и</w:t>
        <w:br/>
        <w:br/>
        <w:t>е</w:t>
        <w:br/>
        <w:br/>
        <w:t xml:space="preserve"> </w:t>
        <w:br/>
        <w:br/>
        <w:t>д</w:t>
        <w:br/>
        <w:br/>
        <w:t>е</w:t>
        <w:br/>
        <w:br/>
        <w:t>ц</w:t>
        <w:br/>
        <w:br/>
        <w:t>е</w:t>
        <w:br/>
        <w:br/>
        <w:t>н</w:t>
        <w:br/>
        <w:br/>
        <w:t>т</w:t>
        <w:br/>
        <w:br/>
        <w:t>р</w:t>
        <w:br/>
        <w:br/>
        <w:t>а</w:t>
        <w:br/>
        <w:br/>
        <w:t>л</w:t>
        <w:br/>
        <w:br/>
        <w:t>и</w:t>
        <w:br/>
        <w:br/>
        <w:t>з</w:t>
        <w:br/>
        <w:br/>
        <w:t>о</w:t>
        <w:br/>
        <w:br/>
        <w:t>в</w:t>
        <w:br/>
        <w:br/>
        <w:t>а</w:t>
        <w:br/>
        <w:br/>
        <w:t>н</w:t>
        <w:br/>
        <w:br/>
        <w:t>н</w:t>
        <w:br/>
        <w:br/>
        <w:t>о</w:t>
        <w:br/>
        <w:br/>
        <w:t>й</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 xml:space="preserve"> </w:t>
        <w:br/>
        <w:br/>
        <w:t>н</w:t>
        <w:br/>
        <w:br/>
        <w:t>а</w:t>
        <w:br/>
        <w:br/>
        <w:t xml:space="preserve"> </w:t>
        <w:br/>
        <w:br/>
        <w:t>б</w:t>
        <w:br/>
        <w:br/>
        <w:t>у</w:t>
        <w:br/>
        <w:br/>
        <w:t>д</w:t>
        <w:br/>
        <w:br/>
        <w:t>у</w:t>
        <w:br/>
        <w:br/>
        <w:t>щ</w:t>
        <w:br/>
        <w:br/>
        <w:t>е</w:t>
        <w:br/>
        <w:br/>
        <w:t>е</w:t>
        <w:br/>
        <w:br/>
        <w:t xml:space="preserve"> </w:t>
        <w:br/>
        <w:br/>
        <w:t>о</w:t>
        <w:br/>
        <w:br/>
        <w:t>т</w:t>
        <w:br/>
        <w:br/>
        <w:t>р</w:t>
        <w:br/>
        <w:br/>
        <w:t>а</w:t>
        <w:br/>
        <w:br/>
        <w:t>с</w:t>
        <w:br/>
        <w:br/>
        <w:t>л</w:t>
        <w:br/>
        <w:br/>
        <w:t>и</w:t>
        <w:br/>
        <w:br/>
        <w:t>.</w:t>
        <w:br/>
        <w:br/>
        <w:br/>
      </w:r>
    </w:p>
    <w:p>
      <w:r>
        <w:br w:type="page"/>
      </w:r>
    </w:p>
    <w:p>
      <w:pPr>
        <w:pStyle w:val="Heading1"/>
      </w:pPr>
      <w:r>
        <w:t xml:space="preserve">Заключение ideas: </w:t>
      </w:r>
    </w:p>
    <w:p>
      <w:r>
        <w:t>Отлично! Вот идеи для заключительной главы, строго придерживаясь рамок, и с акцентом на практичность и реалистичность:</w:t>
        <w:br/>
        <w:br/>
      </w:r>
      <w:r>
        <w:rPr>
          <w:b/>
        </w:rPr>
        <w:t>I. Обзор Ключевых Выводов</w:t>
      </w:r>
    </w:p>
    <w:p>
      <w:pPr>
        <w:pStyle w:val="ListParagraph"/>
      </w:pPr>
      <w:r>
        <w:t xml:space="preserve">  </w:t>
      </w:r>
      <w:r>
        <w:rPr>
          <w:b/>
        </w:rPr>
        <w:t>Угрозы Эволюционируют:</w:t>
      </w:r>
      <w:r>
        <w:rPr/>
        <w:t xml:space="preserve">  Подчеркнуть, что атаки становятся сложнее, автоматизированными, и направлены на цепочки поставок.  Упор на "атаку как услугу".</w:t>
      </w:r>
    </w:p>
    <w:p>
      <w:pPr>
        <w:pStyle w:val="ListParagraph"/>
      </w:pPr>
      <w:r>
        <w:t xml:space="preserve">  </w:t>
      </w:r>
      <w:r>
        <w:rPr>
          <w:b/>
        </w:rPr>
        <w:t>Проактивность - Ключ:</w:t>
      </w:r>
      <w:r>
        <w:rPr/>
        <w:t xml:space="preserve"> Пассивные меры недостаточны. Необходим постоянный мониторинг угроз, тестирование на проникновение, и анализ поведения пользователей.</w:t>
      </w:r>
    </w:p>
    <w:p>
      <w:pPr>
        <w:pStyle w:val="ListParagraph"/>
      </w:pPr>
      <w:r>
        <w:t xml:space="preserve">  </w:t>
      </w:r>
      <w:r>
        <w:rPr>
          <w:b/>
        </w:rPr>
        <w:t>Человеческий Фактор Критичен:</w:t>
      </w:r>
      <w:r>
        <w:rPr/>
        <w:t xml:space="preserve"> Большинство инцидентов начинаются с ошибок или невнимательности пользователей. Обучение и фишинговые тесты необходимы.</w:t>
      </w:r>
    </w:p>
    <w:p>
      <w:pPr>
        <w:pStyle w:val="ListParagraph"/>
      </w:pPr>
      <w:r>
        <w:t xml:space="preserve">  </w:t>
      </w:r>
      <w:r>
        <w:rPr>
          <w:b/>
        </w:rPr>
        <w:t>AI-Powered Атаки:</w:t>
      </w:r>
      <w:r>
        <w:rPr/>
        <w:t xml:space="preserve">  Атаки с использованием ИИ станут более изофинированными и сложными в обнаружении.</w:t>
      </w:r>
    </w:p>
    <w:p>
      <w:pPr>
        <w:pStyle w:val="ListParagraph"/>
      </w:pPr>
      <w:r>
        <w:t xml:space="preserve">  </w:t>
      </w:r>
      <w:r>
        <w:rPr>
          <w:b/>
        </w:rPr>
        <w:t>Квантовая Угроза (Долгосрочная):</w:t>
      </w:r>
      <w:r>
        <w:rPr/>
        <w:t xml:space="preserve"> Подчеркнуть, что переход на постквантовую криптографию потребует значительных инвестиций и планирования.</w:t>
      </w:r>
    </w:p>
    <w:p>
      <w:pPr>
        <w:pStyle w:val="ListParagraph"/>
      </w:pPr>
      <w:r>
        <w:t xml:space="preserve">  </w:t>
      </w:r>
      <w:r>
        <w:rPr>
          <w:b/>
        </w:rPr>
        <w:t>IoT/OT Безопасность (Немедленная):</w:t>
      </w:r>
      <w:r>
        <w:rPr/>
        <w:t xml:space="preserve">  Устаревшие системы и отсутствие обновлений делают эти устройства легкой целью.</w:t>
      </w:r>
    </w:p>
    <w:p>
      <w:pPr>
        <w:pStyle w:val="ListParagraph"/>
      </w:pPr>
      <w:r>
        <w:t xml:space="preserve">  </w:t>
      </w:r>
      <w:r>
        <w:rPr>
          <w:b/>
        </w:rPr>
        <w:t>Zero Trust (Начните с малого):</w:t>
      </w:r>
      <w:r>
        <w:rPr/>
        <w:t xml:space="preserve">  Внедрите MFA, сегментируйте сеть и применяйте принцип наименьших привилегий.</w:t>
      </w:r>
    </w:p>
    <w:p>
      <w:pPr>
        <w:pStyle w:val="ListParagraph"/>
      </w:pPr>
      <w:r>
        <w:t xml:space="preserve">  </w:t>
      </w:r>
      <w:r>
        <w:rPr>
          <w:b/>
        </w:rPr>
        <w:t>XDR как Замена SIEM:</w:t>
      </w:r>
      <w:r>
        <w:rPr/>
        <w:t xml:space="preserve">  Объедините инструменты обнаружения угроз для автоматизации анализа и реагирования.</w:t>
      </w:r>
    </w:p>
    <w:p>
      <w:pPr>
        <w:pStyle w:val="ListParagraph"/>
      </w:pPr>
      <w:r>
        <w:t xml:space="preserve">  </w:t>
      </w:r>
      <w:r>
        <w:rPr>
          <w:b/>
        </w:rPr>
        <w:t>Регулярное Сканирование Уязвимостей:</w:t>
      </w:r>
      <w:r>
        <w:rPr/>
        <w:t xml:space="preserve">  Используйте автоматизированные инструменты и проводите ручные проверки.</w:t>
      </w:r>
    </w:p>
    <w:p>
      <w:pPr>
        <w:pStyle w:val="ListParagraph"/>
      </w:pPr>
      <w:r>
        <w:t xml:space="preserve">  </w:t>
      </w:r>
      <w:r>
        <w:rPr>
          <w:b/>
        </w:rPr>
        <w:t>План Реагирования на Инциденты (Протестируйте его!):</w:t>
      </w:r>
      <w:r>
        <w:rPr/>
        <w:t xml:space="preserve">  Проводите учения по реагированию на инциденты, чтобы проверить эффективность плана.</w:t>
      </w:r>
    </w:p>
    <w:p>
      <w:pPr>
        <w:pStyle w:val="ListParagraph"/>
      </w:pPr>
      <w:r>
        <w:t xml:space="preserve">  </w:t>
      </w:r>
      <w:r>
        <w:rPr>
          <w:b/>
        </w:rPr>
        <w:t>Обучение Пользователей (Повторяйте его!):</w:t>
      </w:r>
      <w:r>
        <w:rPr/>
        <w:t xml:space="preserve">  Регулярно проводите обучение пользователей основам кибербезопасности и проводите фишинговые тесты.</w:t>
      </w:r>
    </w:p>
    <w:p>
      <w:pPr>
        <w:pStyle w:val="ListParagraph"/>
      </w:pPr>
      <w:r>
        <w:t xml:space="preserve">  </w:t>
      </w:r>
      <w:r>
        <w:rPr>
          <w:b/>
        </w:rPr>
        <w:t>Автоматизация Безопасности:</w:t>
      </w:r>
      <w:r>
        <w:rPr/>
        <w:t xml:space="preserve">  Используйте автоматизацию для обнаружения угроз, реагирования на инциденты и управления уязвимостями.</w:t>
      </w:r>
    </w:p>
    <w:p>
      <w:pPr>
        <w:pStyle w:val="ListParagraph"/>
      </w:pPr>
      <w:r>
        <w:t xml:space="preserve">  </w:t>
      </w:r>
      <w:r>
        <w:rPr>
          <w:b/>
        </w:rPr>
        <w:t>Обмен Информацией:</w:t>
      </w:r>
      <w:r>
        <w:rPr/>
        <w:t xml:space="preserve">  Участвуйте в отраслевых форумах и обменивайтесь информацией об угрозах с другими организациями.</w:t>
      </w:r>
    </w:p>
    <w:p>
      <w:pPr>
        <w:pStyle w:val="ListParagraph"/>
      </w:pPr>
      <w:r>
        <w:t xml:space="preserve">  </w:t>
      </w:r>
      <w:r>
        <w:rPr>
          <w:b/>
        </w:rPr>
        <w:t>Адаптация к Новым Угрозам:</w:t>
      </w:r>
      <w:r>
        <w:rPr/>
        <w:t xml:space="preserve">  Постоянно обновляйте свои стратегии и технологии безопасности, чтобы соответствовать новым угрозам.</w:t>
      </w:r>
    </w:p>
    <w:p>
      <w:pPr>
        <w:pStyle w:val="ListParagraph"/>
      </w:pPr>
      <w:r>
        <w:t xml:space="preserve">  </w:t>
      </w:r>
      <w:r>
        <w:rPr>
          <w:b/>
        </w:rPr>
        <w:t>Кибербезопасность – Инвестиция, а не Расход:</w:t>
      </w:r>
      <w:r>
        <w:rPr/>
        <w:t xml:space="preserve"> Подчеркните, что инвестиции в кибербезопасность защищают репутацию, данные и финансовые ресурсы организации.</w:t>
      </w:r>
    </w:p>
    <w:p>
      <w:pPr>
        <w:pStyle w:val="ListParagraph"/>
      </w:pPr>
      <w:r>
        <w:t xml:space="preserve">  </w:t>
      </w:r>
      <w:r>
        <w:rPr>
          <w:b/>
        </w:rPr>
        <w:t>Совместная Ответственность:</w:t>
      </w:r>
      <w:r>
        <w:rPr/>
        <w:t xml:space="preserve">  Укажите, что обеспечение кибербезопасности – это общая задача, требующая сотрудничества между правительствами, организациями и частными лицами.</w:t>
      </w:r>
    </w:p>
    <w:p>
      <w:pPr>
        <w:pStyle w:val="ListParagraph"/>
      </w:pPr>
      <w:r>
        <w:t xml:space="preserve">  </w:t>
      </w:r>
      <w:r>
        <w:rPr>
          <w:b/>
        </w:rPr>
        <w:t>Постоянное Совершенствование:</w:t>
      </w:r>
      <w:r>
        <w:rPr/>
        <w:t xml:space="preserve">  Укажите, что кибербезопасность – это непрерывный процесс, требующий постоянного обучения, адаптации и совершенствования.</w:t>
      </w:r>
    </w:p>
    <w:p>
      <w:r>
        <w:br w:type="page"/>
      </w:r>
    </w:p>
    <w:p>
      <w:pPr>
        <w:pStyle w:val="Heading1"/>
      </w:pPr>
      <w:r>
        <w:t xml:space="preserve">Заключение summaries: </w:t>
      </w:r>
    </w:p>
    <w:p>
      <w:r>
        <w:t>#</w:t>
        <w:br/>
        <w:br/>
        <w:t>#</w:t>
        <w:br/>
        <w:br/>
        <w:t xml:space="preserve"> </w:t>
        <w:br/>
        <w:br/>
        <w:t>С</w:t>
        <w:br/>
        <w:br/>
        <w:t>т</w:t>
        <w:br/>
        <w:br/>
        <w:t>р</w:t>
        <w:br/>
        <w:br/>
        <w:t>у</w:t>
        <w:br/>
        <w:br/>
        <w:t>к</w:t>
        <w:br/>
        <w:br/>
        <w:t>т</w:t>
        <w:br/>
        <w:br/>
        <w:t>у</w:t>
        <w:br/>
        <w:br/>
        <w:t>р</w:t>
        <w:br/>
        <w:br/>
        <w:t>а</w:t>
        <w:br/>
        <w:br/>
        <w:t xml:space="preserve"> </w:t>
        <w:br/>
        <w:br/>
        <w:t>З</w:t>
        <w:br/>
        <w:br/>
        <w:t>а</w:t>
        <w:br/>
        <w:br/>
        <w:t>к</w:t>
        <w:br/>
        <w:br/>
        <w:t>л</w:t>
        <w:br/>
        <w:br/>
        <w:t>ю</w:t>
        <w:br/>
        <w:br/>
        <w:t>ч</w:t>
        <w:br/>
        <w:br/>
        <w:t>е</w:t>
        <w:br/>
        <w:br/>
        <w:t>н</w:t>
        <w:br/>
        <w:br/>
        <w:t>и</w:t>
        <w:br/>
        <w:br/>
        <w:t>е</w:t>
        <w:br/>
        <w:br/>
        <w:t>:</w:t>
        <w:br/>
        <w:br/>
        <w:br/>
        <w:br/>
        <w:br/>
        <w:br/>
        <w:br/>
        <w:br/>
        <w:t>*</w:t>
        <w:br/>
        <w:br/>
        <w:t>*</w:t>
        <w:br/>
        <w:br/>
        <w:t>I</w:t>
        <w:br/>
        <w:br/>
        <w:t>.</w:t>
        <w:br/>
        <w:br/>
        <w:t xml:space="preserve"> </w:t>
        <w:br/>
        <w:br/>
        <w:t>О</w:t>
        <w:br/>
        <w:br/>
        <w:t>б</w:t>
        <w:br/>
        <w:br/>
        <w:t>з</w:t>
        <w:br/>
        <w:br/>
        <w:t>о</w:t>
        <w:br/>
        <w:br/>
        <w:t>р</w:t>
        <w:br/>
        <w:br/>
        <w:t xml:space="preserve"> </w:t>
        <w:br/>
        <w:br/>
        <w:t>К</w:t>
        <w:br/>
        <w:br/>
        <w:t>л</w:t>
        <w:br/>
        <w:br/>
        <w:t>ю</w:t>
        <w:br/>
        <w:br/>
        <w:t>ч</w:t>
        <w:br/>
        <w:br/>
        <w:t>е</w:t>
        <w:br/>
        <w:br/>
        <w:t>в</w:t>
        <w:br/>
        <w:br/>
        <w:t>ы</w:t>
        <w:br/>
        <w:br/>
        <w:t>х</w:t>
        <w:br/>
        <w:br/>
        <w:t xml:space="preserve"> </w:t>
        <w:br/>
        <w:br/>
        <w:t>В</w:t>
        <w:br/>
        <w:br/>
        <w:t>ы</w:t>
        <w:br/>
        <w:br/>
        <w:t>в</w:t>
        <w:br/>
        <w:br/>
        <w:t>о</w:t>
        <w:br/>
        <w:br/>
        <w:t>д</w:t>
        <w:br/>
        <w:br/>
        <w:t>о</w:t>
        <w:br/>
        <w:br/>
        <w:t>в</w:t>
        <w:br/>
        <w:br/>
        <w:t>*</w:t>
        <w:br/>
        <w:br/>
        <w:t>*</w:t>
        <w:br/>
        <w:br/>
        <w:br/>
        <w:br/>
        <w:br/>
        <w:br/>
        <w:br/>
        <w:br/>
        <w:t>*</w:t>
        <w:br/>
        <w:br/>
        <w:t xml:space="preserve"> </w:t>
        <w:br/>
        <w:br/>
        <w:t xml:space="preserve"> </w:t>
        <w:br/>
        <w:br/>
        <w:t xml:space="preserve"> </w:t>
        <w:br/>
        <w:br/>
        <w:t>*</w:t>
        <w:br/>
        <w:br/>
        <w:t>*</w:t>
        <w:br/>
        <w:br/>
        <w:t>С</w:t>
        <w:br/>
        <w:br/>
        <w:t>у</w:t>
        <w:br/>
        <w:br/>
        <w:t>м</w:t>
        <w:br/>
        <w:br/>
        <w:t>м</w:t>
        <w:br/>
        <w:br/>
        <w:t>и</w:t>
        <w:br/>
        <w:br/>
        <w:t>р</w:t>
        <w:br/>
        <w:br/>
        <w:t>о</w:t>
        <w:br/>
        <w:br/>
        <w:t>в</w:t>
        <w:br/>
        <w:br/>
        <w:t>а</w:t>
        <w:br/>
        <w:br/>
        <w:t>н</w:t>
        <w:br/>
        <w:br/>
        <w:t>и</w:t>
        <w:br/>
        <w:br/>
        <w:t>е</w:t>
        <w:br/>
        <w:br/>
        <w:t xml:space="preserve"> </w:t>
        <w:br/>
        <w:br/>
        <w:t>О</w:t>
        <w:br/>
        <w:br/>
        <w:t>с</w:t>
        <w:br/>
        <w:br/>
        <w:t>н</w:t>
        <w:br/>
        <w:br/>
        <w:t>о</w:t>
        <w:br/>
        <w:br/>
        <w:t>в</w:t>
        <w:br/>
        <w:br/>
        <w:t>н</w:t>
        <w:br/>
        <w:br/>
        <w:t>ы</w:t>
        <w:br/>
        <w:br/>
        <w:t>х</w:t>
        <w:br/>
        <w:br/>
        <w:t xml:space="preserve"> </w:t>
        <w:br/>
        <w:br/>
        <w:t>У</w:t>
        <w:br/>
        <w:br/>
        <w:t>г</w:t>
        <w:br/>
        <w:br/>
        <w:t>р</w:t>
        <w:br/>
        <w:br/>
        <w:t>о</w:t>
        <w:br/>
        <w:br/>
        <w:t>з</w:t>
        <w:br/>
        <w:br/>
        <w:t>:</w:t>
        <w:br/>
        <w:br/>
        <w:t>*</w:t>
        <w:br/>
        <w:br/>
        <w:t>*</w:t>
        <w:br/>
        <w:br/>
        <w:t xml:space="preserve"> </w:t>
        <w:br/>
        <w:br/>
        <w:t>П</w:t>
        <w:br/>
        <w:br/>
        <w:t>о</w:t>
        <w:br/>
        <w:br/>
        <w:t>д</w:t>
        <w:br/>
        <w:br/>
        <w:t>ч</w:t>
        <w:br/>
        <w:br/>
        <w:t>е</w:t>
        <w:br/>
        <w:br/>
        <w:t>р</w:t>
        <w:br/>
        <w:br/>
        <w:t>к</w:t>
        <w:br/>
        <w:br/>
        <w:t>н</w:t>
        <w:br/>
        <w:br/>
        <w:t>у</w:t>
        <w:br/>
        <w:br/>
        <w:t>т</w:t>
        <w:br/>
        <w:br/>
        <w:t>ь</w:t>
        <w:br/>
        <w:br/>
        <w:t xml:space="preserve"> </w:t>
        <w:br/>
        <w:br/>
        <w:t>э</w:t>
        <w:br/>
        <w:br/>
        <w:t>в</w:t>
        <w:br/>
        <w:br/>
        <w:t>о</w:t>
        <w:br/>
        <w:br/>
        <w:t>л</w:t>
        <w:br/>
        <w:br/>
        <w:t>ю</w:t>
        <w:br/>
        <w:br/>
        <w:t>ц</w:t>
        <w:br/>
        <w:br/>
        <w:t>и</w:t>
        <w:br/>
        <w:br/>
        <w:t>ю</w:t>
        <w:br/>
        <w:br/>
        <w:t xml:space="preserve"> </w:t>
        <w:br/>
        <w:br/>
        <w:t>и</w:t>
        <w:br/>
        <w:br/>
        <w:t xml:space="preserve"> </w:t>
        <w:br/>
        <w:br/>
        <w:t>у</w:t>
        <w:br/>
        <w:br/>
        <w:t>с</w:t>
        <w:br/>
        <w:br/>
        <w:t>л</w:t>
        <w:br/>
        <w:br/>
        <w:t>о</w:t>
        <w:br/>
        <w:br/>
        <w:t>ж</w:t>
        <w:br/>
        <w:br/>
        <w:t>н</w:t>
        <w:br/>
        <w:br/>
        <w:t>е</w:t>
        <w:br/>
        <w:br/>
        <w:t>н</w:t>
        <w:br/>
        <w:br/>
        <w:t>и</w:t>
        <w:br/>
        <w:br/>
        <w:t>е</w:t>
        <w:br/>
        <w:br/>
        <w:t xml:space="preserve"> </w:t>
        <w:br/>
        <w:br/>
        <w:t>к</w:t>
        <w:br/>
        <w:br/>
        <w:t>и</w:t>
        <w:br/>
        <w:br/>
        <w:t>б</w:t>
        <w:br/>
        <w:br/>
        <w:t>е</w:t>
        <w:br/>
        <w:br/>
        <w:t>р</w:t>
        <w:br/>
        <w:br/>
        <w:t>у</w:t>
        <w:br/>
        <w:br/>
        <w:t>г</w:t>
        <w:br/>
        <w:br/>
        <w:t>р</w:t>
        <w:br/>
        <w:br/>
        <w:t>о</w:t>
        <w:br/>
        <w:br/>
        <w:t>з</w:t>
        <w:br/>
        <w:br/>
        <w:t xml:space="preserve"> </w:t>
        <w:br/>
        <w:br/>
        <w:t>(</w:t>
        <w:br/>
        <w:br/>
        <w:t>о</w:t>
        <w:br/>
        <w:br/>
        <w:t>т</w:t>
        <w:br/>
        <w:br/>
        <w:t xml:space="preserve"> </w:t>
        <w:br/>
        <w:br/>
        <w:t>т</w:t>
        <w:br/>
        <w:br/>
        <w:t>р</w:t>
        <w:br/>
        <w:br/>
        <w:t>а</w:t>
        <w:br/>
        <w:br/>
        <w:t>д</w:t>
        <w:br/>
        <w:br/>
        <w:t>и</w:t>
        <w:br/>
        <w:br/>
        <w:t>ц</w:t>
        <w:br/>
        <w:br/>
        <w:t>и</w:t>
        <w:br/>
        <w:br/>
        <w:t>о</w:t>
        <w:br/>
        <w:br/>
        <w:t>н</w:t>
        <w:br/>
        <w:br/>
        <w:t>н</w:t>
        <w:br/>
        <w:br/>
        <w:t>ы</w:t>
        <w:br/>
        <w:br/>
        <w:t>х</w:t>
        <w:br/>
        <w:br/>
        <w:t xml:space="preserve"> </w:t>
        <w:br/>
        <w:br/>
        <w:t>в</w:t>
        <w:br/>
        <w:br/>
        <w:t>и</w:t>
        <w:br/>
        <w:br/>
        <w:t>р</w:t>
        <w:br/>
        <w:br/>
        <w:t>у</w:t>
        <w:br/>
        <w:br/>
        <w:t>с</w:t>
        <w:br/>
        <w:br/>
        <w:t>о</w:t>
        <w:br/>
        <w:br/>
        <w:t>в</w:t>
        <w:br/>
        <w:br/>
        <w:t xml:space="preserve"> </w:t>
        <w:br/>
        <w:br/>
        <w:t>д</w:t>
        <w:br/>
        <w:br/>
        <w:t>о</w:t>
        <w:br/>
        <w:br/>
        <w:t xml:space="preserve"> </w:t>
        <w:br/>
        <w:br/>
        <w:t>ц</w:t>
        <w:br/>
        <w:br/>
        <w:t>е</w:t>
        <w:br/>
        <w:br/>
        <w:t>л</w:t>
        <w:br/>
        <w:br/>
        <w:t>е</w:t>
        <w:br/>
        <w:br/>
        <w:t>в</w:t>
        <w:br/>
        <w:br/>
        <w:t>ы</w:t>
        <w:br/>
        <w:br/>
        <w:t>х</w:t>
        <w:br/>
        <w:br/>
        <w:t xml:space="preserve"> </w:t>
        <w:br/>
        <w:br/>
        <w:t>а</w:t>
        <w:br/>
        <w:br/>
        <w:t>т</w:t>
        <w:br/>
        <w:br/>
        <w:t>а</w:t>
        <w:br/>
        <w:br/>
        <w:t>к</w:t>
        <w:br/>
        <w:br/>
        <w:t>,</w:t>
        <w:br/>
        <w:br/>
        <w:t xml:space="preserve"> </w:t>
        <w:br/>
        <w:br/>
        <w:t>п</w:t>
        <w:br/>
        <w:br/>
        <w:t>р</w:t>
        <w:br/>
        <w:br/>
        <w:t>о</w:t>
        <w:br/>
        <w:br/>
        <w:t>г</w:t>
        <w:br/>
        <w:br/>
        <w:t>р</w:t>
        <w:br/>
        <w:br/>
        <w:t>а</w:t>
        <w:br/>
        <w:br/>
        <w:t>м</w:t>
        <w:br/>
        <w:br/>
        <w:t>м</w:t>
        <w:br/>
        <w:br/>
        <w:t>-</w:t>
        <w:br/>
        <w:br/>
        <w:t>в</w:t>
        <w:br/>
        <w:br/>
        <w:t>ы</w:t>
        <w:br/>
        <w:br/>
        <w:t>м</w:t>
        <w:br/>
        <w:br/>
        <w:t>о</w:t>
        <w:br/>
        <w:br/>
        <w:t>г</w:t>
        <w:br/>
        <w:br/>
        <w:t>а</w:t>
        <w:br/>
        <w:br/>
        <w:t>т</w:t>
        <w:br/>
        <w:br/>
        <w:t>е</w:t>
        <w:br/>
        <w:br/>
        <w:t>л</w:t>
        <w:br/>
        <w:br/>
        <w:t>е</w:t>
        <w:br/>
        <w:br/>
        <w:t>й</w:t>
        <w:br/>
        <w:br/>
        <w:t>,</w:t>
        <w:br/>
        <w:br/>
        <w:t xml:space="preserve"> </w:t>
        <w:br/>
        <w:br/>
        <w:t>а</w:t>
        <w:br/>
        <w:br/>
        <w:t>т</w:t>
        <w:br/>
        <w:br/>
        <w:t>а</w:t>
        <w:br/>
        <w:br/>
        <w:t>к</w:t>
        <w:br/>
        <w:br/>
        <w:t xml:space="preserve"> </w:t>
        <w:br/>
        <w:br/>
        <w:t>н</w:t>
        <w:br/>
        <w:br/>
        <w:t>а</w:t>
        <w:br/>
        <w:br/>
        <w:t xml:space="preserve"> </w:t>
        <w:br/>
        <w:br/>
        <w:t>ц</w:t>
        <w:br/>
        <w:br/>
        <w:t>е</w:t>
        <w:br/>
        <w:br/>
        <w:t>п</w:t>
        <w:br/>
        <w:br/>
        <w:t>о</w:t>
        <w:br/>
        <w:br/>
        <w:t>ч</w:t>
        <w:br/>
        <w:br/>
        <w:t>к</w:t>
        <w:br/>
        <w:br/>
        <w:t>и</w:t>
        <w:br/>
        <w:br/>
        <w:t xml:space="preserve"> </w:t>
        <w:br/>
        <w:br/>
        <w:t>п</w:t>
        <w:br/>
        <w:br/>
        <w:t>о</w:t>
        <w:br/>
        <w:br/>
        <w:t>с</w:t>
        <w:br/>
        <w:br/>
        <w:t>т</w:t>
        <w:br/>
        <w:br/>
        <w:t>а</w:t>
        <w:br/>
        <w:br/>
        <w:t>в</w:t>
        <w:br/>
        <w:br/>
        <w:t>о</w:t>
        <w:br/>
        <w:br/>
        <w:t>к</w:t>
        <w:br/>
        <w:br/>
        <w:t>,</w:t>
        <w:br/>
        <w:br/>
        <w:t xml:space="preserve"> </w:t>
        <w:br/>
        <w:br/>
        <w:t>и</w:t>
        <w:br/>
        <w:br/>
        <w:t xml:space="preserve"> </w:t>
        <w:br/>
        <w:br/>
        <w:t>т</w:t>
        <w:br/>
        <w:br/>
        <w:t>.</w:t>
        <w:br/>
        <w:br/>
        <w:t>д</w:t>
        <w:br/>
        <w:br/>
        <w:t>.</w:t>
        <w:br/>
        <w:br/>
        <w:t>)</w:t>
        <w:br/>
        <w:br/>
        <w:t>.</w:t>
        <w:br/>
        <w:br/>
        <w:t xml:space="preserve"> </w:t>
        <w:br/>
        <w:br/>
        <w:t>А</w:t>
        <w:br/>
        <w:br/>
        <w:t>к</w:t>
        <w:br/>
        <w:br/>
        <w:t>ц</w:t>
        <w:br/>
        <w:br/>
        <w:t>е</w:t>
        <w:br/>
        <w:br/>
        <w:t>н</w:t>
        <w:br/>
        <w:br/>
        <w:t>т</w:t>
        <w:br/>
        <w:br/>
        <w:t xml:space="preserve"> </w:t>
        <w:br/>
        <w:br/>
        <w:t>н</w:t>
        <w:br/>
        <w:br/>
        <w:t>а</w:t>
        <w:br/>
        <w:br/>
        <w:t xml:space="preserve"> </w:t>
        <w:br/>
        <w:br/>
        <w:t>а</w:t>
        <w:br/>
        <w:br/>
        <w:t>д</w:t>
        <w:br/>
        <w:br/>
        <w:t>а</w:t>
        <w:br/>
        <w:br/>
        <w:t>п</w:t>
        <w:br/>
        <w:br/>
        <w:t>т</w:t>
        <w:br/>
        <w:br/>
        <w:t>и</w:t>
        <w:br/>
        <w:br/>
        <w:t>в</w:t>
        <w:br/>
        <w:br/>
        <w:t>н</w:t>
        <w:br/>
        <w:br/>
        <w:t>о</w:t>
        <w:br/>
        <w:br/>
        <w:t>с</w:t>
        <w:br/>
        <w:br/>
        <w:t>т</w:t>
        <w:br/>
        <w:br/>
        <w:t>и</w:t>
        <w:br/>
        <w:br/>
        <w:t xml:space="preserve"> </w:t>
        <w:br/>
        <w:br/>
        <w:t>з</w:t>
        <w:br/>
        <w:br/>
        <w:t>л</w:t>
        <w:br/>
        <w:br/>
        <w:t>о</w:t>
        <w:br/>
        <w:br/>
        <w:t>у</w:t>
        <w:br/>
        <w:br/>
        <w:t>м</w:t>
        <w:br/>
        <w:br/>
        <w:t>ы</w:t>
        <w:br/>
        <w:br/>
        <w:t>ш</w:t>
        <w:br/>
        <w:br/>
        <w:t>л</w:t>
        <w:br/>
        <w:br/>
        <w:t>е</w:t>
        <w:br/>
        <w:br/>
        <w:t>н</w:t>
        <w:br/>
        <w:br/>
        <w:t>н</w:t>
        <w:br/>
        <w:br/>
        <w:t>и</w:t>
        <w:br/>
        <w:br/>
        <w:t>к</w:t>
        <w:br/>
        <w:br/>
        <w:t>о</w:t>
        <w:br/>
        <w:br/>
        <w:t>в</w:t>
        <w:br/>
        <w:br/>
        <w:t>.</w:t>
        <w:br/>
        <w:br/>
        <w:br/>
        <w:br/>
        <w:br/>
        <w:t>*</w:t>
        <w:br/>
        <w:br/>
        <w:t xml:space="preserve"> </w:t>
        <w:br/>
        <w:br/>
        <w:t xml:space="preserve"> </w:t>
        <w:br/>
        <w:br/>
        <w:t xml:space="preserve"> </w:t>
        <w:br/>
        <w:br/>
        <w:t>*</w:t>
        <w:br/>
        <w:br/>
        <w:t>*</w:t>
        <w:br/>
        <w:br/>
        <w:t>К</w:t>
        <w:br/>
        <w:br/>
        <w:t>р</w:t>
        <w:br/>
        <w:br/>
        <w:t>и</w:t>
        <w:br/>
        <w:br/>
        <w:t>т</w:t>
        <w:br/>
        <w:br/>
        <w:t>и</w:t>
        <w:br/>
        <w:br/>
        <w:t>ч</w:t>
        <w:br/>
        <w:br/>
        <w:t>е</w:t>
        <w:br/>
        <w:br/>
        <w:t>с</w:t>
        <w:br/>
        <w:br/>
        <w:t>к</w:t>
        <w:br/>
        <w:br/>
        <w:t>а</w:t>
        <w:br/>
        <w:br/>
        <w:t>я</w:t>
        <w:br/>
        <w:br/>
        <w:t xml:space="preserve"> </w:t>
        <w:br/>
        <w:br/>
        <w:t>Р</w:t>
        <w:br/>
        <w:br/>
        <w:t>о</w:t>
        <w:br/>
        <w:br/>
        <w:t>л</w:t>
        <w:br/>
        <w:br/>
        <w:t>ь</w:t>
        <w:br/>
        <w:br/>
        <w:t xml:space="preserve"> </w:t>
        <w:br/>
        <w:br/>
        <w:t>П</w:t>
        <w:br/>
        <w:br/>
        <w:t>р</w:t>
        <w:br/>
        <w:br/>
        <w:t>е</w:t>
        <w:br/>
        <w:br/>
        <w:t>в</w:t>
        <w:br/>
        <w:br/>
        <w:t>е</w:t>
        <w:br/>
        <w:br/>
        <w:t>н</w:t>
        <w:br/>
        <w:br/>
        <w:t>т</w:t>
        <w:br/>
        <w:br/>
        <w:t>и</w:t>
        <w:br/>
        <w:br/>
        <w:t>в</w:t>
        <w:br/>
        <w:br/>
        <w:t>н</w:t>
        <w:br/>
        <w:br/>
        <w:t>ы</w:t>
        <w:br/>
        <w:br/>
        <w:t>х</w:t>
        <w:br/>
        <w:br/>
        <w:t xml:space="preserve"> </w:t>
        <w:br/>
        <w:br/>
        <w:t>М</w:t>
        <w:br/>
        <w:br/>
        <w:t>е</w:t>
        <w:br/>
        <w:br/>
        <w:t>т</w:t>
        <w:br/>
        <w:br/>
        <w:t>р</w:t>
        <w:br/>
        <w:br/>
        <w:t>:</w:t>
        <w:br/>
        <w:br/>
        <w:t>*</w:t>
        <w:br/>
        <w:br/>
        <w:t>*</w:t>
        <w:br/>
        <w:br/>
        <w:t xml:space="preserve"> </w:t>
        <w:br/>
        <w:br/>
        <w:t>П</w:t>
        <w:br/>
        <w:br/>
        <w:t>о</w:t>
        <w:br/>
        <w:br/>
        <w:t>д</w:t>
        <w:br/>
        <w:br/>
        <w:t>ч</w:t>
        <w:br/>
        <w:br/>
        <w:t>е</w:t>
        <w:br/>
        <w:br/>
        <w:t>р</w:t>
        <w:br/>
        <w:br/>
        <w:t>к</w:t>
        <w:br/>
        <w:br/>
        <w:t>н</w:t>
        <w:br/>
        <w:br/>
        <w:t>у</w:t>
        <w:br/>
        <w:br/>
        <w:t>т</w:t>
        <w:br/>
        <w:br/>
        <w:t>ь</w:t>
        <w:br/>
        <w:br/>
        <w:t xml:space="preserve"> </w:t>
        <w:br/>
        <w:br/>
        <w:t>н</w:t>
        <w:br/>
        <w:br/>
        <w:t>е</w:t>
        <w:br/>
        <w:br/>
        <w:t>о</w:t>
        <w:br/>
        <w:br/>
        <w:t>б</w:t>
        <w:br/>
        <w:br/>
        <w:t>х</w:t>
        <w:br/>
        <w:br/>
        <w:t>о</w:t>
        <w:br/>
        <w:br/>
        <w:t>д</w:t>
        <w:br/>
        <w:br/>
        <w:t>и</w:t>
        <w:br/>
        <w:br/>
        <w:t>м</w:t>
        <w:br/>
        <w:br/>
        <w:t>о</w:t>
        <w:br/>
        <w:br/>
        <w:t>с</w:t>
        <w:br/>
        <w:br/>
        <w:t>т</w:t>
        <w:br/>
        <w:br/>
        <w:t>ь</w:t>
        <w:br/>
        <w:br/>
        <w:t xml:space="preserve"> </w:t>
        <w:br/>
        <w:br/>
        <w:t>к</w:t>
        <w:br/>
        <w:br/>
        <w:t>о</w:t>
        <w:br/>
        <w:br/>
        <w:t>м</w:t>
        <w:br/>
        <w:br/>
        <w:t>п</w:t>
        <w:br/>
        <w:br/>
        <w:t>л</w:t>
        <w:br/>
        <w:br/>
        <w:t>е</w:t>
        <w:br/>
        <w:br/>
        <w:t>к</w:t>
        <w:br/>
        <w:br/>
        <w:t>с</w:t>
        <w:br/>
        <w:br/>
        <w:t>н</w:t>
        <w:br/>
        <w:br/>
        <w:t>о</w:t>
        <w:br/>
        <w:br/>
        <w:t>г</w:t>
        <w:br/>
        <w:br/>
        <w:t>о</w:t>
        <w:br/>
        <w:br/>
        <w:t xml:space="preserve"> </w:t>
        <w:br/>
        <w:br/>
        <w:t>п</w:t>
        <w:br/>
        <w:br/>
        <w:t>о</w:t>
        <w:br/>
        <w:br/>
        <w:t>д</w:t>
        <w:br/>
        <w:br/>
        <w:t>х</w:t>
        <w:br/>
        <w:br/>
        <w:t>о</w:t>
        <w:br/>
        <w:br/>
        <w:t>д</w:t>
        <w:br/>
        <w:br/>
        <w:t>а</w:t>
        <w:br/>
        <w:br/>
        <w:t xml:space="preserve"> </w:t>
        <w:br/>
        <w:br/>
        <w:t>к</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t xml:space="preserve"> </w:t>
        <w:br/>
        <w:br/>
        <w:t>в</w:t>
        <w:br/>
        <w:br/>
        <w:t>к</w:t>
        <w:br/>
        <w:br/>
        <w:t>л</w:t>
        <w:br/>
        <w:br/>
        <w:t>ю</w:t>
        <w:br/>
        <w:br/>
        <w:t>ч</w:t>
        <w:br/>
        <w:br/>
        <w:t>а</w:t>
        <w:br/>
        <w:br/>
        <w:t>ю</w:t>
        <w:br/>
        <w:br/>
        <w:t>щ</w:t>
        <w:br/>
        <w:br/>
        <w:t>е</w:t>
        <w:br/>
        <w:br/>
        <w:t>г</w:t>
        <w:br/>
        <w:br/>
        <w:t>о</w:t>
        <w:br/>
        <w:br/>
        <w:t xml:space="preserve"> </w:t>
        <w:br/>
        <w:br/>
        <w:t>т</w:t>
        <w:br/>
        <w:br/>
        <w:t>е</w:t>
        <w:br/>
        <w:br/>
        <w:t>х</w:t>
        <w:br/>
        <w:br/>
        <w:t>н</w:t>
        <w:br/>
        <w:br/>
        <w:t>и</w:t>
        <w:br/>
        <w:br/>
        <w:t>ч</w:t>
        <w:br/>
        <w:br/>
        <w:t>е</w:t>
        <w:br/>
        <w:br/>
        <w:t>с</w:t>
        <w:br/>
        <w:br/>
        <w:t>к</w:t>
        <w:br/>
        <w:br/>
        <w:t>и</w:t>
        <w:br/>
        <w:br/>
        <w:t>е</w:t>
        <w:br/>
        <w:br/>
        <w:t>,</w:t>
        <w:br/>
        <w:br/>
        <w:t xml:space="preserve"> </w:t>
        <w:br/>
        <w:br/>
        <w:t>о</w:t>
        <w:br/>
        <w:br/>
        <w:t>р</w:t>
        <w:br/>
        <w:br/>
        <w:t>г</w:t>
        <w:br/>
        <w:br/>
        <w:t>а</w:t>
        <w:br/>
        <w:br/>
        <w:t>н</w:t>
        <w:br/>
        <w:br/>
        <w:t>и</w:t>
        <w:br/>
        <w:br/>
        <w:t>з</w:t>
        <w:br/>
        <w:br/>
        <w:t>а</w:t>
        <w:br/>
        <w:br/>
        <w:t>ц</w:t>
        <w:br/>
        <w:br/>
        <w:t>и</w:t>
        <w:br/>
        <w:br/>
        <w:t>о</w:t>
        <w:br/>
        <w:br/>
        <w:t>н</w:t>
        <w:br/>
        <w:br/>
        <w:t>н</w:t>
        <w:br/>
        <w:br/>
        <w:t>ы</w:t>
        <w:br/>
        <w:br/>
        <w:t>е</w:t>
        <w:br/>
        <w:br/>
        <w:t xml:space="preserve"> </w:t>
        <w:br/>
        <w:br/>
        <w:t>и</w:t>
        <w:br/>
        <w:br/>
        <w:t xml:space="preserve"> </w:t>
        <w:br/>
        <w:br/>
        <w:t>п</w:t>
        <w:br/>
        <w:br/>
        <w:t>р</w:t>
        <w:br/>
        <w:br/>
        <w:t>а</w:t>
        <w:br/>
        <w:br/>
        <w:t>в</w:t>
        <w:br/>
        <w:br/>
        <w:t>о</w:t>
        <w:br/>
        <w:br/>
        <w:t>в</w:t>
        <w:br/>
        <w:br/>
        <w:t>ы</w:t>
        <w:br/>
        <w:br/>
        <w:t>е</w:t>
        <w:br/>
        <w:br/>
        <w:t xml:space="preserve"> </w:t>
        <w:br/>
        <w:br/>
        <w:t>м</w:t>
        <w:br/>
        <w:br/>
        <w:t>е</w:t>
        <w:br/>
        <w:br/>
        <w:t>р</w:t>
        <w:br/>
        <w:br/>
        <w:t>ы</w:t>
        <w:br/>
        <w:br/>
        <w:t>.</w:t>
        <w:br/>
        <w:br/>
        <w:t xml:space="preserve"> </w:t>
        <w:br/>
        <w:br/>
        <w:t>З</w:t>
        <w:br/>
        <w:br/>
        <w:t>н</w:t>
        <w:br/>
        <w:br/>
        <w:t>а</w:t>
        <w:br/>
        <w:br/>
        <w:t>ч</w:t>
        <w:br/>
        <w:br/>
        <w:t>и</w:t>
        <w:br/>
        <w:br/>
        <w:t>м</w:t>
        <w:br/>
        <w:br/>
        <w:t>о</w:t>
        <w:br/>
        <w:br/>
        <w:t>с</w:t>
        <w:br/>
        <w:br/>
        <w:t>т</w:t>
        <w:br/>
        <w:br/>
        <w:t>ь</w:t>
        <w:br/>
        <w:br/>
        <w:t xml:space="preserve"> </w:t>
        <w:br/>
        <w:br/>
        <w:t>п</w:t>
        <w:br/>
        <w:br/>
        <w:t>р</w:t>
        <w:br/>
        <w:br/>
        <w:t>о</w:t>
        <w:br/>
        <w:br/>
        <w:t>а</w:t>
        <w:br/>
        <w:br/>
        <w:t>к</w:t>
        <w:br/>
        <w:br/>
        <w:t>т</w:t>
        <w:br/>
        <w:br/>
        <w:t>и</w:t>
        <w:br/>
        <w:br/>
        <w:t>в</w:t>
        <w:br/>
        <w:br/>
        <w:t>н</w:t>
        <w:br/>
        <w:br/>
        <w:t>о</w:t>
        <w:br/>
        <w:br/>
        <w:t>й</w:t>
        <w:br/>
        <w:br/>
        <w:t xml:space="preserve"> </w:t>
        <w:br/>
        <w:br/>
        <w:t>з</w:t>
        <w:br/>
        <w:br/>
        <w:t>а</w:t>
        <w:br/>
        <w:br/>
        <w:t>щ</w:t>
        <w:br/>
        <w:br/>
        <w:t>и</w:t>
        <w:br/>
        <w:br/>
        <w:t>т</w:t>
        <w:br/>
        <w:br/>
        <w:t>ы</w:t>
        <w:br/>
        <w:br/>
        <w:t>,</w:t>
        <w:br/>
        <w:br/>
        <w:t xml:space="preserve"> </w:t>
        <w:br/>
        <w:br/>
        <w:t>а</w:t>
        <w:br/>
        <w:br/>
        <w:t xml:space="preserve"> </w:t>
        <w:br/>
        <w:br/>
        <w:t>н</w:t>
        <w:br/>
        <w:br/>
        <w:t>е</w:t>
        <w:br/>
        <w:br/>
        <w:t xml:space="preserve"> </w:t>
        <w:br/>
        <w:br/>
        <w:t>т</w:t>
        <w:br/>
        <w:br/>
        <w:t>о</w:t>
        <w:br/>
        <w:br/>
        <w:t>л</w:t>
        <w:br/>
        <w:br/>
        <w:t>ь</w:t>
        <w:br/>
        <w:br/>
        <w:t>к</w:t>
        <w:br/>
        <w:br/>
        <w:t>о</w:t>
        <w:br/>
        <w:br/>
        <w:t xml:space="preserve"> </w:t>
        <w:br/>
        <w:br/>
        <w:t>р</w:t>
        <w:br/>
        <w:br/>
        <w:t>е</w:t>
        <w:br/>
        <w:br/>
        <w:t>а</w:t>
        <w:br/>
        <w:br/>
        <w:t>г</w:t>
        <w:br/>
        <w:br/>
        <w:t>и</w:t>
        <w:br/>
        <w:br/>
        <w:t>р</w:t>
        <w:br/>
        <w:br/>
        <w:t>о</w:t>
        <w:br/>
        <w:br/>
        <w:t>в</w:t>
        <w:br/>
        <w:br/>
        <w:t>а</w:t>
        <w:br/>
        <w:br/>
        <w:t>н</w:t>
        <w:br/>
        <w:br/>
        <w:t>и</w:t>
        <w:br/>
        <w:br/>
        <w:t>я</w:t>
        <w:br/>
        <w:br/>
        <w:t xml:space="preserve"> </w:t>
        <w:br/>
        <w:br/>
        <w:t>н</w:t>
        <w:br/>
        <w:br/>
        <w:t>а</w:t>
        <w:br/>
        <w:br/>
        <w:t xml:space="preserve"> </w:t>
        <w:br/>
        <w:br/>
        <w:t>и</w:t>
        <w:br/>
        <w:br/>
        <w:t>н</w:t>
        <w:br/>
        <w:br/>
        <w:t>ц</w:t>
        <w:br/>
        <w:br/>
        <w:t>и</w:t>
        <w:br/>
        <w:br/>
        <w:t>д</w:t>
        <w:br/>
        <w:br/>
        <w:t>е</w:t>
        <w:br/>
        <w:br/>
        <w:t>н</w:t>
        <w:br/>
        <w:br/>
        <w:t>т</w:t>
        <w:br/>
        <w:br/>
        <w:t>ы</w:t>
        <w:br/>
        <w:br/>
        <w:t>.</w:t>
        <w:br/>
        <w:br/>
        <w:br/>
        <w:br/>
        <w:br/>
        <w:t>*</w:t>
        <w:br/>
        <w:br/>
        <w:t xml:space="preserve"> </w:t>
        <w:br/>
        <w:br/>
        <w:t xml:space="preserve"> </w:t>
        <w:br/>
        <w:br/>
        <w:t xml:space="preserve"> </w:t>
        <w:br/>
        <w:br/>
        <w:t>*</w:t>
        <w:br/>
        <w:br/>
        <w:t>*</w:t>
        <w:br/>
        <w:br/>
        <w:t>В</w:t>
        <w:br/>
        <w:br/>
        <w:t>з</w:t>
        <w:br/>
        <w:br/>
        <w:t>а</w:t>
        <w:br/>
        <w:br/>
        <w:t>и</w:t>
        <w:br/>
        <w:br/>
        <w:t>м</w:t>
        <w:br/>
        <w:br/>
        <w:t>о</w:t>
        <w:br/>
        <w:br/>
        <w:t>с</w:t>
        <w:br/>
        <w:br/>
        <w:t>в</w:t>
        <w:br/>
        <w:br/>
        <w:t>я</w:t>
        <w:br/>
        <w:br/>
        <w:t>з</w:t>
        <w:br/>
        <w:br/>
        <w:t>ь</w:t>
        <w:br/>
        <w:br/>
        <w:t xml:space="preserve"> </w:t>
        <w:br/>
        <w:br/>
        <w:t>Т</w:t>
        <w:br/>
        <w:br/>
        <w:t>е</w:t>
        <w:br/>
        <w:br/>
        <w:t>х</w:t>
        <w:br/>
        <w:br/>
        <w:t>н</w:t>
        <w:br/>
        <w:br/>
        <w:t>о</w:t>
        <w:br/>
        <w:br/>
        <w:t>л</w:t>
        <w:br/>
        <w:br/>
        <w:t>о</w:t>
        <w:br/>
        <w:br/>
        <w:t>г</w:t>
        <w:br/>
        <w:br/>
        <w:t>и</w:t>
        <w:br/>
        <w:br/>
        <w:t>й</w:t>
        <w:br/>
        <w:br/>
        <w:t xml:space="preserve"> </w:t>
        <w:br/>
        <w:br/>
        <w:t>и</w:t>
        <w:br/>
        <w:br/>
        <w:t xml:space="preserve"> </w:t>
        <w:br/>
        <w:br/>
        <w:t>Ч</w:t>
        <w:br/>
        <w:br/>
        <w:t>е</w:t>
        <w:br/>
        <w:br/>
        <w:t>л</w:t>
        <w:br/>
        <w:br/>
        <w:t>о</w:t>
        <w:br/>
        <w:br/>
        <w:t>в</w:t>
        <w:br/>
        <w:br/>
        <w:t>е</w:t>
        <w:br/>
        <w:br/>
        <w:t>ч</w:t>
        <w:br/>
        <w:br/>
        <w:t>е</w:t>
        <w:br/>
        <w:br/>
        <w:t>с</w:t>
        <w:br/>
        <w:br/>
        <w:t>к</w:t>
        <w:br/>
        <w:br/>
        <w:t>о</w:t>
        <w:br/>
        <w:br/>
        <w:t>г</w:t>
        <w:br/>
        <w:br/>
        <w:t>о</w:t>
        <w:br/>
        <w:br/>
        <w:t xml:space="preserve"> </w:t>
        <w:br/>
        <w:br/>
        <w:t>Ф</w:t>
        <w:br/>
        <w:br/>
        <w:t>а</w:t>
        <w:br/>
        <w:br/>
        <w:t>к</w:t>
        <w:br/>
        <w:br/>
        <w:t>т</w:t>
        <w:br/>
        <w:br/>
        <w:t>о</w:t>
        <w:br/>
        <w:br/>
        <w:t>р</w:t>
        <w:br/>
        <w:br/>
        <w:t>а</w:t>
        <w:br/>
        <w:br/>
        <w:t>:</w:t>
        <w:br/>
        <w:br/>
        <w:t>*</w:t>
        <w:br/>
        <w:br/>
        <w:t>*</w:t>
        <w:br/>
        <w:br/>
        <w:t xml:space="preserve"> </w:t>
        <w:br/>
        <w:br/>
        <w:t>П</w:t>
        <w:br/>
        <w:br/>
        <w:t>о</w:t>
        <w:br/>
        <w:br/>
        <w:t>д</w:t>
        <w:br/>
        <w:br/>
        <w:t>ч</w:t>
        <w:br/>
        <w:br/>
        <w:t>е</w:t>
        <w:br/>
        <w:br/>
        <w:t>р</w:t>
        <w:br/>
        <w:br/>
        <w:t>к</w:t>
        <w:br/>
        <w:br/>
        <w:t>н</w:t>
        <w:br/>
        <w:br/>
        <w:t>у</w:t>
        <w:br/>
        <w:br/>
        <w:t>т</w:t>
        <w:br/>
        <w:br/>
        <w:t>ь</w:t>
        <w:br/>
        <w:br/>
        <w:t>,</w:t>
        <w:br/>
        <w:br/>
        <w:t xml:space="preserve"> </w:t>
        <w:br/>
        <w:br/>
        <w:t>ч</w:t>
        <w:br/>
        <w:br/>
        <w:t>т</w:t>
        <w:br/>
        <w:br/>
        <w:t>о</w:t>
        <w:br/>
        <w:br/>
        <w:t xml:space="preserve"> </w:t>
        <w:br/>
        <w:br/>
        <w:t>н</w:t>
        <w:br/>
        <w:br/>
        <w:t>и</w:t>
        <w:br/>
        <w:br/>
        <w:t>к</w:t>
        <w:br/>
        <w:br/>
        <w:t>а</w:t>
        <w:br/>
        <w:br/>
        <w:t>к</w:t>
        <w:br/>
        <w:br/>
        <w:t>и</w:t>
        <w:br/>
        <w:br/>
        <w:t>е</w:t>
        <w:br/>
        <w:br/>
        <w:t xml:space="preserve"> </w:t>
        <w:br/>
        <w:br/>
        <w:t>т</w:t>
        <w:br/>
        <w:br/>
        <w:t>е</w:t>
        <w:br/>
        <w:br/>
        <w:t>х</w:t>
        <w:br/>
        <w:br/>
        <w:t>н</w:t>
        <w:br/>
        <w:br/>
        <w:t>о</w:t>
        <w:br/>
        <w:br/>
        <w:t>л</w:t>
        <w:br/>
        <w:br/>
        <w:t>о</w:t>
        <w:br/>
        <w:br/>
        <w:t>г</w:t>
        <w:br/>
        <w:br/>
        <w:t>и</w:t>
        <w:br/>
        <w:br/>
        <w:t>и</w:t>
        <w:br/>
        <w:br/>
        <w:t xml:space="preserve"> </w:t>
        <w:br/>
        <w:br/>
        <w:t>н</w:t>
        <w:br/>
        <w:br/>
        <w:t>е</w:t>
        <w:br/>
        <w:br/>
        <w:t xml:space="preserve"> </w:t>
        <w:br/>
        <w:br/>
        <w:t>м</w:t>
        <w:br/>
        <w:br/>
        <w:t>о</w:t>
        <w:br/>
        <w:br/>
        <w:t>г</w:t>
        <w:br/>
        <w:br/>
        <w:t>у</w:t>
        <w:br/>
        <w:br/>
        <w:t>т</w:t>
        <w:br/>
        <w:br/>
        <w:t xml:space="preserve"> </w:t>
        <w:br/>
        <w:br/>
        <w:t>з</w:t>
        <w:br/>
        <w:br/>
        <w:t>а</w:t>
        <w:br/>
        <w:br/>
        <w:t>м</w:t>
        <w:br/>
        <w:br/>
        <w:t>е</w:t>
        <w:br/>
        <w:br/>
        <w:t>н</w:t>
        <w:br/>
        <w:br/>
        <w:t>и</w:t>
        <w:br/>
        <w:br/>
        <w:t>т</w:t>
        <w:br/>
        <w:br/>
        <w:t>ь</w:t>
        <w:br/>
        <w:br/>
        <w:t xml:space="preserve"> </w:t>
        <w:br/>
        <w:br/>
        <w:t>о</w:t>
        <w:br/>
        <w:br/>
        <w:t>с</w:t>
        <w:br/>
        <w:br/>
        <w:t>в</w:t>
        <w:br/>
        <w:br/>
        <w:t>е</w:t>
        <w:br/>
        <w:br/>
        <w:t>д</w:t>
        <w:br/>
        <w:br/>
        <w:t>о</w:t>
        <w:br/>
        <w:br/>
        <w:t>м</w:t>
        <w:br/>
        <w:br/>
        <w:t>л</w:t>
        <w:br/>
        <w:br/>
        <w:t>е</w:t>
        <w:br/>
        <w:br/>
        <w:t>н</w:t>
        <w:br/>
        <w:br/>
        <w:t>н</w:t>
        <w:br/>
        <w:br/>
        <w:t>ы</w:t>
        <w:br/>
        <w:br/>
        <w:t>х</w:t>
        <w:br/>
        <w:br/>
        <w:t xml:space="preserve"> </w:t>
        <w:br/>
        <w:br/>
        <w:t>и</w:t>
        <w:br/>
        <w:br/>
        <w:t xml:space="preserve"> </w:t>
        <w:br/>
        <w:br/>
        <w:t>б</w:t>
        <w:br/>
        <w:br/>
        <w:t>д</w:t>
        <w:br/>
        <w:br/>
        <w:t>и</w:t>
        <w:br/>
        <w:br/>
        <w:t>т</w:t>
        <w:br/>
        <w:br/>
        <w:t>е</w:t>
        <w:br/>
        <w:br/>
        <w:t>л</w:t>
        <w:br/>
        <w:br/>
        <w:t>ь</w:t>
        <w:br/>
        <w:br/>
        <w:t>н</w:t>
        <w:br/>
        <w:br/>
        <w:t>ы</w:t>
        <w:br/>
        <w:br/>
        <w:t>х</w:t>
        <w:br/>
        <w:br/>
        <w:t xml:space="preserve"> </w:t>
        <w:br/>
        <w:br/>
        <w:t>п</w:t>
        <w:br/>
        <w:br/>
        <w:t>о</w:t>
        <w:br/>
        <w:br/>
        <w:t>л</w:t>
        <w:br/>
        <w:br/>
        <w:t>ь</w:t>
        <w:br/>
        <w:br/>
        <w:t>з</w:t>
        <w:br/>
        <w:br/>
        <w:t>о</w:t>
        <w:br/>
        <w:br/>
        <w:t>в</w:t>
        <w:br/>
        <w:br/>
        <w:t>а</w:t>
        <w:br/>
        <w:br/>
        <w:t>т</w:t>
        <w:br/>
        <w:br/>
        <w:t>е</w:t>
        <w:br/>
        <w:br/>
        <w:t>л</w:t>
        <w:br/>
        <w:br/>
        <w:t>е</w:t>
        <w:br/>
        <w:br/>
        <w:t>й</w:t>
        <w:br/>
        <w:br/>
        <w:t>.</w:t>
        <w:br/>
        <w:br/>
        <w:t xml:space="preserve"> </w:t>
        <w:br/>
        <w:br/>
        <w:t xml:space="preserve"> </w:t>
        <w:br/>
        <w:br/>
        <w:t>З</w:t>
        <w:br/>
        <w:br/>
        <w:t>н</w:t>
        <w:br/>
        <w:br/>
        <w:t>а</w:t>
        <w:br/>
        <w:br/>
        <w:t>ч</w:t>
        <w:br/>
        <w:br/>
        <w:t>и</w:t>
        <w:br/>
        <w:br/>
        <w:t>м</w:t>
        <w:br/>
        <w:br/>
        <w:t>о</w:t>
        <w:br/>
        <w:br/>
        <w:t>с</w:t>
        <w:br/>
        <w:br/>
        <w:t>т</w:t>
        <w:br/>
        <w:br/>
        <w:t>ь</w:t>
        <w:br/>
        <w:br/>
        <w:t xml:space="preserve"> </w:t>
        <w:br/>
        <w:br/>
        <w:t>о</w:t>
        <w:br/>
        <w:br/>
        <w:t>б</w:t>
        <w:br/>
        <w:br/>
        <w:t>у</w:t>
        <w:br/>
        <w:br/>
        <w:t>ч</w:t>
        <w:br/>
        <w:br/>
        <w:t>е</w:t>
        <w:br/>
        <w:br/>
        <w:t>н</w:t>
        <w:br/>
        <w:br/>
        <w:t>и</w:t>
        <w:br/>
        <w:br/>
        <w:t>я</w:t>
        <w:br/>
        <w:br/>
        <w:t>,</w:t>
        <w:br/>
        <w:br/>
        <w:t xml:space="preserve"> </w:t>
        <w:br/>
        <w:br/>
        <w:t>п</w:t>
        <w:br/>
        <w:br/>
        <w:t>о</w:t>
        <w:br/>
        <w:br/>
        <w:t>в</w:t>
        <w:br/>
        <w:br/>
        <w:t>ы</w:t>
        <w:br/>
        <w:br/>
        <w:t>ш</w:t>
        <w:br/>
        <w:br/>
        <w:t>е</w:t>
        <w:br/>
        <w:br/>
        <w:t>н</w:t>
        <w:br/>
        <w:br/>
        <w:t>и</w:t>
        <w:br/>
        <w:br/>
        <w:t>я</w:t>
        <w:br/>
        <w:br/>
        <w:t xml:space="preserve"> </w:t>
        <w:br/>
        <w:br/>
        <w:t>о</w:t>
        <w:br/>
        <w:br/>
        <w:t>с</w:t>
        <w:br/>
        <w:br/>
        <w:t>в</w:t>
        <w:br/>
        <w:br/>
        <w:t>е</w:t>
        <w:br/>
        <w:br/>
        <w:t>д</w:t>
        <w:br/>
        <w:br/>
        <w:t>о</w:t>
        <w:br/>
        <w:br/>
        <w:t>м</w:t>
        <w:br/>
        <w:br/>
        <w:t>л</w:t>
        <w:br/>
        <w:br/>
        <w:t>е</w:t>
        <w:br/>
        <w:br/>
        <w:t>н</w:t>
        <w:br/>
        <w:br/>
        <w:t>н</w:t>
        <w:br/>
        <w:br/>
        <w:t>о</w:t>
        <w:br/>
        <w:br/>
        <w:t>с</w:t>
        <w:br/>
        <w:br/>
        <w:t>т</w:t>
        <w:br/>
        <w:br/>
        <w:t>и</w:t>
        <w:br/>
        <w:br/>
        <w:t xml:space="preserve"> </w:t>
        <w:br/>
        <w:br/>
        <w:t>и</w:t>
        <w:br/>
        <w:br/>
        <w:t xml:space="preserve"> </w:t>
        <w:br/>
        <w:br/>
        <w:t>ф</w:t>
        <w:br/>
        <w:br/>
        <w:t>о</w:t>
        <w:br/>
        <w:br/>
        <w:t>р</w:t>
        <w:br/>
        <w:br/>
        <w:t>м</w:t>
        <w:br/>
        <w:br/>
        <w:t>и</w:t>
        <w:br/>
        <w:br/>
        <w:t>р</w:t>
        <w:br/>
        <w:br/>
        <w:t>о</w:t>
        <w:br/>
        <w:br/>
        <w:t>в</w:t>
        <w:br/>
        <w:br/>
        <w:t>а</w:t>
        <w:br/>
        <w:br/>
        <w:t>н</w:t>
        <w:br/>
        <w:br/>
        <w:t>и</w:t>
        <w:br/>
        <w:br/>
        <w:t>я</w:t>
        <w:br/>
        <w:br/>
        <w:t xml:space="preserve"> </w:t>
        <w:br/>
        <w:br/>
        <w:t>к</w:t>
        <w:br/>
        <w:br/>
        <w:t>у</w:t>
        <w:br/>
        <w:br/>
        <w:t>л</w:t>
        <w:br/>
        <w:br/>
        <w:t>ь</w:t>
        <w:br/>
        <w:br/>
        <w:t>т</w:t>
        <w:br/>
        <w:br/>
        <w:t>у</w:t>
        <w:br/>
        <w:br/>
        <w:t>р</w:t>
        <w:br/>
        <w:br/>
        <w:t>ы</w:t>
        <w:br/>
        <w:br/>
        <w:t xml:space="preserve"> </w:t>
        <w:br/>
        <w:br/>
        <w:t>б</w:t>
        <w:br/>
        <w:br/>
        <w:t>е</w:t>
        <w:br/>
        <w:br/>
        <w:t>з</w:t>
        <w:br/>
        <w:br/>
        <w:t>о</w:t>
        <w:br/>
        <w:br/>
        <w:t>п</w:t>
        <w:br/>
        <w:br/>
        <w:t>а</w:t>
        <w:br/>
        <w:br/>
        <w:t>с</w:t>
        <w:br/>
        <w:br/>
        <w:t>н</w:t>
        <w:br/>
        <w:br/>
        <w:t>о</w:t>
        <w:br/>
        <w:br/>
        <w:t>с</w:t>
        <w:br/>
        <w:br/>
        <w:t>т</w:t>
        <w:br/>
        <w:br/>
        <w:t>и</w:t>
        <w:br/>
        <w:br/>
        <w:t>.</w:t>
        <w:br/>
        <w:br/>
        <w:br/>
        <w:br/>
        <w:br/>
        <w:br/>
        <w:br/>
        <w:br/>
        <w:t>*</w:t>
        <w:br/>
        <w:br/>
        <w:t>*</w:t>
        <w:br/>
        <w:br/>
        <w:t>I</w:t>
        <w:br/>
        <w:br/>
        <w:t>I</w:t>
        <w:br/>
        <w:br/>
        <w:t>.</w:t>
        <w:br/>
        <w:br/>
        <w:t xml:space="preserve"> </w:t>
        <w:br/>
        <w:br/>
        <w:t xml:space="preserve"> </w:t>
        <w:br/>
        <w:br/>
        <w:t>Б</w:t>
        <w:br/>
        <w:br/>
        <w:t>у</w:t>
        <w:br/>
        <w:br/>
        <w:t>д</w:t>
        <w:br/>
        <w:br/>
        <w:t>у</w:t>
        <w:br/>
        <w:br/>
        <w:t>щ</w:t>
        <w:br/>
        <w:br/>
        <w:t>и</w:t>
        <w:br/>
        <w:br/>
        <w:t>е</w:t>
        <w:br/>
        <w:br/>
        <w:t xml:space="preserve"> </w:t>
        <w:br/>
        <w:br/>
        <w:t>Т</w:t>
        <w:br/>
        <w:br/>
        <w:t>е</w:t>
        <w:br/>
        <w:br/>
        <w:t>н</w:t>
        <w:br/>
        <w:br/>
        <w:t>д</w:t>
        <w:br/>
        <w:br/>
        <w:t>е</w:t>
        <w:br/>
        <w:br/>
        <w:t>н</w:t>
        <w:br/>
        <w:br/>
        <w:t>ц</w:t>
        <w:br/>
        <w:br/>
        <w:t>и</w:t>
        <w:br/>
        <w:br/>
        <w:t>и</w:t>
        <w:br/>
        <w:br/>
        <w:t xml:space="preserve"> </w:t>
        <w:br/>
        <w:br/>
        <w:t>и</w:t>
        <w:br/>
        <w:br/>
        <w:t xml:space="preserve"> </w:t>
        <w:br/>
        <w:br/>
        <w:t>В</w:t>
        <w:br/>
        <w:br/>
        <w:t>ы</w:t>
        <w:br/>
        <w:br/>
        <w:t>з</w:t>
        <w:br/>
        <w:br/>
        <w:t>о</w:t>
        <w:br/>
        <w:br/>
        <w:t>в</w:t>
        <w:br/>
        <w:br/>
        <w:t>ы</w:t>
        <w:br/>
        <w:br/>
        <w:t>*</w:t>
        <w:br/>
        <w:br/>
        <w:t>*</w:t>
        <w:br/>
        <w:br/>
        <w:br/>
        <w:br/>
        <w:br/>
        <w:br/>
        <w:br/>
        <w:br/>
        <w:t>*</w:t>
        <w:br/>
        <w:br/>
        <w:t xml:space="preserve"> </w:t>
        <w:br/>
        <w:br/>
        <w:t xml:space="preserve"> </w:t>
        <w:br/>
        <w:br/>
        <w:t xml:space="preserve"> </w:t>
        <w:br/>
        <w:br/>
        <w:t>*</w:t>
        <w:br/>
        <w:br/>
        <w:t>*</w:t>
        <w:br/>
        <w:br/>
        <w:t>И</w:t>
        <w:br/>
        <w:br/>
        <w:t>И</w:t>
        <w:br/>
        <w:br/>
        <w:t xml:space="preserve"> </w:t>
        <w:br/>
        <w:br/>
        <w:t>в</w:t>
        <w:br/>
        <w:br/>
        <w:t xml:space="preserve"> </w:t>
        <w:br/>
        <w:br/>
        <w:t>О</w:t>
        <w:br/>
        <w:br/>
        <w:t>б</w:t>
        <w:br/>
        <w:br/>
        <w:t>е</w:t>
        <w:br/>
        <w:br/>
        <w:t>и</w:t>
        <w:br/>
        <w:br/>
        <w:t>х</w:t>
        <w:br/>
        <w:br/>
        <w:t xml:space="preserve"> </w:t>
        <w:br/>
        <w:br/>
        <w:t>С</w:t>
        <w:br/>
        <w:br/>
        <w:t>т</w:t>
        <w:br/>
        <w:br/>
        <w:t>о</w:t>
        <w:br/>
        <w:br/>
        <w:t>р</w:t>
        <w:br/>
        <w:br/>
        <w:t>о</w:t>
        <w:br/>
        <w:br/>
        <w:t>н</w:t>
        <w:br/>
        <w:br/>
        <w:t>а</w:t>
        <w:br/>
        <w:br/>
        <w:t>х</w:t>
        <w:br/>
        <w:br/>
        <w:t>:</w:t>
        <w:br/>
        <w:br/>
        <w:t>*</w:t>
        <w:br/>
        <w:br/>
        <w:t>*</w:t>
        <w:br/>
        <w:br/>
        <w:t xml:space="preserve"> </w:t>
        <w:br/>
        <w:br/>
        <w:t xml:space="preserve"> </w:t>
        <w:br/>
        <w:br/>
        <w:t>Р</w:t>
        <w:br/>
        <w:br/>
        <w:t>а</w:t>
        <w:br/>
        <w:br/>
        <w:t>з</w:t>
        <w:br/>
        <w:br/>
        <w:t>в</w:t>
        <w:br/>
        <w:br/>
        <w:t>и</w:t>
        <w:br/>
        <w:br/>
        <w:t>т</w:t>
        <w:br/>
        <w:br/>
        <w:t>и</w:t>
        <w:br/>
        <w:br/>
        <w:t>е</w:t>
        <w:br/>
        <w:br/>
        <w:t xml:space="preserve"> </w:t>
        <w:br/>
        <w:br/>
        <w:t>И</w:t>
        <w:br/>
        <w:br/>
        <w:t>И</w:t>
        <w:br/>
        <w:br/>
        <w:t xml:space="preserve"> </w:t>
        <w:br/>
        <w:br/>
        <w:t>к</w:t>
        <w:br/>
        <w:br/>
        <w:t>а</w:t>
        <w:br/>
        <w:br/>
        <w:t>к</w:t>
        <w:br/>
        <w:br/>
        <w:t xml:space="preserve"> </w:t>
        <w:br/>
        <w:br/>
        <w:t>м</w:t>
        <w:br/>
        <w:br/>
        <w:t>о</w:t>
        <w:br/>
        <w:br/>
        <w:t>щ</w:t>
        <w:br/>
        <w:br/>
        <w:t>н</w:t>
        <w:br/>
        <w:br/>
        <w:t>о</w:t>
        <w:br/>
        <w:br/>
        <w:t>г</w:t>
        <w:br/>
        <w:br/>
        <w:t>о</w:t>
        <w:br/>
        <w:br/>
        <w:t xml:space="preserve"> </w:t>
        <w:br/>
        <w:br/>
        <w:t>и</w:t>
        <w:br/>
        <w:br/>
        <w:t>н</w:t>
        <w:br/>
        <w:br/>
        <w:t>с</w:t>
        <w:br/>
        <w:br/>
        <w:t>т</w:t>
        <w:br/>
        <w:br/>
        <w:t>р</w:t>
        <w:br/>
        <w:br/>
        <w:t>у</w:t>
        <w:br/>
        <w:br/>
        <w:t>м</w:t>
        <w:br/>
        <w:br/>
        <w:t>е</w:t>
        <w:br/>
        <w:br/>
        <w:t>н</w:t>
        <w:br/>
        <w:br/>
        <w:t>т</w:t>
        <w:br/>
        <w:br/>
        <w:t>а</w:t>
        <w:br/>
        <w:br/>
        <w:t xml:space="preserve"> </w:t>
        <w:br/>
        <w:br/>
        <w:t>д</w:t>
        <w:br/>
        <w:br/>
        <w:t>л</w:t>
        <w:br/>
        <w:br/>
        <w:t>я</w:t>
        <w:br/>
        <w:br/>
        <w:t xml:space="preserve"> </w:t>
        <w:br/>
        <w:br/>
        <w:t>у</w:t>
        <w:br/>
        <w:br/>
        <w:t>с</w:t>
        <w:br/>
        <w:br/>
        <w:t>и</w:t>
        <w:br/>
        <w:br/>
        <w:t>л</w:t>
        <w:br/>
        <w:br/>
        <w:t>е</w:t>
        <w:br/>
        <w:br/>
        <w:t>н</w:t>
        <w:br/>
        <w:br/>
        <w:t>и</w:t>
        <w:br/>
        <w:br/>
        <w:t>я</w:t>
        <w:br/>
        <w:br/>
        <w:t xml:space="preserve"> </w:t>
        <w:br/>
        <w:br/>
        <w:t>к</w:t>
        <w:br/>
        <w:br/>
        <w:t>а</w:t>
        <w:br/>
        <w:br/>
        <w:t>к</w:t>
        <w:br/>
        <w:br/>
        <w:t xml:space="preserve"> </w:t>
        <w:br/>
        <w:br/>
        <w:t>з</w:t>
        <w:br/>
        <w:br/>
        <w:t>а</w:t>
        <w:br/>
        <w:br/>
        <w:t>щ</w:t>
        <w:br/>
        <w:br/>
        <w:t>и</w:t>
        <w:br/>
        <w:br/>
        <w:t>т</w:t>
        <w:br/>
        <w:br/>
        <w:t>ы</w:t>
        <w:br/>
        <w:br/>
        <w:t>,</w:t>
        <w:br/>
        <w:br/>
        <w:t xml:space="preserve"> </w:t>
        <w:br/>
        <w:br/>
        <w:t>т</w:t>
        <w:br/>
        <w:br/>
        <w:t>а</w:t>
        <w:br/>
        <w:br/>
        <w:t>к</w:t>
        <w:br/>
        <w:br/>
        <w:t xml:space="preserve"> </w:t>
        <w:br/>
        <w:br/>
        <w:t>и</w:t>
        <w:br/>
        <w:br/>
        <w:t xml:space="preserve"> </w:t>
        <w:br/>
        <w:br/>
        <w:t>а</w:t>
        <w:br/>
        <w:br/>
        <w:t>т</w:t>
        <w:br/>
        <w:br/>
        <w:t>а</w:t>
        <w:br/>
        <w:br/>
        <w:t>к</w:t>
        <w:br/>
        <w:br/>
        <w:t>.</w:t>
        <w:br/>
        <w:br/>
        <w:t xml:space="preserve"> </w:t>
        <w:br/>
        <w:br/>
        <w:t>Н</w:t>
        <w:br/>
        <w:br/>
        <w:t>е</w:t>
        <w:br/>
        <w:br/>
        <w:t>о</w:t>
        <w:br/>
        <w:br/>
        <w:t>б</w:t>
        <w:br/>
        <w:br/>
        <w:t>х</w:t>
        <w:br/>
        <w:br/>
        <w:t>о</w:t>
        <w:br/>
        <w:br/>
        <w:t>д</w:t>
        <w:br/>
        <w:br/>
        <w:t>и</w:t>
        <w:br/>
        <w:br/>
        <w:t>м</w:t>
        <w:br/>
        <w:br/>
        <w:t>о</w:t>
        <w:br/>
        <w:br/>
        <w:t>с</w:t>
        <w:br/>
        <w:br/>
        <w:t>т</w:t>
        <w:br/>
        <w:br/>
        <w:t>ь</w:t>
        <w:br/>
        <w:br/>
        <w:t xml:space="preserve"> </w:t>
        <w:br/>
        <w:br/>
        <w:t>а</w:t>
        <w:br/>
        <w:br/>
        <w:t>д</w:t>
        <w:br/>
        <w:br/>
        <w:t>а</w:t>
        <w:br/>
        <w:br/>
        <w:t>п</w:t>
        <w:br/>
        <w:br/>
        <w:t>т</w:t>
        <w:br/>
        <w:br/>
        <w:t>а</w:t>
        <w:br/>
        <w:br/>
        <w:t>ц</w:t>
        <w:br/>
        <w:br/>
        <w:t>и</w:t>
        <w:br/>
        <w:br/>
        <w:t>и</w:t>
        <w:br/>
        <w:br/>
        <w:t xml:space="preserve"> </w:t>
        <w:br/>
        <w:br/>
        <w:t>с</w:t>
        <w:br/>
        <w:br/>
        <w:t>т</w:t>
        <w:br/>
        <w:br/>
        <w:t>р</w:t>
        <w:br/>
        <w:br/>
        <w:t>а</w:t>
        <w:br/>
        <w:br/>
        <w:t>т</w:t>
        <w:br/>
        <w:br/>
        <w:t>е</w:t>
        <w:br/>
        <w:br/>
        <w:t>г</w:t>
        <w:br/>
        <w:br/>
        <w:t>и</w:t>
        <w:br/>
        <w:br/>
        <w:t>й</w:t>
        <w:br/>
        <w:br/>
        <w:t xml:space="preserve"> </w:t>
        <w:br/>
        <w:br/>
        <w:t>з</w:t>
        <w:br/>
        <w:br/>
        <w:t>а</w:t>
        <w:br/>
        <w:br/>
        <w:t>щ</w:t>
        <w:br/>
        <w:br/>
        <w:t>и</w:t>
        <w:br/>
        <w:br/>
        <w:t>т</w:t>
        <w:br/>
        <w:br/>
        <w:t>ы</w:t>
        <w:br/>
        <w:br/>
        <w:t xml:space="preserve"> </w:t>
        <w:br/>
        <w:br/>
        <w:t>к</w:t>
        <w:br/>
        <w:br/>
        <w:t xml:space="preserve"> </w:t>
        <w:br/>
        <w:br/>
        <w:t>н</w:t>
        <w:br/>
        <w:br/>
        <w:t>о</w:t>
        <w:br/>
        <w:br/>
        <w:t>в</w:t>
        <w:br/>
        <w:br/>
        <w:t>ы</w:t>
        <w:br/>
        <w:br/>
        <w:t>м</w:t>
        <w:br/>
        <w:br/>
        <w:t xml:space="preserve"> </w:t>
        <w:br/>
        <w:br/>
        <w:t>И</w:t>
        <w:br/>
        <w:br/>
        <w:t>И</w:t>
        <w:br/>
        <w:br/>
        <w:t>-</w:t>
        <w:br/>
        <w:br/>
        <w:t>p</w:t>
        <w:br/>
        <w:br/>
        <w:t>o</w:t>
        <w:br/>
        <w:br/>
        <w:t>w</w:t>
        <w:br/>
        <w:br/>
        <w:t>e</w:t>
        <w:br/>
        <w:br/>
        <w:t>r</w:t>
        <w:br/>
        <w:br/>
        <w:t>e</w:t>
        <w:br/>
        <w:br/>
        <w:t>d</w:t>
        <w:br/>
        <w:br/>
        <w:t xml:space="preserve"> </w:t>
        <w:br/>
        <w:br/>
        <w:t>у</w:t>
        <w:br/>
        <w:br/>
        <w:t>г</w:t>
        <w:br/>
        <w:br/>
        <w:t>р</w:t>
        <w:br/>
        <w:br/>
        <w:t>о</w:t>
        <w:br/>
        <w:br/>
        <w:t>з</w:t>
        <w:br/>
        <w:br/>
        <w:t>а</w:t>
        <w:br/>
        <w:br/>
        <w:t>м</w:t>
        <w:br/>
        <w:br/>
        <w:t>.</w:t>
        <w:br/>
        <w:br/>
        <w:br/>
        <w:br/>
        <w:br/>
        <w:t>*</w:t>
        <w:br/>
        <w:br/>
        <w:t xml:space="preserve"> </w:t>
        <w:br/>
        <w:br/>
        <w:t xml:space="preserve"> </w:t>
        <w:br/>
        <w:br/>
        <w:t xml:space="preserve"> </w:t>
        <w:br/>
        <w:br/>
        <w:t>*</w:t>
        <w:br/>
        <w:br/>
        <w:t>*</w:t>
        <w:br/>
        <w:br/>
        <w:t>К</w:t>
        <w:br/>
        <w:br/>
        <w:t>в</w:t>
        <w:br/>
        <w:br/>
        <w:t>а</w:t>
        <w:br/>
        <w:br/>
        <w:t>н</w:t>
        <w:br/>
        <w:br/>
        <w:t>т</w:t>
        <w:br/>
        <w:br/>
        <w:t>о</w:t>
        <w:br/>
        <w:br/>
        <w:t>в</w:t>
        <w:br/>
        <w:br/>
        <w:t>ы</w:t>
        <w:br/>
        <w:br/>
        <w:t>е</w:t>
        <w:br/>
        <w:br/>
        <w:t xml:space="preserve"> </w:t>
        <w:br/>
        <w:br/>
        <w:t>В</w:t>
        <w:br/>
        <w:br/>
        <w:t>ы</w:t>
        <w:br/>
        <w:br/>
        <w:t>ч</w:t>
        <w:br/>
        <w:br/>
        <w:t>и</w:t>
        <w:br/>
        <w:br/>
        <w:t>с</w:t>
        <w:br/>
        <w:br/>
        <w:t>л</w:t>
        <w:br/>
        <w:br/>
        <w:t>е</w:t>
        <w:br/>
        <w:br/>
        <w:t>н</w:t>
        <w:br/>
        <w:br/>
        <w:t>и</w:t>
        <w:br/>
        <w:br/>
        <w:t>я</w:t>
        <w:br/>
        <w:br/>
        <w:t xml:space="preserve"> </w:t>
        <w:br/>
        <w:br/>
        <w:t>и</w:t>
        <w:br/>
        <w:br/>
        <w:t xml:space="preserve"> </w:t>
        <w:br/>
        <w:br/>
        <w:t>К</w:t>
        <w:br/>
        <w:br/>
        <w:t>р</w:t>
        <w:br/>
        <w:br/>
        <w:t>и</w:t>
        <w:br/>
        <w:br/>
        <w:t>п</w:t>
        <w:br/>
        <w:br/>
        <w:t>т</w:t>
        <w:br/>
        <w:br/>
        <w:t>о</w:t>
        <w:br/>
        <w:br/>
        <w:t>г</w:t>
        <w:br/>
        <w:br/>
        <w:t>р</w:t>
        <w:br/>
        <w:br/>
        <w:t>а</w:t>
        <w:br/>
        <w:br/>
        <w:t>ф</w:t>
        <w:br/>
        <w:br/>
        <w:t>и</w:t>
        <w:br/>
        <w:br/>
        <w:t>я</w:t>
        <w:br/>
        <w:br/>
        <w:t>:</w:t>
        <w:br/>
        <w:br/>
        <w:t>*</w:t>
        <w:br/>
        <w:br/>
        <w:t>*</w:t>
        <w:br/>
        <w:br/>
        <w:t xml:space="preserve"> </w:t>
        <w:br/>
        <w:br/>
        <w:t>У</w:t>
        <w:br/>
        <w:br/>
        <w:t>г</w:t>
        <w:br/>
        <w:br/>
        <w:t>р</w:t>
        <w:br/>
        <w:br/>
        <w:t>о</w:t>
        <w:br/>
        <w:br/>
        <w:t>з</w:t>
        <w:br/>
        <w:br/>
        <w:t>а</w:t>
        <w:br/>
        <w:br/>
        <w:t xml:space="preserve"> </w:t>
        <w:br/>
        <w:br/>
        <w:t>в</w:t>
        <w:br/>
        <w:br/>
        <w:t>з</w:t>
        <w:br/>
        <w:br/>
        <w:t>л</w:t>
        <w:br/>
        <w:br/>
        <w:t>о</w:t>
        <w:br/>
        <w:br/>
        <w:t>м</w:t>
        <w:br/>
        <w:br/>
        <w:t>а</w:t>
        <w:br/>
        <w:br/>
        <w:t xml:space="preserve"> </w:t>
        <w:br/>
        <w:br/>
        <w:t>с</w:t>
        <w:br/>
        <w:br/>
        <w:t>о</w:t>
        <w:br/>
        <w:br/>
        <w:t>в</w:t>
        <w:br/>
        <w:br/>
        <w:t>р</w:t>
        <w:br/>
        <w:br/>
        <w:t>е</w:t>
        <w:br/>
        <w:br/>
        <w:t>м</w:t>
        <w:br/>
        <w:br/>
        <w:t>е</w:t>
        <w:br/>
        <w:br/>
        <w:t>н</w:t>
        <w:br/>
        <w:br/>
        <w:t>н</w:t>
        <w:br/>
        <w:br/>
        <w:t>ы</w:t>
        <w:br/>
        <w:br/>
        <w:t>х</w:t>
        <w:br/>
        <w:br/>
        <w:t xml:space="preserve"> </w:t>
        <w:br/>
        <w:br/>
        <w:t>к</w:t>
        <w:br/>
        <w:br/>
        <w:t>р</w:t>
        <w:br/>
        <w:br/>
        <w:t>и</w:t>
        <w:br/>
        <w:br/>
        <w:t>п</w:t>
        <w:br/>
        <w:br/>
        <w:t>т</w:t>
        <w:br/>
        <w:br/>
        <w:t>о</w:t>
        <w:br/>
        <w:br/>
        <w:t>г</w:t>
        <w:br/>
        <w:br/>
        <w:t>р</w:t>
        <w:br/>
        <w:br/>
        <w:t>а</w:t>
        <w:br/>
        <w:br/>
        <w:t>ф</w:t>
        <w:br/>
        <w:br/>
        <w:t>и</w:t>
        <w:br/>
        <w:br/>
        <w:t>ч</w:t>
        <w:br/>
        <w:br/>
        <w:t>е</w:t>
        <w:br/>
        <w:br/>
        <w:t>с</w:t>
        <w:br/>
        <w:br/>
        <w:t>к</w:t>
        <w:br/>
        <w:br/>
        <w:t>и</w:t>
        <w:br/>
        <w:br/>
        <w:t>х</w:t>
        <w:br/>
        <w:br/>
        <w:t xml:space="preserve"> </w:t>
        <w:br/>
        <w:br/>
        <w:t>а</w:t>
        <w:br/>
        <w:br/>
        <w:t>л</w:t>
        <w:br/>
        <w:br/>
        <w:t>г</w:t>
        <w:br/>
        <w:br/>
        <w:t>о</w:t>
        <w:br/>
        <w:br/>
        <w:t>р</w:t>
        <w:br/>
        <w:br/>
        <w:t>и</w:t>
        <w:br/>
        <w:br/>
        <w:t>т</w:t>
        <w:br/>
        <w:br/>
        <w:t>м</w:t>
        <w:br/>
        <w:br/>
        <w:t>о</w:t>
        <w:br/>
        <w:br/>
        <w:t>в</w:t>
        <w:br/>
        <w:br/>
        <w:t xml:space="preserve"> </w:t>
        <w:br/>
        <w:br/>
        <w:t>к</w:t>
        <w:br/>
        <w:br/>
        <w:t>в</w:t>
        <w:br/>
        <w:br/>
        <w:t>а</w:t>
        <w:br/>
        <w:br/>
        <w:t>н</w:t>
        <w:br/>
        <w:br/>
        <w:t>т</w:t>
        <w:br/>
        <w:br/>
        <w:t>о</w:t>
        <w:br/>
        <w:br/>
        <w:t>в</w:t>
        <w:br/>
        <w:br/>
        <w:t>ы</w:t>
        <w:br/>
        <w:br/>
        <w:t>м</w:t>
        <w:br/>
        <w:br/>
        <w:t>и</w:t>
        <w:br/>
        <w:br/>
        <w:t xml:space="preserve"> </w:t>
        <w:br/>
        <w:br/>
        <w:t>к</w:t>
        <w:br/>
        <w:br/>
        <w:t>о</w:t>
        <w:br/>
        <w:br/>
        <w:t>м</w:t>
        <w:br/>
        <w:br/>
        <w:t>п</w:t>
        <w:br/>
        <w:br/>
        <w:t>ь</w:t>
        <w:br/>
        <w:br/>
        <w:t>ю</w:t>
        <w:br/>
        <w:br/>
        <w:t>т</w:t>
        <w:br/>
        <w:br/>
        <w:t>е</w:t>
        <w:br/>
        <w:br/>
        <w:t>р</w:t>
        <w:br/>
        <w:br/>
        <w:t>а</w:t>
        <w:br/>
        <w:br/>
        <w:t>м</w:t>
        <w:br/>
        <w:br/>
        <w:t>и</w:t>
        <w:br/>
        <w:br/>
        <w:t>.</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с</w:t>
        <w:br/>
        <w:br/>
        <w:t>р</w:t>
        <w:br/>
        <w:br/>
        <w:t>о</w:t>
        <w:br/>
        <w:br/>
        <w:t>ч</w:t>
        <w:br/>
        <w:br/>
        <w:t>н</w:t>
        <w:br/>
        <w:br/>
        <w:t>о</w:t>
        <w:br/>
        <w:br/>
        <w:t>г</w:t>
        <w:br/>
        <w:br/>
        <w:t>о</w:t>
        <w:br/>
        <w:br/>
        <w:t xml:space="preserve"> </w:t>
        <w:br/>
        <w:br/>
        <w:t>п</w:t>
        <w:br/>
        <w:br/>
        <w:t>е</w:t>
        <w:br/>
        <w:br/>
        <w:t>р</w:t>
        <w:br/>
        <w:br/>
        <w:t>е</w:t>
        <w:br/>
        <w:br/>
        <w:t>х</w:t>
        <w:br/>
        <w:br/>
        <w:t>о</w:t>
        <w:br/>
        <w:br/>
        <w:t>д</w:t>
        <w:br/>
        <w:br/>
        <w:t>а</w:t>
        <w:br/>
        <w:br/>
        <w:t xml:space="preserve"> </w:t>
        <w:br/>
        <w:br/>
        <w:t>н</w:t>
        <w:br/>
        <w:br/>
        <w:t>а</w:t>
        <w:br/>
        <w:br/>
        <w:t xml:space="preserve"> </w:t>
        <w:br/>
        <w:br/>
        <w:t>п</w:t>
        <w:br/>
        <w:br/>
        <w:t>о</w:t>
        <w:br/>
        <w:br/>
        <w:t>с</w:t>
        <w:br/>
        <w:br/>
        <w:t>т</w:t>
        <w:br/>
        <w:br/>
        <w:t>к</w:t>
        <w:br/>
        <w:br/>
        <w:t>в</w:t>
        <w:br/>
        <w:br/>
        <w:t>а</w:t>
        <w:br/>
        <w:br/>
        <w:t>н</w:t>
        <w:br/>
        <w:br/>
        <w:t>т</w:t>
        <w:br/>
        <w:br/>
        <w:t>о</w:t>
        <w:br/>
        <w:br/>
        <w:t>в</w:t>
        <w:br/>
        <w:br/>
        <w:t>у</w:t>
        <w:br/>
        <w:br/>
        <w:t>ю</w:t>
        <w:br/>
        <w:br/>
        <w:t xml:space="preserve"> </w:t>
        <w:br/>
        <w:br/>
        <w:t>к</w:t>
        <w:br/>
        <w:br/>
        <w:t>р</w:t>
        <w:br/>
        <w:br/>
        <w:t>и</w:t>
        <w:br/>
        <w:br/>
        <w:t>п</w:t>
        <w:br/>
        <w:br/>
        <w:t>т</w:t>
        <w:br/>
        <w:br/>
        <w:t>о</w:t>
        <w:br/>
        <w:br/>
        <w:t>г</w:t>
        <w:br/>
        <w:br/>
        <w:t>р</w:t>
        <w:br/>
        <w:br/>
        <w:t>а</w:t>
        <w:br/>
        <w:br/>
        <w:t>ф</w:t>
        <w:br/>
        <w:br/>
        <w:t>и</w:t>
        <w:br/>
        <w:br/>
        <w:t>ю</w:t>
        <w:br/>
        <w:br/>
        <w:t>.</w:t>
        <w:br/>
        <w:br/>
        <w:br/>
        <w:br/>
        <w:br/>
        <w:t>*</w:t>
        <w:br/>
        <w:br/>
        <w:t xml:space="preserve"> </w:t>
        <w:br/>
        <w:br/>
        <w:t xml:space="preserve"> </w:t>
        <w:br/>
        <w:br/>
        <w:t xml:space="preserve"> </w:t>
        <w:br/>
        <w:br/>
        <w:t>*</w:t>
        <w:br/>
        <w:br/>
        <w:t>*</w:t>
        <w:br/>
        <w:br/>
        <w:t>Р</w:t>
        <w:br/>
        <w:br/>
        <w:t>а</w:t>
        <w:br/>
        <w:br/>
        <w:t>с</w:t>
        <w:br/>
        <w:br/>
        <w:t>ш</w:t>
        <w:br/>
        <w:br/>
        <w:t>и</w:t>
        <w:br/>
        <w:br/>
        <w:t>р</w:t>
        <w:br/>
        <w:br/>
        <w:t>е</w:t>
        <w:br/>
        <w:br/>
        <w:t>н</w:t>
        <w:br/>
        <w:br/>
        <w:t>и</w:t>
        <w:br/>
        <w:br/>
        <w:t>е</w:t>
        <w:br/>
        <w:br/>
        <w:t xml:space="preserve"> </w:t>
        <w:br/>
        <w:br/>
        <w:t>П</w:t>
        <w:br/>
        <w:br/>
        <w:t>о</w:t>
        <w:br/>
        <w:br/>
        <w:t>в</w:t>
        <w:br/>
        <w:br/>
        <w:t>е</w:t>
        <w:br/>
        <w:br/>
        <w:t>р</w:t>
        <w:br/>
        <w:br/>
        <w:t>х</w:t>
        <w:br/>
        <w:br/>
        <w:t>н</w:t>
        <w:br/>
        <w:br/>
        <w:t>о</w:t>
        <w:br/>
        <w:br/>
        <w:t>с</w:t>
        <w:br/>
        <w:br/>
        <w:t>т</w:t>
        <w:br/>
        <w:br/>
        <w:t>и</w:t>
        <w:br/>
        <w:br/>
        <w:t xml:space="preserve"> </w:t>
        <w:br/>
        <w:br/>
        <w:t>А</w:t>
        <w:br/>
        <w:br/>
        <w:t>т</w:t>
        <w:br/>
        <w:br/>
        <w:t>а</w:t>
        <w:br/>
        <w:br/>
        <w:t>к</w:t>
        <w:br/>
        <w:br/>
        <w:t>и</w:t>
        <w:br/>
        <w:br/>
        <w:t xml:space="preserve"> </w:t>
        <w:br/>
        <w:br/>
        <w:t>(</w:t>
        <w:br/>
        <w:br/>
        <w:t>I</w:t>
        <w:br/>
        <w:br/>
        <w:t>o</w:t>
        <w:br/>
        <w:br/>
        <w:t>T</w:t>
        <w:br/>
        <w:br/>
        <w:t>/</w:t>
        <w:br/>
        <w:br/>
        <w:t>O</w:t>
        <w:br/>
        <w:br/>
        <w:t>T</w:t>
        <w:br/>
        <w:br/>
        <w:t>)</w:t>
        <w:br/>
        <w:br/>
        <w:t>:</w:t>
        <w:br/>
        <w:br/>
        <w:t>*</w:t>
        <w:br/>
        <w:br/>
        <w:t>*</w:t>
        <w:br/>
        <w:br/>
        <w:t xml:space="preserve"> </w:t>
        <w:br/>
        <w:br/>
        <w:t xml:space="preserve"> </w:t>
        <w:br/>
        <w:br/>
        <w:t>Р</w:t>
        <w:br/>
        <w:br/>
        <w:t>о</w:t>
        <w:br/>
        <w:br/>
        <w:t>с</w:t>
        <w:br/>
        <w:br/>
        <w:t>т</w:t>
        <w:br/>
        <w:br/>
        <w:t xml:space="preserve"> </w:t>
        <w:br/>
        <w:br/>
        <w:t>к</w:t>
        <w:br/>
        <w:br/>
        <w:t>о</w:t>
        <w:br/>
        <w:br/>
        <w:t>л</w:t>
        <w:br/>
        <w:br/>
        <w:t>и</w:t>
        <w:br/>
        <w:br/>
        <w:t>ч</w:t>
        <w:br/>
        <w:br/>
        <w:t>е</w:t>
        <w:br/>
        <w:br/>
        <w:t>с</w:t>
        <w:br/>
        <w:br/>
        <w:t>т</w:t>
        <w:br/>
        <w:br/>
        <w:t>в</w:t>
        <w:br/>
        <w:br/>
        <w:t>а</w:t>
        <w:br/>
        <w:br/>
        <w:t xml:space="preserve"> </w:t>
        <w:br/>
        <w:br/>
        <w:t>п</w:t>
        <w:br/>
        <w:br/>
        <w:t>о</w:t>
        <w:br/>
        <w:br/>
        <w:t>д</w:t>
        <w:br/>
        <w:br/>
        <w:t>к</w:t>
        <w:br/>
        <w:br/>
        <w:t>л</w:t>
        <w:br/>
        <w:br/>
        <w:t>ю</w:t>
        <w:br/>
        <w:br/>
        <w:t>ч</w:t>
        <w:br/>
        <w:br/>
        <w:t>е</w:t>
        <w:br/>
        <w:br/>
        <w:t>н</w:t>
        <w:br/>
        <w:br/>
        <w:t>н</w:t>
        <w:br/>
        <w:br/>
        <w:t>ы</w:t>
        <w:br/>
        <w:br/>
        <w:t>х</w:t>
        <w:br/>
        <w:br/>
        <w:t xml:space="preserve"> </w:t>
        <w:br/>
        <w:br/>
        <w:t>у</w:t>
        <w:br/>
        <w:br/>
        <w:t>с</w:t>
        <w:br/>
        <w:br/>
        <w:t>т</w:t>
        <w:br/>
        <w:br/>
        <w:t>р</w:t>
        <w:br/>
        <w:br/>
        <w:t>о</w:t>
        <w:br/>
        <w:br/>
        <w:t>й</w:t>
        <w:br/>
        <w:br/>
        <w:t>с</w:t>
        <w:br/>
        <w:br/>
        <w:t>т</w:t>
        <w:br/>
        <w:br/>
        <w:t>в</w:t>
        <w:br/>
        <w:br/>
        <w:t xml:space="preserve"> </w:t>
        <w:br/>
        <w:br/>
        <w:t>(</w:t>
        <w:br/>
        <w:br/>
        <w:t>I</w:t>
        <w:br/>
        <w:br/>
        <w:t>o</w:t>
        <w:br/>
        <w:br/>
        <w:t>T</w:t>
        <w:br/>
        <w:br/>
        <w:t>/</w:t>
        <w:br/>
        <w:br/>
        <w:t>O</w:t>
        <w:br/>
        <w:br/>
        <w:t>T</w:t>
        <w:br/>
        <w:br/>
        <w:t>)</w:t>
        <w:br/>
        <w:br/>
        <w:t xml:space="preserve"> </w:t>
        <w:br/>
        <w:br/>
        <w:t>и</w:t>
        <w:br/>
        <w:br/>
        <w:t xml:space="preserve"> </w:t>
        <w:br/>
        <w:br/>
        <w:t>у</w:t>
        <w:br/>
        <w:br/>
        <w:t>в</w:t>
        <w:br/>
        <w:br/>
        <w:t>е</w:t>
        <w:br/>
        <w:br/>
        <w:t>л</w:t>
        <w:br/>
        <w:br/>
        <w:t>и</w:t>
        <w:br/>
        <w:br/>
        <w:t>ч</w:t>
        <w:br/>
        <w:br/>
        <w:t>е</w:t>
        <w:br/>
        <w:br/>
        <w:t>н</w:t>
        <w:br/>
        <w:br/>
        <w:t>и</w:t>
        <w:br/>
        <w:br/>
        <w:t>е</w:t>
        <w:br/>
        <w:br/>
        <w:t xml:space="preserve"> </w:t>
        <w:br/>
        <w:br/>
        <w:t>п</w:t>
        <w:br/>
        <w:br/>
        <w:t>о</w:t>
        <w:br/>
        <w:br/>
        <w:t>в</w:t>
        <w:br/>
        <w:br/>
        <w:t>е</w:t>
        <w:br/>
        <w:br/>
        <w:t>р</w:t>
        <w:br/>
        <w:br/>
        <w:t>х</w:t>
        <w:br/>
        <w:br/>
        <w:t>н</w:t>
        <w:br/>
        <w:br/>
        <w:t>о</w:t>
        <w:br/>
        <w:br/>
        <w:t>с</w:t>
        <w:br/>
        <w:br/>
        <w:t>т</w:t>
        <w:br/>
        <w:br/>
        <w:t>и</w:t>
        <w:br/>
        <w:br/>
        <w:t xml:space="preserve"> </w:t>
        <w:br/>
        <w:br/>
        <w:t>а</w:t>
        <w:br/>
        <w:br/>
        <w:t>т</w:t>
        <w:br/>
        <w:br/>
        <w:t>а</w:t>
        <w:br/>
        <w:br/>
        <w:t>к</w:t>
        <w:br/>
        <w:br/>
        <w:t>и</w:t>
        <w:br/>
        <w:br/>
        <w:t>.</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с</w:t>
        <w:br/>
        <w:br/>
        <w:t>п</w:t>
        <w:br/>
        <w:br/>
        <w:t>е</w:t>
        <w:br/>
        <w:br/>
        <w:t>ц</w:t>
        <w:br/>
        <w:br/>
        <w:t>и</w:t>
        <w:br/>
        <w:br/>
        <w:t>а</w:t>
        <w:br/>
        <w:br/>
        <w:t>л</w:t>
        <w:br/>
        <w:br/>
        <w:t>и</w:t>
        <w:br/>
        <w:br/>
        <w:t>з</w:t>
        <w:br/>
        <w:br/>
        <w:t>и</w:t>
        <w:br/>
        <w:br/>
        <w:t>р</w:t>
        <w:br/>
        <w:br/>
        <w:t>о</w:t>
        <w:br/>
        <w:br/>
        <w:t>в</w:t>
        <w:br/>
        <w:br/>
        <w:t>а</w:t>
        <w:br/>
        <w:br/>
        <w:t>н</w:t>
        <w:br/>
        <w:br/>
        <w:t>н</w:t>
        <w:br/>
        <w:br/>
        <w:t>ы</w:t>
        <w:br/>
        <w:br/>
        <w:t>х</w:t>
        <w:br/>
        <w:br/>
        <w:t xml:space="preserve"> </w:t>
        <w:br/>
        <w:br/>
        <w:t>с</w:t>
        <w:br/>
        <w:br/>
        <w:t>т</w:t>
        <w:br/>
        <w:br/>
        <w:t>р</w:t>
        <w:br/>
        <w:br/>
        <w:t>а</w:t>
        <w:br/>
        <w:br/>
        <w:t>т</w:t>
        <w:br/>
        <w:br/>
        <w:t>е</w:t>
        <w:br/>
        <w:br/>
        <w:t>г</w:t>
        <w:br/>
        <w:br/>
        <w:t>и</w:t>
        <w:br/>
        <w:br/>
        <w:t>й</w:t>
        <w:br/>
        <w:br/>
        <w:t xml:space="preserve"> </w:t>
        <w:br/>
        <w:br/>
        <w:t>з</w:t>
        <w:br/>
        <w:br/>
        <w:t>а</w:t>
        <w:br/>
        <w:br/>
        <w:t>щ</w:t>
        <w:br/>
        <w:br/>
        <w:t>и</w:t>
        <w:br/>
        <w:br/>
        <w:t>т</w:t>
        <w:br/>
        <w:br/>
        <w:t>ы</w:t>
        <w:br/>
        <w:br/>
        <w:t xml:space="preserve"> </w:t>
        <w:br/>
        <w:br/>
        <w:t>д</w:t>
        <w:br/>
        <w:br/>
        <w:t>л</w:t>
        <w:br/>
        <w:br/>
        <w:t>я</w:t>
        <w:br/>
        <w:br/>
        <w:t xml:space="preserve"> </w:t>
        <w:br/>
        <w:br/>
        <w:t>э</w:t>
        <w:br/>
        <w:br/>
        <w:t>т</w:t>
        <w:br/>
        <w:br/>
        <w:t>и</w:t>
        <w:br/>
        <w:br/>
        <w:t>х</w:t>
        <w:br/>
        <w:br/>
        <w:t xml:space="preserve"> </w:t>
        <w:br/>
        <w:br/>
        <w:t>у</w:t>
        <w:br/>
        <w:br/>
        <w:t>с</w:t>
        <w:br/>
        <w:br/>
        <w:t>т</w:t>
        <w:br/>
        <w:br/>
        <w:t>р</w:t>
        <w:br/>
        <w:br/>
        <w:t>о</w:t>
        <w:br/>
        <w:br/>
        <w:t>й</w:t>
        <w:br/>
        <w:br/>
        <w:t>с</w:t>
        <w:br/>
        <w:br/>
        <w:t>т</w:t>
        <w:br/>
        <w:br/>
        <w:t>в</w:t>
        <w:br/>
        <w:br/>
        <w:t xml:space="preserve"> </w:t>
        <w:br/>
        <w:br/>
        <w:t>и</w:t>
        <w:br/>
        <w:br/>
        <w:t xml:space="preserve"> </w:t>
        <w:br/>
        <w:br/>
        <w:t>с</w:t>
        <w:br/>
        <w:br/>
        <w:t>е</w:t>
        <w:br/>
        <w:br/>
        <w:t>т</w:t>
        <w:br/>
        <w:br/>
        <w:t>е</w:t>
        <w:br/>
        <w:br/>
        <w:t>й</w:t>
        <w:br/>
        <w:br/>
        <w:t>.</w:t>
        <w:br/>
        <w:br/>
        <w:br/>
        <w:br/>
        <w:br/>
        <w:t>*</w:t>
        <w:br/>
        <w:br/>
        <w:t xml:space="preserve"> </w:t>
        <w:br/>
        <w:br/>
        <w:t xml:space="preserve"> </w:t>
        <w:br/>
        <w:br/>
        <w:t xml:space="preserve"> </w:t>
        <w:br/>
        <w:br/>
        <w:t>*</w:t>
        <w:br/>
        <w:br/>
        <w:t>*</w:t>
        <w:br/>
        <w:br/>
        <w:t>А</w:t>
        <w:br/>
        <w:br/>
        <w:t>т</w:t>
        <w:br/>
        <w:br/>
        <w:t>а</w:t>
        <w:br/>
        <w:br/>
        <w:t>к</w:t>
        <w:br/>
        <w:br/>
        <w:t>и</w:t>
        <w:br/>
        <w:br/>
        <w:t xml:space="preserve"> </w:t>
        <w:br/>
        <w:br/>
        <w:t>н</w:t>
        <w:br/>
        <w:br/>
        <w:t>а</w:t>
        <w:br/>
        <w:br/>
        <w:t xml:space="preserve"> </w:t>
        <w:br/>
        <w:br/>
        <w:t>Ц</w:t>
        <w:br/>
        <w:br/>
        <w:t>е</w:t>
        <w:br/>
        <w:br/>
        <w:t>п</w:t>
        <w:br/>
        <w:br/>
        <w:t>о</w:t>
        <w:br/>
        <w:br/>
        <w:t>ч</w:t>
        <w:br/>
        <w:br/>
        <w:t>к</w:t>
        <w:br/>
        <w:br/>
        <w:t>и</w:t>
        <w:br/>
        <w:br/>
        <w:t xml:space="preserve"> </w:t>
        <w:br/>
        <w:br/>
        <w:t>П</w:t>
        <w:br/>
        <w:br/>
        <w:t>о</w:t>
        <w:br/>
        <w:br/>
        <w:t>с</w:t>
        <w:br/>
        <w:br/>
        <w:t>т</w:t>
        <w:br/>
        <w:br/>
        <w:t>а</w:t>
        <w:br/>
        <w:br/>
        <w:t>в</w:t>
        <w:br/>
        <w:br/>
        <w:t>о</w:t>
        <w:br/>
        <w:br/>
        <w:t>к</w:t>
        <w:br/>
        <w:br/>
        <w:t>:</w:t>
        <w:br/>
        <w:br/>
        <w:t>*</w:t>
        <w:br/>
        <w:br/>
        <w:t>*</w:t>
        <w:br/>
        <w:br/>
        <w:t xml:space="preserve"> </w:t>
        <w:br/>
        <w:br/>
        <w:t xml:space="preserve"> </w:t>
        <w:br/>
        <w:br/>
        <w:t>Р</w:t>
        <w:br/>
        <w:br/>
        <w:t>а</w:t>
        <w:br/>
        <w:br/>
        <w:t>с</w:t>
        <w:br/>
        <w:br/>
        <w:t>т</w:t>
        <w:br/>
        <w:br/>
        <w:t>у</w:t>
        <w:br/>
        <w:br/>
        <w:t>щ</w:t>
        <w:br/>
        <w:br/>
        <w:t>а</w:t>
        <w:br/>
        <w:br/>
        <w:t>я</w:t>
        <w:br/>
        <w:br/>
        <w:t xml:space="preserve"> </w:t>
        <w:br/>
        <w:br/>
        <w:t>у</w:t>
        <w:br/>
        <w:br/>
        <w:t>г</w:t>
        <w:br/>
        <w:br/>
        <w:t>р</w:t>
        <w:br/>
        <w:br/>
        <w:t>о</w:t>
        <w:br/>
        <w:br/>
        <w:t>з</w:t>
        <w:br/>
        <w:br/>
        <w:t>а</w:t>
        <w:br/>
        <w:br/>
        <w:t xml:space="preserve"> </w:t>
        <w:br/>
        <w:br/>
        <w:t>а</w:t>
        <w:br/>
        <w:br/>
        <w:t>т</w:t>
        <w:br/>
        <w:br/>
        <w:t>а</w:t>
        <w:br/>
        <w:br/>
        <w:t>к</w:t>
        <w:br/>
        <w:br/>
        <w:t xml:space="preserve"> </w:t>
        <w:br/>
        <w:br/>
        <w:t>н</w:t>
        <w:br/>
        <w:br/>
        <w:t>а</w:t>
        <w:br/>
        <w:br/>
        <w:t xml:space="preserve"> </w:t>
        <w:br/>
        <w:br/>
        <w:t>ц</w:t>
        <w:br/>
        <w:br/>
        <w:t>е</w:t>
        <w:br/>
        <w:br/>
        <w:t>п</w:t>
        <w:br/>
        <w:br/>
        <w:t>о</w:t>
        <w:br/>
        <w:br/>
        <w:t>ч</w:t>
        <w:br/>
        <w:br/>
        <w:t>к</w:t>
        <w:br/>
        <w:br/>
        <w:t>и</w:t>
        <w:br/>
        <w:br/>
        <w:t xml:space="preserve"> </w:t>
        <w:br/>
        <w:br/>
        <w:t>п</w:t>
        <w:br/>
        <w:br/>
        <w:t>о</w:t>
        <w:br/>
        <w:br/>
        <w:t>с</w:t>
        <w:br/>
        <w:br/>
        <w:t>т</w:t>
        <w:br/>
        <w:br/>
        <w:t>а</w:t>
        <w:br/>
        <w:br/>
        <w:t>в</w:t>
        <w:br/>
        <w:br/>
        <w:t>о</w:t>
        <w:br/>
        <w:br/>
        <w:t>к</w:t>
        <w:br/>
        <w:br/>
        <w:t xml:space="preserve"> </w:t>
        <w:br/>
        <w:br/>
        <w:t>п</w:t>
        <w:br/>
        <w:br/>
        <w:t>р</w:t>
        <w:br/>
        <w:br/>
        <w:t>о</w:t>
        <w:br/>
        <w:br/>
        <w:t>г</w:t>
        <w:br/>
        <w:br/>
        <w:t>р</w:t>
        <w:br/>
        <w:br/>
        <w:t>а</w:t>
        <w:br/>
        <w:br/>
        <w:t>м</w:t>
        <w:br/>
        <w:br/>
        <w:t>м</w:t>
        <w:br/>
        <w:br/>
        <w:t>н</w:t>
        <w:br/>
        <w:br/>
        <w:t>о</w:t>
        <w:br/>
        <w:br/>
        <w:t>г</w:t>
        <w:br/>
        <w:br/>
        <w:t>о</w:t>
        <w:br/>
        <w:br/>
        <w:t xml:space="preserve"> </w:t>
        <w:br/>
        <w:br/>
        <w:t>о</w:t>
        <w:br/>
        <w:br/>
        <w:t>б</w:t>
        <w:br/>
        <w:br/>
        <w:t>е</w:t>
        <w:br/>
        <w:br/>
        <w:t>с</w:t>
        <w:br/>
        <w:br/>
        <w:t>п</w:t>
        <w:br/>
        <w:br/>
        <w:t>е</w:t>
        <w:br/>
        <w:br/>
        <w:t>ч</w:t>
        <w:br/>
        <w:br/>
        <w:t>е</w:t>
        <w:br/>
        <w:br/>
        <w:t>н</w:t>
        <w:br/>
        <w:br/>
        <w:t>и</w:t>
        <w:br/>
        <w:br/>
        <w:t>я</w:t>
        <w:br/>
        <w:br/>
        <w:t xml:space="preserve"> </w:t>
        <w:br/>
        <w:br/>
        <w:t>и</w:t>
        <w:br/>
        <w:br/>
        <w:t xml:space="preserve"> </w:t>
        <w:br/>
        <w:br/>
        <w:t>о</w:t>
        <w:br/>
        <w:br/>
        <w:t>б</w:t>
        <w:br/>
        <w:br/>
        <w:t>о</w:t>
        <w:br/>
        <w:br/>
        <w:t>р</w:t>
        <w:br/>
        <w:br/>
        <w:t>у</w:t>
        <w:br/>
        <w:br/>
        <w:t>д</w:t>
        <w:br/>
        <w:br/>
        <w:t>о</w:t>
        <w:br/>
        <w:br/>
        <w:t>в</w:t>
        <w:br/>
        <w:br/>
        <w:t>а</w:t>
        <w:br/>
        <w:br/>
        <w:t>н</w:t>
        <w:br/>
        <w:br/>
        <w:t>и</w:t>
        <w:br/>
        <w:br/>
        <w:t>я</w:t>
        <w:br/>
        <w:br/>
        <w:t>.</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у</w:t>
        <w:br/>
        <w:br/>
        <w:t>к</w:t>
        <w:br/>
        <w:br/>
        <w:t>р</w:t>
        <w:br/>
        <w:br/>
        <w:t>е</w:t>
        <w:br/>
        <w:br/>
        <w:t>п</w:t>
        <w:br/>
        <w:br/>
        <w:t>л</w:t>
        <w:br/>
        <w:br/>
        <w:t>е</w:t>
        <w:br/>
        <w:br/>
        <w:t>н</w:t>
        <w:br/>
        <w:br/>
        <w:t>и</w:t>
        <w:br/>
        <w:br/>
        <w:t>я</w:t>
        <w:br/>
        <w:br/>
        <w:t xml:space="preserve"> </w:t>
        <w:br/>
        <w:br/>
        <w:t>б</w:t>
        <w:br/>
        <w:br/>
        <w:t>е</w:t>
        <w:br/>
        <w:br/>
        <w:t>з</w:t>
        <w:br/>
        <w:br/>
        <w:t>о</w:t>
        <w:br/>
        <w:br/>
        <w:t>п</w:t>
        <w:br/>
        <w:br/>
        <w:t>а</w:t>
        <w:br/>
        <w:br/>
        <w:t>с</w:t>
        <w:br/>
        <w:br/>
        <w:t>н</w:t>
        <w:br/>
        <w:br/>
        <w:t>о</w:t>
        <w:br/>
        <w:br/>
        <w:t>с</w:t>
        <w:br/>
        <w:br/>
        <w:t>т</w:t>
        <w:br/>
        <w:br/>
        <w:t>и</w:t>
        <w:br/>
        <w:br/>
        <w:t xml:space="preserve"> </w:t>
        <w:br/>
        <w:br/>
        <w:t>п</w:t>
        <w:br/>
        <w:br/>
        <w:t>о</w:t>
        <w:br/>
        <w:br/>
        <w:t>с</w:t>
        <w:br/>
        <w:br/>
        <w:t>т</w:t>
        <w:br/>
        <w:br/>
        <w:t>а</w:t>
        <w:br/>
        <w:br/>
        <w:t>в</w:t>
        <w:br/>
        <w:br/>
        <w:t>щ</w:t>
        <w:br/>
        <w:br/>
        <w:t>и</w:t>
        <w:br/>
        <w:br/>
        <w:t>к</w:t>
        <w:br/>
        <w:br/>
        <w:t>о</w:t>
        <w:br/>
        <w:br/>
        <w:t>в</w:t>
        <w:br/>
        <w:br/>
        <w:t xml:space="preserve"> </w:t>
        <w:br/>
        <w:br/>
        <w:t>и</w:t>
        <w:br/>
        <w:br/>
        <w:t xml:space="preserve"> </w:t>
        <w:br/>
        <w:br/>
        <w:t>в</w:t>
        <w:br/>
        <w:br/>
        <w:t>н</w:t>
        <w:br/>
        <w:br/>
        <w:t>е</w:t>
        <w:br/>
        <w:br/>
        <w:t>д</w:t>
        <w:br/>
        <w:br/>
        <w:t>р</w:t>
        <w:br/>
        <w:br/>
        <w:t>е</w:t>
        <w:br/>
        <w:br/>
        <w:t>н</w:t>
        <w:br/>
        <w:br/>
        <w:t>и</w:t>
        <w:br/>
        <w:br/>
        <w:t>я</w:t>
        <w:br/>
        <w:br/>
        <w:t xml:space="preserve"> </w:t>
        <w:br/>
        <w:br/>
        <w:t>с</w:t>
        <w:br/>
        <w:br/>
        <w:t>т</w:t>
        <w:br/>
        <w:br/>
        <w:t>р</w:t>
        <w:br/>
        <w:br/>
        <w:t>о</w:t>
        <w:br/>
        <w:br/>
        <w:t>г</w:t>
        <w:br/>
        <w:br/>
        <w:t>и</w:t>
        <w:br/>
        <w:br/>
        <w:t>х</w:t>
        <w:br/>
        <w:br/>
        <w:t xml:space="preserve"> </w:t>
        <w:br/>
        <w:br/>
        <w:t>п</w:t>
        <w:br/>
        <w:br/>
        <w:t>р</w:t>
        <w:br/>
        <w:br/>
        <w:t>о</w:t>
        <w:br/>
        <w:br/>
        <w:t>ц</w:t>
        <w:br/>
        <w:br/>
        <w:t>е</w:t>
        <w:br/>
        <w:br/>
        <w:t>д</w:t>
        <w:br/>
        <w:br/>
        <w:t>у</w:t>
        <w:br/>
        <w:br/>
        <w:t>р</w:t>
        <w:br/>
        <w:br/>
        <w:t xml:space="preserve"> </w:t>
        <w:br/>
        <w:br/>
        <w:t>п</w:t>
        <w:br/>
        <w:br/>
        <w:t>р</w:t>
        <w:br/>
        <w:br/>
        <w:t>о</w:t>
        <w:br/>
        <w:br/>
        <w:t>в</w:t>
        <w:br/>
        <w:br/>
        <w:t>е</w:t>
        <w:br/>
        <w:br/>
        <w:t>р</w:t>
        <w:br/>
        <w:br/>
        <w:t>к</w:t>
        <w:br/>
        <w:br/>
        <w:t>и</w:t>
        <w:br/>
        <w:br/>
        <w:t>.</w:t>
        <w:br/>
        <w:br/>
        <w:br/>
        <w:br/>
        <w:br/>
        <w:t>*</w:t>
        <w:br/>
        <w:br/>
        <w:t xml:space="preserve"> </w:t>
        <w:br/>
        <w:br/>
        <w:t xml:space="preserve"> </w:t>
        <w:br/>
        <w:br/>
        <w:t xml:space="preserve"> </w:t>
        <w:br/>
        <w:br/>
        <w:t>*</w:t>
        <w:br/>
        <w:br/>
        <w:t>*</w:t>
        <w:br/>
        <w:br/>
        <w:t>К</w:t>
        <w:br/>
        <w:br/>
        <w:t>и</w:t>
        <w:br/>
        <w:br/>
        <w:t>б</w:t>
        <w:br/>
        <w:br/>
        <w:t>е</w:t>
        <w:br/>
        <w:br/>
        <w:t>р</w:t>
        <w:br/>
        <w:br/>
        <w:t>ш</w:t>
        <w:br/>
        <w:br/>
        <w:t>п</w:t>
        <w:br/>
        <w:br/>
        <w:t>и</w:t>
        <w:br/>
        <w:br/>
        <w:t>о</w:t>
        <w:br/>
        <w:br/>
        <w:t>н</w:t>
        <w:br/>
        <w:br/>
        <w:t>а</w:t>
        <w:br/>
        <w:br/>
        <w:t>ж</w:t>
        <w:br/>
        <w:br/>
        <w:t xml:space="preserve"> </w:t>
        <w:br/>
        <w:br/>
        <w:t>и</w:t>
        <w:br/>
        <w:br/>
        <w:t xml:space="preserve"> </w:t>
        <w:br/>
        <w:br/>
        <w:t>Г</w:t>
        <w:br/>
        <w:br/>
        <w:t>о</w:t>
        <w:br/>
        <w:br/>
        <w:t>с</w:t>
        <w:br/>
        <w:br/>
        <w:t>у</w:t>
        <w:br/>
        <w:br/>
        <w:t>д</w:t>
        <w:br/>
        <w:br/>
        <w:t>а</w:t>
        <w:br/>
        <w:br/>
        <w:t>р</w:t>
        <w:br/>
        <w:br/>
        <w:t>с</w:t>
        <w:br/>
        <w:br/>
        <w:t>т</w:t>
        <w:br/>
        <w:br/>
        <w:t>в</w:t>
        <w:br/>
        <w:br/>
        <w:t>е</w:t>
        <w:br/>
        <w:br/>
        <w:t>н</w:t>
        <w:br/>
        <w:br/>
        <w:t>н</w:t>
        <w:br/>
        <w:br/>
        <w:t>о</w:t>
        <w:br/>
        <w:br/>
        <w:t>-</w:t>
        <w:br/>
        <w:br/>
        <w:t>С</w:t>
        <w:br/>
        <w:br/>
        <w:t>п</w:t>
        <w:br/>
        <w:br/>
        <w:t>о</w:t>
        <w:br/>
        <w:br/>
        <w:t>н</w:t>
        <w:br/>
        <w:br/>
        <w:t>с</w:t>
        <w:br/>
        <w:br/>
        <w:t>и</w:t>
        <w:br/>
        <w:br/>
        <w:t>р</w:t>
        <w:br/>
        <w:br/>
        <w:t>у</w:t>
        <w:br/>
        <w:br/>
        <w:t>е</w:t>
        <w:br/>
        <w:br/>
        <w:t>м</w:t>
        <w:br/>
        <w:br/>
        <w:t>ы</w:t>
        <w:br/>
        <w:br/>
        <w:t>е</w:t>
        <w:br/>
        <w:br/>
        <w:t xml:space="preserve"> </w:t>
        <w:br/>
        <w:br/>
        <w:t>А</w:t>
        <w:br/>
        <w:br/>
        <w:t>т</w:t>
        <w:br/>
        <w:br/>
        <w:t>а</w:t>
        <w:br/>
        <w:br/>
        <w:t>к</w:t>
        <w:br/>
        <w:br/>
        <w:t>и</w:t>
        <w:br/>
        <w:br/>
        <w:t>:</w:t>
        <w:br/>
        <w:br/>
        <w:t>*</w:t>
        <w:br/>
        <w:br/>
        <w:t>*</w:t>
        <w:br/>
        <w:br/>
        <w:t xml:space="preserve"> </w:t>
        <w:br/>
        <w:br/>
        <w:t xml:space="preserve"> </w:t>
        <w:br/>
        <w:br/>
        <w:t>У</w:t>
        <w:br/>
        <w:br/>
        <w:t>с</w:t>
        <w:br/>
        <w:br/>
        <w:t>и</w:t>
        <w:br/>
        <w:br/>
        <w:t>л</w:t>
        <w:br/>
        <w:br/>
        <w:t>е</w:t>
        <w:br/>
        <w:br/>
        <w:t>н</w:t>
        <w:br/>
        <w:br/>
        <w:t>и</w:t>
        <w:br/>
        <w:br/>
        <w:t>е</w:t>
        <w:br/>
        <w:br/>
        <w:t xml:space="preserve"> </w:t>
        <w:br/>
        <w:br/>
        <w:t>а</w:t>
        <w:br/>
        <w:br/>
        <w:t>к</w:t>
        <w:br/>
        <w:br/>
        <w:t>т</w:t>
        <w:br/>
        <w:br/>
        <w:t>и</w:t>
        <w:br/>
        <w:br/>
        <w:t>в</w:t>
        <w:br/>
        <w:br/>
        <w:t>н</w:t>
        <w:br/>
        <w:br/>
        <w:t>о</w:t>
        <w:br/>
        <w:br/>
        <w:t>с</w:t>
        <w:br/>
        <w:br/>
        <w:t>т</w:t>
        <w:br/>
        <w:br/>
        <w:t>и</w:t>
        <w:br/>
        <w:br/>
        <w:t xml:space="preserve"> </w:t>
        <w:br/>
        <w:br/>
        <w:t>к</w:t>
        <w:br/>
        <w:br/>
        <w:t>и</w:t>
        <w:br/>
        <w:br/>
        <w:t>б</w:t>
        <w:br/>
        <w:br/>
        <w:t>е</w:t>
        <w:br/>
        <w:br/>
        <w:t>р</w:t>
        <w:br/>
        <w:br/>
        <w:t>ш</w:t>
        <w:br/>
        <w:br/>
        <w:t>п</w:t>
        <w:br/>
        <w:br/>
        <w:t>и</w:t>
        <w:br/>
        <w:br/>
        <w:t>о</w:t>
        <w:br/>
        <w:br/>
        <w:t>н</w:t>
        <w:br/>
        <w:br/>
        <w:t>о</w:t>
        <w:br/>
        <w:br/>
        <w:t>в</w:t>
        <w:br/>
        <w:br/>
        <w:t xml:space="preserve"> </w:t>
        <w:br/>
        <w:br/>
        <w:t>и</w:t>
        <w:br/>
        <w:br/>
        <w:t xml:space="preserve"> </w:t>
        <w:br/>
        <w:br/>
        <w:t>г</w:t>
        <w:br/>
        <w:br/>
        <w:t>о</w:t>
        <w:br/>
        <w:br/>
        <w:t>с</w:t>
        <w:br/>
        <w:br/>
        <w:t>у</w:t>
        <w:br/>
        <w:br/>
        <w:t>д</w:t>
        <w:br/>
        <w:br/>
        <w:t>а</w:t>
        <w:br/>
        <w:br/>
        <w:t>р</w:t>
        <w:br/>
        <w:br/>
        <w:t>с</w:t>
        <w:br/>
        <w:br/>
        <w:t>т</w:t>
        <w:br/>
        <w:br/>
        <w:t>в</w:t>
        <w:br/>
        <w:br/>
        <w:t>е</w:t>
        <w:br/>
        <w:br/>
        <w:t>н</w:t>
        <w:br/>
        <w:br/>
        <w:t>н</w:t>
        <w:br/>
        <w:br/>
        <w:t>ы</w:t>
        <w:br/>
        <w:br/>
        <w:t>х</w:t>
        <w:br/>
        <w:br/>
        <w:t xml:space="preserve"> </w:t>
        <w:br/>
        <w:br/>
        <w:t>а</w:t>
        <w:br/>
        <w:br/>
        <w:t>к</w:t>
        <w:br/>
        <w:br/>
        <w:t>т</w:t>
        <w:br/>
        <w:br/>
        <w:t>о</w:t>
        <w:br/>
        <w:br/>
        <w:t>р</w:t>
        <w:br/>
        <w:br/>
        <w:t>о</w:t>
        <w:br/>
        <w:br/>
        <w:t>в</w:t>
        <w:br/>
        <w:br/>
        <w:t>.</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м</w:t>
        <w:br/>
        <w:br/>
        <w:t>е</w:t>
        <w:br/>
        <w:br/>
        <w:t>ж</w:t>
        <w:br/>
        <w:br/>
        <w:t>д</w:t>
        <w:br/>
        <w:br/>
        <w:t>у</w:t>
        <w:br/>
        <w:br/>
        <w:t>н</w:t>
        <w:br/>
        <w:br/>
        <w:t>а</w:t>
        <w:br/>
        <w:br/>
        <w:t>р</w:t>
        <w:br/>
        <w:br/>
        <w:t>о</w:t>
        <w:br/>
        <w:br/>
        <w:t>д</w:t>
        <w:br/>
        <w:br/>
        <w:t>н</w:t>
        <w:br/>
        <w:br/>
        <w:t>о</w:t>
        <w:br/>
        <w:br/>
        <w:t>г</w:t>
        <w:br/>
        <w:br/>
        <w:t>о</w:t>
        <w:br/>
        <w:br/>
        <w:t xml:space="preserve"> </w:t>
        <w:br/>
        <w:br/>
        <w:t>с</w:t>
        <w:br/>
        <w:br/>
        <w:t>о</w:t>
        <w:br/>
        <w:br/>
        <w:t>т</w:t>
        <w:br/>
        <w:br/>
        <w:t>р</w:t>
        <w:br/>
        <w:br/>
        <w:t>у</w:t>
        <w:br/>
        <w:br/>
        <w:t>д</w:t>
        <w:br/>
        <w:br/>
        <w:t>н</w:t>
        <w:br/>
        <w:br/>
        <w:t>и</w:t>
        <w:br/>
        <w:br/>
        <w:t>ч</w:t>
        <w:br/>
        <w:br/>
        <w:t>е</w:t>
        <w:br/>
        <w:br/>
        <w:t>с</w:t>
        <w:br/>
        <w:br/>
        <w:t>т</w:t>
        <w:br/>
        <w:br/>
        <w:t>в</w:t>
        <w:br/>
        <w:br/>
        <w:t>а</w:t>
        <w:br/>
        <w:br/>
        <w:t xml:space="preserve"> </w:t>
        <w:br/>
        <w:br/>
        <w:t>в</w:t>
        <w:br/>
        <w:br/>
        <w:t xml:space="preserve"> </w:t>
        <w:br/>
        <w:br/>
        <w:t>б</w:t>
        <w:br/>
        <w:br/>
        <w:t>о</w:t>
        <w:br/>
        <w:br/>
        <w:t>р</w:t>
        <w:br/>
        <w:br/>
        <w:t>ь</w:t>
        <w:br/>
        <w:br/>
        <w:t>б</w:t>
        <w:br/>
        <w:br/>
        <w:t>е</w:t>
        <w:br/>
        <w:br/>
        <w:t xml:space="preserve"> </w:t>
        <w:br/>
        <w:br/>
        <w:t>с</w:t>
        <w:br/>
        <w:br/>
        <w:t xml:space="preserve"> </w:t>
        <w:br/>
        <w:br/>
        <w:t>к</w:t>
        <w:br/>
        <w:br/>
        <w:t>и</w:t>
        <w:br/>
        <w:br/>
        <w:t>б</w:t>
        <w:br/>
        <w:br/>
        <w:t>е</w:t>
        <w:br/>
        <w:br/>
        <w:t>р</w:t>
        <w:br/>
        <w:br/>
        <w:t>п</w:t>
        <w:br/>
        <w:br/>
        <w:t>р</w:t>
        <w:br/>
        <w:br/>
        <w:t>е</w:t>
        <w:br/>
        <w:br/>
        <w:t>с</w:t>
        <w:br/>
        <w:br/>
        <w:t>т</w:t>
        <w:br/>
        <w:br/>
        <w:t>у</w:t>
        <w:br/>
        <w:br/>
        <w:t>п</w:t>
        <w:br/>
        <w:br/>
        <w:t>н</w:t>
        <w:br/>
        <w:br/>
        <w:t>о</w:t>
        <w:br/>
        <w:br/>
        <w:t>с</w:t>
        <w:br/>
        <w:br/>
        <w:t>т</w:t>
        <w:br/>
        <w:br/>
        <w:t>ь</w:t>
        <w:br/>
        <w:br/>
        <w:t>ю</w:t>
        <w:br/>
        <w:br/>
        <w:t>.</w:t>
        <w:br/>
        <w:br/>
        <w:br/>
        <w:br/>
        <w:br/>
        <w:br/>
        <w:br/>
        <w:br/>
        <w:t>*</w:t>
        <w:br/>
        <w:br/>
        <w:t>*</w:t>
        <w:br/>
        <w:br/>
        <w:t>I</w:t>
        <w:br/>
        <w:br/>
        <w:t>I</w:t>
        <w:br/>
        <w:br/>
        <w:t>I</w:t>
        <w:br/>
        <w:br/>
        <w:t>.</w:t>
        <w:br/>
        <w:br/>
        <w:t xml:space="preserve"> </w:t>
        <w:br/>
        <w:br/>
        <w:t>Р</w:t>
        <w:br/>
        <w:br/>
        <w:t>е</w:t>
        <w:br/>
        <w:br/>
        <w:t>к</w:t>
        <w:br/>
        <w:br/>
        <w:t>о</w:t>
        <w:br/>
        <w:br/>
        <w:t>м</w:t>
        <w:br/>
        <w:br/>
        <w:t>е</w:t>
        <w:br/>
        <w:br/>
        <w:t>н</w:t>
        <w:br/>
        <w:br/>
        <w:t>д</w:t>
        <w:br/>
        <w:br/>
        <w:t>а</w:t>
        <w:br/>
        <w:br/>
        <w:t>ц</w:t>
        <w:br/>
        <w:br/>
        <w:t>и</w:t>
        <w:br/>
        <w:br/>
        <w:t>и</w:t>
        <w:br/>
        <w:br/>
        <w:t xml:space="preserve"> </w:t>
        <w:br/>
        <w:br/>
        <w:t>и</w:t>
        <w:br/>
        <w:br/>
        <w:t xml:space="preserve"> </w:t>
        <w:br/>
        <w:br/>
        <w:t>С</w:t>
        <w:br/>
        <w:br/>
        <w:t>т</w:t>
        <w:br/>
        <w:br/>
        <w:t>р</w:t>
        <w:br/>
        <w:br/>
        <w:t>а</w:t>
        <w:br/>
        <w:br/>
        <w:t>т</w:t>
        <w:br/>
        <w:br/>
        <w:t>е</w:t>
        <w:br/>
        <w:br/>
        <w:t>г</w:t>
        <w:br/>
        <w:br/>
        <w:t>и</w:t>
        <w:br/>
        <w:br/>
        <w:t>и</w:t>
        <w:br/>
        <w:br/>
        <w:t>*</w:t>
        <w:br/>
        <w:br/>
        <w:t>*</w:t>
        <w:br/>
        <w:br/>
        <w:br/>
        <w:br/>
        <w:br/>
        <w:br/>
        <w:br/>
        <w:br/>
        <w:t>*</w:t>
        <w:br/>
        <w:br/>
        <w:t xml:space="preserve"> </w:t>
        <w:br/>
        <w:br/>
        <w:t xml:space="preserve"> </w:t>
        <w:br/>
        <w:br/>
        <w:t xml:space="preserve"> </w:t>
        <w:br/>
        <w:br/>
        <w:t>*</w:t>
        <w:br/>
        <w:br/>
        <w:t>*</w:t>
        <w:br/>
        <w:br/>
        <w:t>Z</w:t>
        <w:br/>
        <w:br/>
        <w:t>e</w:t>
        <w:br/>
        <w:br/>
        <w:t>r</w:t>
        <w:br/>
        <w:br/>
        <w:t>o</w:t>
        <w:br/>
        <w:br/>
        <w:t xml:space="preserve"> </w:t>
        <w:br/>
        <w:br/>
        <w:t>T</w:t>
        <w:br/>
        <w:br/>
        <w:t>r</w:t>
        <w:br/>
        <w:br/>
        <w:t>u</w:t>
        <w:br/>
        <w:br/>
        <w:t>s</w:t>
        <w:br/>
        <w:br/>
        <w:t>t</w:t>
        <w:br/>
        <w:br/>
        <w:t xml:space="preserve"> </w:t>
        <w:br/>
        <w:br/>
        <w:t>A</w:t>
        <w:br/>
        <w:br/>
        <w:t>r</w:t>
        <w:br/>
        <w:br/>
        <w:t>c</w:t>
        <w:br/>
        <w:br/>
        <w:t>h</w:t>
        <w:br/>
        <w:br/>
        <w:t>i</w:t>
        <w:br/>
        <w:br/>
        <w:t>t</w:t>
        <w:br/>
        <w:br/>
        <w:t>e</w:t>
        <w:br/>
        <w:br/>
        <w:t>c</w:t>
        <w:br/>
        <w:br/>
        <w:t>t</w:t>
        <w:br/>
        <w:br/>
        <w:t>u</w:t>
        <w:br/>
        <w:br/>
        <w:t>r</w:t>
        <w:br/>
        <w:br/>
        <w:t>e</w:t>
        <w:br/>
        <w:br/>
        <w:t xml:space="preserve"> </w:t>
        <w:br/>
        <w:br/>
        <w:t>(</w:t>
        <w:br/>
        <w:br/>
        <w:t>Z</w:t>
        <w:br/>
        <w:br/>
        <w:t>T</w:t>
        <w:br/>
        <w:br/>
        <w:t>A</w:t>
        <w:br/>
        <w:br/>
        <w:t>)</w:t>
        <w:br/>
        <w:br/>
        <w:t>:</w:t>
        <w:br/>
        <w:br/>
        <w:t>*</w:t>
        <w:br/>
        <w:br/>
        <w:t>*</w:t>
        <w:br/>
        <w:br/>
        <w:t xml:space="preserve"> </w:t>
        <w:br/>
        <w:br/>
        <w:t xml:space="preserve"> </w:t>
        <w:br/>
        <w:br/>
        <w:t>В</w:t>
        <w:br/>
        <w:br/>
        <w:t>н</w:t>
        <w:br/>
        <w:br/>
        <w:t>е</w:t>
        <w:br/>
        <w:br/>
        <w:t>д</w:t>
        <w:br/>
        <w:br/>
        <w:t>р</w:t>
        <w:br/>
        <w:br/>
        <w:t>е</w:t>
        <w:br/>
        <w:br/>
        <w:t>н</w:t>
        <w:br/>
        <w:br/>
        <w:t>и</w:t>
        <w:br/>
        <w:br/>
        <w:t>е</w:t>
        <w:br/>
        <w:br/>
        <w:t xml:space="preserve"> </w:t>
        <w:br/>
        <w:br/>
        <w:t>а</w:t>
        <w:br/>
        <w:br/>
        <w:t>р</w:t>
        <w:br/>
        <w:br/>
        <w:t>х</w:t>
        <w:br/>
        <w:br/>
        <w:t>и</w:t>
        <w:br/>
        <w:br/>
        <w:t>т</w:t>
        <w:br/>
        <w:br/>
        <w:t>е</w:t>
        <w:br/>
        <w:br/>
        <w:t>к</w:t>
        <w:br/>
        <w:br/>
        <w:t>т</w:t>
        <w:br/>
        <w:br/>
        <w:t>у</w:t>
        <w:br/>
        <w:br/>
        <w:t>р</w:t>
        <w:br/>
        <w:br/>
        <w:t>ы</w:t>
        <w:br/>
        <w:br/>
        <w:t xml:space="preserve"> </w:t>
        <w:br/>
        <w:br/>
        <w:t>Z</w:t>
        <w:br/>
        <w:br/>
        <w:t>e</w:t>
        <w:br/>
        <w:br/>
        <w:t>r</w:t>
        <w:br/>
        <w:br/>
        <w:t>o</w:t>
        <w:br/>
        <w:br/>
        <w:t xml:space="preserve"> </w:t>
        <w:br/>
        <w:br/>
        <w:t>T</w:t>
        <w:br/>
        <w:br/>
        <w:t>r</w:t>
        <w:br/>
        <w:br/>
        <w:t>u</w:t>
        <w:br/>
        <w:br/>
        <w:t>s</w:t>
        <w:br/>
        <w:br/>
        <w:t>t</w:t>
        <w:br/>
        <w:br/>
        <w:t xml:space="preserve"> </w:t>
        <w:br/>
        <w:br/>
        <w:t>к</w:t>
        <w:br/>
        <w:br/>
        <w:t>а</w:t>
        <w:br/>
        <w:br/>
        <w:t>к</w:t>
        <w:br/>
        <w:br/>
        <w:t xml:space="preserve"> </w:t>
        <w:br/>
        <w:br/>
        <w:t>ф</w:t>
        <w:br/>
        <w:br/>
        <w:t>у</w:t>
        <w:br/>
        <w:br/>
        <w:t>н</w:t>
        <w:br/>
        <w:br/>
        <w:t>д</w:t>
        <w:br/>
        <w:br/>
        <w:t>а</w:t>
        <w:br/>
        <w:br/>
        <w:t>м</w:t>
        <w:br/>
        <w:br/>
        <w:t>е</w:t>
        <w:br/>
        <w:br/>
        <w:t>н</w:t>
        <w:br/>
        <w:br/>
        <w:t>т</w:t>
        <w:br/>
        <w:br/>
        <w:t>а</w:t>
        <w:br/>
        <w:br/>
        <w:t>л</w:t>
        <w:br/>
        <w:br/>
        <w:t>ь</w:t>
        <w:br/>
        <w:br/>
        <w:t>н</w:t>
        <w:br/>
        <w:br/>
        <w:t>о</w:t>
        <w:br/>
        <w:br/>
        <w:t>г</w:t>
        <w:br/>
        <w:br/>
        <w:t>о</w:t>
        <w:br/>
        <w:br/>
        <w:t xml:space="preserve"> </w:t>
        <w:br/>
        <w:br/>
        <w:t>п</w:t>
        <w:br/>
        <w:br/>
        <w:t>о</w:t>
        <w:br/>
        <w:br/>
        <w:t>д</w:t>
        <w:br/>
        <w:br/>
        <w:t>х</w:t>
        <w:br/>
        <w:br/>
        <w:t>о</w:t>
        <w:br/>
        <w:br/>
        <w:t>д</w:t>
        <w:br/>
        <w:br/>
        <w:t>а</w:t>
        <w:br/>
        <w:br/>
        <w:t xml:space="preserve"> </w:t>
        <w:br/>
        <w:br/>
        <w:t>к</w:t>
        <w:br/>
        <w:br/>
        <w:t xml:space="preserve"> </w:t>
        <w:br/>
        <w:br/>
        <w:t>о</w:t>
        <w:br/>
        <w:br/>
        <w:t>б</w:t>
        <w:br/>
        <w:br/>
        <w:t>е</w:t>
        <w:br/>
        <w:br/>
        <w:t>с</w:t>
        <w:br/>
        <w:br/>
        <w:t>п</w:t>
        <w:br/>
        <w:br/>
        <w:t>е</w:t>
        <w:br/>
        <w:br/>
        <w:t>ч</w:t>
        <w:br/>
        <w:br/>
        <w:t>е</w:t>
        <w:br/>
        <w:br/>
        <w:t>н</w:t>
        <w:br/>
        <w:br/>
        <w:t>и</w:t>
        <w:br/>
        <w:br/>
        <w:t>ю</w:t>
        <w:br/>
        <w:br/>
        <w:t xml:space="preserve"> </w:t>
        <w:br/>
        <w:br/>
        <w:t>б</w:t>
        <w:br/>
        <w:br/>
        <w:t>е</w:t>
        <w:br/>
        <w:br/>
        <w:t>з</w:t>
        <w:br/>
        <w:br/>
        <w:t>о</w:t>
        <w:br/>
        <w:br/>
        <w:t>п</w:t>
        <w:br/>
        <w:br/>
        <w:t>а</w:t>
        <w:br/>
        <w:br/>
        <w:t>с</w:t>
        <w:br/>
        <w:br/>
        <w:t>н</w:t>
        <w:br/>
        <w:br/>
        <w:t>о</w:t>
        <w:br/>
        <w:br/>
        <w:t>с</w:t>
        <w:br/>
        <w:br/>
        <w:t>т</w:t>
        <w:br/>
        <w:br/>
        <w:t>и</w:t>
        <w:br/>
        <w:br/>
        <w:t>.</w:t>
        <w:br/>
        <w:br/>
        <w:br/>
        <w:br/>
        <w:br/>
        <w:t>*</w:t>
        <w:br/>
        <w:br/>
        <w:t xml:space="preserve"> </w:t>
        <w:br/>
        <w:br/>
        <w:t xml:space="preserve"> </w:t>
        <w:br/>
        <w:br/>
        <w:t xml:space="preserve"> </w:t>
        <w:br/>
        <w:br/>
        <w:t>*</w:t>
        <w:br/>
        <w:br/>
        <w:t>*</w:t>
        <w:br/>
        <w:br/>
        <w:t>E</w:t>
        <w:br/>
        <w:br/>
        <w:t>x</w:t>
        <w:br/>
        <w:br/>
        <w:t>t</w:t>
        <w:br/>
        <w:br/>
        <w:t>e</w:t>
        <w:br/>
        <w:br/>
        <w:t>n</w:t>
        <w:br/>
        <w:br/>
        <w:t>d</w:t>
        <w:br/>
        <w:br/>
        <w:t>e</w:t>
        <w:br/>
        <w:br/>
        <w:t>d</w:t>
        <w:br/>
        <w:br/>
        <w:t xml:space="preserve"> </w:t>
        <w:br/>
        <w:br/>
        <w:t>D</w:t>
        <w:br/>
        <w:br/>
        <w:t>e</w:t>
        <w:br/>
        <w:br/>
        <w:t>t</w:t>
        <w:br/>
        <w:br/>
        <w:t>e</w:t>
        <w:br/>
        <w:br/>
        <w:t>c</w:t>
        <w:br/>
        <w:br/>
        <w:t>t</w:t>
        <w:br/>
        <w:br/>
        <w:t>i</w:t>
        <w:br/>
        <w:br/>
        <w:t>o</w:t>
        <w:br/>
        <w:br/>
        <w:t>n</w:t>
        <w:br/>
        <w:br/>
        <w:t xml:space="preserve"> </w:t>
        <w:br/>
        <w:br/>
        <w:t>a</w:t>
        <w:br/>
        <w:br/>
        <w:t>n</w:t>
        <w:br/>
        <w:br/>
        <w:t>d</w:t>
        <w:br/>
        <w:br/>
        <w:t xml:space="preserve"> </w:t>
        <w:br/>
        <w:br/>
        <w:t>R</w:t>
        <w:br/>
        <w:br/>
        <w:t>e</w:t>
        <w:br/>
        <w:br/>
        <w:t>s</w:t>
        <w:br/>
        <w:br/>
        <w:t>p</w:t>
        <w:br/>
        <w:br/>
        <w:t>o</w:t>
        <w:br/>
        <w:br/>
        <w:t>n</w:t>
        <w:br/>
        <w:br/>
        <w:t>s</w:t>
        <w:br/>
        <w:br/>
        <w:t>e</w:t>
        <w:br/>
        <w:br/>
        <w:t xml:space="preserve"> </w:t>
        <w:br/>
        <w:br/>
        <w:t>(</w:t>
        <w:br/>
        <w:br/>
        <w:t>X</w:t>
        <w:br/>
        <w:br/>
        <w:t>D</w:t>
        <w:br/>
        <w:br/>
        <w:t>R</w:t>
        <w:br/>
        <w:br/>
        <w:t>)</w:t>
        <w:br/>
        <w:br/>
        <w:t>:</w:t>
        <w:br/>
        <w:br/>
        <w:t>*</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X</w:t>
        <w:br/>
        <w:br/>
        <w:t>D</w:t>
        <w:br/>
        <w:br/>
        <w:t>R</w:t>
        <w:br/>
        <w:br/>
        <w:t xml:space="preserve"> </w:t>
        <w:br/>
        <w:br/>
        <w:t>д</w:t>
        <w:br/>
        <w:br/>
        <w:t>л</w:t>
        <w:br/>
        <w:br/>
        <w:t>я</w:t>
        <w:br/>
        <w:br/>
        <w:t xml:space="preserve"> </w:t>
        <w:br/>
        <w:br/>
        <w:t>к</w:t>
        <w:br/>
        <w:br/>
        <w:t>о</w:t>
        <w:br/>
        <w:br/>
        <w:t>м</w:t>
        <w:br/>
        <w:br/>
        <w:t>п</w:t>
        <w:br/>
        <w:br/>
        <w:t>л</w:t>
        <w:br/>
        <w:br/>
        <w:t>е</w:t>
        <w:br/>
        <w:br/>
        <w:t>к</w:t>
        <w:br/>
        <w:br/>
        <w:t>с</w:t>
        <w:br/>
        <w:br/>
        <w:t>н</w:t>
        <w:br/>
        <w:br/>
        <w:t>о</w:t>
        <w:br/>
        <w:br/>
        <w:t>г</w:t>
        <w:br/>
        <w:br/>
        <w:t>о</w:t>
        <w:br/>
        <w:br/>
        <w:t xml:space="preserve"> </w:t>
        <w:br/>
        <w:br/>
        <w:t>а</w:t>
        <w:br/>
        <w:br/>
        <w:t>н</w:t>
        <w:br/>
        <w:br/>
        <w:t>а</w:t>
        <w:br/>
        <w:br/>
        <w:t>л</w:t>
        <w:br/>
        <w:br/>
        <w:t>и</w:t>
        <w:br/>
        <w:br/>
        <w:t>з</w:t>
        <w:br/>
        <w:br/>
        <w:t>а</w:t>
        <w:br/>
        <w:br/>
        <w:t xml:space="preserve"> </w:t>
        <w:br/>
        <w:br/>
        <w:t>у</w:t>
        <w:br/>
        <w:br/>
        <w:t>г</w:t>
        <w:br/>
        <w:br/>
        <w:t>р</w:t>
        <w:br/>
        <w:br/>
        <w:t>о</w:t>
        <w:br/>
        <w:br/>
        <w:t>з</w:t>
        <w:br/>
        <w:br/>
        <w:t xml:space="preserve"> </w:t>
        <w:br/>
        <w:br/>
        <w:t>и</w:t>
        <w:br/>
        <w:br/>
        <w:t xml:space="preserve"> </w:t>
        <w:br/>
        <w:br/>
        <w:t>а</w:t>
        <w:br/>
        <w:br/>
        <w:t>в</w:t>
        <w:br/>
        <w:br/>
        <w:t>т</w:t>
        <w:br/>
        <w:br/>
        <w:t>о</w:t>
        <w:br/>
        <w:br/>
        <w:t>м</w:t>
        <w:br/>
        <w:br/>
        <w:t>а</w:t>
        <w:br/>
        <w:br/>
        <w:t>т</w:t>
        <w:br/>
        <w:br/>
        <w:t>и</w:t>
        <w:br/>
        <w:br/>
        <w:t>з</w:t>
        <w:br/>
        <w:br/>
        <w:t>а</w:t>
        <w:br/>
        <w:br/>
        <w:t>ц</w:t>
        <w:br/>
        <w:br/>
        <w:t>и</w:t>
        <w:br/>
        <w:br/>
        <w:t>и</w:t>
        <w:br/>
        <w:br/>
        <w:t xml:space="preserve"> </w:t>
        <w:br/>
        <w:br/>
        <w:t>р</w:t>
        <w:br/>
        <w:br/>
        <w:t>е</w:t>
        <w:br/>
        <w:br/>
        <w:t>а</w:t>
        <w:br/>
        <w:br/>
        <w:t>г</w:t>
        <w:br/>
        <w:br/>
        <w:t>и</w:t>
        <w:br/>
        <w:br/>
        <w:t>р</w:t>
        <w:br/>
        <w:br/>
        <w:t>о</w:t>
        <w:br/>
        <w:br/>
        <w:t>в</w:t>
        <w:br/>
        <w:br/>
        <w:t>а</w:t>
        <w:br/>
        <w:br/>
        <w:t>н</w:t>
        <w:br/>
        <w:br/>
        <w:t>и</w:t>
        <w:br/>
        <w:br/>
        <w:t>я</w:t>
        <w:br/>
        <w:br/>
        <w:t xml:space="preserve"> </w:t>
        <w:br/>
        <w:br/>
        <w:t>н</w:t>
        <w:br/>
        <w:br/>
        <w:t>а</w:t>
        <w:br/>
        <w:br/>
        <w:t xml:space="preserve"> </w:t>
        <w:br/>
        <w:br/>
        <w:t>и</w:t>
        <w:br/>
        <w:br/>
        <w:t>н</w:t>
        <w:br/>
        <w:br/>
        <w:t>ц</w:t>
        <w:br/>
        <w:br/>
        <w:t>и</w:t>
        <w:br/>
        <w:br/>
        <w:t>д</w:t>
        <w:br/>
        <w:br/>
        <w:t>е</w:t>
        <w:br/>
        <w:br/>
        <w:t>н</w:t>
        <w:br/>
        <w:br/>
        <w:t>т</w:t>
        <w:br/>
        <w:br/>
        <w:t>ы</w:t>
        <w:br/>
        <w:br/>
        <w:t>.</w:t>
        <w:br/>
        <w:br/>
        <w:br/>
        <w:br/>
        <w:br/>
        <w:t>*</w:t>
        <w:br/>
        <w:br/>
        <w:t xml:space="preserve"> </w:t>
        <w:br/>
        <w:br/>
        <w:t xml:space="preserve"> </w:t>
        <w:br/>
        <w:br/>
        <w:t xml:space="preserve"> </w:t>
        <w:br/>
        <w:br/>
        <w:t>*</w:t>
        <w:br/>
        <w:br/>
        <w:t>*</w:t>
        <w:br/>
        <w:br/>
        <w:t>S</w:t>
        <w:br/>
        <w:br/>
        <w:t>e</w:t>
        <w:br/>
        <w:br/>
        <w:t>c</w:t>
        <w:br/>
        <w:br/>
        <w:t>u</w:t>
        <w:br/>
        <w:br/>
        <w:t>r</w:t>
        <w:br/>
        <w:br/>
        <w:t>i</w:t>
        <w:br/>
        <w:br/>
        <w:t>t</w:t>
        <w:br/>
        <w:br/>
        <w:t>y</w:t>
        <w:br/>
        <w:br/>
        <w:t xml:space="preserve"> </w:t>
        <w:br/>
        <w:br/>
        <w:t>O</w:t>
        <w:br/>
        <w:br/>
        <w:t>r</w:t>
        <w:br/>
        <w:br/>
        <w:t>c</w:t>
        <w:br/>
        <w:br/>
        <w:t>h</w:t>
        <w:br/>
        <w:br/>
        <w:t>e</w:t>
        <w:br/>
        <w:br/>
        <w:t>s</w:t>
        <w:br/>
        <w:br/>
        <w:t>t</w:t>
        <w:br/>
        <w:br/>
        <w:t>r</w:t>
        <w:br/>
        <w:br/>
        <w:t>a</w:t>
        <w:br/>
        <w:br/>
        <w:t>t</w:t>
        <w:br/>
        <w:br/>
        <w:t>i</w:t>
        <w:br/>
        <w:br/>
        <w:t>o</w:t>
        <w:br/>
        <w:br/>
        <w:t>n</w:t>
        <w:br/>
        <w:br/>
        <w:t>,</w:t>
        <w:br/>
        <w:br/>
        <w:t xml:space="preserve"> </w:t>
        <w:br/>
        <w:br/>
        <w:t>A</w:t>
        <w:br/>
        <w:br/>
        <w:t>u</w:t>
        <w:br/>
        <w:br/>
        <w:t>t</w:t>
        <w:br/>
        <w:br/>
        <w:t>o</w:t>
        <w:br/>
        <w:br/>
        <w:t>m</w:t>
        <w:br/>
        <w:br/>
        <w:t>a</w:t>
        <w:br/>
        <w:br/>
        <w:t>t</w:t>
        <w:br/>
        <w:br/>
        <w:t>i</w:t>
        <w:br/>
        <w:br/>
        <w:t>o</w:t>
        <w:br/>
        <w:br/>
        <w:t>n</w:t>
        <w:br/>
        <w:br/>
        <w:t xml:space="preserve"> </w:t>
        <w:br/>
        <w:br/>
        <w:t>a</w:t>
        <w:br/>
        <w:br/>
        <w:t>n</w:t>
        <w:br/>
        <w:br/>
        <w:t>d</w:t>
        <w:br/>
        <w:br/>
        <w:t xml:space="preserve"> </w:t>
        <w:br/>
        <w:br/>
        <w:t>R</w:t>
        <w:br/>
        <w:br/>
        <w:t>e</w:t>
        <w:br/>
        <w:br/>
        <w:t>s</w:t>
        <w:br/>
        <w:br/>
        <w:t>p</w:t>
        <w:br/>
        <w:br/>
        <w:t>o</w:t>
        <w:br/>
        <w:br/>
        <w:t>n</w:t>
        <w:br/>
        <w:br/>
        <w:t>s</w:t>
        <w:br/>
        <w:br/>
        <w:t>e</w:t>
        <w:br/>
        <w:br/>
        <w:t xml:space="preserve"> </w:t>
        <w:br/>
        <w:br/>
        <w:t>(</w:t>
        <w:br/>
        <w:br/>
        <w:t>S</w:t>
        <w:br/>
        <w:br/>
        <w:t>O</w:t>
        <w:br/>
        <w:br/>
        <w:t>A</w:t>
        <w:br/>
        <w:br/>
        <w:t>R</w:t>
        <w:br/>
        <w:br/>
        <w:t>)</w:t>
        <w:br/>
        <w:br/>
        <w:t>:</w:t>
        <w:br/>
        <w:br/>
        <w:t>*</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р</w:t>
        <w:br/>
        <w:br/>
        <w:t>у</w:t>
        <w:br/>
        <w:br/>
        <w:t>т</w:t>
        <w:br/>
        <w:br/>
        <w:t>и</w:t>
        <w:br/>
        <w:br/>
        <w:t>н</w:t>
        <w:br/>
        <w:br/>
        <w:t>н</w:t>
        <w:br/>
        <w:br/>
        <w:t>ы</w:t>
        <w:br/>
        <w:br/>
        <w:t>х</w:t>
        <w:br/>
        <w:br/>
        <w:t xml:space="preserve"> </w:t>
        <w:br/>
        <w:br/>
        <w:t>з</w:t>
        <w:br/>
        <w:br/>
        <w:t>а</w:t>
        <w:br/>
        <w:br/>
        <w:t>д</w:t>
        <w:br/>
        <w:br/>
        <w:t>а</w:t>
        <w:br/>
        <w:br/>
        <w:t>ч</w:t>
        <w:br/>
        <w:br/>
        <w:t xml:space="preserve"> </w:t>
        <w:br/>
        <w:br/>
        <w:t>б</w:t>
        <w:br/>
        <w:br/>
        <w:t>е</w:t>
        <w:br/>
        <w:br/>
        <w:t>з</w:t>
        <w:br/>
        <w:br/>
        <w:t>о</w:t>
        <w:br/>
        <w:br/>
        <w:t>п</w:t>
        <w:br/>
        <w:br/>
        <w:t>а</w:t>
        <w:br/>
        <w:br/>
        <w:t>с</w:t>
        <w:br/>
        <w:br/>
        <w:t>н</w:t>
        <w:br/>
        <w:br/>
        <w:t>о</w:t>
        <w:br/>
        <w:br/>
        <w:t>с</w:t>
        <w:br/>
        <w:br/>
        <w:t>т</w:t>
        <w:br/>
        <w:br/>
        <w:t>и</w:t>
        <w:br/>
        <w:br/>
        <w:t xml:space="preserve"> </w:t>
        <w:br/>
        <w:br/>
        <w:t>и</w:t>
        <w:br/>
        <w:br/>
        <w:t xml:space="preserve"> </w:t>
        <w:br/>
        <w:br/>
        <w:t>о</w:t>
        <w:br/>
        <w:br/>
        <w:t>р</w:t>
        <w:br/>
        <w:br/>
        <w:t>к</w:t>
        <w:br/>
        <w:br/>
        <w:t>е</w:t>
        <w:br/>
        <w:br/>
        <w:t>с</w:t>
        <w:br/>
        <w:br/>
        <w:t>т</w:t>
        <w:br/>
        <w:br/>
        <w:t>р</w:t>
        <w:br/>
        <w:br/>
        <w:t>о</w:t>
        <w:br/>
        <w:br/>
        <w:t>в</w:t>
        <w:br/>
        <w:br/>
        <w:t>к</w:t>
        <w:br/>
        <w:br/>
        <w:t>а</w:t>
        <w:br/>
        <w:br/>
        <w:t xml:space="preserve"> </w:t>
        <w:br/>
        <w:br/>
        <w:t>р</w:t>
        <w:br/>
        <w:br/>
        <w:t>а</w:t>
        <w:br/>
        <w:br/>
        <w:t>з</w:t>
        <w:br/>
        <w:br/>
        <w:t>л</w:t>
        <w:br/>
        <w:br/>
        <w:t>и</w:t>
        <w:br/>
        <w:br/>
        <w:t>ч</w:t>
        <w:br/>
        <w:br/>
        <w:t>н</w:t>
        <w:br/>
        <w:br/>
        <w:t>ы</w:t>
        <w:br/>
        <w:br/>
        <w:t>х</w:t>
        <w:br/>
        <w:br/>
        <w:t xml:space="preserve"> </w:t>
        <w:br/>
        <w:br/>
        <w:t>и</w:t>
        <w:br/>
        <w:br/>
        <w:t>н</w:t>
        <w:br/>
        <w:br/>
        <w:t>с</w:t>
        <w:br/>
        <w:br/>
        <w:t>т</w:t>
        <w:br/>
        <w:br/>
        <w:t>р</w:t>
        <w:br/>
        <w:br/>
        <w:t>у</w:t>
        <w:br/>
        <w:br/>
        <w:t>м</w:t>
        <w:br/>
        <w:br/>
        <w:t>е</w:t>
        <w:br/>
        <w:br/>
        <w:t>н</w:t>
        <w:br/>
        <w:br/>
        <w:t>т</w:t>
        <w:br/>
        <w:br/>
        <w:t>о</w:t>
        <w:br/>
        <w:br/>
        <w:t>в</w:t>
        <w:br/>
        <w:br/>
        <w:t xml:space="preserve"> </w:t>
        <w:br/>
        <w:br/>
        <w:t>з</w:t>
        <w:br/>
        <w:br/>
        <w:t>а</w:t>
        <w:br/>
        <w:br/>
        <w:t>щ</w:t>
        <w:br/>
        <w:br/>
        <w:t>и</w:t>
        <w:br/>
        <w:br/>
        <w:t>т</w:t>
        <w:br/>
        <w:br/>
        <w:t>ы</w:t>
        <w:br/>
        <w:br/>
        <w:t>.</w:t>
        <w:br/>
        <w:br/>
        <w:br/>
        <w:br/>
        <w:br/>
        <w:t>*</w:t>
        <w:br/>
        <w:br/>
        <w:t xml:space="preserve"> </w:t>
        <w:br/>
        <w:br/>
        <w:t xml:space="preserve"> </w:t>
        <w:br/>
        <w:br/>
        <w:t xml:space="preserve"> </w:t>
        <w:br/>
        <w:br/>
        <w:t>*</w:t>
        <w:br/>
        <w:br/>
        <w:t>*</w:t>
        <w:br/>
        <w:br/>
        <w:t>У</w:t>
        <w:br/>
        <w:br/>
        <w:t>п</w:t>
        <w:br/>
        <w:br/>
        <w:t>р</w:t>
        <w:br/>
        <w:br/>
        <w:t>а</w:t>
        <w:br/>
        <w:br/>
        <w:t>в</w:t>
        <w:br/>
        <w:br/>
        <w:t>л</w:t>
        <w:br/>
        <w:br/>
        <w:t>е</w:t>
        <w:br/>
        <w:br/>
        <w:t>н</w:t>
        <w:br/>
        <w:br/>
        <w:t>и</w:t>
        <w:br/>
        <w:br/>
        <w:t>е</w:t>
        <w:br/>
        <w:br/>
        <w:t xml:space="preserve"> </w:t>
        <w:br/>
        <w:br/>
        <w:t>У</w:t>
        <w:br/>
        <w:br/>
        <w:t>я</w:t>
        <w:br/>
        <w:br/>
        <w:t>з</w:t>
        <w:br/>
        <w:br/>
        <w:t>в</w:t>
        <w:br/>
        <w:br/>
        <w:t>и</w:t>
        <w:br/>
        <w:br/>
        <w:t>м</w:t>
        <w:br/>
        <w:br/>
        <w:t>о</w:t>
        <w:br/>
        <w:br/>
        <w:t>с</w:t>
        <w:br/>
        <w:br/>
        <w:t>т</w:t>
        <w:br/>
        <w:br/>
        <w:t>я</w:t>
        <w:br/>
        <w:br/>
        <w:t>м</w:t>
        <w:br/>
        <w:br/>
        <w:t>и</w:t>
        <w:br/>
        <w:br/>
        <w:t xml:space="preserve"> </w:t>
        <w:br/>
        <w:br/>
        <w:t>и</w:t>
        <w:br/>
        <w:br/>
        <w:t xml:space="preserve"> </w:t>
        <w:br/>
        <w:br/>
        <w:t>П</w:t>
        <w:br/>
        <w:br/>
        <w:t>а</w:t>
        <w:br/>
        <w:br/>
        <w:t>т</w:t>
        <w:br/>
        <w:br/>
        <w:t>ч</w:t>
        <w:br/>
        <w:br/>
        <w:t>а</w:t>
        <w:br/>
        <w:br/>
        <w:t>м</w:t>
        <w:br/>
        <w:br/>
        <w:t>и</w:t>
        <w:br/>
        <w:br/>
        <w:t>:</w:t>
        <w:br/>
        <w:br/>
        <w:t>*</w:t>
        <w:br/>
        <w:br/>
        <w:t>*</w:t>
        <w:br/>
        <w:br/>
        <w:t xml:space="preserve"> </w:t>
        <w:br/>
        <w:br/>
        <w:t xml:space="preserve"> </w:t>
        <w:br/>
        <w:br/>
        <w:t>Р</w:t>
        <w:br/>
        <w:br/>
        <w:t>е</w:t>
        <w:br/>
        <w:br/>
        <w:t>г</w:t>
        <w:br/>
        <w:br/>
        <w:t>у</w:t>
        <w:br/>
        <w:br/>
        <w:t>л</w:t>
        <w:br/>
        <w:br/>
        <w:t>я</w:t>
        <w:br/>
        <w:br/>
        <w:t>р</w:t>
        <w:br/>
        <w:br/>
        <w:t>н</w:t>
        <w:br/>
        <w:br/>
        <w:t>о</w:t>
        <w:br/>
        <w:br/>
        <w:t>е</w:t>
        <w:br/>
        <w:br/>
        <w:t xml:space="preserve"> </w:t>
        <w:br/>
        <w:br/>
        <w:t>с</w:t>
        <w:br/>
        <w:br/>
        <w:t>к</w:t>
        <w:br/>
        <w:br/>
        <w:t>а</w:t>
        <w:br/>
        <w:br/>
        <w:t>н</w:t>
        <w:br/>
        <w:br/>
        <w:t>и</w:t>
        <w:br/>
        <w:br/>
        <w:t>р</w:t>
        <w:br/>
        <w:br/>
        <w:t>о</w:t>
        <w:br/>
        <w:br/>
        <w:t>в</w:t>
        <w:br/>
        <w:br/>
        <w:t>а</w:t>
        <w:br/>
        <w:br/>
        <w:t>н</w:t>
        <w:br/>
        <w:br/>
        <w:t>и</w:t>
        <w:br/>
        <w:br/>
        <w:t>е</w:t>
        <w:br/>
        <w:br/>
        <w:t xml:space="preserve"> </w:t>
        <w:br/>
        <w:br/>
        <w:t>у</w:t>
        <w:br/>
        <w:br/>
        <w:t>я</w:t>
        <w:br/>
        <w:br/>
        <w:t>з</w:t>
        <w:br/>
        <w:br/>
        <w:t>в</w:t>
        <w:br/>
        <w:br/>
        <w:t>и</w:t>
        <w:br/>
        <w:br/>
        <w:t>м</w:t>
        <w:br/>
        <w:br/>
        <w:t>о</w:t>
        <w:br/>
        <w:br/>
        <w:t>с</w:t>
        <w:br/>
        <w:br/>
        <w:t>т</w:t>
        <w:br/>
        <w:br/>
        <w:t>е</w:t>
        <w:br/>
        <w:br/>
        <w:t>й</w:t>
        <w:br/>
        <w:br/>
        <w:t>,</w:t>
        <w:br/>
        <w:br/>
        <w:t xml:space="preserve"> </w:t>
        <w:br/>
        <w:br/>
        <w:t>у</w:t>
        <w:br/>
        <w:br/>
        <w:t>с</w:t>
        <w:br/>
        <w:br/>
        <w:t>т</w:t>
        <w:br/>
        <w:br/>
        <w:t>а</w:t>
        <w:br/>
        <w:br/>
        <w:t>н</w:t>
        <w:br/>
        <w:br/>
        <w:t>о</w:t>
        <w:br/>
        <w:br/>
        <w:t>в</w:t>
        <w:br/>
        <w:br/>
        <w:t>к</w:t>
        <w:br/>
        <w:br/>
        <w:t>а</w:t>
        <w:br/>
        <w:br/>
        <w:t xml:space="preserve"> </w:t>
        <w:br/>
        <w:br/>
        <w:t>о</w:t>
        <w:br/>
        <w:br/>
        <w:t>б</w:t>
        <w:br/>
        <w:br/>
        <w:t>н</w:t>
        <w:br/>
        <w:br/>
        <w:t>о</w:t>
        <w:br/>
        <w:br/>
        <w:t>в</w:t>
        <w:br/>
        <w:br/>
        <w:t>л</w:t>
        <w:br/>
        <w:br/>
        <w:t>е</w:t>
        <w:br/>
        <w:br/>
        <w:t>н</w:t>
        <w:br/>
        <w:br/>
        <w:t>и</w:t>
        <w:br/>
        <w:br/>
        <w:t>й</w:t>
        <w:br/>
        <w:br/>
        <w:t xml:space="preserve"> </w:t>
        <w:br/>
        <w:br/>
        <w:t>и</w:t>
        <w:br/>
        <w:br/>
        <w:t xml:space="preserve"> </w:t>
        <w:br/>
        <w:br/>
        <w:t>п</w:t>
        <w:br/>
        <w:br/>
        <w:t>а</w:t>
        <w:br/>
        <w:br/>
        <w:t>т</w:t>
        <w:br/>
        <w:br/>
        <w:t>ч</w:t>
        <w:br/>
        <w:br/>
        <w:t>е</w:t>
        <w:br/>
        <w:br/>
        <w:t>й</w:t>
        <w:br/>
        <w:br/>
        <w:t xml:space="preserve"> </w:t>
        <w:br/>
        <w:br/>
        <w:t>д</w:t>
        <w:br/>
        <w:br/>
        <w:t>л</w:t>
        <w:br/>
        <w:br/>
        <w:t>я</w:t>
        <w:br/>
        <w:br/>
        <w:t xml:space="preserve"> </w:t>
        <w:br/>
        <w:br/>
        <w:t>в</w:t>
        <w:br/>
        <w:br/>
        <w:t>с</w:t>
        <w:br/>
        <w:br/>
        <w:t>е</w:t>
        <w:br/>
        <w:br/>
        <w:t>х</w:t>
        <w:br/>
        <w:br/>
        <w:t xml:space="preserve"> </w:t>
        <w:br/>
        <w:br/>
        <w:t>с</w:t>
        <w:br/>
        <w:br/>
        <w:t>и</w:t>
        <w:br/>
        <w:br/>
        <w:t>с</w:t>
        <w:br/>
        <w:br/>
        <w:t>т</w:t>
        <w:br/>
        <w:br/>
        <w:t>е</w:t>
        <w:br/>
        <w:br/>
        <w:t>м</w:t>
        <w:br/>
        <w:br/>
        <w:t xml:space="preserve"> </w:t>
        <w:br/>
        <w:br/>
        <w:t>и</w:t>
        <w:br/>
        <w:br/>
        <w:t xml:space="preserve"> </w:t>
        <w:br/>
        <w:br/>
        <w:t>п</w:t>
        <w:br/>
        <w:br/>
        <w:t>р</w:t>
        <w:br/>
        <w:br/>
        <w:t>и</w:t>
        <w:br/>
        <w:br/>
        <w:t>л</w:t>
        <w:br/>
        <w:br/>
        <w:t>о</w:t>
        <w:br/>
        <w:br/>
        <w:t>ж</w:t>
        <w:br/>
        <w:br/>
        <w:t>е</w:t>
        <w:br/>
        <w:br/>
        <w:t>н</w:t>
        <w:br/>
        <w:br/>
        <w:t>и</w:t>
        <w:br/>
        <w:br/>
        <w:t>й</w:t>
        <w:br/>
        <w:br/>
        <w:t>.</w:t>
        <w:br/>
        <w:br/>
        <w:br/>
        <w:br/>
        <w:br/>
        <w:t>*</w:t>
        <w:br/>
        <w:br/>
        <w:t xml:space="preserve"> </w:t>
        <w:br/>
        <w:br/>
        <w:t xml:space="preserve"> </w:t>
        <w:br/>
        <w:br/>
        <w:t xml:space="preserve"> </w:t>
        <w:br/>
        <w:br/>
        <w:t>*</w:t>
        <w:br/>
        <w:br/>
        <w:t>*</w:t>
        <w:br/>
        <w:br/>
        <w:t>С</w:t>
        <w:br/>
        <w:br/>
        <w:t>е</w:t>
        <w:br/>
        <w:br/>
        <w:t>г</w:t>
        <w:br/>
        <w:br/>
        <w:t>м</w:t>
        <w:br/>
        <w:br/>
        <w:t>е</w:t>
        <w:br/>
        <w:br/>
        <w:t>н</w:t>
        <w:br/>
        <w:br/>
        <w:t>т</w:t>
        <w:br/>
        <w:br/>
        <w:t>а</w:t>
        <w:br/>
        <w:br/>
        <w:t>ц</w:t>
        <w:br/>
        <w:br/>
        <w:t>и</w:t>
        <w:br/>
        <w:br/>
        <w:t>я</w:t>
        <w:br/>
        <w:br/>
        <w:t xml:space="preserve"> </w:t>
        <w:br/>
        <w:br/>
        <w:t>С</w:t>
        <w:br/>
        <w:br/>
        <w:t>е</w:t>
        <w:br/>
        <w:br/>
        <w:t>т</w:t>
        <w:br/>
        <w:br/>
        <w:t>и</w:t>
        <w:br/>
        <w:br/>
        <w:t>:</w:t>
        <w:br/>
        <w:br/>
        <w:t>*</w:t>
        <w:br/>
        <w:br/>
        <w:t>*</w:t>
        <w:br/>
        <w:br/>
        <w:t xml:space="preserve"> </w:t>
        <w:br/>
        <w:br/>
        <w:t xml:space="preserve"> </w:t>
        <w:br/>
        <w:br/>
        <w:t>И</w:t>
        <w:br/>
        <w:br/>
        <w:t>з</w:t>
        <w:br/>
        <w:br/>
        <w:t>о</w:t>
        <w:br/>
        <w:br/>
        <w:t>л</w:t>
        <w:br/>
        <w:br/>
        <w:t>я</w:t>
        <w:br/>
        <w:br/>
        <w:t>ц</w:t>
        <w:br/>
        <w:br/>
        <w:t>и</w:t>
        <w:br/>
        <w:br/>
        <w:t>я</w:t>
        <w:br/>
        <w:br/>
        <w:t xml:space="preserve"> </w:t>
        <w:br/>
        <w:br/>
        <w:t>к</w:t>
        <w:br/>
        <w:br/>
        <w:t>р</w:t>
        <w:br/>
        <w:br/>
        <w:t>и</w:t>
        <w:br/>
        <w:br/>
        <w:t>т</w:t>
        <w:br/>
        <w:br/>
        <w:t>и</w:t>
        <w:br/>
        <w:br/>
        <w:t>ч</w:t>
        <w:br/>
        <w:br/>
        <w:t>е</w:t>
        <w:br/>
        <w:br/>
        <w:t>с</w:t>
        <w:br/>
        <w:br/>
        <w:t>к</w:t>
        <w:br/>
        <w:br/>
        <w:t>и</w:t>
        <w:br/>
        <w:br/>
        <w:t xml:space="preserve"> </w:t>
        <w:br/>
        <w:br/>
        <w:t>в</w:t>
        <w:br/>
        <w:br/>
        <w:t>а</w:t>
        <w:br/>
        <w:br/>
        <w:t>ж</w:t>
        <w:br/>
        <w:br/>
        <w:t>н</w:t>
        <w:br/>
        <w:br/>
        <w:t>ы</w:t>
        <w:br/>
        <w:br/>
        <w:t>х</w:t>
        <w:br/>
        <w:br/>
        <w:t xml:space="preserve"> </w:t>
        <w:br/>
        <w:br/>
        <w:t>с</w:t>
        <w:br/>
        <w:br/>
        <w:t>и</w:t>
        <w:br/>
        <w:br/>
        <w:t>с</w:t>
        <w:br/>
        <w:br/>
        <w:t>т</w:t>
        <w:br/>
        <w:br/>
        <w:t>е</w:t>
        <w:br/>
        <w:br/>
        <w:t>м</w:t>
        <w:br/>
        <w:br/>
        <w:t xml:space="preserve"> </w:t>
        <w:br/>
        <w:br/>
        <w:t>и</w:t>
        <w:br/>
        <w:br/>
        <w:t xml:space="preserve"> </w:t>
        <w:br/>
        <w:br/>
        <w:t>д</w:t>
        <w:br/>
        <w:br/>
        <w:t>а</w:t>
        <w:br/>
        <w:br/>
        <w:t>н</w:t>
        <w:br/>
        <w:br/>
        <w:t>н</w:t>
        <w:br/>
        <w:br/>
        <w:t>ы</w:t>
        <w:br/>
        <w:br/>
        <w:t>х</w:t>
        <w:br/>
        <w:br/>
        <w:t xml:space="preserve"> </w:t>
        <w:br/>
        <w:br/>
        <w:t>о</w:t>
        <w:br/>
        <w:br/>
        <w:t>т</w:t>
        <w:br/>
        <w:br/>
        <w:t xml:space="preserve"> </w:t>
        <w:br/>
        <w:br/>
        <w:t>о</w:t>
        <w:br/>
        <w:br/>
        <w:t>с</w:t>
        <w:br/>
        <w:br/>
        <w:t>т</w:t>
        <w:br/>
        <w:br/>
        <w:t>а</w:t>
        <w:br/>
        <w:br/>
        <w:t>л</w:t>
        <w:br/>
        <w:br/>
        <w:t>ь</w:t>
        <w:br/>
        <w:br/>
        <w:t>н</w:t>
        <w:br/>
        <w:br/>
        <w:t>о</w:t>
        <w:br/>
        <w:br/>
        <w:t>й</w:t>
        <w:br/>
        <w:br/>
        <w:t xml:space="preserve"> </w:t>
        <w:br/>
        <w:br/>
        <w:t>с</w:t>
        <w:br/>
        <w:br/>
        <w:t>е</w:t>
        <w:br/>
        <w:br/>
        <w:t>т</w:t>
        <w:br/>
        <w:br/>
        <w:t>и</w:t>
        <w:br/>
        <w:br/>
        <w:t>.</w:t>
        <w:br/>
        <w:br/>
        <w:br/>
        <w:br/>
        <w:br/>
        <w:t>*</w:t>
        <w:br/>
        <w:br/>
        <w:t xml:space="preserve"> </w:t>
        <w:br/>
        <w:br/>
        <w:t xml:space="preserve"> </w:t>
        <w:br/>
        <w:br/>
        <w:t xml:space="preserve"> </w:t>
        <w:br/>
        <w:br/>
        <w:t>*</w:t>
        <w:br/>
        <w:br/>
        <w:t>*</w:t>
        <w:br/>
        <w:br/>
        <w:t>М</w:t>
        <w:br/>
        <w:br/>
        <w:t>у</w:t>
        <w:br/>
        <w:br/>
        <w:t>л</w:t>
        <w:br/>
        <w:br/>
        <w:t>ь</w:t>
        <w:br/>
        <w:br/>
        <w:t>т</w:t>
        <w:br/>
        <w:br/>
        <w:t>и</w:t>
        <w:br/>
        <w:br/>
        <w:t>ф</w:t>
        <w:br/>
        <w:br/>
        <w:t>а</w:t>
        <w:br/>
        <w:br/>
        <w:t>к</w:t>
        <w:br/>
        <w:br/>
        <w:t>т</w:t>
        <w:br/>
        <w:br/>
        <w:t>о</w:t>
        <w:br/>
        <w:br/>
        <w:t>р</w:t>
        <w:br/>
        <w:br/>
        <w:t>н</w:t>
        <w:br/>
        <w:br/>
        <w:t>а</w:t>
        <w:br/>
        <w:br/>
        <w:t>я</w:t>
        <w:br/>
        <w:br/>
        <w:t xml:space="preserve"> </w:t>
        <w:br/>
        <w:br/>
        <w:t>А</w:t>
        <w:br/>
        <w:br/>
        <w:t>у</w:t>
        <w:br/>
        <w:br/>
        <w:t>т</w:t>
        <w:br/>
        <w:br/>
        <w:t>е</w:t>
        <w:br/>
        <w:br/>
        <w:t>н</w:t>
        <w:br/>
        <w:br/>
        <w:t>т</w:t>
        <w:br/>
        <w:br/>
        <w:t>и</w:t>
        <w:br/>
        <w:br/>
        <w:t>ф</w:t>
        <w:br/>
        <w:br/>
        <w:t>и</w:t>
        <w:br/>
        <w:br/>
        <w:t>к</w:t>
        <w:br/>
        <w:br/>
        <w:t>а</w:t>
        <w:br/>
        <w:br/>
        <w:t>ц</w:t>
        <w:br/>
        <w:br/>
        <w:t>и</w:t>
        <w:br/>
        <w:br/>
        <w:t>я</w:t>
        <w:br/>
        <w:br/>
        <w:t xml:space="preserve"> </w:t>
        <w:br/>
        <w:br/>
        <w:t>(</w:t>
        <w:br/>
        <w:br/>
        <w:t>M</w:t>
        <w:br/>
        <w:br/>
        <w:t>F</w:t>
        <w:br/>
        <w:br/>
        <w:t>A</w:t>
        <w:br/>
        <w:br/>
        <w:t>)</w:t>
        <w:br/>
        <w:br/>
        <w:t>:</w:t>
        <w:br/>
        <w:br/>
        <w:t>*</w:t>
        <w:br/>
        <w:br/>
        <w:t>*</w:t>
        <w:br/>
        <w:br/>
        <w:t xml:space="preserve"> </w:t>
        <w:br/>
        <w:br/>
        <w:t xml:space="preserve"> </w:t>
        <w:br/>
        <w:br/>
        <w:t>В</w:t>
        <w:br/>
        <w:br/>
        <w:t>н</w:t>
        <w:br/>
        <w:br/>
        <w:t>е</w:t>
        <w:br/>
        <w:br/>
        <w:t>д</w:t>
        <w:br/>
        <w:br/>
        <w:t>р</w:t>
        <w:br/>
        <w:br/>
        <w:t>е</w:t>
        <w:br/>
        <w:br/>
        <w:t>н</w:t>
        <w:br/>
        <w:br/>
        <w:t>и</w:t>
        <w:br/>
        <w:br/>
        <w:t>е</w:t>
        <w:br/>
        <w:br/>
        <w:t xml:space="preserve"> </w:t>
        <w:br/>
        <w:br/>
        <w:t>M</w:t>
        <w:br/>
        <w:br/>
        <w:t>F</w:t>
        <w:br/>
        <w:br/>
        <w:t>A</w:t>
        <w:br/>
        <w:br/>
        <w:t xml:space="preserve"> </w:t>
        <w:br/>
        <w:br/>
        <w:t>д</w:t>
        <w:br/>
        <w:br/>
        <w:t>л</w:t>
        <w:br/>
        <w:br/>
        <w:t>я</w:t>
        <w:br/>
        <w:br/>
        <w:t xml:space="preserve"> </w:t>
        <w:br/>
        <w:br/>
        <w:t>в</w:t>
        <w:br/>
        <w:br/>
        <w:t>с</w:t>
        <w:br/>
        <w:br/>
        <w:t>е</w:t>
        <w:br/>
        <w:br/>
        <w:t>х</w:t>
        <w:br/>
        <w:br/>
        <w:t xml:space="preserve"> </w:t>
        <w:br/>
        <w:br/>
        <w:t>п</w:t>
        <w:br/>
        <w:br/>
        <w:t>о</w:t>
        <w:br/>
        <w:br/>
        <w:t>л</w:t>
        <w:br/>
        <w:br/>
        <w:t>ь</w:t>
        <w:br/>
        <w:br/>
        <w:t>з</w:t>
        <w:br/>
        <w:br/>
        <w:t>о</w:t>
        <w:br/>
        <w:br/>
        <w:t>в</w:t>
        <w:br/>
        <w:br/>
        <w:t>а</w:t>
        <w:br/>
        <w:br/>
        <w:t>т</w:t>
        <w:br/>
        <w:br/>
        <w:t>е</w:t>
        <w:br/>
        <w:br/>
        <w:t>л</w:t>
        <w:br/>
        <w:br/>
        <w:t>е</w:t>
        <w:br/>
        <w:br/>
        <w:t>й</w:t>
        <w:br/>
        <w:br/>
        <w:t xml:space="preserve"> </w:t>
        <w:br/>
        <w:br/>
        <w:t>и</w:t>
        <w:br/>
        <w:br/>
        <w:t xml:space="preserve"> </w:t>
        <w:br/>
        <w:br/>
        <w:t>с</w:t>
        <w:br/>
        <w:br/>
        <w:t>и</w:t>
        <w:br/>
        <w:br/>
        <w:t>с</w:t>
        <w:br/>
        <w:br/>
        <w:t>т</w:t>
        <w:br/>
        <w:br/>
        <w:t>е</w:t>
        <w:br/>
        <w:br/>
        <w:t>м</w:t>
        <w:br/>
        <w:br/>
        <w:t>.</w:t>
        <w:br/>
        <w:br/>
        <w:br/>
        <w:br/>
        <w:br/>
        <w:t>*</w:t>
        <w:br/>
        <w:br/>
        <w:t xml:space="preserve"> </w:t>
        <w:br/>
        <w:br/>
        <w:t xml:space="preserve"> </w:t>
        <w:br/>
        <w:br/>
        <w:t xml:space="preserve"> </w:t>
        <w:br/>
        <w:br/>
        <w:t>*</w:t>
        <w:br/>
        <w:br/>
        <w:t>*</w:t>
        <w:br/>
        <w:br/>
        <w:t>Р</w:t>
        <w:br/>
        <w:br/>
        <w:t>е</w:t>
        <w:br/>
        <w:br/>
        <w:t>з</w:t>
        <w:br/>
        <w:br/>
        <w:t>е</w:t>
        <w:br/>
        <w:br/>
        <w:t>р</w:t>
        <w:br/>
        <w:br/>
        <w:t>в</w:t>
        <w:br/>
        <w:br/>
        <w:t>н</w:t>
        <w:br/>
        <w:br/>
        <w:t>о</w:t>
        <w:br/>
        <w:br/>
        <w:t>е</w:t>
        <w:br/>
        <w:br/>
        <w:t xml:space="preserve"> </w:t>
        <w:br/>
        <w:br/>
        <w:t>К</w:t>
        <w:br/>
        <w:br/>
        <w:t>о</w:t>
        <w:br/>
        <w:br/>
        <w:t>п</w:t>
        <w:br/>
        <w:br/>
        <w:t>и</w:t>
        <w:br/>
        <w:br/>
        <w:t>р</w:t>
        <w:br/>
        <w:br/>
        <w:t>о</w:t>
        <w:br/>
        <w:br/>
        <w:t>в</w:t>
        <w:br/>
        <w:br/>
        <w:t>а</w:t>
        <w:br/>
        <w:br/>
        <w:t>н</w:t>
        <w:br/>
        <w:br/>
        <w:t>и</w:t>
        <w:br/>
        <w:br/>
        <w:t>е</w:t>
        <w:br/>
        <w:br/>
        <w:t xml:space="preserve"> </w:t>
        <w:br/>
        <w:br/>
        <w:t>и</w:t>
        <w:br/>
        <w:br/>
        <w:t xml:space="preserve"> </w:t>
        <w:br/>
        <w:br/>
        <w:t>В</w:t>
        <w:br/>
        <w:br/>
        <w:t>о</w:t>
        <w:br/>
        <w:br/>
        <w:t>с</w:t>
        <w:br/>
        <w:br/>
        <w:t>с</w:t>
        <w:br/>
        <w:br/>
        <w:t>т</w:t>
        <w:br/>
        <w:br/>
        <w:t>а</w:t>
        <w:br/>
        <w:br/>
        <w:t>н</w:t>
        <w:br/>
        <w:br/>
        <w:t>о</w:t>
        <w:br/>
        <w:br/>
        <w:t>в</w:t>
        <w:br/>
        <w:br/>
        <w:t>л</w:t>
        <w:br/>
        <w:br/>
        <w:t>е</w:t>
        <w:br/>
        <w:br/>
        <w:t>н</w:t>
        <w:br/>
        <w:br/>
        <w:t>и</w:t>
        <w:br/>
        <w:br/>
        <w:t>е</w:t>
        <w:br/>
        <w:br/>
        <w:t xml:space="preserve"> </w:t>
        <w:br/>
        <w:br/>
        <w:t>Д</w:t>
        <w:br/>
        <w:br/>
        <w:t>а</w:t>
        <w:br/>
        <w:br/>
        <w:t>н</w:t>
        <w:br/>
        <w:br/>
        <w:t>н</w:t>
        <w:br/>
        <w:br/>
        <w:t>ы</w:t>
        <w:br/>
        <w:br/>
        <w:t>х</w:t>
        <w:br/>
        <w:br/>
        <w:t>:</w:t>
        <w:br/>
        <w:br/>
        <w:t>*</w:t>
        <w:br/>
        <w:br/>
        <w:t>*</w:t>
        <w:br/>
        <w:br/>
        <w:t xml:space="preserve"> </w:t>
        <w:br/>
        <w:br/>
        <w:t xml:space="preserve"> </w:t>
        <w:br/>
        <w:br/>
        <w:t>Р</w:t>
        <w:br/>
        <w:br/>
        <w:t>е</w:t>
        <w:br/>
        <w:br/>
        <w:t>г</w:t>
        <w:br/>
        <w:br/>
        <w:t>у</w:t>
        <w:br/>
        <w:br/>
        <w:t>л</w:t>
        <w:br/>
        <w:br/>
        <w:t>я</w:t>
        <w:br/>
        <w:br/>
        <w:t>р</w:t>
        <w:br/>
        <w:br/>
        <w:t>н</w:t>
        <w:br/>
        <w:br/>
        <w:t>о</w:t>
        <w:br/>
        <w:br/>
        <w:t>е</w:t>
        <w:br/>
        <w:br/>
        <w:t xml:space="preserve"> </w:t>
        <w:br/>
        <w:br/>
        <w:t>р</w:t>
        <w:br/>
        <w:br/>
        <w:t>е</w:t>
        <w:br/>
        <w:br/>
        <w:t>з</w:t>
        <w:br/>
        <w:br/>
        <w:t>е</w:t>
        <w:br/>
        <w:br/>
        <w:t>р</w:t>
        <w:br/>
        <w:br/>
        <w:t>в</w:t>
        <w:br/>
        <w:br/>
        <w:t>н</w:t>
        <w:br/>
        <w:br/>
        <w:t>о</w:t>
        <w:br/>
        <w:br/>
        <w:t>е</w:t>
        <w:br/>
        <w:br/>
        <w:t xml:space="preserve"> </w:t>
        <w:br/>
        <w:br/>
        <w:t>к</w:t>
        <w:br/>
        <w:br/>
        <w:t>о</w:t>
        <w:br/>
        <w:br/>
        <w:t>п</w:t>
        <w:br/>
        <w:br/>
        <w:t>и</w:t>
        <w:br/>
        <w:br/>
        <w:t>р</w:t>
        <w:br/>
        <w:br/>
        <w:t>о</w:t>
        <w:br/>
        <w:br/>
        <w:t>в</w:t>
        <w:br/>
        <w:br/>
        <w:t>а</w:t>
        <w:br/>
        <w:br/>
        <w:t>н</w:t>
        <w:br/>
        <w:br/>
        <w:t>и</w:t>
        <w:br/>
        <w:br/>
        <w:t>е</w:t>
        <w:br/>
        <w:br/>
        <w:t xml:space="preserve"> </w:t>
        <w:br/>
        <w:br/>
        <w:t>д</w:t>
        <w:br/>
        <w:br/>
        <w:t>а</w:t>
        <w:br/>
        <w:br/>
        <w:t>н</w:t>
        <w:br/>
        <w:br/>
        <w:t>н</w:t>
        <w:br/>
        <w:br/>
        <w:t>ы</w:t>
        <w:br/>
        <w:br/>
        <w:t>х</w:t>
        <w:br/>
        <w:br/>
        <w:t xml:space="preserve"> </w:t>
        <w:br/>
        <w:br/>
        <w:t>и</w:t>
        <w:br/>
        <w:br/>
        <w:t xml:space="preserve"> </w:t>
        <w:br/>
        <w:br/>
        <w:t>т</w:t>
        <w:br/>
        <w:br/>
        <w:t>е</w:t>
        <w:br/>
        <w:br/>
        <w:t>с</w:t>
        <w:br/>
        <w:br/>
        <w:t>т</w:t>
        <w:br/>
        <w:br/>
        <w:t>и</w:t>
        <w:br/>
        <w:br/>
        <w:t>р</w:t>
        <w:br/>
        <w:br/>
        <w:t>о</w:t>
        <w:br/>
        <w:br/>
        <w:t>в</w:t>
        <w:br/>
        <w:br/>
        <w:t>а</w:t>
        <w:br/>
        <w:br/>
        <w:t>н</w:t>
        <w:br/>
        <w:br/>
        <w:t>и</w:t>
        <w:br/>
        <w:br/>
        <w:t>е</w:t>
        <w:br/>
        <w:br/>
        <w:t xml:space="preserve"> </w:t>
        <w:br/>
        <w:br/>
        <w:t>п</w:t>
        <w:br/>
        <w:br/>
        <w:t>р</w:t>
        <w:br/>
        <w:br/>
        <w:t>о</w:t>
        <w:br/>
        <w:br/>
        <w:t>ц</w:t>
        <w:br/>
        <w:br/>
        <w:t>е</w:t>
        <w:br/>
        <w:br/>
        <w:t>д</w:t>
        <w:br/>
        <w:br/>
        <w:t>у</w:t>
        <w:br/>
        <w:br/>
        <w:t>р</w:t>
        <w:br/>
        <w:br/>
        <w:t xml:space="preserve"> </w:t>
        <w:br/>
        <w:br/>
        <w:t>в</w:t>
        <w:br/>
        <w:br/>
        <w:t>о</w:t>
        <w:br/>
        <w:br/>
        <w:t>с</w:t>
        <w:br/>
        <w:br/>
        <w:t>с</w:t>
        <w:br/>
        <w:br/>
        <w:t>т</w:t>
        <w:br/>
        <w:br/>
        <w:t>а</w:t>
        <w:br/>
        <w:br/>
        <w:t>н</w:t>
        <w:br/>
        <w:br/>
        <w:t>о</w:t>
        <w:br/>
        <w:br/>
        <w:t>в</w:t>
        <w:br/>
        <w:br/>
        <w:t>л</w:t>
        <w:br/>
        <w:br/>
        <w:t>е</w:t>
        <w:br/>
        <w:br/>
        <w:t>н</w:t>
        <w:br/>
        <w:br/>
        <w:t>и</w:t>
        <w:br/>
        <w:br/>
        <w:t>я</w:t>
        <w:br/>
        <w:br/>
        <w:t>.</w:t>
        <w:br/>
        <w:br/>
        <w:br/>
        <w:br/>
        <w:br/>
        <w:t>*</w:t>
        <w:br/>
        <w:br/>
        <w:t xml:space="preserve"> </w:t>
        <w:br/>
        <w:br/>
        <w:t xml:space="preserve"> </w:t>
        <w:br/>
        <w:br/>
        <w:t xml:space="preserve"> </w:t>
        <w:br/>
        <w:br/>
        <w:t>*</w:t>
        <w:br/>
        <w:br/>
        <w:t>*</w:t>
        <w:br/>
        <w:br/>
        <w:t>Р</w:t>
        <w:br/>
        <w:br/>
        <w:t>а</w:t>
        <w:br/>
        <w:br/>
        <w:t>з</w:t>
        <w:br/>
        <w:br/>
        <w:t>р</w:t>
        <w:br/>
        <w:br/>
        <w:t>а</w:t>
        <w:br/>
        <w:br/>
        <w:t>б</w:t>
        <w:br/>
        <w:br/>
        <w:t>о</w:t>
        <w:br/>
        <w:br/>
        <w:t>т</w:t>
        <w:br/>
        <w:br/>
        <w:t>к</w:t>
        <w:br/>
        <w:br/>
        <w:t>а</w:t>
        <w:br/>
        <w:br/>
        <w:t xml:space="preserve"> </w:t>
        <w:br/>
        <w:br/>
        <w:t>П</w:t>
        <w:br/>
        <w:br/>
        <w:t>л</w:t>
        <w:br/>
        <w:br/>
        <w:t>а</w:t>
        <w:br/>
        <w:br/>
        <w:t>н</w:t>
        <w:br/>
        <w:br/>
        <w:t>а</w:t>
        <w:br/>
        <w:br/>
        <w:t xml:space="preserve"> </w:t>
        <w:br/>
        <w:br/>
        <w:t>Р</w:t>
        <w:br/>
        <w:br/>
        <w:t>е</w:t>
        <w:br/>
        <w:br/>
        <w:t>а</w:t>
        <w:br/>
        <w:br/>
        <w:t>г</w:t>
        <w:br/>
        <w:br/>
        <w:t>и</w:t>
        <w:br/>
        <w:br/>
        <w:t>р</w:t>
        <w:br/>
        <w:br/>
        <w:t>о</w:t>
        <w:br/>
        <w:br/>
        <w:t>в</w:t>
        <w:br/>
        <w:br/>
        <w:t>а</w:t>
        <w:br/>
        <w:br/>
        <w:t>н</w:t>
        <w:br/>
        <w:br/>
        <w:t>и</w:t>
        <w:br/>
        <w:br/>
        <w:t>я</w:t>
        <w:br/>
        <w:br/>
        <w:t xml:space="preserve"> </w:t>
        <w:br/>
        <w:br/>
        <w:t>н</w:t>
        <w:br/>
        <w:br/>
        <w:t>а</w:t>
        <w:br/>
        <w:br/>
        <w:t xml:space="preserve"> </w:t>
        <w:br/>
        <w:br/>
        <w:t>И</w:t>
        <w:br/>
        <w:br/>
        <w:t>н</w:t>
        <w:br/>
        <w:br/>
        <w:t>ц</w:t>
        <w:br/>
        <w:br/>
        <w:t>и</w:t>
        <w:br/>
        <w:br/>
        <w:t>д</w:t>
        <w:br/>
        <w:br/>
        <w:t>е</w:t>
        <w:br/>
        <w:br/>
        <w:t>н</w:t>
        <w:br/>
        <w:br/>
        <w:t>т</w:t>
        <w:br/>
        <w:br/>
        <w:t>ы</w:t>
        <w:br/>
        <w:br/>
        <w:t>:</w:t>
        <w:br/>
        <w:br/>
        <w:t>*</w:t>
        <w:br/>
        <w:br/>
        <w:t>*</w:t>
        <w:br/>
        <w:br/>
        <w:t xml:space="preserve"> </w:t>
        <w:br/>
        <w:br/>
        <w:t xml:space="preserve"> </w:t>
        <w:br/>
        <w:br/>
        <w:t>Р</w:t>
        <w:br/>
        <w:br/>
        <w:t>а</w:t>
        <w:br/>
        <w:br/>
        <w:t>з</w:t>
        <w:br/>
        <w:br/>
        <w:t>р</w:t>
        <w:br/>
        <w:br/>
        <w:t>а</w:t>
        <w:br/>
        <w:br/>
        <w:t>б</w:t>
        <w:br/>
        <w:br/>
        <w:t>о</w:t>
        <w:br/>
        <w:br/>
        <w:t>т</w:t>
        <w:br/>
        <w:br/>
        <w:t>к</w:t>
        <w:br/>
        <w:br/>
        <w:t>а</w:t>
        <w:br/>
        <w:br/>
        <w:t xml:space="preserve"> </w:t>
        <w:br/>
        <w:br/>
        <w:t>и</w:t>
        <w:br/>
        <w:br/>
        <w:t xml:space="preserve"> </w:t>
        <w:br/>
        <w:br/>
        <w:t>т</w:t>
        <w:br/>
        <w:br/>
        <w:t>е</w:t>
        <w:br/>
        <w:br/>
        <w:t>с</w:t>
        <w:br/>
        <w:br/>
        <w:t>т</w:t>
        <w:br/>
        <w:br/>
        <w:t>и</w:t>
        <w:br/>
        <w:br/>
        <w:t>р</w:t>
        <w:br/>
        <w:br/>
        <w:t>о</w:t>
        <w:br/>
        <w:br/>
        <w:t>в</w:t>
        <w:br/>
        <w:br/>
        <w:t>а</w:t>
        <w:br/>
        <w:br/>
        <w:t>н</w:t>
        <w:br/>
        <w:br/>
        <w:t>и</w:t>
        <w:br/>
        <w:br/>
        <w:t>е</w:t>
        <w:br/>
        <w:br/>
        <w:t xml:space="preserve"> </w:t>
        <w:br/>
        <w:br/>
        <w:t>п</w:t>
        <w:br/>
        <w:br/>
        <w:t>л</w:t>
        <w:br/>
        <w:br/>
        <w:t>а</w:t>
        <w:br/>
        <w:br/>
        <w:t>н</w:t>
        <w:br/>
        <w:br/>
        <w:t>а</w:t>
        <w:br/>
        <w:br/>
        <w:t xml:space="preserve"> </w:t>
        <w:br/>
        <w:br/>
        <w:t>р</w:t>
        <w:br/>
        <w:br/>
        <w:t>е</w:t>
        <w:br/>
        <w:br/>
        <w:t>а</w:t>
        <w:br/>
        <w:br/>
        <w:t>г</w:t>
        <w:br/>
        <w:br/>
        <w:t>и</w:t>
        <w:br/>
        <w:br/>
        <w:t>р</w:t>
        <w:br/>
        <w:br/>
        <w:t>о</w:t>
        <w:br/>
        <w:br/>
        <w:t>в</w:t>
        <w:br/>
        <w:br/>
        <w:t>а</w:t>
        <w:br/>
        <w:br/>
        <w:t>н</w:t>
        <w:br/>
        <w:br/>
        <w:t>и</w:t>
        <w:br/>
        <w:br/>
        <w:t>я</w:t>
        <w:br/>
        <w:br/>
        <w:t xml:space="preserve"> </w:t>
        <w:br/>
        <w:br/>
        <w:t>н</w:t>
        <w:br/>
        <w:br/>
        <w:t>а</w:t>
        <w:br/>
        <w:br/>
        <w:t xml:space="preserve"> </w:t>
        <w:br/>
        <w:br/>
        <w:t>и</w:t>
        <w:br/>
        <w:br/>
        <w:t>н</w:t>
        <w:br/>
        <w:br/>
        <w:t>ц</w:t>
        <w:br/>
        <w:br/>
        <w:t>и</w:t>
        <w:br/>
        <w:br/>
        <w:t>д</w:t>
        <w:br/>
        <w:br/>
        <w:t>е</w:t>
        <w:br/>
        <w:br/>
        <w:t>н</w:t>
        <w:br/>
        <w:br/>
        <w:t>т</w:t>
        <w:br/>
        <w:br/>
        <w:t>ы</w:t>
        <w:br/>
        <w:br/>
        <w:t>,</w:t>
        <w:br/>
        <w:br/>
        <w:t xml:space="preserve"> </w:t>
        <w:br/>
        <w:br/>
        <w:t>ч</w:t>
        <w:br/>
        <w:br/>
        <w:t>т</w:t>
        <w:br/>
        <w:br/>
        <w:t>о</w:t>
        <w:br/>
        <w:br/>
        <w:t>б</w:t>
        <w:br/>
        <w:br/>
        <w:t>ы</w:t>
        <w:br/>
        <w:br/>
        <w:t xml:space="preserve"> </w:t>
        <w:br/>
        <w:br/>
        <w:t>б</w:t>
        <w:br/>
        <w:br/>
        <w:t>ы</w:t>
        <w:br/>
        <w:br/>
        <w:t>с</w:t>
        <w:br/>
        <w:br/>
        <w:t>т</w:t>
        <w:br/>
        <w:br/>
        <w:t>р</w:t>
        <w:br/>
        <w:br/>
        <w:t>о</w:t>
        <w:br/>
        <w:br/>
        <w:t xml:space="preserve"> </w:t>
        <w:br/>
        <w:br/>
        <w:t>и</w:t>
        <w:br/>
        <w:br/>
        <w:t xml:space="preserve"> </w:t>
        <w:br/>
        <w:br/>
        <w:t>э</w:t>
        <w:br/>
        <w:br/>
        <w:t>ф</w:t>
        <w:br/>
        <w:br/>
        <w:t>ф</w:t>
        <w:br/>
        <w:br/>
        <w:t>е</w:t>
        <w:br/>
        <w:br/>
        <w:t>к</w:t>
        <w:br/>
        <w:br/>
        <w:t>т</w:t>
        <w:br/>
        <w:br/>
        <w:t>и</w:t>
        <w:br/>
        <w:br/>
        <w:t>в</w:t>
        <w:br/>
        <w:br/>
        <w:t>н</w:t>
        <w:br/>
        <w:br/>
        <w:t>о</w:t>
        <w:br/>
        <w:br/>
        <w:t xml:space="preserve"> </w:t>
        <w:br/>
        <w:br/>
        <w:t>с</w:t>
        <w:br/>
        <w:br/>
        <w:t>п</w:t>
        <w:br/>
        <w:br/>
        <w:t>р</w:t>
        <w:br/>
        <w:br/>
        <w:t>а</w:t>
        <w:br/>
        <w:br/>
        <w:t>в</w:t>
        <w:br/>
        <w:br/>
        <w:t>л</w:t>
        <w:br/>
        <w:br/>
        <w:t>я</w:t>
        <w:br/>
        <w:br/>
        <w:t>т</w:t>
        <w:br/>
        <w:br/>
        <w:t>ь</w:t>
        <w:br/>
        <w:br/>
        <w:t>с</w:t>
        <w:br/>
        <w:br/>
        <w:t>я</w:t>
        <w:br/>
        <w:br/>
        <w:t xml:space="preserve"> </w:t>
        <w:br/>
        <w:br/>
        <w:t>с</w:t>
        <w:br/>
        <w:br/>
        <w:t xml:space="preserve"> </w:t>
        <w:br/>
        <w:br/>
        <w:t>к</w:t>
        <w:br/>
        <w:br/>
        <w:t>и</w:t>
        <w:br/>
        <w:br/>
        <w:t>б</w:t>
        <w:br/>
        <w:br/>
        <w:t>е</w:t>
        <w:br/>
        <w:br/>
        <w:t>р</w:t>
        <w:br/>
        <w:br/>
        <w:t>а</w:t>
        <w:br/>
        <w:br/>
        <w:t>т</w:t>
        <w:br/>
        <w:br/>
        <w:t>а</w:t>
        <w:br/>
        <w:br/>
        <w:t>к</w:t>
        <w:br/>
        <w:br/>
        <w:t>а</w:t>
        <w:br/>
        <w:br/>
        <w:t>м</w:t>
        <w:br/>
        <w:br/>
        <w:t>и</w:t>
        <w:br/>
        <w:br/>
        <w:t>.</w:t>
        <w:br/>
        <w:br/>
        <w:br/>
        <w:br/>
        <w:br/>
        <w:br/>
        <w:br/>
        <w:br/>
        <w:t>*</w:t>
        <w:br/>
        <w:br/>
        <w:t>*</w:t>
        <w:br/>
        <w:br/>
        <w:t>I</w:t>
        <w:br/>
        <w:br/>
        <w:t>V</w:t>
        <w:br/>
        <w:br/>
        <w:t>.</w:t>
        <w:br/>
        <w:br/>
        <w:t xml:space="preserve"> </w:t>
        <w:br/>
        <w:br/>
        <w:t>В</w:t>
        <w:br/>
        <w:br/>
        <w:t>а</w:t>
        <w:br/>
        <w:br/>
        <w:t>ж</w:t>
        <w:br/>
        <w:br/>
        <w:t>н</w:t>
        <w:br/>
        <w:br/>
        <w:t>о</w:t>
        <w:br/>
        <w:br/>
        <w:t>с</w:t>
        <w:br/>
        <w:br/>
        <w:t>т</w:t>
        <w:br/>
        <w:br/>
        <w:t>ь</w:t>
        <w:br/>
        <w:br/>
        <w:t xml:space="preserve"> </w:t>
        <w:br/>
        <w:br/>
        <w:t>Н</w:t>
        <w:br/>
        <w:br/>
        <w:t>е</w:t>
        <w:br/>
        <w:br/>
        <w:t>п</w:t>
        <w:br/>
        <w:br/>
        <w:t>р</w:t>
        <w:br/>
        <w:br/>
        <w:t>е</w:t>
        <w:br/>
        <w:br/>
        <w:t>р</w:t>
        <w:br/>
        <w:br/>
        <w:t>ы</w:t>
        <w:br/>
        <w:br/>
        <w:t>в</w:t>
        <w:br/>
        <w:br/>
        <w:t>н</w:t>
        <w:br/>
        <w:br/>
        <w:t>о</w:t>
        <w:br/>
        <w:br/>
        <w:t>г</w:t>
        <w:br/>
        <w:br/>
        <w:t>о</w:t>
        <w:br/>
        <w:br/>
        <w:t xml:space="preserve"> </w:t>
        <w:br/>
        <w:br/>
        <w:t>Р</w:t>
        <w:br/>
        <w:br/>
        <w:t>а</w:t>
        <w:br/>
        <w:br/>
        <w:t>з</w:t>
        <w:br/>
        <w:br/>
        <w:t>в</w:t>
        <w:br/>
        <w:br/>
        <w:t>и</w:t>
        <w:br/>
        <w:br/>
        <w:t>т</w:t>
        <w:br/>
        <w:br/>
        <w:t>и</w:t>
        <w:br/>
        <w:br/>
        <w:t>я</w:t>
        <w:br/>
        <w:br/>
        <w:t xml:space="preserve"> </w:t>
        <w:br/>
        <w:br/>
        <w:t>и</w:t>
        <w:br/>
        <w:br/>
        <w:t xml:space="preserve"> </w:t>
        <w:br/>
        <w:br/>
        <w:t>А</w:t>
        <w:br/>
        <w:br/>
        <w:t>д</w:t>
        <w:br/>
        <w:br/>
        <w:t>а</w:t>
        <w:br/>
        <w:br/>
        <w:t>п</w:t>
        <w:br/>
        <w:br/>
        <w:t>т</w:t>
        <w:br/>
        <w:br/>
        <w:t>а</w:t>
        <w:br/>
        <w:br/>
        <w:t>ц</w:t>
        <w:br/>
        <w:br/>
        <w:t>и</w:t>
        <w:br/>
        <w:br/>
        <w:t>и</w:t>
        <w:br/>
        <w:br/>
        <w:t>*</w:t>
        <w:br/>
        <w:br/>
        <w:t>*</w:t>
        <w:br/>
        <w:br/>
        <w:br/>
        <w:br/>
        <w:br/>
        <w:br/>
        <w:br/>
        <w:br/>
        <w:t>*</w:t>
        <w:br/>
        <w:br/>
        <w:t xml:space="preserve"> </w:t>
        <w:br/>
        <w:br/>
        <w:t xml:space="preserve"> </w:t>
        <w:br/>
        <w:br/>
        <w:t xml:space="preserve"> </w:t>
        <w:br/>
        <w:br/>
        <w:t>*</w:t>
        <w:br/>
        <w:br/>
        <w:t>*</w:t>
        <w:br/>
        <w:br/>
        <w:t>П</w:t>
        <w:br/>
        <w:br/>
        <w:t>о</w:t>
        <w:br/>
        <w:br/>
        <w:t>с</w:t>
        <w:br/>
        <w:br/>
        <w:t>т</w:t>
        <w:br/>
        <w:br/>
        <w:t>о</w:t>
        <w:br/>
        <w:br/>
        <w:t>я</w:t>
        <w:br/>
        <w:br/>
        <w:t>н</w:t>
        <w:br/>
        <w:br/>
        <w:t>н</w:t>
        <w:br/>
        <w:br/>
        <w:t>о</w:t>
        <w:br/>
        <w:br/>
        <w:t>е</w:t>
        <w:br/>
        <w:br/>
        <w:t xml:space="preserve"> </w:t>
        <w:br/>
        <w:br/>
        <w:t>О</w:t>
        <w:br/>
        <w:br/>
        <w:t>б</w:t>
        <w:br/>
        <w:br/>
        <w:t>у</w:t>
        <w:br/>
        <w:br/>
        <w:t>ч</w:t>
        <w:br/>
        <w:br/>
        <w:t>е</w:t>
        <w:br/>
        <w:br/>
        <w:t>н</w:t>
        <w:br/>
        <w:br/>
        <w:t>и</w:t>
        <w:br/>
        <w:br/>
        <w:t>е</w:t>
        <w:br/>
        <w:br/>
        <w:t xml:space="preserve"> </w:t>
        <w:br/>
        <w:br/>
        <w:t>и</w:t>
        <w:br/>
        <w:br/>
        <w:t xml:space="preserve"> </w:t>
        <w:br/>
        <w:br/>
        <w:t>П</w:t>
        <w:br/>
        <w:br/>
        <w:t>о</w:t>
        <w:br/>
        <w:br/>
        <w:t>в</w:t>
        <w:br/>
        <w:br/>
        <w:t>ы</w:t>
        <w:br/>
        <w:br/>
        <w:t>ш</w:t>
        <w:br/>
        <w:br/>
        <w:t>е</w:t>
        <w:br/>
        <w:br/>
        <w:t>н</w:t>
        <w:br/>
        <w:br/>
        <w:t>и</w:t>
        <w:br/>
        <w:br/>
        <w:t>е</w:t>
        <w:br/>
        <w:br/>
        <w:t xml:space="preserve"> </w:t>
        <w:br/>
        <w:br/>
        <w:t>К</w:t>
        <w:br/>
        <w:br/>
        <w:t>в</w:t>
        <w:br/>
        <w:br/>
        <w:t>а</w:t>
        <w:br/>
        <w:br/>
        <w:t>л</w:t>
        <w:br/>
        <w:br/>
        <w:t>и</w:t>
        <w:br/>
        <w:br/>
        <w:t>ф</w:t>
        <w:br/>
        <w:br/>
        <w:t>и</w:t>
        <w:br/>
        <w:br/>
        <w:t>к</w:t>
        <w:br/>
        <w:br/>
        <w:t>а</w:t>
        <w:br/>
        <w:br/>
        <w:t>ц</w:t>
        <w:br/>
        <w:br/>
        <w:t>и</w:t>
        <w:br/>
        <w:br/>
        <w:t>и</w:t>
        <w:br/>
        <w:br/>
        <w:t>:</w:t>
        <w:br/>
        <w:br/>
        <w:t>*</w:t>
        <w:br/>
        <w:br/>
        <w:t>*</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н</w:t>
        <w:br/>
        <w:br/>
        <w:t>е</w:t>
        <w:br/>
        <w:br/>
        <w:t>п</w:t>
        <w:br/>
        <w:br/>
        <w:t>р</w:t>
        <w:br/>
        <w:br/>
        <w:t>е</w:t>
        <w:br/>
        <w:br/>
        <w:t>р</w:t>
        <w:br/>
        <w:br/>
        <w:t>ы</w:t>
        <w:br/>
        <w:br/>
        <w:t>в</w:t>
        <w:br/>
        <w:br/>
        <w:t>н</w:t>
        <w:br/>
        <w:br/>
        <w:t>о</w:t>
        <w:br/>
        <w:br/>
        <w:t>г</w:t>
        <w:br/>
        <w:br/>
        <w:t>о</w:t>
        <w:br/>
        <w:br/>
        <w:t xml:space="preserve"> </w:t>
        <w:br/>
        <w:br/>
        <w:t>о</w:t>
        <w:br/>
        <w:br/>
        <w:t>б</w:t>
        <w:br/>
        <w:br/>
        <w:t>у</w:t>
        <w:br/>
        <w:br/>
        <w:t>ч</w:t>
        <w:br/>
        <w:br/>
        <w:t>е</w:t>
        <w:br/>
        <w:br/>
        <w:t>н</w:t>
        <w:br/>
        <w:br/>
        <w:t>и</w:t>
        <w:br/>
        <w:br/>
        <w:t>я</w:t>
        <w:br/>
        <w:br/>
        <w:t xml:space="preserve"> </w:t>
        <w:br/>
        <w:br/>
        <w:t>с</w:t>
        <w:br/>
        <w:br/>
        <w:t>п</w:t>
        <w:br/>
        <w:br/>
        <w:t>е</w:t>
        <w:br/>
        <w:br/>
        <w:t>ц</w:t>
        <w:br/>
        <w:br/>
        <w:t>и</w:t>
        <w:br/>
        <w:br/>
        <w:t>а</w:t>
        <w:br/>
        <w:br/>
        <w:t>л</w:t>
        <w:br/>
        <w:br/>
        <w:t>и</w:t>
        <w:br/>
        <w:br/>
        <w:t>с</w:t>
        <w:br/>
        <w:br/>
        <w:t>т</w:t>
        <w:br/>
        <w:br/>
        <w:t>о</w:t>
        <w:br/>
        <w:br/>
        <w:t>в</w:t>
        <w:br/>
        <w:br/>
        <w:t xml:space="preserve"> </w:t>
        <w:br/>
        <w:br/>
        <w:t>п</w:t>
        <w:br/>
        <w:br/>
        <w:t>о</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t xml:space="preserve"> </w:t>
        <w:br/>
        <w:br/>
        <w:t>ч</w:t>
        <w:br/>
        <w:br/>
        <w:t>т</w:t>
        <w:br/>
        <w:br/>
        <w:t>о</w:t>
        <w:br/>
        <w:br/>
        <w:t>б</w:t>
        <w:br/>
        <w:br/>
        <w:t>ы</w:t>
        <w:br/>
        <w:br/>
        <w:t xml:space="preserve"> </w:t>
        <w:br/>
        <w:br/>
        <w:t>о</w:t>
        <w:br/>
        <w:br/>
        <w:t>н</w:t>
        <w:br/>
        <w:br/>
        <w:t>и</w:t>
        <w:br/>
        <w:br/>
        <w:t xml:space="preserve"> </w:t>
        <w:br/>
        <w:br/>
        <w:t>м</w:t>
        <w:br/>
        <w:br/>
        <w:t>о</w:t>
        <w:br/>
        <w:br/>
        <w:t>г</w:t>
        <w:br/>
        <w:br/>
        <w:t>л</w:t>
        <w:br/>
        <w:br/>
        <w:t>и</w:t>
        <w:br/>
        <w:br/>
        <w:t xml:space="preserve"> </w:t>
        <w:br/>
        <w:br/>
        <w:t>о</w:t>
        <w:br/>
        <w:br/>
        <w:t>с</w:t>
        <w:br/>
        <w:br/>
        <w:t>т</w:t>
        <w:br/>
        <w:br/>
        <w:t>а</w:t>
        <w:br/>
        <w:br/>
        <w:t>в</w:t>
        <w:br/>
        <w:br/>
        <w:t>а</w:t>
        <w:br/>
        <w:br/>
        <w:t>т</w:t>
        <w:br/>
        <w:br/>
        <w:t>ь</w:t>
        <w:br/>
        <w:br/>
        <w:t>с</w:t>
        <w:br/>
        <w:br/>
        <w:t>я</w:t>
        <w:br/>
        <w:br/>
        <w:t xml:space="preserve"> </w:t>
        <w:br/>
        <w:br/>
        <w:t>в</w:t>
        <w:br/>
        <w:br/>
        <w:t xml:space="preserve"> </w:t>
        <w:br/>
        <w:br/>
        <w:t>к</w:t>
        <w:br/>
        <w:br/>
        <w:t>у</w:t>
        <w:br/>
        <w:br/>
        <w:t>р</w:t>
        <w:br/>
        <w:br/>
        <w:t>с</w:t>
        <w:br/>
        <w:br/>
        <w:t>е</w:t>
        <w:br/>
        <w:br/>
        <w:t xml:space="preserve"> </w:t>
        <w:br/>
        <w:br/>
        <w:t>п</w:t>
        <w:br/>
        <w:br/>
        <w:t>о</w:t>
        <w:br/>
        <w:br/>
        <w:t>с</w:t>
        <w:br/>
        <w:br/>
        <w:t>л</w:t>
        <w:br/>
        <w:br/>
        <w:t>е</w:t>
        <w:br/>
        <w:br/>
        <w:t>д</w:t>
        <w:br/>
        <w:br/>
        <w:t>н</w:t>
        <w:br/>
        <w:br/>
        <w:t>и</w:t>
        <w:br/>
        <w:br/>
        <w:t>х</w:t>
        <w:br/>
        <w:br/>
        <w:t xml:space="preserve"> </w:t>
        <w:br/>
        <w:br/>
        <w:t>у</w:t>
        <w:br/>
        <w:br/>
        <w:t>г</w:t>
        <w:br/>
        <w:br/>
        <w:t>р</w:t>
        <w:br/>
        <w:br/>
        <w:t>о</w:t>
        <w:br/>
        <w:br/>
        <w:t>з</w:t>
        <w:br/>
        <w:br/>
        <w:t xml:space="preserve"> </w:t>
        <w:br/>
        <w:br/>
        <w:t>и</w:t>
        <w:br/>
        <w:br/>
        <w:t xml:space="preserve"> </w:t>
        <w:br/>
        <w:br/>
        <w:t>т</w:t>
        <w:br/>
        <w:br/>
        <w:t>е</w:t>
        <w:br/>
        <w:br/>
        <w:t>х</w:t>
        <w:br/>
        <w:br/>
        <w:t>н</w:t>
        <w:br/>
        <w:br/>
        <w:t>о</w:t>
        <w:br/>
        <w:br/>
        <w:t>л</w:t>
        <w:br/>
        <w:br/>
        <w:t>о</w:t>
        <w:br/>
        <w:br/>
        <w:t>г</w:t>
        <w:br/>
        <w:br/>
        <w:t>и</w:t>
        <w:br/>
        <w:br/>
        <w:t>й</w:t>
        <w:br/>
        <w:br/>
        <w:t>.</w:t>
        <w:br/>
        <w:br/>
        <w:br/>
        <w:br/>
        <w:br/>
        <w:t>*</w:t>
        <w:br/>
        <w:br/>
        <w:t xml:space="preserve"> </w:t>
        <w:br/>
        <w:br/>
        <w:t xml:space="preserve"> </w:t>
        <w:br/>
        <w:br/>
        <w:t xml:space="preserve"> </w:t>
        <w:br/>
        <w:br/>
        <w:t>*</w:t>
        <w:br/>
        <w:br/>
        <w:t>*</w:t>
        <w:br/>
        <w:br/>
        <w:t>А</w:t>
        <w:br/>
        <w:br/>
        <w:t>к</w:t>
        <w:br/>
        <w:br/>
        <w:t>т</w:t>
        <w:br/>
        <w:br/>
        <w:t>и</w:t>
        <w:br/>
        <w:br/>
        <w:t>в</w:t>
        <w:br/>
        <w:br/>
        <w:t>н</w:t>
        <w:br/>
        <w:br/>
        <w:t>о</w:t>
        <w:br/>
        <w:br/>
        <w:t>е</w:t>
        <w:br/>
        <w:br/>
        <w:t xml:space="preserve"> </w:t>
        <w:br/>
        <w:br/>
        <w:t>О</w:t>
        <w:br/>
        <w:br/>
        <w:t>б</w:t>
        <w:br/>
        <w:br/>
        <w:t>м</w:t>
        <w:br/>
        <w:br/>
        <w:t>е</w:t>
        <w:br/>
        <w:br/>
        <w:t>н</w:t>
        <w:br/>
        <w:br/>
        <w:t xml:space="preserve"> </w:t>
        <w:br/>
        <w:br/>
        <w:t>И</w:t>
        <w:br/>
        <w:br/>
        <w:t>н</w:t>
        <w:br/>
        <w:br/>
        <w:t>ф</w:t>
        <w:br/>
        <w:br/>
        <w:t>о</w:t>
        <w:br/>
        <w:br/>
        <w:t>р</w:t>
        <w:br/>
        <w:br/>
        <w:t>м</w:t>
        <w:br/>
        <w:br/>
        <w:t>а</w:t>
        <w:br/>
        <w:br/>
        <w:t>ц</w:t>
        <w:br/>
        <w:br/>
        <w:t>и</w:t>
        <w:br/>
        <w:br/>
        <w:t>е</w:t>
        <w:br/>
        <w:br/>
        <w:t>й</w:t>
        <w:br/>
        <w:br/>
        <w:t>:</w:t>
        <w:br/>
        <w:br/>
        <w:t>*</w:t>
        <w:br/>
        <w:br/>
        <w:t>*</w:t>
        <w:br/>
        <w:br/>
        <w:t xml:space="preserve"> </w:t>
        <w:br/>
        <w:br/>
        <w:t xml:space="preserve"> </w:t>
        <w:br/>
        <w:br/>
        <w:t>В</w:t>
        <w:br/>
        <w:br/>
        <w:t>а</w:t>
        <w:br/>
        <w:br/>
        <w:t>ж</w:t>
        <w:br/>
        <w:br/>
        <w:t>н</w:t>
        <w:br/>
        <w:br/>
        <w:t>о</w:t>
        <w:br/>
        <w:br/>
        <w:t>с</w:t>
        <w:br/>
        <w:br/>
        <w:t>т</w:t>
        <w:br/>
        <w:br/>
        <w:t>ь</w:t>
        <w:br/>
        <w:br/>
        <w:t xml:space="preserve"> </w:t>
        <w:br/>
        <w:br/>
        <w:t>о</w:t>
        <w:br/>
        <w:br/>
        <w:t>б</w:t>
        <w:br/>
        <w:br/>
        <w:t>м</w:t>
        <w:br/>
        <w:br/>
        <w:t>е</w:t>
        <w:br/>
        <w:br/>
        <w:t>н</w:t>
        <w:br/>
        <w:br/>
        <w:t>а</w:t>
        <w:br/>
        <w:br/>
        <w:t xml:space="preserve"> </w:t>
        <w:br/>
        <w:br/>
        <w:t>и</w:t>
        <w:br/>
        <w:br/>
        <w:t>н</w:t>
        <w:br/>
        <w:br/>
        <w:t>ф</w:t>
        <w:br/>
        <w:br/>
        <w:t>о</w:t>
        <w:br/>
        <w:br/>
        <w:t>р</w:t>
        <w:br/>
        <w:br/>
        <w:t>м</w:t>
        <w:br/>
        <w:br/>
        <w:t>а</w:t>
        <w:br/>
        <w:br/>
        <w:t>ц</w:t>
        <w:br/>
        <w:br/>
        <w:t>и</w:t>
        <w:br/>
        <w:br/>
        <w:t>е</w:t>
        <w:br/>
        <w:br/>
        <w:t>й</w:t>
        <w:br/>
        <w:br/>
        <w:t xml:space="preserve"> </w:t>
        <w:br/>
        <w:br/>
        <w:t>о</w:t>
        <w:br/>
        <w:br/>
        <w:t>б</w:t>
        <w:br/>
        <w:br/>
        <w:t xml:space="preserve"> </w:t>
        <w:br/>
        <w:br/>
        <w:t>у</w:t>
        <w:br/>
        <w:br/>
        <w:t>г</w:t>
        <w:br/>
        <w:br/>
        <w:t>р</w:t>
        <w:br/>
        <w:br/>
        <w:t>о</w:t>
        <w:br/>
        <w:br/>
        <w:t>з</w:t>
        <w:br/>
        <w:br/>
        <w:t>а</w:t>
        <w:br/>
        <w:br/>
        <w:t>х</w:t>
        <w:br/>
        <w:br/>
        <w:t xml:space="preserve"> </w:t>
        <w:br/>
        <w:br/>
        <w:t>и</w:t>
        <w:br/>
        <w:br/>
        <w:t xml:space="preserve"> </w:t>
        <w:br/>
        <w:br/>
        <w:t>л</w:t>
        <w:br/>
        <w:br/>
        <w:t>у</w:t>
        <w:br/>
        <w:br/>
        <w:t>ч</w:t>
        <w:br/>
        <w:br/>
        <w:t>ш</w:t>
        <w:br/>
        <w:br/>
        <w:t>и</w:t>
        <w:br/>
        <w:br/>
        <w:t>х</w:t>
        <w:br/>
        <w:br/>
        <w:t xml:space="preserve"> </w:t>
        <w:br/>
        <w:br/>
        <w:t>п</w:t>
        <w:br/>
        <w:br/>
        <w:t>р</w:t>
        <w:br/>
        <w:br/>
        <w:t>а</w:t>
        <w:br/>
        <w:br/>
        <w:t>к</w:t>
        <w:br/>
        <w:br/>
        <w:t>т</w:t>
        <w:br/>
        <w:br/>
        <w:t>и</w:t>
        <w:br/>
        <w:br/>
        <w:t>к</w:t>
        <w:br/>
        <w:br/>
        <w:t>а</w:t>
        <w:br/>
        <w:br/>
        <w:t>х</w:t>
        <w:br/>
        <w:br/>
        <w:t xml:space="preserve"> </w:t>
        <w:br/>
        <w:br/>
        <w:t>м</w:t>
        <w:br/>
        <w:br/>
        <w:t>е</w:t>
        <w:br/>
        <w:br/>
        <w:t>ж</w:t>
        <w:br/>
        <w:br/>
        <w:t>д</w:t>
        <w:br/>
        <w:br/>
        <w:t>у</w:t>
        <w:br/>
        <w:br/>
        <w:t xml:space="preserve"> </w:t>
        <w:br/>
        <w:br/>
        <w:t>о</w:t>
        <w:br/>
        <w:br/>
        <w:t>р</w:t>
        <w:br/>
        <w:br/>
        <w:t>г</w:t>
        <w:br/>
        <w:br/>
        <w:t>а</w:t>
        <w:br/>
        <w:br/>
        <w:t>н</w:t>
        <w:br/>
        <w:br/>
        <w:t>и</w:t>
        <w:br/>
        <w:br/>
        <w:t>з</w:t>
        <w:br/>
        <w:br/>
        <w:t>а</w:t>
        <w:br/>
        <w:br/>
        <w:t>ц</w:t>
        <w:br/>
        <w:br/>
        <w:t>и</w:t>
        <w:br/>
        <w:br/>
        <w:t>я</w:t>
        <w:br/>
        <w:br/>
        <w:t>м</w:t>
        <w:br/>
        <w:br/>
        <w:t>и</w:t>
        <w:br/>
        <w:br/>
        <w:t xml:space="preserve"> </w:t>
        <w:br/>
        <w:br/>
        <w:t>и</w:t>
        <w:br/>
        <w:br/>
        <w:t xml:space="preserve"> </w:t>
        <w:br/>
        <w:br/>
        <w:t>с</w:t>
        <w:br/>
        <w:br/>
        <w:t>п</w:t>
        <w:br/>
        <w:br/>
        <w:t>е</w:t>
        <w:br/>
        <w:br/>
        <w:t>ц</w:t>
        <w:br/>
        <w:br/>
        <w:t>и</w:t>
        <w:br/>
        <w:br/>
        <w:t>а</w:t>
        <w:br/>
        <w:br/>
        <w:t>л</w:t>
        <w:br/>
        <w:br/>
        <w:t>и</w:t>
        <w:br/>
        <w:br/>
        <w:t>с</w:t>
        <w:br/>
        <w:br/>
        <w:t>т</w:t>
        <w:br/>
        <w:br/>
        <w:t>а</w:t>
        <w:br/>
        <w:br/>
        <w:t>м</w:t>
        <w:br/>
        <w:br/>
        <w:t>и</w:t>
        <w:br/>
        <w:br/>
        <w:t xml:space="preserve"> </w:t>
        <w:br/>
        <w:br/>
        <w:t>п</w:t>
        <w:br/>
        <w:br/>
        <w:t>о</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br/>
        <w:br/>
        <w:br/>
        <w:t>*</w:t>
        <w:br/>
        <w:br/>
        <w:t xml:space="preserve"> </w:t>
        <w:br/>
        <w:br/>
        <w:t xml:space="preserve"> </w:t>
        <w:br/>
        <w:br/>
        <w:t xml:space="preserve"> </w:t>
        <w:br/>
        <w:br/>
        <w:t>*</w:t>
        <w:br/>
        <w:br/>
        <w:t>*</w:t>
        <w:br/>
        <w:br/>
        <w:t>А</w:t>
        <w:br/>
        <w:br/>
        <w:t>д</w:t>
        <w:br/>
        <w:br/>
        <w:t>а</w:t>
        <w:br/>
        <w:br/>
        <w:t>п</w:t>
        <w:br/>
        <w:br/>
        <w:t>т</w:t>
        <w:br/>
        <w:br/>
        <w:t>а</w:t>
        <w:br/>
        <w:br/>
        <w:t>ц</w:t>
        <w:br/>
        <w:br/>
        <w:t>и</w:t>
        <w:br/>
        <w:br/>
        <w:t>я</w:t>
        <w:br/>
        <w:br/>
        <w:t xml:space="preserve"> </w:t>
        <w:br/>
        <w:br/>
        <w:t>к</w:t>
        <w:br/>
        <w:br/>
        <w:t xml:space="preserve"> </w:t>
        <w:br/>
        <w:br/>
        <w:t>М</w:t>
        <w:br/>
        <w:br/>
        <w:t>е</w:t>
        <w:br/>
        <w:br/>
        <w:t>н</w:t>
        <w:br/>
        <w:br/>
        <w:t>я</w:t>
        <w:br/>
        <w:br/>
        <w:t>ю</w:t>
        <w:br/>
        <w:br/>
        <w:t>щ</w:t>
        <w:br/>
        <w:br/>
        <w:t>и</w:t>
        <w:br/>
        <w:br/>
        <w:t>м</w:t>
        <w:br/>
        <w:br/>
        <w:t>с</w:t>
        <w:br/>
        <w:br/>
        <w:t>я</w:t>
        <w:br/>
        <w:br/>
        <w:t xml:space="preserve"> </w:t>
        <w:br/>
        <w:br/>
        <w:t>У</w:t>
        <w:br/>
        <w:br/>
        <w:t>г</w:t>
        <w:br/>
        <w:br/>
        <w:t>р</w:t>
        <w:br/>
        <w:br/>
        <w:t>о</w:t>
        <w:br/>
        <w:br/>
        <w:t>з</w:t>
        <w:br/>
        <w:br/>
        <w:t>а</w:t>
        <w:br/>
        <w:br/>
        <w:t>м</w:t>
        <w:br/>
        <w:br/>
        <w:t>:</w:t>
        <w:br/>
        <w:br/>
        <w:t>*</w:t>
        <w:br/>
        <w:br/>
        <w:t>*</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п</w:t>
        <w:br/>
        <w:br/>
        <w:t>о</w:t>
        <w:br/>
        <w:br/>
        <w:t>с</w:t>
        <w:br/>
        <w:br/>
        <w:t>т</w:t>
        <w:br/>
        <w:br/>
        <w:t>о</w:t>
        <w:br/>
        <w:br/>
        <w:t>я</w:t>
        <w:br/>
        <w:br/>
        <w:t>н</w:t>
        <w:br/>
        <w:br/>
        <w:t>н</w:t>
        <w:br/>
        <w:br/>
        <w:t>о</w:t>
        <w:br/>
        <w:br/>
        <w:t>й</w:t>
        <w:br/>
        <w:br/>
        <w:t xml:space="preserve"> </w:t>
        <w:br/>
        <w:br/>
        <w:t>а</w:t>
        <w:br/>
        <w:br/>
        <w:t>д</w:t>
        <w:br/>
        <w:br/>
        <w:t>а</w:t>
        <w:br/>
        <w:br/>
        <w:t>п</w:t>
        <w:br/>
        <w:br/>
        <w:t>т</w:t>
        <w:br/>
        <w:br/>
        <w:t>а</w:t>
        <w:br/>
        <w:br/>
        <w:t>ц</w:t>
        <w:br/>
        <w:br/>
        <w:t>и</w:t>
        <w:br/>
        <w:br/>
        <w:t>и</w:t>
        <w:br/>
        <w:br/>
        <w:t xml:space="preserve"> </w:t>
        <w:br/>
        <w:br/>
        <w:t>с</w:t>
        <w:br/>
        <w:br/>
        <w:t>т</w:t>
        <w:br/>
        <w:br/>
        <w:t>р</w:t>
        <w:br/>
        <w:br/>
        <w:t>а</w:t>
        <w:br/>
        <w:br/>
        <w:t>т</w:t>
        <w:br/>
        <w:br/>
        <w:t>е</w:t>
        <w:br/>
        <w:br/>
        <w:t>г</w:t>
        <w:br/>
        <w:br/>
        <w:t>и</w:t>
        <w:br/>
        <w:br/>
        <w:t>й</w:t>
        <w:br/>
        <w:br/>
        <w:t xml:space="preserve"> </w:t>
        <w:br/>
        <w:br/>
        <w:t>и</w:t>
        <w:br/>
        <w:br/>
        <w:t xml:space="preserve"> </w:t>
        <w:br/>
        <w:br/>
        <w:t>т</w:t>
        <w:br/>
        <w:br/>
        <w:t>е</w:t>
        <w:br/>
        <w:br/>
        <w:t>х</w:t>
        <w:br/>
        <w:br/>
        <w:t>н</w:t>
        <w:br/>
        <w:br/>
        <w:t>о</w:t>
        <w:br/>
        <w:br/>
        <w:t>л</w:t>
        <w:br/>
        <w:br/>
        <w:t>о</w:t>
        <w:br/>
        <w:br/>
        <w:t>г</w:t>
        <w:br/>
        <w:br/>
        <w:t>и</w:t>
        <w:br/>
        <w:br/>
        <w:t>й</w:t>
        <w:br/>
        <w:br/>
        <w:t xml:space="preserve"> </w:t>
        <w:br/>
        <w:br/>
        <w:t>б</w:t>
        <w:br/>
        <w:br/>
        <w:t>е</w:t>
        <w:br/>
        <w:br/>
        <w:t>з</w:t>
        <w:br/>
        <w:br/>
        <w:t>о</w:t>
        <w:br/>
        <w:br/>
        <w:t>п</w:t>
        <w:br/>
        <w:br/>
        <w:t>а</w:t>
        <w:br/>
        <w:br/>
        <w:t>с</w:t>
        <w:br/>
        <w:br/>
        <w:t>н</w:t>
        <w:br/>
        <w:br/>
        <w:t>о</w:t>
        <w:br/>
        <w:br/>
        <w:t>с</w:t>
        <w:br/>
        <w:br/>
        <w:t>т</w:t>
        <w:br/>
        <w:br/>
        <w:t>и</w:t>
        <w:br/>
        <w:br/>
        <w:t xml:space="preserve"> </w:t>
        <w:br/>
        <w:br/>
        <w:t>к</w:t>
        <w:br/>
        <w:br/>
        <w:t xml:space="preserve"> </w:t>
        <w:br/>
        <w:br/>
        <w:t>н</w:t>
        <w:br/>
        <w:br/>
        <w:t>о</w:t>
        <w:br/>
        <w:br/>
        <w:t>в</w:t>
        <w:br/>
        <w:br/>
        <w:t>ы</w:t>
        <w:br/>
        <w:br/>
        <w:t>м</w:t>
        <w:br/>
        <w:br/>
        <w:t xml:space="preserve"> </w:t>
        <w:br/>
        <w:br/>
        <w:t>и</w:t>
        <w:br/>
        <w:br/>
        <w:t xml:space="preserve"> </w:t>
        <w:br/>
        <w:br/>
        <w:t>р</w:t>
        <w:br/>
        <w:br/>
        <w:t>а</w:t>
        <w:br/>
        <w:br/>
        <w:t>з</w:t>
        <w:br/>
        <w:br/>
        <w:t>в</w:t>
        <w:br/>
        <w:br/>
        <w:t>и</w:t>
        <w:br/>
        <w:br/>
        <w:t>в</w:t>
        <w:br/>
        <w:br/>
        <w:t>а</w:t>
        <w:br/>
        <w:br/>
        <w:t>ю</w:t>
        <w:br/>
        <w:br/>
        <w:t>щ</w:t>
        <w:br/>
        <w:br/>
        <w:t>и</w:t>
        <w:br/>
        <w:br/>
        <w:t>м</w:t>
        <w:br/>
        <w:br/>
        <w:t>с</w:t>
        <w:br/>
        <w:br/>
        <w:t>я</w:t>
        <w:br/>
        <w:br/>
        <w:t xml:space="preserve"> </w:t>
        <w:br/>
        <w:br/>
        <w:t>у</w:t>
        <w:br/>
        <w:br/>
        <w:t>г</w:t>
        <w:br/>
        <w:br/>
        <w:t>р</w:t>
        <w:br/>
        <w:br/>
        <w:t>о</w:t>
        <w:br/>
        <w:br/>
        <w:t>з</w:t>
        <w:br/>
        <w:br/>
        <w:t>а</w:t>
        <w:br/>
        <w:br/>
        <w:t>м</w:t>
        <w:br/>
        <w:br/>
        <w:t>.</w:t>
        <w:br/>
        <w:br/>
        <w:br/>
        <w:br/>
        <w:br/>
        <w:t>*</w:t>
        <w:br/>
        <w:br/>
        <w:t xml:space="preserve"> </w:t>
        <w:br/>
        <w:br/>
        <w:t xml:space="preserve"> </w:t>
        <w:br/>
        <w:br/>
        <w:t xml:space="preserve"> </w:t>
        <w:br/>
        <w:br/>
        <w:t>*</w:t>
        <w:br/>
        <w:br/>
        <w:t>*</w:t>
        <w:br/>
        <w:br/>
        <w:t>П</w:t>
        <w:br/>
        <w:br/>
        <w:t>р</w:t>
        <w:br/>
        <w:br/>
        <w:t>о</w:t>
        <w:br/>
        <w:br/>
        <w:t>а</w:t>
        <w:br/>
        <w:br/>
        <w:t>к</w:t>
        <w:br/>
        <w:br/>
        <w:t>т</w:t>
        <w:br/>
        <w:br/>
        <w:t>и</w:t>
        <w:br/>
        <w:br/>
        <w:t>в</w:t>
        <w:br/>
        <w:br/>
        <w:t>н</w:t>
        <w:br/>
        <w:br/>
        <w:t>ы</w:t>
        <w:br/>
        <w:br/>
        <w:t>й</w:t>
        <w:br/>
        <w:br/>
        <w:t xml:space="preserve"> </w:t>
        <w:br/>
        <w:br/>
        <w:t>П</w:t>
        <w:br/>
        <w:br/>
        <w:t>о</w:t>
        <w:br/>
        <w:br/>
        <w:t>д</w:t>
        <w:br/>
        <w:br/>
        <w:t>х</w:t>
        <w:br/>
        <w:br/>
        <w:t>о</w:t>
        <w:br/>
        <w:br/>
        <w:t>д</w:t>
        <w:br/>
        <w:br/>
        <w:t xml:space="preserve"> </w:t>
        <w:br/>
        <w:br/>
        <w:t>к</w:t>
        <w:br/>
        <w:br/>
        <w:t xml:space="preserve"> </w:t>
        <w:br/>
        <w:br/>
        <w:t>Б</w:t>
        <w:br/>
        <w:br/>
        <w:t>е</w:t>
        <w:br/>
        <w:br/>
        <w:t>з</w:t>
        <w:br/>
        <w:br/>
        <w:t>о</w:t>
        <w:br/>
        <w:br/>
        <w:t>п</w:t>
        <w:br/>
        <w:br/>
        <w:t>а</w:t>
        <w:br/>
        <w:br/>
        <w:t>с</w:t>
        <w:br/>
        <w:br/>
        <w:t>н</w:t>
        <w:br/>
        <w:br/>
        <w:t>о</w:t>
        <w:br/>
        <w:br/>
        <w:t>с</w:t>
        <w:br/>
        <w:br/>
        <w:t>т</w:t>
        <w:br/>
        <w:br/>
        <w:t>и</w:t>
        <w:br/>
        <w:br/>
        <w:t>:</w:t>
        <w:br/>
        <w:br/>
        <w:t>*</w:t>
        <w:br/>
        <w:br/>
        <w:t>*</w:t>
        <w:br/>
        <w:br/>
        <w:t xml:space="preserve"> </w:t>
        <w:br/>
        <w:br/>
        <w:t xml:space="preserve"> </w:t>
        <w:br/>
        <w:br/>
        <w:t>П</w:t>
        <w:br/>
        <w:br/>
        <w:t>е</w:t>
        <w:br/>
        <w:br/>
        <w:t>р</w:t>
        <w:br/>
        <w:br/>
        <w:t>е</w:t>
        <w:br/>
        <w:br/>
        <w:t>х</w:t>
        <w:br/>
        <w:br/>
        <w:t>о</w:t>
        <w:br/>
        <w:br/>
        <w:t>д</w:t>
        <w:br/>
        <w:br/>
        <w:t xml:space="preserve"> </w:t>
        <w:br/>
        <w:br/>
        <w:t>о</w:t>
        <w:br/>
        <w:br/>
        <w:t>т</w:t>
        <w:br/>
        <w:br/>
        <w:t xml:space="preserve"> </w:t>
        <w:br/>
        <w:br/>
        <w:t>р</w:t>
        <w:br/>
        <w:br/>
        <w:t>е</w:t>
        <w:br/>
        <w:br/>
        <w:t>а</w:t>
        <w:br/>
        <w:br/>
        <w:t>к</w:t>
        <w:br/>
        <w:br/>
        <w:t>т</w:t>
        <w:br/>
        <w:br/>
        <w:t>и</w:t>
        <w:br/>
        <w:br/>
        <w:t>в</w:t>
        <w:br/>
        <w:br/>
        <w:t>н</w:t>
        <w:br/>
        <w:br/>
        <w:t>о</w:t>
        <w:br/>
        <w:br/>
        <w:t>г</w:t>
        <w:br/>
        <w:br/>
        <w:t>о</w:t>
        <w:br/>
        <w:br/>
        <w:t xml:space="preserve"> </w:t>
        <w:br/>
        <w:br/>
        <w:t>п</w:t>
        <w:br/>
        <w:br/>
        <w:t>о</w:t>
        <w:br/>
        <w:br/>
        <w:t>д</w:t>
        <w:br/>
        <w:br/>
        <w:t>х</w:t>
        <w:br/>
        <w:br/>
        <w:t>о</w:t>
        <w:br/>
        <w:br/>
        <w:t>д</w:t>
        <w:br/>
        <w:br/>
        <w:t>а</w:t>
        <w:br/>
        <w:br/>
        <w:t xml:space="preserve"> </w:t>
        <w:br/>
        <w:br/>
        <w:t>к</w:t>
        <w:br/>
        <w:br/>
        <w:t xml:space="preserve"> </w:t>
        <w:br/>
        <w:br/>
        <w:t>п</w:t>
        <w:br/>
        <w:br/>
        <w:t>р</w:t>
        <w:br/>
        <w:br/>
        <w:t>о</w:t>
        <w:br/>
        <w:br/>
        <w:t>а</w:t>
        <w:br/>
        <w:br/>
        <w:t>к</w:t>
        <w:br/>
        <w:br/>
        <w:t>т</w:t>
        <w:br/>
        <w:br/>
        <w:t>и</w:t>
        <w:br/>
        <w:br/>
        <w:t>в</w:t>
        <w:br/>
        <w:br/>
        <w:t>н</w:t>
        <w:br/>
        <w:br/>
        <w:t>о</w:t>
        <w:br/>
        <w:br/>
        <w:t>м</w:t>
        <w:br/>
        <w:br/>
        <w:t>у</w:t>
        <w:br/>
        <w:br/>
        <w:t>,</w:t>
        <w:br/>
        <w:br/>
        <w:t xml:space="preserve"> </w:t>
        <w:br/>
        <w:br/>
        <w:t>ч</w:t>
        <w:br/>
        <w:br/>
        <w:t>т</w:t>
        <w:br/>
        <w:br/>
        <w:t>о</w:t>
        <w:br/>
        <w:br/>
        <w:t>б</w:t>
        <w:br/>
        <w:br/>
        <w:t>ы</w:t>
        <w:br/>
        <w:br/>
        <w:t xml:space="preserve"> </w:t>
        <w:br/>
        <w:br/>
        <w:t>п</w:t>
        <w:br/>
        <w:br/>
        <w:t>р</w:t>
        <w:br/>
        <w:br/>
        <w:t>е</w:t>
        <w:br/>
        <w:br/>
        <w:t>д</w:t>
        <w:br/>
        <w:br/>
        <w:t>в</w:t>
        <w:br/>
        <w:br/>
        <w:t>и</w:t>
        <w:br/>
        <w:br/>
        <w:t>д</w:t>
        <w:br/>
        <w:br/>
        <w:t>е</w:t>
        <w:br/>
        <w:br/>
        <w:t>т</w:t>
        <w:br/>
        <w:br/>
        <w:t>ь</w:t>
        <w:br/>
        <w:br/>
        <w:t xml:space="preserve"> </w:t>
        <w:br/>
        <w:br/>
        <w:t>и</w:t>
        <w:br/>
        <w:br/>
        <w:t xml:space="preserve"> </w:t>
        <w:br/>
        <w:br/>
        <w:t>п</w:t>
        <w:br/>
        <w:br/>
        <w:t>р</w:t>
        <w:br/>
        <w:br/>
        <w:t>е</w:t>
        <w:br/>
        <w:br/>
        <w:t>д</w:t>
        <w:br/>
        <w:br/>
        <w:t>о</w:t>
        <w:br/>
        <w:br/>
        <w:t>т</w:t>
        <w:br/>
        <w:br/>
        <w:t>в</w:t>
        <w:br/>
        <w:br/>
        <w:t>р</w:t>
        <w:br/>
        <w:br/>
        <w:t>а</w:t>
        <w:br/>
        <w:br/>
        <w:t>щ</w:t>
        <w:br/>
        <w:br/>
        <w:t>а</w:t>
        <w:br/>
        <w:br/>
        <w:t>т</w:t>
        <w:br/>
        <w:br/>
        <w:t>ь</w:t>
        <w:br/>
        <w:br/>
        <w:t xml:space="preserve"> </w:t>
        <w:br/>
        <w:br/>
        <w:t>к</w:t>
        <w:br/>
        <w:br/>
        <w:t>и</w:t>
        <w:br/>
        <w:br/>
        <w:t>б</w:t>
        <w:br/>
        <w:br/>
        <w:t>е</w:t>
        <w:br/>
        <w:br/>
        <w:t>р</w:t>
        <w:br/>
        <w:br/>
        <w:t>а</w:t>
        <w:br/>
        <w:br/>
        <w:t>т</w:t>
        <w:br/>
        <w:br/>
        <w:t>а</w:t>
        <w:br/>
        <w:br/>
        <w:t>к</w:t>
        <w:br/>
        <w:br/>
        <w:t>и</w:t>
        <w:br/>
        <w:br/>
        <w:t>.</w:t>
        <w:br/>
        <w:br/>
        <w:br/>
        <w:br/>
        <w:br/>
        <w:br/>
        <w:br/>
        <w:br/>
        <w:t>*</w:t>
        <w:br/>
        <w:br/>
        <w:t>*</w:t>
        <w:br/>
        <w:br/>
        <w:t>V</w:t>
        <w:br/>
        <w:br/>
        <w:t>.</w:t>
        <w:br/>
        <w:br/>
        <w:t xml:space="preserve"> </w:t>
        <w:br/>
        <w:br/>
        <w:t xml:space="preserve"> </w:t>
        <w:br/>
        <w:br/>
        <w:t>З</w:t>
        <w:br/>
        <w:br/>
        <w:t>а</w:t>
        <w:br/>
        <w:br/>
        <w:t>к</w:t>
        <w:br/>
        <w:br/>
        <w:t>л</w:t>
        <w:br/>
        <w:br/>
        <w:t>ю</w:t>
        <w:br/>
        <w:br/>
        <w:t>ч</w:t>
        <w:br/>
        <w:br/>
        <w:t>и</w:t>
        <w:br/>
        <w:br/>
        <w:t>т</w:t>
        <w:br/>
        <w:br/>
        <w:t>е</w:t>
        <w:br/>
        <w:br/>
        <w:t>л</w:t>
        <w:br/>
        <w:br/>
        <w:t>ь</w:t>
        <w:br/>
        <w:br/>
        <w:t>н</w:t>
        <w:br/>
        <w:br/>
        <w:t>ы</w:t>
        <w:br/>
        <w:br/>
        <w:t>е</w:t>
        <w:br/>
        <w:br/>
        <w:t xml:space="preserve"> </w:t>
        <w:br/>
        <w:br/>
        <w:t>Р</w:t>
        <w:br/>
        <w:br/>
        <w:t>а</w:t>
        <w:br/>
        <w:br/>
        <w:t>з</w:t>
        <w:br/>
        <w:br/>
        <w:t>м</w:t>
        <w:br/>
        <w:br/>
        <w:t>ы</w:t>
        <w:br/>
        <w:br/>
        <w:t>ш</w:t>
        <w:br/>
        <w:br/>
        <w:t>л</w:t>
        <w:br/>
        <w:br/>
        <w:t>е</w:t>
        <w:br/>
        <w:br/>
        <w:t>н</w:t>
        <w:br/>
        <w:br/>
        <w:t>и</w:t>
        <w:br/>
        <w:br/>
        <w:t>я</w:t>
        <w:br/>
        <w:br/>
        <w:t>*</w:t>
        <w:br/>
        <w:br/>
        <w:t>*</w:t>
        <w:br/>
        <w:br/>
        <w:br/>
        <w:br/>
        <w:br/>
        <w:br/>
        <w:br/>
        <w:br/>
        <w:t>*</w:t>
        <w:br/>
        <w:br/>
        <w:t xml:space="preserve"> </w:t>
        <w:br/>
        <w:br/>
        <w:t xml:space="preserve"> </w:t>
        <w:br/>
        <w:br/>
        <w:t xml:space="preserve"> </w:t>
        <w:br/>
        <w:br/>
        <w:t>*</w:t>
        <w:br/>
        <w:br/>
        <w:t>*</w:t>
        <w:br/>
        <w:br/>
        <w:t>К</w:t>
        <w:br/>
        <w:br/>
        <w:t>и</w:t>
        <w:br/>
        <w:br/>
        <w:t>б</w:t>
        <w:br/>
        <w:br/>
        <w:t>е</w:t>
        <w:br/>
        <w:br/>
        <w:t>р</w:t>
        <w:br/>
        <w:br/>
        <w:t>б</w:t>
        <w:br/>
        <w:br/>
        <w:t>е</w:t>
        <w:br/>
        <w:br/>
        <w:t>з</w:t>
        <w:br/>
        <w:br/>
        <w:t>о</w:t>
        <w:br/>
        <w:br/>
        <w:t>п</w:t>
        <w:br/>
        <w:br/>
        <w:t>а</w:t>
        <w:br/>
        <w:br/>
        <w:t>с</w:t>
        <w:br/>
        <w:br/>
        <w:t>н</w:t>
        <w:br/>
        <w:br/>
        <w:t>о</w:t>
        <w:br/>
        <w:br/>
        <w:t>с</w:t>
        <w:br/>
        <w:br/>
        <w:t>т</w:t>
        <w:br/>
        <w:br/>
        <w:t>ь</w:t>
        <w:br/>
        <w:br/>
        <w:t xml:space="preserve"> </w:t>
        <w:br/>
        <w:br/>
        <w:t>к</w:t>
        <w:br/>
        <w:br/>
        <w:t>а</w:t>
        <w:br/>
        <w:br/>
        <w:t>к</w:t>
        <w:br/>
        <w:br/>
        <w:t xml:space="preserve"> </w:t>
        <w:br/>
        <w:br/>
        <w:t>О</w:t>
        <w:br/>
        <w:br/>
        <w:t>с</w:t>
        <w:br/>
        <w:br/>
        <w:t>н</w:t>
        <w:br/>
        <w:br/>
        <w:t>о</w:t>
        <w:br/>
        <w:br/>
        <w:t>в</w:t>
        <w:br/>
        <w:br/>
        <w:t>а</w:t>
        <w:br/>
        <w:br/>
        <w:t xml:space="preserve"> </w:t>
        <w:br/>
        <w:br/>
        <w:t>С</w:t>
        <w:br/>
        <w:br/>
        <w:t>о</w:t>
        <w:br/>
        <w:br/>
        <w:t>в</w:t>
        <w:br/>
        <w:br/>
        <w:t>р</w:t>
        <w:br/>
        <w:br/>
        <w:t>е</w:t>
        <w:br/>
        <w:br/>
        <w:t>м</w:t>
        <w:br/>
        <w:br/>
        <w:t>е</w:t>
        <w:br/>
        <w:br/>
        <w:t>н</w:t>
        <w:br/>
        <w:br/>
        <w:t>н</w:t>
        <w:br/>
        <w:br/>
        <w:t>о</w:t>
        <w:br/>
        <w:br/>
        <w:t>г</w:t>
        <w:br/>
        <w:br/>
        <w:t>о</w:t>
        <w:br/>
        <w:br/>
        <w:t xml:space="preserve"> </w:t>
        <w:br/>
        <w:br/>
        <w:t>М</w:t>
        <w:br/>
        <w:br/>
        <w:t>и</w:t>
        <w:br/>
        <w:br/>
        <w:t>р</w:t>
        <w:br/>
        <w:br/>
        <w:t>а</w:t>
        <w:br/>
        <w:br/>
        <w:t>:</w:t>
        <w:br/>
        <w:br/>
        <w:t>*</w:t>
        <w:br/>
        <w:br/>
        <w:t>*</w:t>
        <w:br/>
        <w:br/>
        <w:t xml:space="preserve"> </w:t>
        <w:br/>
        <w:br/>
        <w:t>П</w:t>
        <w:br/>
        <w:br/>
        <w:t>о</w:t>
        <w:br/>
        <w:br/>
        <w:t>д</w:t>
        <w:br/>
        <w:br/>
        <w:t>ч</w:t>
        <w:br/>
        <w:br/>
        <w:t>е</w:t>
        <w:br/>
        <w:br/>
        <w:t>р</w:t>
        <w:br/>
        <w:br/>
        <w:t>к</w:t>
        <w:br/>
        <w:br/>
        <w:t>н</w:t>
        <w:br/>
        <w:br/>
        <w:t>у</w:t>
        <w:br/>
        <w:br/>
        <w:t>т</w:t>
        <w:br/>
        <w:br/>
        <w:t>ь</w:t>
        <w:br/>
        <w:br/>
        <w:t>,</w:t>
        <w:br/>
        <w:br/>
        <w:t xml:space="preserve"> </w:t>
        <w:br/>
        <w:br/>
        <w:t>ч</w:t>
        <w:br/>
        <w:br/>
        <w:t>т</w:t>
        <w:br/>
        <w:br/>
        <w:t>о</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ь</w:t>
        <w:br/>
        <w:br/>
        <w:t xml:space="preserve"> </w:t>
        <w:br/>
        <w:br/>
        <w:t>я</w:t>
        <w:br/>
        <w:br/>
        <w:t>в</w:t>
        <w:br/>
        <w:br/>
        <w:t>л</w:t>
        <w:br/>
        <w:br/>
        <w:t>я</w:t>
        <w:br/>
        <w:br/>
        <w:t>е</w:t>
        <w:br/>
        <w:br/>
        <w:t>т</w:t>
        <w:br/>
        <w:br/>
        <w:t>с</w:t>
        <w:br/>
        <w:br/>
        <w:t>я</w:t>
        <w:br/>
        <w:br/>
        <w:t xml:space="preserve"> </w:t>
        <w:br/>
        <w:br/>
        <w:t>н</w:t>
        <w:br/>
        <w:br/>
        <w:t>е</w:t>
        <w:br/>
        <w:br/>
        <w:t>о</w:t>
        <w:br/>
        <w:br/>
        <w:t>т</w:t>
        <w:br/>
        <w:br/>
        <w:t>ъ</w:t>
        <w:br/>
        <w:br/>
        <w:t>е</w:t>
        <w:br/>
        <w:br/>
        <w:t>м</w:t>
        <w:br/>
        <w:br/>
        <w:t>л</w:t>
        <w:br/>
        <w:br/>
        <w:t>е</w:t>
        <w:br/>
        <w:br/>
        <w:t>м</w:t>
        <w:br/>
        <w:br/>
        <w:t>о</w:t>
        <w:br/>
        <w:br/>
        <w:t>й</w:t>
        <w:br/>
        <w:br/>
        <w:t xml:space="preserve"> </w:t>
        <w:br/>
        <w:br/>
        <w:t>ч</w:t>
        <w:br/>
        <w:br/>
        <w:t>а</w:t>
        <w:br/>
        <w:br/>
        <w:t>с</w:t>
        <w:br/>
        <w:br/>
        <w:t>т</w:t>
        <w:br/>
        <w:br/>
        <w:t>ь</w:t>
        <w:br/>
        <w:br/>
        <w:t>ю</w:t>
        <w:br/>
        <w:br/>
        <w:t xml:space="preserve"> </w:t>
        <w:br/>
        <w:br/>
        <w:t>с</w:t>
        <w:br/>
        <w:br/>
        <w:t>о</w:t>
        <w:br/>
        <w:br/>
        <w:t>в</w:t>
        <w:br/>
        <w:br/>
        <w:t>р</w:t>
        <w:br/>
        <w:br/>
        <w:t>е</w:t>
        <w:br/>
        <w:br/>
        <w:t>м</w:t>
        <w:br/>
        <w:br/>
        <w:t>е</w:t>
        <w:br/>
        <w:br/>
        <w:t>н</w:t>
        <w:br/>
        <w:br/>
        <w:t>н</w:t>
        <w:br/>
        <w:br/>
        <w:t>о</w:t>
        <w:br/>
        <w:br/>
        <w:t>й</w:t>
        <w:br/>
        <w:br/>
        <w:t xml:space="preserve"> </w:t>
        <w:br/>
        <w:br/>
        <w:t>ц</w:t>
        <w:br/>
        <w:br/>
        <w:t>и</w:t>
        <w:br/>
        <w:br/>
        <w:t>ф</w:t>
        <w:br/>
        <w:br/>
        <w:t>р</w:t>
        <w:br/>
        <w:br/>
        <w:t>о</w:t>
        <w:br/>
        <w:br/>
        <w:t>в</w:t>
        <w:br/>
        <w:br/>
        <w:t>о</w:t>
        <w:br/>
        <w:br/>
        <w:t>й</w:t>
        <w:br/>
        <w:br/>
        <w:t xml:space="preserve"> </w:t>
        <w:br/>
        <w:br/>
        <w:t>э</w:t>
        <w:br/>
        <w:br/>
        <w:t>к</w:t>
        <w:br/>
        <w:br/>
        <w:t>о</w:t>
        <w:br/>
        <w:br/>
        <w:t>н</w:t>
        <w:br/>
        <w:br/>
        <w:t>о</w:t>
        <w:br/>
        <w:br/>
        <w:t>м</w:t>
        <w:br/>
        <w:br/>
        <w:t>и</w:t>
        <w:br/>
        <w:br/>
        <w:t>к</w:t>
        <w:br/>
        <w:br/>
        <w:t>и</w:t>
        <w:br/>
        <w:br/>
        <w:t xml:space="preserve"> </w:t>
        <w:br/>
        <w:br/>
        <w:t>и</w:t>
        <w:br/>
        <w:br/>
        <w:t xml:space="preserve"> </w:t>
        <w:br/>
        <w:br/>
        <w:t>о</w:t>
        <w:br/>
        <w:br/>
        <w:t>б</w:t>
        <w:br/>
        <w:br/>
        <w:t>щ</w:t>
        <w:br/>
        <w:br/>
        <w:t>е</w:t>
        <w:br/>
        <w:br/>
        <w:t>с</w:t>
        <w:br/>
        <w:br/>
        <w:t>т</w:t>
        <w:br/>
        <w:br/>
        <w:t>в</w:t>
        <w:br/>
        <w:br/>
        <w:t>а</w:t>
        <w:br/>
        <w:br/>
        <w:t>.</w:t>
        <w:br/>
        <w:br/>
        <w:br/>
        <w:br/>
        <w:br/>
        <w:t>*</w:t>
        <w:br/>
        <w:br/>
        <w:t xml:space="preserve"> </w:t>
        <w:br/>
        <w:br/>
        <w:t xml:space="preserve"> </w:t>
        <w:br/>
        <w:br/>
        <w:t xml:space="preserve"> </w:t>
        <w:br/>
        <w:br/>
        <w:t>*</w:t>
        <w:br/>
        <w:br/>
        <w:t>*</w:t>
        <w:br/>
        <w:br/>
        <w:t>К</w:t>
        <w:br/>
        <w:br/>
        <w:t>о</w:t>
        <w:br/>
        <w:br/>
        <w:t>л</w:t>
        <w:br/>
        <w:br/>
        <w:t>л</w:t>
        <w:br/>
        <w:br/>
        <w:t>е</w:t>
        <w:br/>
        <w:br/>
        <w:t>к</w:t>
        <w:br/>
        <w:br/>
        <w:t>т</w:t>
        <w:br/>
        <w:br/>
        <w:t>и</w:t>
        <w:br/>
        <w:br/>
        <w:t>в</w:t>
        <w:br/>
        <w:br/>
        <w:t>н</w:t>
        <w:br/>
        <w:br/>
        <w:t>а</w:t>
        <w:br/>
        <w:br/>
        <w:t>я</w:t>
        <w:br/>
        <w:br/>
        <w:t xml:space="preserve"> </w:t>
        <w:br/>
        <w:br/>
        <w:t>О</w:t>
        <w:br/>
        <w:br/>
        <w:t>т</w:t>
        <w:br/>
        <w:br/>
        <w:t>в</w:t>
        <w:br/>
        <w:br/>
        <w:t>е</w:t>
        <w:br/>
        <w:br/>
        <w:t>т</w:t>
        <w:br/>
        <w:br/>
        <w:t>с</w:t>
        <w:br/>
        <w:br/>
        <w:t>т</w:t>
        <w:br/>
        <w:br/>
        <w:t>в</w:t>
        <w:br/>
        <w:br/>
        <w:t>е</w:t>
        <w:br/>
        <w:br/>
        <w:t>н</w:t>
        <w:br/>
        <w:br/>
        <w:t>н</w:t>
        <w:br/>
        <w:br/>
        <w:t>о</w:t>
        <w:br/>
        <w:br/>
        <w:t>с</w:t>
        <w:br/>
        <w:br/>
        <w:t>т</w:t>
        <w:br/>
        <w:br/>
        <w:t>ь</w:t>
        <w:br/>
        <w:br/>
        <w:t>:</w:t>
        <w:br/>
        <w:br/>
        <w:t>*</w:t>
        <w:br/>
        <w:br/>
        <w:t>*</w:t>
        <w:br/>
        <w:br/>
        <w:t xml:space="preserve"> </w:t>
        <w:br/>
        <w:br/>
        <w:t xml:space="preserve"> </w:t>
        <w:br/>
        <w:br/>
        <w:t>П</w:t>
        <w:br/>
        <w:br/>
        <w:t>о</w:t>
        <w:br/>
        <w:br/>
        <w:t>д</w:t>
        <w:br/>
        <w:br/>
        <w:t>ч</w:t>
        <w:br/>
        <w:br/>
        <w:t>е</w:t>
        <w:br/>
        <w:br/>
        <w:t>р</w:t>
        <w:br/>
        <w:br/>
        <w:t>к</w:t>
        <w:br/>
        <w:br/>
        <w:t>н</w:t>
        <w:br/>
        <w:br/>
        <w:t>у</w:t>
        <w:br/>
        <w:br/>
        <w:t>т</w:t>
        <w:br/>
        <w:br/>
        <w:t>ь</w:t>
        <w:br/>
        <w:br/>
        <w:t>,</w:t>
        <w:br/>
        <w:br/>
        <w:t xml:space="preserve"> </w:t>
        <w:br/>
        <w:br/>
        <w:t>ч</w:t>
        <w:br/>
        <w:br/>
        <w:t>т</w:t>
        <w:br/>
        <w:br/>
        <w:t>о</w:t>
        <w:br/>
        <w:br/>
        <w:t xml:space="preserve"> </w:t>
        <w:br/>
        <w:br/>
        <w:t>о</w:t>
        <w:br/>
        <w:br/>
        <w:t>б</w:t>
        <w:br/>
        <w:br/>
        <w:t>е</w:t>
        <w:br/>
        <w:br/>
        <w:t>с</w:t>
        <w:br/>
        <w:br/>
        <w:t>п</w:t>
        <w:br/>
        <w:br/>
        <w:t>е</w:t>
        <w:br/>
        <w:br/>
        <w:t>ч</w:t>
        <w:br/>
        <w:br/>
        <w:t>е</w:t>
        <w:br/>
        <w:br/>
        <w:t>н</w:t>
        <w:br/>
        <w:br/>
        <w:t>и</w:t>
        <w:br/>
        <w:br/>
        <w:t>е</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 xml:space="preserve"> </w:t>
        <w:br/>
        <w:br/>
        <w:t>я</w:t>
        <w:br/>
        <w:br/>
        <w:t>в</w:t>
        <w:br/>
        <w:br/>
        <w:t>л</w:t>
        <w:br/>
        <w:br/>
        <w:t>я</w:t>
        <w:br/>
        <w:br/>
        <w:t>е</w:t>
        <w:br/>
        <w:br/>
        <w:t>т</w:t>
        <w:br/>
        <w:br/>
        <w:t>с</w:t>
        <w:br/>
        <w:br/>
        <w:t>я</w:t>
        <w:br/>
        <w:br/>
        <w:t xml:space="preserve"> </w:t>
        <w:br/>
        <w:br/>
        <w:t>к</w:t>
        <w:br/>
        <w:br/>
        <w:t>о</w:t>
        <w:br/>
        <w:br/>
        <w:t>л</w:t>
        <w:br/>
        <w:br/>
        <w:t>л</w:t>
        <w:br/>
        <w:br/>
        <w:t>е</w:t>
        <w:br/>
        <w:br/>
        <w:t>к</w:t>
        <w:br/>
        <w:br/>
        <w:t>т</w:t>
        <w:br/>
        <w:br/>
        <w:t>и</w:t>
        <w:br/>
        <w:br/>
        <w:t>в</w:t>
        <w:br/>
        <w:br/>
        <w:t>н</w:t>
        <w:br/>
        <w:br/>
        <w:t>о</w:t>
        <w:br/>
        <w:br/>
        <w:t>й</w:t>
        <w:br/>
        <w:br/>
        <w:t xml:space="preserve"> </w:t>
        <w:br/>
        <w:br/>
        <w:t>о</w:t>
        <w:br/>
        <w:br/>
        <w:t>т</w:t>
        <w:br/>
        <w:br/>
        <w:t>в</w:t>
        <w:br/>
        <w:br/>
        <w:t>е</w:t>
        <w:br/>
        <w:br/>
        <w:t>т</w:t>
        <w:br/>
        <w:br/>
        <w:t>с</w:t>
        <w:br/>
        <w:br/>
        <w:t>т</w:t>
        <w:br/>
        <w:br/>
        <w:t>в</w:t>
        <w:br/>
        <w:br/>
        <w:t>е</w:t>
        <w:br/>
        <w:br/>
        <w:t>н</w:t>
        <w:br/>
        <w:br/>
        <w:t>н</w:t>
        <w:br/>
        <w:br/>
        <w:t>о</w:t>
        <w:br/>
        <w:br/>
        <w:t>с</w:t>
        <w:br/>
        <w:br/>
        <w:t>т</w:t>
        <w:br/>
        <w:br/>
        <w:t>ь</w:t>
        <w:br/>
        <w:br/>
        <w:t>ю</w:t>
        <w:br/>
        <w:br/>
        <w:t xml:space="preserve"> </w:t>
        <w:br/>
        <w:br/>
        <w:t>в</w:t>
        <w:br/>
        <w:br/>
        <w:t>с</w:t>
        <w:br/>
        <w:br/>
        <w:t>е</w:t>
        <w:br/>
        <w:br/>
        <w:t>х</w:t>
        <w:br/>
        <w:br/>
        <w:t xml:space="preserve"> </w:t>
        <w:br/>
        <w:br/>
        <w:t>з</w:t>
        <w:br/>
        <w:br/>
        <w:t>а</w:t>
        <w:br/>
        <w:br/>
        <w:t>и</w:t>
        <w:br/>
        <w:br/>
        <w:t>н</w:t>
        <w:br/>
        <w:br/>
        <w:t>т</w:t>
        <w:br/>
        <w:br/>
        <w:t>е</w:t>
        <w:br/>
        <w:br/>
        <w:t>р</w:t>
        <w:br/>
        <w:br/>
        <w:t>е</w:t>
        <w:br/>
        <w:br/>
        <w:t>с</w:t>
        <w:br/>
        <w:br/>
        <w:t>о</w:t>
        <w:br/>
        <w:br/>
        <w:t>в</w:t>
        <w:br/>
        <w:br/>
        <w:t>а</w:t>
        <w:br/>
        <w:br/>
        <w:t>н</w:t>
        <w:br/>
        <w:br/>
        <w:t>н</w:t>
        <w:br/>
        <w:br/>
        <w:t>ы</w:t>
        <w:br/>
        <w:br/>
        <w:t>х</w:t>
        <w:br/>
        <w:br/>
        <w:t xml:space="preserve"> </w:t>
        <w:br/>
        <w:br/>
        <w:t>с</w:t>
        <w:br/>
        <w:br/>
        <w:t>т</w:t>
        <w:br/>
        <w:br/>
        <w:t>о</w:t>
        <w:br/>
        <w:br/>
        <w:t>р</w:t>
        <w:br/>
        <w:br/>
        <w:t>о</w:t>
        <w:br/>
        <w:br/>
        <w:t>н</w:t>
        <w:br/>
        <w:br/>
        <w:t xml:space="preserve"> </w:t>
        <w:br/>
        <w:br/>
        <w:t>(</w:t>
        <w:br/>
        <w:br/>
        <w:t>п</w:t>
        <w:br/>
        <w:br/>
        <w:t>р</w:t>
        <w:br/>
        <w:br/>
        <w:t>а</w:t>
        <w:br/>
        <w:br/>
        <w:t>в</w:t>
        <w:br/>
        <w:br/>
        <w:t>и</w:t>
        <w:br/>
        <w:br/>
        <w:t>т</w:t>
        <w:br/>
        <w:br/>
        <w:t>е</w:t>
        <w:br/>
        <w:br/>
        <w:t>л</w:t>
        <w:br/>
        <w:br/>
        <w:t>ь</w:t>
        <w:br/>
        <w:br/>
        <w:t>с</w:t>
        <w:br/>
        <w:br/>
        <w:t>т</w:t>
        <w:br/>
        <w:br/>
        <w:t>в</w:t>
        <w:br/>
        <w:br/>
        <w:t>,</w:t>
        <w:br/>
        <w:br/>
        <w:t xml:space="preserve"> </w:t>
        <w:br/>
        <w:br/>
        <w:t>о</w:t>
        <w:br/>
        <w:br/>
        <w:t>р</w:t>
        <w:br/>
        <w:br/>
        <w:t>г</w:t>
        <w:br/>
        <w:br/>
        <w:t>а</w:t>
        <w:br/>
        <w:br/>
        <w:t>н</w:t>
        <w:br/>
        <w:br/>
        <w:t>и</w:t>
        <w:br/>
        <w:br/>
        <w:t>з</w:t>
        <w:br/>
        <w:br/>
        <w:t>а</w:t>
        <w:br/>
        <w:br/>
        <w:t>ц</w:t>
        <w:br/>
        <w:br/>
        <w:t>и</w:t>
        <w:br/>
        <w:br/>
        <w:t>й</w:t>
        <w:br/>
        <w:br/>
        <w:t>,</w:t>
        <w:br/>
        <w:br/>
        <w:t xml:space="preserve"> </w:t>
        <w:br/>
        <w:br/>
        <w:t>ч</w:t>
        <w:br/>
        <w:br/>
        <w:t>а</w:t>
        <w:br/>
        <w:br/>
        <w:t>с</w:t>
        <w:br/>
        <w:br/>
        <w:t>т</w:t>
        <w:br/>
        <w:br/>
        <w:t>н</w:t>
        <w:br/>
        <w:br/>
        <w:t>ы</w:t>
        <w:br/>
        <w:br/>
        <w:t>х</w:t>
        <w:br/>
        <w:br/>
        <w:t xml:space="preserve"> </w:t>
        <w:br/>
        <w:br/>
        <w:t>л</w:t>
        <w:br/>
        <w:br/>
        <w:t>и</w:t>
        <w:br/>
        <w:br/>
        <w:t>ц</w:t>
        <w:br/>
        <w:br/>
        <w:t>)</w:t>
        <w:br/>
        <w:br/>
        <w:t>.</w:t>
        <w:br/>
        <w:br/>
        <w:br/>
        <w:br/>
        <w:br/>
        <w:t>*</w:t>
        <w:br/>
        <w:br/>
        <w:t xml:space="preserve"> </w:t>
        <w:br/>
        <w:br/>
        <w:t xml:space="preserve"> </w:t>
        <w:br/>
        <w:br/>
        <w:t xml:space="preserve"> </w:t>
        <w:br/>
        <w:br/>
        <w:t>*</w:t>
        <w:br/>
        <w:br/>
        <w:t>*</w:t>
        <w:br/>
        <w:br/>
        <w:t>Б</w:t>
        <w:br/>
        <w:br/>
        <w:t>у</w:t>
        <w:br/>
        <w:br/>
        <w:t>д</w:t>
        <w:br/>
        <w:br/>
        <w:t>у</w:t>
        <w:br/>
        <w:br/>
        <w:t>щ</w:t>
        <w:br/>
        <w:br/>
        <w:t>е</w:t>
        <w:br/>
        <w:br/>
        <w:t>е</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t>*</w:t>
        <w:br/>
        <w:br/>
        <w:t>*</w:t>
        <w:br/>
        <w:br/>
        <w:t xml:space="preserve"> </w:t>
        <w:br/>
        <w:br/>
        <w:t xml:space="preserve"> </w:t>
        <w:br/>
        <w:br/>
        <w:t>О</w:t>
        <w:br/>
        <w:br/>
        <w:t>п</w:t>
        <w:br/>
        <w:br/>
        <w:t>т</w:t>
        <w:br/>
        <w:br/>
        <w:t>и</w:t>
        <w:br/>
        <w:br/>
        <w:t>м</w:t>
        <w:br/>
        <w:br/>
        <w:t>и</w:t>
        <w:br/>
        <w:br/>
        <w:t>с</w:t>
        <w:br/>
        <w:br/>
        <w:t>т</w:t>
        <w:br/>
        <w:br/>
        <w:t>и</w:t>
        <w:br/>
        <w:br/>
        <w:t>ч</w:t>
        <w:br/>
        <w:br/>
        <w:t>н</w:t>
        <w:br/>
        <w:br/>
        <w:t>ы</w:t>
        <w:br/>
        <w:br/>
        <w:t>й</w:t>
        <w:br/>
        <w:br/>
        <w:t xml:space="preserve"> </w:t>
        <w:br/>
        <w:br/>
        <w:t>в</w:t>
        <w:br/>
        <w:br/>
        <w:t>з</w:t>
        <w:br/>
        <w:br/>
        <w:t>г</w:t>
        <w:br/>
        <w:br/>
        <w:t>л</w:t>
        <w:br/>
        <w:br/>
        <w:t>я</w:t>
        <w:br/>
        <w:br/>
        <w:t>д</w:t>
        <w:br/>
        <w:br/>
        <w:t xml:space="preserve"> </w:t>
        <w:br/>
        <w:br/>
        <w:t>н</w:t>
        <w:br/>
        <w:br/>
        <w:t>а</w:t>
        <w:br/>
        <w:br/>
        <w:t xml:space="preserve"> </w:t>
        <w:br/>
        <w:br/>
        <w:t>б</w:t>
        <w:br/>
        <w:br/>
        <w:t>у</w:t>
        <w:br/>
        <w:br/>
        <w:t>д</w:t>
        <w:br/>
        <w:br/>
        <w:t>у</w:t>
        <w:br/>
        <w:br/>
        <w:t>щ</w:t>
        <w:br/>
        <w:br/>
        <w:t>е</w:t>
        <w:br/>
        <w:br/>
        <w:t>е</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t xml:space="preserve"> </w:t>
        <w:br/>
        <w:br/>
        <w:t>о</w:t>
        <w:br/>
        <w:br/>
        <w:t>с</w:t>
        <w:br/>
        <w:br/>
        <w:t>н</w:t>
        <w:br/>
        <w:br/>
        <w:t>о</w:t>
        <w:br/>
        <w:br/>
        <w:t>в</w:t>
        <w:br/>
        <w:br/>
        <w:t>а</w:t>
        <w:br/>
        <w:br/>
        <w:t>н</w:t>
        <w:br/>
        <w:br/>
        <w:t>н</w:t>
        <w:br/>
        <w:br/>
        <w:t>ы</w:t>
        <w:br/>
        <w:br/>
        <w:t>й</w:t>
        <w:br/>
        <w:br/>
        <w:t xml:space="preserve"> </w:t>
        <w:br/>
        <w:br/>
        <w:t>н</w:t>
        <w:br/>
        <w:br/>
        <w:t>а</w:t>
        <w:br/>
        <w:br/>
        <w:t xml:space="preserve"> </w:t>
        <w:br/>
        <w:br/>
        <w:t>и</w:t>
        <w:br/>
        <w:br/>
        <w:t>н</w:t>
        <w:br/>
        <w:br/>
        <w:t>н</w:t>
        <w:br/>
        <w:br/>
        <w:t>о</w:t>
        <w:br/>
        <w:br/>
        <w:t>в</w:t>
        <w:br/>
        <w:br/>
        <w:t>а</w:t>
        <w:br/>
        <w:br/>
        <w:t>ц</w:t>
        <w:br/>
        <w:br/>
        <w:t>и</w:t>
        <w:br/>
        <w:br/>
        <w:t>я</w:t>
        <w:br/>
        <w:br/>
        <w:t>х</w:t>
        <w:br/>
        <w:br/>
        <w:t>,</w:t>
        <w:br/>
        <w:br/>
        <w:t xml:space="preserve"> </w:t>
        <w:br/>
        <w:br/>
        <w:t>с</w:t>
        <w:br/>
        <w:br/>
        <w:t>о</w:t>
        <w:br/>
        <w:br/>
        <w:t>т</w:t>
        <w:br/>
        <w:br/>
        <w:t>р</w:t>
        <w:br/>
        <w:br/>
        <w:t>у</w:t>
        <w:br/>
        <w:br/>
        <w:t>д</w:t>
        <w:br/>
        <w:br/>
        <w:t>н</w:t>
        <w:br/>
        <w:br/>
        <w:t>и</w:t>
        <w:br/>
        <w:br/>
        <w:t>ч</w:t>
        <w:br/>
        <w:br/>
        <w:t>е</w:t>
        <w:br/>
        <w:br/>
        <w:t>с</w:t>
        <w:br/>
        <w:br/>
        <w:t>т</w:t>
        <w:br/>
        <w:br/>
        <w:t>в</w:t>
        <w:br/>
        <w:br/>
        <w:t>е</w:t>
        <w:br/>
        <w:br/>
        <w:t xml:space="preserve"> </w:t>
        <w:br/>
        <w:br/>
        <w:t>и</w:t>
        <w:br/>
        <w:br/>
        <w:t xml:space="preserve"> </w:t>
        <w:br/>
        <w:br/>
        <w:t>а</w:t>
        <w:br/>
        <w:br/>
        <w:t>д</w:t>
        <w:br/>
        <w:br/>
        <w:t>а</w:t>
        <w:br/>
        <w:br/>
        <w:t>п</w:t>
        <w:br/>
        <w:br/>
        <w:t>т</w:t>
        <w:br/>
        <w:br/>
        <w:t>а</w:t>
        <w:br/>
        <w:br/>
        <w:t>ц</w:t>
        <w:br/>
        <w:br/>
        <w:t>и</w:t>
        <w:br/>
        <w:br/>
        <w:t>и</w:t>
        <w:br/>
        <w:br/>
        <w:t>.</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