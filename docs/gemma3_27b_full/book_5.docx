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Системы управления производством (MES) в нефтепереработке. От планирования до отгрузки</w:t>
      </w:r>
    </w:p>
    <w:p>
      <w:r>
        <w:br w:type="page"/>
      </w:r>
    </w:p>
    <w:p>
      <w:pPr>
        <w:pStyle w:val="Heading1"/>
      </w:pPr>
      <w:r>
        <w:t>Введение: Описание актуальности применения MES в современной нефтепереработке, целей и задач книги, целевой аудитории и структуры книги.</w:t>
      </w:r>
    </w:p>
    <w:p>
      <w:r>
        <w:t>Современная нефтеперерабатывающая отрасль сталкивается с беспрецедентным уровнем конкуренции и возрастающими требованиями к эффективности производства. Глобальные рынки становятся все более динамичными, а потребители – более требовательными к качеству и цене нефтепродуктов. В этих условиях, традиционные методы управления производством, основанные на ручном планировании и контроле, оказываются недостаточно эффективными и не позволяют оперативно реагировать на изменения рыночной конъюнктуры. Неспособность быстро адаптироваться к новым условиям приводит к потерям прибыльности, снижению конкурентоспособности и, в конечном итоге, к риску для бизнеса. Предприятия, которые не готовы к внедрению новых технологий и оптимизации производственных процессов, рискуют оказаться за бортом конкурентной борьбы.</w:t>
        <w:br/>
        <w:br/>
        <w:t>На фоне этих вызовов, ключевым фактором успеха для нефтеперерабатывающих предприятий становится постоянное повышение эффективности производства, снижение затрат и оптимизация использования ресурсов. Это требует внедрения принципов бережливого производства, автоматизации рутинных операций и цифровизации всех аспектов деятельности. Однако, простое внедрение отдельных цифровых инструментов, без комплексного подхода и интеграции данных, не приведет к желаемому результату. Необходима единая информационная среда, обеспечивающая сквозную видимость всех производственных процессов, от планирования до отгрузки готовой продукции, и позволяющая оперативно принимать обоснованные управленческие решения. В противном случае, инвестиции в цифровые технологии могут оказаться неэффективными и не принести ожидаемой отдачи.</w:t>
        <w:br/>
        <w:br/>
        <w:t>Одним из ярких примеров неэффективности традиционных методов управления является сложность оперативного реагирования на изменение состава сырья. В нефтепереработке, качество нефти может существенно варьироваться в зависимости от поставщика и месторождения.  Использование некачественного сырья может привести к снижению выхода готовой продукции, ухудшению её качества и увеличению затрат на переработку.  В условиях ручного управления, оперативное изменение технологических режимов в зависимости от качества сырья становится сложной задачей, требующей значительных временных и трудовых затрат. В результате, предприятие может терять прибыль из-за невозможности эффективно использовать доступное сырье. Внедрение MES-системы позволяет автоматизировать сбор и анализ данных о качестве сырья в режиме реального времени и оперативно корректировать технологические режимы для обеспечения максимального выхода готовой продукции.</w:t>
        <w:br/>
        <w:br/>
        <w:t>Кроме того, традиционные методы управления часто приводят к высоким уровням незавершенного производства и большим складским запасам. Отсутствие сквозной видимости производственных процессов затрудняет планирование и контроль запасов, что приводит к их избыточности и замораживанию капитала. Поддержание больших складских запасов требует дополнительных затрат на хранение, страхование и обслуживание, а также увеличивает риск устаревания и порчи продукции.  Внедрение MES-системы позволяет оптимизировать управление запасами за счет точного планирования производства и своевременного пополнения запасов сырья и материалов. В результате, предприятие может снизить затраты на хранение запасов и высвободить капитал для инвестиций в новые технологии и развитие производства.</w:t>
        <w:br/>
        <w:br/>
        <w:br/>
        <w:t>Глобальная конкуренция на рынке нефтепродуктов оказывает колоссальное давление на нефтеперерабатывающие предприятия, вынуждая их постоянно искать новые пути повышения эффективности и снижения издержек. Уже недостаточно просто производить качественную продукцию – необходимо делать это быстрее, дешевле и с меньшим воздействием на окружающую среду. Эта борьба за выживание в условиях жесткой конкуренции требует от нефтеперерабатывающих заводов постоянной оптимизации всех аспектов своей деятельности, начиная от закупок сырья и заканчивая отгрузкой готовой продукции потребителям. В противном случае, предприятия рискуют потерять свою долю рынка и оказаться неконкурентоспособными в долгосрочной перспективе. Современные реалии диктуют необходимость внедрения передовых технологий и инновационных решений, позволяющих повысить производительность, снизить затраты и обеспечить устойчивый рост бизнеса.</w:t>
        <w:br/>
        <w:br/>
        <w:t>Рассмотрим пример ситуации, когда два нефтеперерабатывающих завода производят бензин одного качества. Один из заводов использует устаревшее оборудование и ручные методы управления производством, что приводит к высоким затратам на энергию, сырье и оплату труда. Другой завод внедрил современные технологии автоматизации и управления производством, включая MES-систему, которая позволяет оптимизировать технологические режимы, снизить потери сырья и энергии, а также повысить производительность труда. В результате, завод, внедривший современные технологии, может предложить бензин по более низкой цене, сохраняя при этом высокую рентабельность. Этот пример наглядно демонстрирует, как внедрение современных технологий может дать конкурентное преимущество на рынке нефтепродуктов. Важно отметить, что конкуренция на рынке не ограничивается только ценой – потребители все больше внимания уделяют качеству продукции, экологической безопасности и надежности поставщиков.</w:t>
        <w:br/>
        <w:br/>
        <w:t>Еще одним важным фактором, влияющим на конкурентоспособность нефтеперерабатывающих предприятий, является волатильность цен на нефть и нефтепродукты. Резкие колебания цен могут существенно повлиять на прибыльность бизнеса и создать риски для финансовой устойчивости. В этих условиях, предприятия должны обладать гибкими производственными возможностями, позволяющими оперативно адаптироваться к изменяющимся рыночным условиям. Это требует внедрения систем управления производством, обеспечивающих точное прогнозирование спроса на продукцию, оптимизацию производственных планов и эффективное управление запасами сырья и готовой продукции. Использование MES-системы позволяет предприятиям анализировать данные о спросе на продукцию в режиме реального времени, оперативно корректировать производственные планы и минимизировать риски, связанные с колебаниями цен на нефть и нефтепродукты. Более того, система обеспечивает прозрачность и отслеживаемость на каждом этапе производственного процесса, что помогает повысить качество продукции и снизить вероятность возникновения дефектов.</w:t>
        <w:br/>
        <w:br/>
        <w:t>В условиях глобальной конкуренции, нефтеперерабатывающим предприятиям необходимо не только снижать затраты и повышать эффективность производства, но и обеспечивать экологическую безопасность своей деятельности. Ужесточение экологических требований и растущее внимание общественности к вопросам охраны окружающей среды требуют от предприятий внедрения современных технологий, позволяющих снизить выбросы вредных веществ в атмосферу и воду. Использование MES-системы позволяет предприятиям оптимизировать технологические режимы и снизить потребление энергии и сырья, что способствует снижению негативного воздействия на окружающую среду. Кроме того, система обеспечивает сбор и анализ данных о выбросах вредных веществ, что позволяет предприятиям контролировать соблюдение экологических требований и оперативно принимать меры по устранению нарушений. Все это позволяет предприятиям не только снизить затраты и повысить эффективность производства, но и улучшить свою репутацию и привлечь новых клиентов, которые все больше внимания уделяют вопросам экологической ответственности.</w:t>
        <w:br/>
        <w:br/>
        <w:br/>
        <w:t>Современные рыночные тенденции отчетливо демонстрируют снижение рентабельности нефтеперерабатывающих предприятий, обусловленное целым рядом взаимосвязанных факторов. Рост цен на сырье, в первую очередь на нефть, является одним из ключевых драйверов этой негативной тенденции, поскольку значительно увеличивает себестоимость конечной продукции. Параллельно, усиливающаяся конкуренция со стороны других производителей нефтепродуктов, в том числе и из стран с более низкими издержками, вынуждает предприятия снижать цены на свою продукцию, что негативно сказывается на прибыли. Эта двойная нагрузка создает серьезные вызовы для нефтеперерабатывающей отрасли, требуя от предприятий принятия срочных мер по оптимизации производственных процессов и снижению издержек. Игнорирование этих тенденций может привести к потере конкурентоспособности и даже к банкротству предприятий. Важно понимать, что простое снижение цен не является устойчивым решением, поскольку оно может привести к снижению инвестиций в модернизацию производства и ухудшению качества продукции.</w:t>
        <w:br/>
        <w:br/>
        <w:t>Рассмотрим конкретный пример, иллюстрирующий эту ситуацию. Предположим, что нефтеперерабатывающее предприятие производит бензин с рентабельностью 15% при цене на нефть 80 долларов за баррель. В случае роста цены на нефть до 100 долларов за баррель, себестоимость производства бензина увеличивается на 25%, что существенно снижает рентабельность предприятия. Если при этом конкуренты предлагают бензин по более низкой цене, предприятию приходится снижать свои цены, что еще больше сокращает прибыль. В результате, рентабельность предприятия может упасть до 5-7%, что является неприемлемым для обеспечения устойчивого развития бизнеса. В таких условиях, предприятию необходимо искать пути снижения издержек, например, за счет повышения энергоэффективности, оптимизации логистики, внедрения новых технологий и автоматизации производственных процессов. Важно помнить, что снижение издержек должно осуществляться без ущерба для качества продукции и экологической безопасности.</w:t>
        <w:br/>
        <w:br/>
        <w:t>Более того, увеличение цен на сырье оказывает влияние не только на себестоимость продукции, но и на оборотный капитал предприятия. Для поддержания того же уровня производства, предприятию требуется больше средств для закупки сырья, что приводит к увеличению кредитной нагрузки и снижению финансовой устойчивости. В условиях нестабильной экономической ситуации и колебаний валютных курсов, это может создать дополнительные риски для бизнеса. Чтобы минимизировать эти риски, предприятиям необходимо оптимизировать управление запасами сырья и готовой продукции, а также использовать инструменты хеджирования для защиты от колебаний цен на нефть. Кроме того, важно диверсифицировать источники сырья и расширять географию продаж, чтобы снизить зависимость от отдельных поставщиков и рынков сбыта.</w:t>
        <w:br/>
        <w:br/>
        <w:t>Таким образом, современная рыночная ситуация предъявляет высокие требования к нефтеперерабатывающим предприятиям, вынуждая их искать новые пути повышения эффективности и снижения издержек. В условиях роста цен на сырье и усиления конкуренции, выживание и успех бизнеса зависят от способности предприятий адаптироваться к изменяющимся рыночным условиям и внедрять инновационные технологии, обеспечивающие повышение производительности, снижение затрат и улучшение качества продукции. Внедрение MES-систем является одним из ключевых факторов, способствующих достижению этих целей, поскольку позволяет предприятиям оптимизировать производственные процессы, повысить эффективность использования ресурсов и улучшить контроль над качеством продукции.</w:t>
        <w:br/>
        <w:br/>
        <w:br/>
        <w:t>Несмотря на кажущуюся сложность внедрения и значительные первоначальные инвестиции, реальные примеры нефтеперерабатывающих предприятий, успешно внедривших MES, наглядно демонстрируют существенные улучшения в производственных показателях, подтверждая целесообразность данной технологии. Рассматривая опыт компании Valero Energy Corporation, одного из крупнейших переработчиков нефти в США, мы видим, что внедрение MES позволило оптимизировать планирование производства, снизить время переналадки оборудования и повысить доступность мощностей на 5-7%, что привело к увеличению объемов производства и повышению прибыли. Эта оптимизация стала возможной благодаря более точному отслеживанию потоков материалов, автоматическому сбору данных о производственных процессах и использованию аналитических инструментов для выявления узких мест и улучшения эффективности работы оборудования. Улучшенная видимость производственных процессов и оперативное принятие решений, основанное на данных, позволили компании Valero значительно снизить производственные потери и повысить качество продукции.</w:t>
        <w:br/>
        <w:br/>
        <w:t>Другим ярким примером является нефтеперерабатывающий завод компании Sinopec в Китае, который успешно внедрил MES для повышения эффективности управления запасами и снижения затрат на логистику. В результате внедрения MES, завод смог снизить уровень запасов сырья и готовой продукции на 15-20%, что привело к значительной экономии средств и снижению риска устаревания запасов.  Более того, автоматическое отслеживание перемещения материалов по территории завода позволило оптимизировать логистические процессы и сократить время доставки сырья к месту переработки и готовой продукции к потребителям.  Использование MES также позволило значительно повысить точность учета материалов и снизить потери, связанные с несанкционированным доступом или кражами. Таким образом, внедрение MES не только повысило эффективность управления запасами, но и улучшило общую операционную эффективность предприятия.</w:t>
        <w:br/>
        <w:br/>
        <w:t>Компания TotalEnergies, один из мировых лидеров нефтегазовой отрасли, также внедрила MES на своих нефтеперерабатывающих заводах для повышения безопасности и надежности производственных процессов. Внедрение MES позволило создать систему раннего предупреждения о возможных аварийных ситуациях, основанную на анализе данных о состоянии оборудования и технологических параметрах. Эта система позволяет оперативно принимать меры по предотвращению аварий и снижению риска возникновения несчастных случаев. Кроме того, внедрение MES позволило улучшить контроль за соблюдением технологических регламентов и стандартов безопасности.  В результате, компания TotalEnergies смогла значительно снизить частоту аварийных ситуаций и повысить уровень безопасности труда на своих нефтеперерабатывающих заводах. Важно отметить, что эти примеры демонстрируют, что MES - это не просто инструмент автоматизации, а комплексное решение, позволяющее достичь значительных улучшений в различных областях деятельности нефтеперерабатывающего предприятия.</w:t>
        <w:br/>
        <w:br/>
        <w:br/>
        <w:t>В эпоху стремительного развития цифровых технологий нефтеперерабатывающая отрасль переживает период фундаментальной трансформации, и ключевым фактором успеха в этой трансформации становится внедрение современных систем управления производством, таких как MES.  Сегодняшняя конкуренция на рынке нефтепродуктов требует от предприятий не только повышения эффективности традиционных процессов, но и освоения новых инструментов, позволяющих быстро адаптироваться к изменяющимся условиям, снижать затраты и повышать качество продукции.  Цифровая трансформация – это не просто внедрение новых технологий, это изменение всей философии управления производством, переход от реактивного подхода к проактивному, от ручного труда к автоматизированным процессам и анализу данных в режиме реального времени.  Те предприятия, которые не смогут эффективно использовать цифровые инструменты, рискуют отстать от конкурентов и потерять свои позиции на рынке, поскольку оптимизация процессов и повышение производительности становятся критически важными для выживания и процветания в современном мире.  Инвестиции в цифровые технологии, включая MES, становятся не просто желательными, а необходимыми для обеспечения устойчивого развития нефтеперерабатывающего предприятия в долгосрочной перспективе, поскольку они позволяют создавать новые ценности для клиентов и повышать конкурентоспособность на глобальном рынке.  Игнорирование цифровой трансформации может привести к устареванию производственных мощностей, снижению прибыльности и даже к банкротству предприятия, особенно в условиях жесткой конкуренции и постоянно меняющихся требований рынка.</w:t>
        <w:br/>
        <w:br/>
        <w:t>Одним из ярких примеров успешной цифровой трансформации в нефтепереработке является опыт компании Shell, которая активно внедряет цифровые технологии на всех этапах производственного процесса, от планирования до отгрузки готовой продукции.  Shell использует MES в сочетании с другими цифровыми инструментами, такими как искусственный интеллект, машинное обучение и аналитика больших данных, для оптимизации производственных режимов, прогнозирования отказов оборудования и повышения эффективности использования ресурсов.  Внедрение MES позволило Shell создать цифровую модель нефтеперерабатывающего завода, которая позволяет в режиме реального времени отслеживать все производственные процессы, анализировать данные и принимать обоснованные управленческие решения.  Эта цифровая модель позволяет оптимизировать технологические параметры, снижать энергопотребление, уменьшать выбросы вредных веществ в атмосферу и повышать безопасность производственных процессов.  Кроме того, Shell использует MES для автоматизации процессов управления техническим обслуживанием и ремонтом оборудования, что позволяет снизить затраты на обслуживание и повысить надежность работы оборудования.  В результате внедрения цифровых технологий Shell смогла значительно повысить эффективность своих нефтеперерабатывающих заводов, снизить затраты и повысить прибыльность.  Подобные примеры демонстрируют, что цифровые технологии – это не просто модный тренд, а реальный инструмент повышения эффективности нефтеперерабатывающих предприятий.</w:t>
        <w:br/>
        <w:br/>
        <w:t>Однако цифровая трансформация – это не только внедрение новых технологий, но и изменение корпоративной культуры и повышение квалификации персонала.  Для успешного внедрения MES и других цифровых инструментов необходимо создать условия для обучения персонала новым навыкам и компетенциям, а также поощрять инновации и эксперименты.  Важно создать команду специалистов, которые будут отвечать за внедрение и поддержку цифровых решений, а также за обучение персонала.  Кроме того, необходимо обеспечить интеграцию цифровых решений с существующими системами управления предприятием, такими как ERP и LIMS.  Интеграция различных систем позволит создать единое информационное пространство, которое обеспечит доступ к данным в режиме реального времени и позволит принимать обоснованные управленческие решения.  Успешная цифровая трансформация требует комплексного подхода и тесного сотрудничества между всеми подразделениями предприятия, а также постоянного мониторинга и анализа результатов.  В конечном итоге, успех цифровой трансформации зависит от готовности предприятия к изменениям и от способности персонала адаптироваться к новым условиям работы, а также от поддержки руководства и готовности инвестировать в новые технологии и обучение персонала.</w:t>
        <w:br/>
        <w:br/>
        <w:br/>
        <w:t>Переход к цифровому производству – это уже не вопрос выбора, а жизненная необходимость для нефтеперерабатывающих предприятий, стремящихся к устойчивому развитию и лидирующим позициям на рынке. В эпоху глобальной конкуренции и постоянно меняющихся требований потребителей, традиционные методы управления производством оказываются недостаточно эффективными для обеспечения высокой рентабельности и быстрого реагирования на изменения рыночной конъюнктуры. Внедрение цифровых технологий, в частности MES-систем, позволяет предприятиям перейти от реактивного подхода к проактивному, от ручного труда к автоматизированным процессам, от хаотичного управления данными к централизованному и аналитическому управлению информацией, что в конечном итоге приводит к повышению эффективности, снижению затрат и улучшению качества продукции. Без цифровой трансформации предприятия рискуют оказаться неконкурентоспособными и утратить свои позиции на рынке, поскольку цифровые технологии становятся ключевым фактором дифференциации и создания конкурентных преимуществ.</w:t>
        <w:br/>
        <w:br/>
        <w:t>В качестве яркого примера успешного перехода к цифровому производству можно привести опыт нефтеперерабатывающей компании Valero Energy Corporation, которая внедрила MES-систему на своих заводах в Северной Америке. Благодаря автоматизации производственных процессов, улучшению управления данными и оптимизации графиков технического обслуживания, Valero смогла значительно повысить эффективность своих заводов, снизить затраты на производство и повысить качество выпускаемой продукции. Внедрение MES позволило компании в режиме реального времени отслеживать все этапы производственного процесса, от поступления сырья до отгрузки готовой продукции, анализировать данные и выявлять узкие места и возможности для улучшения. Кроме того, благодаря MES-системе, Valero смогла улучшить координацию между различными подразделениями предприятия, повысить прозрачность производственных процессов и ускорить принятие управленческих решений. Это позволило компании не только повысить свою прибыльность, но и укрепить свои позиции на рынке.</w:t>
        <w:br/>
        <w:br/>
        <w:t xml:space="preserve">Цифровое производство не ограничивается лишь внедрением MES-систем, оно предполагает комплексную трансформацию всей производственной цепочки, от планирования и закупок до производства и отгрузки готовой продукции. Внедрение цифровых технологий позволяет предприятиям создавать цифровые двойники своих заводов, моделировать различные производственные сценарии и оптимизировать технологические параметры в режиме реального времени. Использование искусственного интеллекта и машинного обучения позволяет предприятиям прогнозировать отказы оборудования, оптимизировать графики технического обслуживания и предотвращать аварии. Анализ больших данных позволяет предприятиям выявлять закономерности и тренды, оптимизировать производственные процессы и повышать качество продукции. Интеграция цифровых технологий с системами управления запасами и логистики позволяет предприятиям оптимизировать цепочку поставок, снизить затраты на хранение и транспортировку, а также повысить уровень обслуживания клиентов. </w:t>
        <w:br/>
        <w:br/>
        <w:t>Однако успешная реализация концепции цифрового производства требует от предприятий не только инвестиций в новые технологии, но и изменения корпоративной культуры, повышения квалификации персонала и создания эффективной системы управления данными. Необходимо создать команду специалистов, обладающих знаниями в области цифровых технологий, аналитики данных и управления производством. Важно обеспечить обучение персонала новым навыкам и компетенциям, а также создать условия для обмена опытом и знаниями. Необходимо разработать эффективную систему управления данными, обеспечивающую их достоверность, целостность и доступность. Необходимо создать эффективную систему мониторинга и анализа результатов, позволяющую оценивать эффективность внедрения цифровых технологий и выявлять возможности для улучшения. Только при комплексном подходе к реализации концепции цифрового производства предприятия смогут достичь максимальной эффективности и получить конкурентные преимущества.</w:t>
        <w:br/>
        <w:br/>
        <w:br/>
        <w:t>В последние годы нефтеперерабатывающая отрасль переживает настоящую цифровую революцию, обусловленную внедрением передовых технологий, позволяющих радикально повысить эффективность, снизить затраты и улучшить качество продукции. Ключевую роль в этой трансформации играет комплекс взаимосвязанных цифровых решений, среди которых особенно выделяются промышленный интернет вещей (IIoT), анализ больших данных (Big Data), искусственный интеллект (AI) и создание цифровых двойников. Эти технологии, ранее казавшиеся фантастикой, сегодня становятся неотъемлемой частью современного нефтеперерабатывающего производства, открывая новые возможности для оптимизации процессов и повышения конкурентоспособности. Внедрение этих решений требует не только значительных инвестиций, но и глубокого понимания принципов их работы и возможностей применения в конкретных производственных условиях, что делает особенно важным изучение этих технологий для специалистов нефтеперерабатывающей отрасли.</w:t>
        <w:br/>
        <w:br/>
        <w:t>Промышленный интернет вещей (IIoT) является основой цифровой трансформации нефтепереработки, обеспечивая сбор данных с различных устройств и оборудования в режиме реального времени. Это включает в себя датчики, установленные на трубопроводах, насосах, реакторах, колоннах и другом технологическом оборудовании, которые передают информацию о температуре, давлении, расходе, уровне и других параметрах. Собранные данные передаются в централизованную систему управления, где они обрабатываются и анализируются для выявления отклонений от нормы, прогнозирования отказов оборудования и оптимизации производственных процессов. Например, датчики вибрации, установленные на насосах, позволяют выявлять признаки износа подшипников и своевременно проводить ремонт, предотвращая дорогостоящие аварии и простои производства. Внедрение IIoT требует создания надежной и безопасной сети передачи данных, а также обеспечения совместимости различных устройств и систем.</w:t>
        <w:br/>
        <w:br/>
        <w:t>Анализ больших данных (Big Data) позволяет извлекать ценную информацию из огромных объемов данных, собираемых с различных источников, включая IIoT-датчики, системы управления производством (MES), системы планирования ресурсов предприятия (ERP) и другие. С помощью алгоритмов машинного обучения и статистического анализа можно выявлять закономерности, тренды и аномалии, которые невозможно обнаружить традиционными методами. Например, анализ исторических данных о производительности оборудования позволяет выявлять факторы, влияющие на его эффективность, и разрабатывать меры по ее повышению. Анализ данных о качестве сырья и готовой продукции позволяет выявлять причины брака и разрабатывать меры по его предотвращению. Big Data позволяет нефтеперерабатывающим предприятиям принимать обоснованные управленческие решения, основанные на фактических данных, а не на интуиции или опыте.</w:t>
        <w:br/>
        <w:br/>
        <w:t>Искусственный интеллект (AI) выходит за рамки простого анализа данных, предоставляя возможность автоматизации сложных процессов и принятия решений в режиме реального времени. Алгоритмы машинного обучения позволяют создавать самообучающиеся системы, способные адаптироваться к изменяющимся условиям и оптимизировать производственные процессы без участия человека. Например, AI-системы могут использоваться для автоматической оптимизации режимов работы реакторов и колонн, управления потоками сырья и готовой продукции, прогнозирования спроса на продукцию и оптимизации графиков технического обслуживания. Применение AI позволяет значительно повысить эффективность производства, снизить затраты и улучшить качество продукции. Кроме того, AI может использоваться для решения задач, которые невозможно решить традиционными методами, таких как разработка новых технологий и материалов.</w:t>
        <w:br/>
        <w:br/>
        <w:t>Цифровые двойники представляют собой виртуальные копии физических объектов, таких как заводы, установки, оборудование и процессы. Эти виртуальные копии создаются на основе данных, собираемых с физических объектов, и позволяют моделировать различные сценарии и оптимизировать производственные процессы без риска для реального оборудования. Цифровые двойники позволяют проводить виртуальные испытания новых технологий и материалов, оптимизировать режимы работы оборудования, прогнозировать отказы и разрабатывать меры по их предотвращению. Например, цифровой двойник завода позволяет моделировать различные сценарии аварийных ситуаций и разрабатывать меры по их локализации и устранению. Цифровой двойник установки позволяет оптимизировать режимы работы реакторов и колонн, повысить выход готовой продукции и снизить энергопотребление.</w:t>
        <w:br/>
        <w:br/>
        <w:br/>
        <w:t>В подтверждение тезиса о возрастающей роли цифровых технологий в нефтепереработке, приведем статистические данные, демонстрирующие значительный рост инвестиций в эту область в последние годы. Согласно отчётам ведущих аналитических агентств, таких как ARC Advisory Group и McKinsey &amp; Company, глобальные инвестиции в цифровизацию нефтеперерабатывающих предприятий увеличились на 15-20% в год в период с 2018 по 2022 год, и эта тенденция сохраняется в 2023 и 2024 годах. Это свидетельствует о том, что нефтеперерабатывающие компании осознают необходимость цифровой трансформации для повышения конкурентоспособности и обеспечения устойчивого развития, что побуждает их к активным инвестициям в современные технологии. Основными направлениями инвестиций являются системы управления производством (MES), промышленный интернет вещей (IIoT), анализ больших данных (Big Data) и искусственный интеллект (AI), что подтверждает наш тезис о ключевой роли этих технологий в современной нефтепереработке.</w:t>
        <w:br/>
        <w:br/>
        <w:t>Детализируя структуру инвестиций, можно отметить, что наибольший объем средств направляется на внедрение и модернизацию MES-систем, что обусловлено их способностью обеспечить сквозной контроль над производственными процессами и оптимизировать планирование, учет и управление ресурсами. По данным опросов, проведённых среди руководителей нефтеперерабатывающих предприятий, более 70% компаний планируют увеличить инвестиции в MES-системы в ближайшие три-пять лет. Помимо MES, значительные средства инвестируются в IIoT-инфраструктуру, включая датчики, сети передачи данных и платформы сбора и анализа данных, поскольку именно IIoT обеспечивает основу для сбора информации о состоянии оборудования и технологических процессах в режиме реального времени. Важно отметить, что инвестиции в IIoT тесно связаны с инвестициями в аналитику больших данных и AI, поскольку собранные данные необходимо обрабатывать и анализировать для выявления закономерностей и принятия обоснованных решений, это означает, что инвестиции в эти технологии взаимосвязаны и взаимозависимы.</w:t>
        <w:br/>
        <w:br/>
        <w:t>В качестве конкретного примера можно привести инвестиции компании ExxonMobil в цифровизацию своих нефтеперерабатывающих заводов в США и Сингапуре, которые составили более 500 миллионов долларов за последние пять лет. Эти инвестиции были направлены на внедрение современных MES-систем, датчиков IIoT и аналитических платформ, что позволило компании повысить эффективность производства, снизить энергопотребление и улучшить качество продукции, что подчеркивает практическую значимость цифровой трансформации для нефтеперерабатывающих компаний. Аналогичные примеры можно привести и для других крупных нефтеперерабатывающих компаний, таких как Shell, BP и TotalEnergies, которые активно инвестируют в цифровые технологии для повышения конкурентоспособности и обеспечения устойчивого развития. Эти компании осознают, что цифровая трансформация является не просто модной тенденцией, а необходимостью для выживания и процветания в условиях современной конкуренции, и поэтому они не жалеют средств на внедрение современных технологий.</w:t>
        <w:br/>
        <w:br/>
        <w:br/>
        <w:t>Важно понимать, что MES-система не существует в вакууме, а является ключевым интеграционным звеном между корпоративной системой планирования ресурсов (ERP) и системой управления технологическими процессами (DCS), обеспечивая бесперебойный поток информации между различными уровнями автоматизации нефтеперерабатывающего производства. Традиционно, ERP-системы занимаются планированием производства на долгосрочном горизонте, формируя общие производственные планы и заказы, в то время как DCS-системы отвечают за оперативное управление технологическими процессами, поддерживая заданные параметры и обеспечивая безопасность производства. Однако между этими системами зачастую отсутствует прямая связь, что приводит к несогласованности в планировании и реализации производственных задач, необходимости ручного ввода данных и, как следствие, к ошибкам и задержкам в производстве. Внедрение MES-системы позволяет преодолеть этот разрыв, обеспечивая автоматический обмен данными между ERP и DCS, что значительно повышает эффективность и точность управления производством, позволяет оптимизировать загрузку оборудования и снизить производственные затраты.</w:t>
        <w:br/>
        <w:br/>
        <w:t>Функционирование этой интеграции можно проиллюстрировать на конкретном примере, взятом из практики нефтеперерабатывающего завода. Допустим, ERP-система формирует производственный план на месяц, предусматривающий выпуск определенного объема бензина АИ-95. Этот план передается в MES-систему, которая преобразует его в детальный производственный график, учитывающий доступность сырья, загрузку установок и другие факторы, а затем передает это расписание в DCS-системы, управляющие установками первичной переработки нефти, каталитического крекинга и другими технологическими процессами, обеспечивая их работу в соответствии с заданным графиком.  Благодаря этой интеграции, DCS-системы могут автоматически регулировать технологические параметры, оптимизировать загрузку оборудования и обеспечивать выпуск бензина АИ-95 в необходимом объеме и качестве, без необходимости ручного вмешательства операторов.  Более того, MES-система собирает данные о ходе выполнения производственного плана, отслеживает отклонения от заданных параметров и предоставляет операторам информацию, необходимую для принятия оперативных решений и устранения проблем.</w:t>
        <w:br/>
        <w:br/>
        <w:t>Эта интеграция не только повышает эффективность производства, но и обеспечивает более точное и своевременное выполнение заказов клиентов. Например, в случае изменения спроса на продукцию, MES-система может автоматически перепланировать производство, скорректировать загрузку оборудования и обеспечить выпуск необходимого объема продукции в соответствии с новыми требованиями, что позволяет избежать задержек в поставках и повысить удовлетворенность клиентов.  Кроме того, интеграция MES с ERP-системой позволяет более точно отслеживать затраты на производство, рассчитывать себестоимость продукции и принимать обоснованные решения, направленные на снижение затрат и повышение рентабельности производства.  Важно отметить, что успешная интеграция MES с ERP и DCS-системами требует тщательного планирования и реализации, а также тесного сотрудничества между различными отделами предприятия, что гарантирует максимальную отдачу от внедрения этой системы.</w:t>
        <w:br/>
        <w:br/>
        <w:br/>
        <w:t xml:space="preserve">В современном нефтеперерабатывающем производстве информация является ключевым активом, и эффективное управление ею – залогом успеха. Однако, несмотря на наличие мощных ERP-систем, отвечающих за планирование и финансы, и сложных DCS/PLC-систем, управляющих технологическими процессами, часто возникает проблема разрыва между этими уровнями автоматизации. ERP-системы формируют общие производственные планы, но не всегда могут оперативно учитывать текущую ситуацию на производстве, а DCS/PLC-системы, хоть и обеспечивают точное управление технологическими процессами, лишены возможности видеть общую картину и учитывать экономические факторы. Именно в этой ситуации MES-система выступает в роли связующего звена, обеспечивая беспрепятственный поток информации между верхним и нижним уровнями автоматизации, и позволяя предприятию оперативно реагировать на изменения рыночной конъюнктуры и оптимизировать производственные процессы. </w:t>
        <w:br/>
        <w:br/>
        <w:t>Представьте себе нефтеперерабатывающий завод, производящий бензин, дизельное топливо и авиакеросин. ERP-система формирует план производства на месяц, учитывая прогнозируемый спрос, цены на сырье и другие факторы. Этот план передается в MES-систему, которая преобразует его в детальное производственное расписание, учитывая доступность сырья, загрузку установок, графики ППР и другие факторы. Затем, MES-система передает это расписание в DCS-системы, управляющие установками первичной переработки нефти, каталитического крекинга, алкилирования и другими технологическими процессами, обеспечивая их работу в соответствии с заданным графиком. При этом, MES-система не просто передает информацию, но и контролирует ход выполнения производственного плана, собирает данные о расходе сырья, выходе продукции, энергопотреблении и других параметрах, а также предоставляет операторам информацию, необходимую для принятия оперативных решений и устранения проблем.</w:t>
        <w:br/>
        <w:br/>
        <w:t>Важно понимать, что интеграция MES с ERP и DCS/PLC системами – это не просто техническая задача, но и организационная. Для успешной реализации этой интеграции необходимо тесное сотрудничество между различными отделами предприятия, такими как отдел планирования, отдел производства, отдел технического обслуживания и ИТ-отдел. Необходимо разработать единые стандарты обмена данными, определить ответственных за поддержание целостности данных и обеспечить обучение персонала работе с интегрированной системой. Только при соблюдении этих условий можно добиться максимальной отдачи от внедрения MES и обеспечить эффективное управление производством. Более того, данная интеграция позволяет формировать отчеты в режиме реального времени, необходимые для оперативного принятия решений, например, о корректировке производственного плана в случае возникновения внештатных ситуаций или изменения рыночной конъюнктуры.</w:t>
        <w:br/>
        <w:br/>
        <w:t>Эффективная интеграция MES также обеспечивает возможность отслеживания происхождения продукции (traceability) на всех этапах производства, что особенно важно для предприятий, производящих продукцию, требующую соблюдения строгих стандартов качества и безопасности. Например, в случае обнаружения дефекта в партии бензина, MES-система позволяет быстро определить, на каком этапе производства возникла проблема, и принять меры по ее устранению. Это не только позволяет снизить риск выпуска некачественной продукции, но и повышает доверие потребителей к продукции предприятия. Более того, интеграция MES с системами управления запасами позволяет оптимизировать уровень запасов сырья и готовой продукции, снизить затраты на хранение и транспортировку, и повысить оборачиваемость капитала.</w:t>
        <w:br/>
        <w:br/>
        <w:br/>
        <w:t>Для наглядного понимания роли MES в нефтеперерабатывающем производстве, важно представить общую иерархию управления, где каждая ступень отвечает за определенный уровень автоматизации и принятия решений. Традиционно, эту иерархию можно разделить на три основных уровня: ERP (Enterprise Resource Planning), MES (Manufacturing Execution System) и DCS/PLC (Distributed Control System/Programmable Logic Controller). ERP-системы, находящиеся на верхнем уровне, отвечают за планирование ресурсов предприятия, управление финансами, логистикой и взаимоотношениями с клиентами, формируя общую стратегию развития компании и долгосрочные производственные планы. Они оперируют агрегированными данными и не учитывают оперативные изменения, происходящие на производстве, что создает необходимость в промежуточном звене – MES-системе.</w:t>
        <w:br/>
        <w:br/>
        <w:t xml:space="preserve">MES-система занимает центральное место в этой иерархии, выступая в роли моста между стратегическим планированием ERP и оперативным управлением технологическими процессами, осуществляемым DCS/PLC-системами. Она получает от ERP производственные планы, преобразует их в детальное производственное расписание, учитывающее текущую ситуацию на производстве, доступность сырья, загрузку установок, графики планово-предупредительных ремонтов и другие факторы, и передает это расписание в DCS/PLC-системы. Таким образом, MES обеспечивает согласованность между стратегическими целями компании и оперативной деятельностью производства, позволяя оперативно реагировать на изменения рыночной конъюнктуры и оптимизировать производственные процессы. Представьте себе цепочку принятия решений: ERP определяет, </w:t>
      </w:r>
      <w:r>
        <w:rPr>
          <w:i/>
        </w:rPr>
        <w:t>что</w:t>
      </w:r>
      <w:r>
        <w:rPr/>
        <w:t xml:space="preserve"> производить, MES определяет </w:t>
      </w:r>
      <w:r>
        <w:rPr>
          <w:i/>
        </w:rPr>
        <w:t>как</w:t>
      </w:r>
      <w:r>
        <w:rPr/>
        <w:t xml:space="preserve"> и </w:t>
      </w:r>
      <w:r>
        <w:rPr>
          <w:i/>
        </w:rPr>
        <w:t>когда</w:t>
      </w:r>
      <w:r>
        <w:rPr/>
        <w:t xml:space="preserve"> производить, а DCS/PLC непосредственно управляют технологическим процессом, обеспечивая выполнение заданных параметров. </w:t>
        <w:br/>
        <w:br/>
        <w:t xml:space="preserve">Рассмотрим схематичное изображение этой иерархии: на вершине – ERP-система, получающая информацию от внешних источников, таких как клиенты и поставщики, и формирующая долгосрочные планы. Под ней – MES-система, выступающая в роли центрального узла, собирающего информацию от ERP, DCS/PLC, а также от различных датчиков и устройств, установленных на производстве. MES-система обрабатывает эту информацию и генерирует детальное производственное расписание, которое передается в DCS/PLC-системы. На самом нижнем уровне – DCS/PLC-системы, управляющие технологическими процессами, такими как перегонка нефти, каталитический крекинг, алкилирование и другие. От DCS/PLC-систем в MES-систему поступает информация о ходе выполнения производственного плана, расходе сырья, выходе продукции, энергопотреблении и других параметрах, что позволяет MES-системе оперативно реагировать на возникающие проблемы и корректировать производственное расписание.  </w:t>
        <w:br/>
        <w:br/>
        <w:t>Важно подчеркнуть, что MES не заменяет ERP или DCS/PLC, а дополняет их, обеспечивая более эффективную координацию между различными уровнями автоматизации. ERP-системы продолжают отвечать за стратегическое планирование и финансовый учет, а DCS/PLC-системы – за оперативное управление технологическими процессами. MES же обеспечивает беспрепятственный поток информации между этими системами, позволяя предприятиям оперативно реагировать на изменения рыночной конъюнктуры, оптимизировать производственные процессы и повышать эффективность производства. Более того, MES обеспечивает возможность отслеживания происхождения продукции, контроля качества и соблюдения требований безопасности, что особенно важно для предприятий, производящих продукцию, требующую соблюдения строгих стандартов.  Именно такая интеграция различных уровней автоматизации позволяет создать единую цифровую экосистему предприятия, обеспечивающую эффективное управление всеми аспектами производственной деятельности.</w:t>
        <w:br/>
        <w:br/>
        <w:br/>
        <w:t>Одной из ключевых функций MES является обеспечение бесперебойного обмена данными между ERP и DCS системами, что позволяет создать единое информационное пространство на предприятии и повысить эффективность принятия решений. Традиционно, ERP и DCS функционировали как относительно изолированные системы, что приводило к задержкам в передаче информации и необходимости ручного ввода данных, увеличивая вероятность ошибок и снижая оперативность реагирования на изменения производственной ситуации. MES решает эту проблему, выступая в роли универсального адаптера, который преобразует данные из различных систем в единый формат и обеспечивает их автоматическую передачу между ними, тем самым устраняя необходимость ручного ввода и сокращая время реакции на изменения. Например, при изменении производственного плана в ERP-системе, MES автоматически передает эту информацию в DCS, позволяя оперативно скорректировать технологические параметры и избежать простоев оборудования или отклонений от запланированного графика.</w:t>
        <w:br/>
        <w:br/>
        <w:t>Ключевым механизмом обеспечения обмена данными является использование стандартизированных интерфейсов и протоколов, таких как OPC UA и ISA-95, которые обеспечивают совместимость между различными системами и позволяют избежать проблем с интеграцией. OPC UA (Open Platform Communications Unified Architecture) – это открытый стандарт, обеспечивающий безопасный и надежный обмен данными между различными промышленными устройствами и приложениями, в то время как ISA-95 (International Society of Automation 95) – это стандарт, определяющий модель для интеграции корпоративных и производственных систем, обеспечивая общую терминологию и структуру данных. Используя эти стандарты, MES обеспечивает не только автоматическую передачу данных, но и их достоверность и целостность, что особенно важно для критически важных производственных процессов. Представьте себе, что оператор на панели DCS видит актуальные данные о запасах сырья, полученные непосредственно из ERP-системы, что позволяет ему принимать обоснованные решения о загрузке установок и оптимизации производственного процесса.</w:t>
        <w:br/>
        <w:br/>
        <w:t>Рассмотрим пример конкретного сценария: ERP-система получает заказ от клиента на определенный объем нефтепродуктов, что приводит к изменению производственного плана. MES автоматически получает эту информацию и преобразует ее в детальное производственное расписание, учитывающее текущую загрузку установок, запасы сырья и другие факторы. Затем, MES передает это расписание в DCS, которая автоматически корректирует технологические параметры установок, такие как температура, давление и расход сырья, для обеспечения выполнения заказа в срок и с требуемым качеством.  Одновременно с этим, MES отслеживает ход выполнения заказа, собирая данные с DCS о выходе продукции, расходе сырья и энергопотреблении, и передает эту информацию в ERP-систему для обновления статуса заказа и расчета себестоимости продукции. Такой автоматизированный обмен данными позволяет значительно повысить эффективность планирования, снизить затраты и улучшить качество продукции.</w:t>
        <w:br/>
        <w:br/>
        <w:t>Важно подчеркнуть, что обмен данными между ERP и DCS через MES не ограничивается только передачей производственного расписания. MES также может передавать в ERP информацию о фактическом выполнении плана, расходе сырья и материалов, выходе продукции, энергопотреблении и других параметрах, что позволяет ERP-системе формировать более точные прогнозы и планировать закупки сырья и материалов. Например, если MES обнаруживает, что расход сырья на определенной установке превышает запланированный уровень, она может автоматически уведомить ERP-систему, которая примет меры для увеличения запасов сырья и предотвращения простоев оборудования. Такая оперативная обратная связь позволяет создать замкнутый цикл управления производством, обеспечивающий его стабильную и эффективную работу. Кроме того, MES может передавать в ERP данные о качестве продукции, что позволяет контролировать соответствие продукции требованиям стандартов и удовлетворять потребности клиентов.</w:t>
        <w:br/>
        <w:br/>
        <w:br/>
        <w:t>Целью настоящей книги является предоставление практического руководства для специалистов нефтеперерабатывающей отрасли по успешному внедрению и эффективному использованию систем управления производством (MES). Мы понимаем, что переход к новой системе автоматизации может быть сложным и требовать значительных усилий, поэтому данное издание ориентировано на предоставление не только теоретических знаний, но и конкретных рекомендаций, примеров и лучших практик, которые помогут избежать распространенных ошибок и максимально эффективно использовать потенциал MES. В отличие от многих теоретических изданий, эта книга содержит детальные пошаговые инструкции по каждому этапу внедрения, начиная с анализа текущих производственных процессов и заканчивая обучением персонала и настройкой системы. Мы подробно рассмотрим выбор подходящей MES-системы, её интеграцию с существующей инфраструктурой, разработку производственных планов, контроль качества продукции и оптимизацию использования ресурсов, что позволит читателю не просто понять принципы работы MES, но и применить эти знания на практике для решения конкретных производственных задач.</w:t>
        <w:br/>
        <w:br/>
        <w:t>Важной частью нашего подхода является акцент на практические примеры и кейсы, основанные на реальном опыте внедрения MES на нефтеперерабатывающих предприятиях по всему миру. Мы подробно рассмотрим различные сценарии применения MES, такие как оптимизация производственного плана для максимизации прибыли, снижение потерь сырья и материалов за счет улучшения материального баланса, повышение эффективности планово-предупредительных ремонтов (ППР) за счет интеграции с системами управления техническим обслуживанием и повышение качества продукции за счет автоматического контроля и анализа данных. Рассмотрение этих примеров позволит читателю увидеть, как MES может решить конкретные проблемы, стоящие перед нефтеперерабатывающими предприятиями, и адаптировать эти решения к своим собственным условиям. Мы также уделим внимание вопросам управления изменениями, которые неизбежны при внедрении новой системы автоматизации, и предоставим рекомендации по эффективному взаимодействию с персоналом и преодолению сопротивления изменениям.</w:t>
        <w:br/>
        <w:br/>
        <w:t xml:space="preserve">Книга структурирована таким образом, чтобы обеспечить максимально плавный переход от теории к практике. Мы начинаем с подробного описания основных понятий и принципов работы MES, затем переходим к рассмотрению конкретных этапов внедрения и заканчиваем анализом практических примеров и кейсов. Каждый раздел книги содержит четко сформулированные цели и задачи, а также контрольные вопросы, которые помогут читателю закрепить полученные знания. Мы также включили в книгу глоссарий основных терминов и сокращений, что облегчит понимание сложных технических концепций. Кроме того, мы уделили особое внимание вопросам безопасности и надежности MES, поскольку от этого напрямую зависит бесперебойная работа всего нефтеперерабатывающего предприятия. Мы подробно рассмотрим методы защиты от киберугроз, резервного копирования данных и восстановления системы после сбоев. </w:t>
        <w:br/>
        <w:br/>
        <w:t>Наконец, мы понимаем, что внедрение MES – это не одноразовое мероприятие, а непрерывный процесс совершенствования. Поэтому мы уделили особое внимание вопросам мониторинга и анализа эффективности MES, а также разработке стратегии дальнейшего развития системы. Мы подробно рассмотрим ключевые показатели эффективности (KPI), которые необходимо отслеживать, методы анализа данных и способы использования результатов анализа для оптимизации производственных процессов. Мы также предложим ряд рекомендаций по обучению персонала, которые помогут поддерживать систему в актуальном состоянии и максимально эффективно использовать её потенциал. Мы надеемся, что эта книга станет надежным помощником для специалистов нефтеперерабатывающей отрасли, стремящихся к повышению эффективности производства и снижению затрат.</w:t>
        <w:br/>
        <w:br/>
        <w:br/>
        <w:t>В отличие от многих изданий, фокусирующихся на теоретических аспектах автоматизации, данная книга ориентирована на предоставление читателям не просто понимания принципов работы MES, а, прежде всего, практических знаний и навыков, необходимых для успешного внедрения и использования этой системы в реальных производственных условиях. Мы сознательно отказались от излишней теоретизации и сложных математических выкладок, сосредоточившись на конкретных примерах, пошаговых инструкциях и лучших практиках, которые помогут специалистам нефтеперерабатывающей отрасли избежать распространенных ошибок и максимально эффективно использовать потенциал MES. Читатель найдет здесь не абстрактные схемы и концепции, а проверенные решения, которые можно сразу же адаптировать к своим собственным условиям и начать применять на практике, что позволит сократить время и затраты на внедрение новой системы автоматизации. Мы убеждены, что настоящий успех приходит тогда, когда знания можно не просто получить, но и применить, и именно поэтому мы сделали ставку на практическую направленность данной книги.</w:t>
        <w:br/>
        <w:br/>
        <w:t>Особое внимание в книге уделено детальному рассмотрению каждого этапа внедрения MES, начиная с предварительного анализа текущих производственных процессов и заканчивая обучением персонала и настройкой системы. Мы не просто описываем эти этапы в общих чертах, а предлагаем конкретные инструменты и методики, которые помогут читателям провести этот анализ, разработать план внедрения, выбрать подходящее программное обеспечение, настроить интеграцию с существующей инфраструктурой и провести обучение персонала. Например, мы подробно рассмотрим методы сбора данных о производственных процессах, анализа узких мест и определения ключевых показателей эффективности, а также предложим шаблоны документов и чек-листы, которые помогут читателям систематизировать этот процесс. Книга также содержит примеры практических упражнений и кейсов, которые помогут читателям закрепить полученные знания и развить навыки решения реальных производственных задач, что повысит эффективность процесса внедрения MES и сократит риски возникновения проблем.</w:t>
        <w:br/>
        <w:br/>
        <w:t>Более того, в книге мы акцентируем внимание на важности адаптации MES к специфическим условиям каждого нефтеперерабатывающего предприятия. Мы понимаем, что не существует универсального решения, подходящего для всех случаев, и поэтому мы предлагаем читателям ряд рекомендаций по настройке системы с учетом особенностей их производства, технологических процессов и требований к качеству продукции. Мы подробно рассмотрим вопросы интеграции MES с другими системами, такими как ERP, DCS, LIMS и системы управления запасами, а также предложим методы обеспечения целостности и достоверности данных. Мы также уделим внимание вопросам безопасности и надежности MES, поскольку от этого напрямую зависит бесперебойная работа всего нефтеперерабатывающего предприятия. Кроме того, мы предложим ряд примеров практических сценариев применения MES, которые помогут читателям увидеть, как эта система может решить конкретные проблемы, стоящие перед их предприятиями, и адаптировать эти решения к своим собственным условиям.</w:t>
        <w:br/>
        <w:br/>
        <w:br/>
        <w:t>Для обеспечения максимальной практической ценности, структура данной книги разработана таким образом, чтобы обеспечить последовательное и логичное изложение материала, начиная с общих принципов работы MES и заканчивая конкретными примерами и кейсами внедрения. Мы намеренно отказались от традиционной академической манеры изложения, где сначала представляется теоретическая база, а затем уже рассматриваются практические аспекты, поскольку считаем, что для специалистов нефтеперерабатывающей отрасли гораздо важнее сразу же увидеть, как та или иная концепция может быть применена на практике. Поэтому каждая глава начинается с постановки конкретной производственной задачи, а затем последовательно рассматриваются инструменты и методы MES, позволяющие эту задачу решить. Например, в главе, посвященной календарному планированию, мы не будем начинать с определения различных типов планов и горизонтов планирования, а сразу же рассмотрим пример реальной ситуации на нефтеперерабатывающем предприятии, когда необходимо составить оперативный план производства на неделю, учитывая текущие запасы сырья, производственные мощности и спрос на готовую продукцию.</w:t>
        <w:br/>
        <w:br/>
        <w:t xml:space="preserve">После постановки задачи мы подробно рассмотрим, как MES может помочь в ее решении, начиная с сбора и анализа необходимых данных и заканчивая формированием оптимального плана производства. Мы подробно рассмотрим функциональные возможности MES, такие как управление рецептурами, отслеживание движения материалов, расчет материального баланса и формирование производственных заданий, и покажем, как эти возможности могут быть использованы для оптимизации производственного процесса и повышения его эффективности. Для наглядности мы приведем примеры практических сценариев использования MES, таких как оптимизация загрузки установок, снижение потерь сырья и материалов, повышение качества продукции и сокращение времени переналадки оборудования. Каждый пример будет сопровождаться подробным описанием алгоритма работы, скриншотами интерфейса системы и рекомендациями по настройке. Мы также уделим внимание вопросам интеграции MES с другими системами, такими как ERP и DCS, поскольку от этого напрямую зависит эффективность всей системы автоматизации. </w:t>
        <w:br/>
        <w:br/>
        <w:t xml:space="preserve">Кроме того, для обеспечения максимальной практической ценности, книга содержит большое количество примеров практических упражнений и кейсов, которые помогут читателям закрепить полученные знания и развить навыки решения реальных производственных задач. Эти упражнения и кейсы охватывают широкий спектр тем, начиная с разработки производственного плана и заканчивая оптимизацией режимов работы установок и анализом причин возникновения дефектов. Они разработаны таким образом, чтобы охватывать все уровни подготовки читателей, от начинающих специалистов до опытных инженеров и руководителей производств. В каждом упражнении и кейсе мы предлагаем подробное описание задачи, необходимые данные и рекомендации по ее решению. Мы также приводим примеры правильных ответов и объясняем логику их получения. Таким образом, читатель сможет не только научиться решать конкретные производственные задачи, но и понять принципы работы MES и научиться самостоятельно разрабатывать решения для новых задач. </w:t>
        <w:br/>
        <w:br/>
        <w:br/>
        <w:t xml:space="preserve">Помимо теоретического материала, книга содержит большое количество практических примеров, реальных кейсов и детальных рекомендаций по внедрению MES на нефтеперерабатывающем предприятии, что делает ее не просто теоретическим руководством, а действительно полезным инструментом для специалистов, стоящих перед задачей оптимизации производства и повышения эффективности работы предприятия. Мы намеренно отказались от академического подхода, ограничивающегося описанием общих принципов и концепций, поскольку понимаем, что практикам необходимы конкретные решения, применимые к реальным производственным задачам. Каждый раздел книги содержит примеры, основанные на опыте внедрения MES на различных нефтеперерабатывающих предприятиях, что позволяет читателю увидеть, как те или иные функции и возможности MES могут быть реализованы на практике и какие результаты можно достичь. Эти примеры охватывают широкий спектр задач, начиная с оптимизации календарного планирования и заканчивая улучшением материального баланса и повышением эффективности планово-предупредительных ремонтов. </w:t>
        <w:br/>
        <w:br/>
        <w:t xml:space="preserve">Для наглядности, каждый практический пример сопровождается детальным описанием алгоритма работы, скриншотами интерфейса системы и рекомендациями по настройке, что позволяет читателю самостоятельно разобраться в тонкостях работы MES и научиться применять ее возможности для решения конкретных производственных задач. В частности, мы подробно рассматриваем, как настроить систему для отслеживания движения материалов, расчета материального баланса, формирования производственных заданий и контроля за выполнением технологических режимов. Кроме того, мы уделяем большое внимание вопросам интеграции MES с другими системами, такими как ERP и DCS, поскольку от этого напрямую зависит эффективность всей системы автоматизации. В книге представлены примеры интеграции MES с различными типами ERP и DCS систем, что позволяет читателю выбрать оптимальную схему интеграции для своего предприятия. </w:t>
        <w:br/>
        <w:br/>
        <w:t>Кроме того, для закрепления полученных знаний и развития практических навыков, в конце каждой главы представлены практические упражнения и кейсы, позволяющие читателю самостоятельно применить полученные знания для решения реальных производственных задач. Эти упражнения и кейсы разработаны таким образом, чтобы охватить все уровни подготовки читателей, от начинающих специалистов до опытных инженеров и руководителей производств. Например, в одном из упражнений читателю предлагается разработать план производства на неделю, учитывая текущие запасы сырья, производственные мощности и спрос на готовую продукцию. В другом упражнении читателю предлагается оптимизировать режимы работы установки для повышения выхода целевого продукта и снижения затрат. Все упражнения и кейсы сопровождаются подробными инструкциями и примерами решений, что позволяет читателю самостоятельно проверить свои знания и навыки. Мы убеждены, что благодаря такому подходу, книга станет незаменимым помощником для всех специалистов нефтеперерабатывающей отрасли, стремящихся повысить эффективность производства и снизить затраты.</w:t>
        <w:br/>
        <w:br/>
        <w:br/>
        <w:t>Ключевая цель данной книги – предоставить читателю четкое понимание того, как система MES может стать мощным инструментом для оптимизации производственных процессов на нефтеперерабатывающем предприятии, значительно повышая его эффективность и рентабельность. Мы не просто описываем функциональные возможности MES, а показываем, как эти возможности могут быть применены на практике для решения конкретных производственных задач, возникающих на различных этапах переработки нефти. Оптимизация – это не абстрактное понятие, а вполне измеримый результат, достигаемый за счет снижения затрат, увеличения выхода целевого продукта, улучшения качества продукции и повышения производительности оборудования. Например, внедрение MES позволяет автоматизировать сбор и анализ данных о работе оборудования, выявлять узкие места в производственном процессе и оперативно принимать меры для их устранения. Такой подход позволяет избежать простоев оборудования, снизить вероятность возникновения аварийных ситуаций и повысить коэффициент использования производственных мощностей.</w:t>
        <w:br/>
        <w:br/>
        <w:t>Особенно важным аспектом оптимизации является улучшение материального баланса, которое достигается за счет точного учета движения сырья, промежуточных продуктов и готовой продукции на всех этапах переработки. MES позволяет автоматически отслеживать движение материалов, выявлять потери и отклонения от норм, а также оперативно принимать меры для их устранения. Например, на одной из нефтеперерабатывающих установок после внедрения MES удалось выявить утечку сырья в системе трубопроводов, что позволило немедленно устранить проблему и предотвратить значительные финансовые потери. Кроме того, MES позволяет оптимизировать складские запасы сырья и готовой продукции, что снижает затраты на хранение и обеспечивает своевременное выполнение заказов потребителей. Точный учет и контроль за движением материалов позволяет избежать дефицита сырья или переизбытка готовой продукции, что обеспечивает стабильность производственного процесса и удовлетворенность потребителей.</w:t>
        <w:br/>
        <w:br/>
        <w:t xml:space="preserve">Оптимизация производственных процессов с помощью MES также включает в себя улучшение планирования и управления производством. Система позволяет формировать оптимальные производственные планы, учитывающие текущие запасы сырья, производственные мощности, спрос на продукцию и графики планово-предупредительных ремонтов. Автоматическое формирование производственных заданий и контроль за их выполнением позволяет повысить производительность оборудования и снизить вероятность возникновения простоев. Например, внедрение MES на одном из нефтеперерабатывающих предприятий позволило сократить время переналадки оборудования на 20%, что привело к увеличению выхода готовой продукции и снижению себестоимости. Кроме того, MES позволяет оперативно реагировать на изменения в производственной ситуации, например, на поломку оборудования или изменение спроса на продукцию, что обеспечивает гибкость производственного процесса и своевременное выполнение заказов потребителей. </w:t>
        <w:br/>
        <w:br/>
        <w:t>Важной частью оптимизации является контроль качества продукции, который осуществляется с помощью MES на всех этапах переработки. Система позволяет автоматически собирать и анализировать данные о качестве сырья, промежуточных продуктов и готовой продукции, выявлять отклонения от норм и оперативно принимать меры для их устранения. Это позволяет гарантировать высокое качество продукции и удовлетворить требования потребителей. Например, внедрение MES на одном из нефтеперерабатывающих предприятий позволило сократить количество брака на 15%, что привело к увеличению прибыли и улучшению репутации компании. Кроме того, MES позволяет автоматизировать процесс формирования отчетности о качестве продукции, что облегчает контроль со стороны надзорных органов и обеспечивает соответствие требованиям нормативных документов.</w:t>
        <w:br/>
        <w:br/>
        <w:br/>
        <w:t>В предыдущих разделах мы подробно рассмотрели ключевые аспекты современной нефтепереработки и подчеркнули важность цифровой трансформации для повышения эффективности и конкурентоспособности предприятий. Теперь пришло время показать, как система MES может стать центральным элементом этой трансформации, предоставляя инструменты для оптимизации производственных процессов на каждом этапе переработки нефти. Мы не просто предлагаем внедрить новую систему, мы предлагаем изменить подход к управлению производством, перейдя от реактивного решения проблем к проактивному планированию и контролю. Это означает, что система MES должна не просто собирать данные о происходящем на производстве, но и анализировать их в режиме реального времени, выявлять потенциальные проблемы и предлагать решения для их предотвращения или оперативного устранения. Такой подход позволяет значительно снизить риски возникновения аварийных ситуаций, сократить время простоев оборудования и повысить производительность предприятия в целом.</w:t>
        <w:br/>
        <w:br/>
        <w:t>Функциональные возможности системы MES охватывают широкий спектр задач, начиная от планирования производства и управления материальными потоками, заканчивая контролем качества продукции и обеспечением соответствия требованиям безопасности. Например, система позволяет формировать оптимальные производственные планы, учитывающие текущие запасы сырья, производственные мощности, спрос на продукцию и графики планово-предупредительных ремонтов. Это позволяет избежать дефицита сырья или переизбытка готовой продукции, обеспечить своевременное выполнение заказов потребителей и максимизировать прибыль предприятия. Кроме того, система обеспечивает точный контроль за движением материалов на всех этапах переработки, что позволяет выявлять потери и отклонения от норм, а также оперативно принимать меры для их устранения. Точный учет материальных потоков также необходим для обеспечения соблюдения экологических норм и снижения негативного воздействия на окружающую среду.</w:t>
        <w:br/>
        <w:br/>
        <w:t>Одним из ключевых инструментов оптимизации является автоматизированный сбор и анализ данных о работе оборудования. Система MES позволяет собирать данные с датчиков и контроллеров, установленных на технологическом оборудовании, в режиме реального времени, и представлять их в удобном для анализа виде. Это позволяет выявлять тенденции, прогнозировать поломки и планировать профилактические ремонты, что значительно снижает риски возникновения аварийных ситуаций и увеличивает срок службы оборудования. Например, если система фиксирует повышение температуры подшипника или вибрацию насоса, она может автоматически отправить уведомление оператору или инженеру, чтобы они могли оперативно принять меры по устранению проблемы. Такой подход позволяет избежать дорогостоящих простоев оборудования и снизить затраты на ремонт. Кроме того, система позволяет собирать данные о потреблении энергии, что позволяет выявлять возможности для повышения энергоэффективности и снижения затрат на электроэнергию.</w:t>
        <w:br/>
        <w:br/>
        <w:t>Не менее важным является контроль качества продукции на всех этапах переработки. Система MES позволяет автоматически собирать и анализировать данные о качестве сырья, промежуточных продуктов и готовой продукции, выявлять отклонения от норм и оперативно принимать меры для их устранения. Это позволяет гарантировать высокое качество продукции и удовлетворить требования потребителей. Например, если система фиксирует превышение содержания серы в бензине, она может автоматически остановить процесс производства и уведомить оператора о необходимости корректировки технологических параметров. Такой подход позволяет избежать выпуска некачественной продукции и сохранить репутацию предприятия. Кроме того, система позволяет автоматизировать процесс формирования отчетности о качестве продукции, что облегчает контроль со стороны надзорных органов и обеспечивает соответствие требованиям нормативных документов. Таким образом, внедрение MES позволяет не просто оптимизировать производственные процессы, но и повысить конкурентоспособность предприятия на рынке.</w:t>
        <w:br/>
        <w:br/>
        <w:br/>
        <w:t>Давайте рассмотрим конкретные примеры оптимизации, которых можно достичь с помощью внедрения MES, чтобы продемонстрировать реальную ценность этой системы для нефтеперерабатывающих предприятий. Прежде всего, MES значительно повышает эффективность планирования производства, позволяя перейти от реактивного управления к проактивному. Традиционно, планирование часто базировалось на исторических данных и приблизительных оценках, что приводило к неоптимальному использованию ресурсов и возникновению узких мест в производстве. С помощью MES, планы формируются на основе точных данных о текущих запасах сырья, производственных мощностях, спросе на продукцию и графиках планово-предупредительных ремонтов, что позволяет максимизировать загрузку оборудования и минимизировать затраты. Например, на одном из НПЗ, внедривших MES, удалось повысить точность прогнозирования спроса на бензин на 15%, что привело к снижению запасов готовой продукции на 20% и, как следствие, к экономии на затратах на хранение и логистику.</w:t>
        <w:br/>
        <w:br/>
        <w:t>Значительное снижение потерь сырья и материалов – еще один ключевой результат внедрения MES. В традиционных системах управления часто отсутствуют точные данные о перемещении материалов между различными цехами и установками, что приводит к потерям, утечкам и несанкционированным отходам. С помощью MES обеспечивается полный и точный учет материальных потоков на всех этапах переработки, что позволяет выявлять отклонения от норм и оперативно принимать меры для их устранения. На одном из нефтеперерабатывающих заводов, внедривших MES, удалось снизить потери сырья на 5% за счет автоматического контроля за перемещением материалов и оперативного выявления утечек. Кроме того, система позволила оптимизировать использование побочных продуктов, превратив отходы в дополнительный источник дохода. Точный учет материалов также позволяет соблюдать экологические нормы и снижать негативное воздействие на окружающую среду, что является важным фактором для современных предприятий.</w:t>
        <w:br/>
        <w:br/>
        <w:t>Улучшение качества продукции является еще одним важным результатом внедрения MES. В традиционных системах управления контроль качества часто осуществляется выборочно, что не позволяет выявлять все дефекты и отклонения от норм. С помощью MES обеспечивается автоматический сбор и анализ данных о качестве сырья, промежуточных продуктов и готовой продукции, что позволяет выявлять отклонения от норм и оперативно принимать меры для их устранения. На одном из нефтеперерабатывающих заводов, внедривших MES, удалось снизить количество дефектной продукции на 10% за счет автоматического контроля качества и оперативного реагирования на отклонения от норм. Кроме того, система позволила улучшить стабильность качества продукции и соответствовать требованиям потребителей. Автоматизация процесса контроля качества также снижает зависимость от человеческого фактора и повышает надежность результатов. В конечном итоге, улучшение качества продукции повышает репутацию предприятия и способствует увеличению доли рынка.</w:t>
        <w:br/>
        <w:br/>
        <w:br/>
        <w:t>Анализ данных, предоставляемых MES, является ключевым фактором для выявления возможностей оптимизации на нефтеперерабатывающем предприятии, и не сводится к простому сбору показателей, а требует применения специальных методов и инструментов для извлечения ценной информации. MES аккумулирует огромный объем данных, охватывающий все аспекты производственного процесса – от поступления сырья до отгрузки готовой продукции – и, без грамотного анализа, эта информация останется невостребованной. Среди наиболее эффективных методов можно выделить статистический анализ, позволяющий выявлять закономерности, тренды и аномалии в производственных данных, что, например, может помочь определить оптимальные параметры технологических режимов или спрогнозировать необходимость в техническом обслуживании оборудования.  Это подразумевает расчет статистических показателей, таких как среднее значение, стандартное отклонение, дисперсия и корреляционные коэффициенты, которые позволяют оценить стабильность и эффективность производственных процессов, а также выявить факторы, влияющие на качество продукции и производительность труда.</w:t>
        <w:br/>
        <w:br/>
        <w:t>Важную роль в анализе данных MES играет применение методов Data Mining – поиска скрытых закономерностей и взаимосвязей в больших объемах данных.  Эти методы позволяют, например, выявлять узкие места в производстве, определять причины дефектов продукции и прогнозировать спрос на продукцию.  Например, с помощью алгоритмов кластеризации можно выделить группы параметров, оказывающих наибольшее влияние на качество продукции, а с помощью алгоритмов ассоциативных правил можно выявить взаимосвязи между различными технологическими параметрами и качеством продукции. Это, в свою очередь, позволяет оптимизировать технологические режимы и повысить стабильность качества продукции. На практике это может выглядеть как выявление корреляции между температурой в реакторе и выходом целевого продукта, что позволяет оптимизировать температурный режим и повысить выход продукции.</w:t>
        <w:br/>
        <w:br/>
        <w:t>Не менее важным является применение методов визуализации данных, позволяющих представить информацию в наглядной и понятной форме. Это особенно важно для руководителей и инженеров, которым необходимо быстро принимать решения на основе производственных данных. Современные MES-системы предоставляют широкий спектр инструментов визуализации, включая графики, диаграммы, дашборды и географические карты. Эти инструменты позволяют, например, отслеживать ключевые показатели эффективности (KPI) в режиме реального времени, выявлять отклонения от заданных норм и оперативно принимать меры для их устранения. Например, на дашборде можно отобразить график загрузки оборудования, график расхода сырья, график выхода готовой продукции и график качества продукции. Такой подход обеспечивает прозрачность производственных процессов и облегчает принятие обоснованных управленческих решений.</w:t>
        <w:br/>
        <w:br/>
        <w:t>Особое внимание следует уделить применению методов предиктивной аналитики, позволяющих прогнозировать будущие события на основе исторических данных. Это особенно важно для планирования производства, управления запасами и предотвращения аварий. Например, с помощью методов машинного обучения можно построить модель, прогнозирующую спрос на продукцию на основе исторических данных о продажах, сезонности и маркетинговых акциях. Такая модель позволяет оптимизировать планирование производства и сократить затраты на хранение запасов. Кроме того, с помощью методов предиктивной аналитики можно прогнозировать вероятность отказа оборудования и проводить профилактическое обслуживание, что позволяет предотвратить аварии и сократить время простоя. Для реализации таких задач в MES-системах часто интегрируются специализированные модули, использующие алгоритмы машинного обучения и статистического моделирования.</w:t>
        <w:br/>
        <w:br/>
        <w:br/>
        <w:t>Помимо оптимизации технологических процессов и повышения эффективности планирования, важной задачей, которую решает внедрение MES, является повышение эффективности работы персонала нефтеперерабатывающего предприятия. Недостаточно просто автоматизировать производство, необходимо обеспечить сотрудников информацией и инструментами, необходимыми для принятия обоснованных решений и оперативного реагирования на изменения в производственной ситуации. Часто, несмотря на наличие современной техники и автоматизированных систем, производительность труда остается на прежнем уровне из-за неэффективной организации работы, отсутствия оперативной информации и недостаточной квалификации персонала. MES предоставляет инструменты для оперативного мониторинга производственных процессов, визуализации ключевых показателей эффективности и анализа причин отклонений от заданных норм, что позволяет персоналу быстро выявлять проблемы и принимать меры для их устранения.</w:t>
        <w:br/>
        <w:br/>
        <w:t>Одним из ключевых механизмов повышения эффективности работы персонала является предоставление оперативной информации о текущем состоянии производства. Традиционно, операторы и технологи часто сталкиваются с проблемой нехватки актуальных данных, что приводит к задержкам в принятии решений и снижению эффективности работы. MES позволяет собирать и анализировать данные в режиме реального времени, представляя их в наглядном и понятном виде на экранах мониторов. Это позволяет операторам контролировать ключевые параметры технологических процессов, отслеживать выполнение производственных заданий и оперативно реагировать на любые отклонения от заданных норм. Например, оператор может видеть на экране график загрузки оборудования, график расхода сырья, график выхода готовой продукции и график качества продукции, что позволяет ему оперативно выявлять узкие места в производстве и принимать меры для их устранения. Предоставление оперативной информации позволяет сократить время на поиск и обработку данных, повысить скорость принятия решений и снизить вероятность ошибок, что в конечном итоге приводит к повышению производительности труда и снижению затрат.</w:t>
        <w:br/>
        <w:br/>
        <w:t>Важным аспектом повышения эффективности работы персонала является упрощение рутинных операций и автоматизация задач, не требующих высокой квалификации. Часто операторы и технологи тратят много времени на выполнение рутинных задач, таких как сбор и обработка данных, заполнение отчетов и выполнение проверок. MES позволяет автоматизировать эти задачи, освобождая время персонала для выполнения более важных и сложных задач, требующих высокой квалификации и опыта. Например, MES может автоматически собирать данные о расходе сырья, выходе готовой продукции и качестве продукции, формировать отчеты и уведомлять ответственных лиц о любых отклонениях от заданных норм. Это позволяет сократить время на выполнение рутинных задач, снизить вероятность ошибок и повысить эффективность работы персонала. Кроме того, автоматизация рутинных задач позволяет снизить нагрузку на персонал, улучшить условия труда и повысить мотивацию сотрудников.</w:t>
        <w:br/>
        <w:br/>
        <w:t>Не менее важным является обеспечение персонала необходимыми инструментами для анализа причин отклонений от заданных норм и принятия мер для их устранения. MES предоставляет инструменты для анализа данных, выявления закономерностей и прогнозирования будущих событий. Это позволяет персоналу не только выявлять проблемы, но и понимать их причины и принимать меры для их устранения. Например, с помощью инструментов анализа данных можно выявить узкие места в производстве, определить причины дефектов продукции и прогнозировать спрос на продукцию. Это позволяет принимать обоснованные решения по оптимизации технологических процессов, улучшению качества продукции и повышению производительности труда. Предоставление персонала необходимыми инструментами для анализа данных позволяет повысить их квалификацию, улучшить условия труда и повысить мотивацию сотрудников. В конечном итоге, это приводит к повышению эффективности работы персонала и повышению конкурентоспособности предприятия.</w:t>
        <w:br/>
        <w:br/>
        <w:br/>
        <w:t>Одним из наиболее ощутимых преимуществ внедрения MES является существенное повышение эффективности работы персонала за счет автоматизации рутинных операций, которые ранее требовали значительных затрат времени и усилий. Традиционно, операторы и технологи на нефтеперерабатывающих предприятиях тратили значительную часть своего рабочего времени на сбор и обработку данных, заполнение бумажных отчетов, проверку соответствия параметров технологическим регламентам и другие подобные задачи, которые не требуют высокой квалификации, но отвлекают от более важных и сложных задач. Внедрение MES позволяет автоматизировать эти процессы, освобождая ценное время сотрудников для решения более критических задач, требующих их знаний, опыта и квалификации. Например, система MES может автоматически собирать данные о расходе сырья, выходе готовой продукции, температуре, давлении и других ключевых параметрах технологических процессов, формировать отчеты и уведомлять ответственных лиц о любых отклонениях от заданных норм, значительно сокращая время на рутинные операции и повышая оперативность реагирования на изменения в производственной ситуации. Эта автоматизация не только освобождает время персонала, но и снижает вероятность ошибок, связанных с человеческим фактором, что в конечном итоге повышает качество продукции и снижает затраты на производство.</w:t>
        <w:br/>
        <w:br/>
        <w:t>Кроме того, MES предоставляет персоналу оперативный доступ к актуальной и достоверной информации о текущем состоянии производства, что позволяет им принимать более обоснованные и эффективные решения. В отличие от традиционных систем, где информация часто запаздывает и является неполной, MES обеспечивает сбор данных в режиме реального времени и их визуализацию на экранах мониторов в наглядной и понятной форме. Это позволяет операторам и технологам отслеживать ключевые параметры технологических процессов, контролировать выполнение производственных заданий и оперативно реагировать на любые отклонения от заданных норм. Например, оператор может видеть на экране график загрузки оборудования, график расхода сырья, график выхода готовой продукции и график качества продукции, что позволяет ему быстро выявлять узкие места в производстве и принимать меры для их устранения. Предоставление оперативной информации не только повышает эффективность работы персонала, но и улучшает условия труда, снижает нагрузку и повышает мотивацию сотрудников.</w:t>
        <w:br/>
        <w:br/>
        <w:t>Важным аспектом повышения эффективности работы персонала является автоматизация процессов управления техническим обслуживанием и ремонтами (ТОиР). Традиционно, планирование и выполнение ТОиР требует значительных усилий и времени, часто связано с ручным сбором данных, заполнением бумажных отчетов и координацией действий различных служб. MES позволяет автоматизировать эти процессы, создавая единую систему управления ТОиР, которая позволяет планировать работы, отслеживать выполнение, контролировать затраты и анализировать эффективность. Например, система может автоматически генерировать заявки на ремонт оборудования на основе данных о его состоянии, формировать графики проведения работ, отслеживать наличие запасных частей и контролировать выполнение работ в срок. Автоматизация процессов управления ТОиР не только повышает эффективность работы персонала, но и снижает затраты на обслуживание оборудования, увеличивает срок его службы и повышает надежность производства. Это в свою очередь приводит к повышению эффективности всего предприятия и улучшению его конкурентоспособности.</w:t>
        <w:br/>
        <w:br/>
        <w:br/>
        <w:t>Функциональные возможности MES значительно облегчают ежедневную работу операторов, позволяя им сосредоточиться на управлении технологическими процессами, а не на рутинном сборе и анализе данных. В отличие от традиционных систем, где оператор вынужден вручную собирать информацию с различных приборов и регистрировать ее в бумажных журналах, MES автоматически собирает данные в режиме реального времени со всех датчиков и контроллеров, представляя их в наглядном и понятном виде на экранах мониторов. Это позволяет оператору мгновенно отслеживать ключевые параметры технологических процессов, такие как температура, давление, расход сырья, выход готовой продукции и качество продукции, оперативно выявлять любые отклонения от заданных норм и принимать меры для их устранения. Например, система MES может автоматически генерировать визуальные предупреждения при превышении допустимых значений температуры или давления, позволяя оператору немедленно предпринять действия для предотвращения аварийной ситуации. Кроме того, MES предоставляет оператору инструменты для дистанционного управления оборудованием, позволяя ему изменять параметры технологических процессов, запускать и останавливать оборудование, а также контролировать его работу.</w:t>
        <w:br/>
        <w:br/>
        <w:t>Инженеры-технологи получают огромную выгоду от возможностей MES в области анализа данных и оптимизации производственных процессов. Система MES автоматически собирает и хранит все данные о ходе производства, позволяя инженерам проводить детальный анализ причинно-следственных связей, выявлять узкие места в производстве и разрабатывать эффективные меры для их устранения. Например, система может автоматически генерировать отчеты о расходе сырья, выходе готовой продукции, качестве продукции, энергопотреблении и других ключевых показателях, позволяя инженерам проводить анализ эффективности производственных процессов и выявлять возможности для их улучшения. Кроме того, MES предоставляет инженерам инструменты для моделирования и оптимизации производственных процессов, позволяя им тестировать различные сценарии и выбирать оптимальные параметры технологических процессов для достижения максимальной эффективности. Благодаря возможности моделирования, инженеры могут проводить "что, если" анализ, изменяя параметры технологических процессов в виртуальной среде и оценивая их влияние на ключевые показатели эффективности, что позволяет им принимать обоснованные решения и избегать дорогостоящих ошибок в реальном производстве.</w:t>
        <w:br/>
        <w:br/>
        <w:t>Руководители производств получают ценную информацию для принятия управленческих решений благодаря возможностям MES в области мониторинга и анализа производственных показателей. Система MES предоставляет руководителям доступ к актуальной и достоверной информации о ходе производства в режиме реального времени, позволяя им контролировать выполнение производственных заданий, отслеживать ключевые показатели эффективности и оперативно реагировать на любые отклонения от заданных планов. Например, система может автоматически генерировать отчеты о выполнении производственного плана, расходе сырья, выходе готовой продукции, качестве продукции, энергопотреблении и других ключевых показателях, позволяя руководителям оценивать эффективность производственных процессов и выявлять возможности для их улучшения. Кроме того, MES предоставляет руководителям инструменты для прогнозирования производственных показателей, позволяя им планировать производственные мощности, оптимизировать запасы сырья и готовой продукции, а также принимать обоснованные решения о инвестициях в новое оборудование и технологии. Наглядные графики и диаграммы, автоматически генерируемые системой, помогают руководителям быстро оценивать текущую ситуацию и принимать обоснованные управленческие решения.</w:t>
        <w:br/>
        <w:br/>
        <w:br/>
        <w:t>Повышение производительности труда является одним из наиболее ощутимых результатов внедрения MES на нефтеперерабатывающих предприятиях, и это проявляется не только в увеличении объемов выпуска продукции, но и в более эффективном использовании рабочего времени персонала и снижении риска человеческих ошибок. Внедрение MES позволяет автоматизировать многие рутинные операции, которые ранее выполнялись вручную, освобождая персонал для решения более сложных и ответственных задач, требующих творческого подхода и квалификации. Например, на многих нефтеперерабатывающих заводах процесс учета сырья и материалов осуществлялся путем ручного заполнения бумажных журналов, что требовало значительных временных затрат и было подвержено ошибкам. Внедрение MES позволило автоматизировать этот процесс за счет использования сканеров штрих-кодов и RFID-меток, что значительно сократило время учета и исключило возможность ошибок. Кроме того, автоматизация рутинных операций позволяет снизить нагрузку на персонал, что способствует повышению его мотивации и улучшению условий труда.</w:t>
        <w:br/>
        <w:br/>
        <w:t>Существенное повышение производительности труда достигается за счет улучшения коммуникации и координации между различными подразделениями предприятия, обеспечиваемой MES. Традиционно информация о ходе производства передавалась между подразделениями по цепочке, что занимало значительное время и приводило к искажениям информации. Внедрение MES обеспечивает мгновенный доступ ко всей необходимой информации для всех заинтересованных подразделений, что позволяет оперативно принимать решения и координировать действия. Например, при возникновении отклонений от технологического режима, MES автоматически уведомляет соответствующих специалистов, позволяя им оперативно принять меры для устранения проблем. Кроме того, система позволяет отслеживать выполнение производственных заданий в режиме реального времени, что позволяет оперативно реагировать на любые задержки или проблемы. Это не только повышает эффективность производства, но и способствует улучшению качества продукции.</w:t>
        <w:br/>
        <w:br/>
        <w:t>Практический пример повышения производительности труда наблюдается на одном из крупных нефтеперерабатывающих заводов, где после внедрения MES удалось сократить время простоя оборудования на 15%. Это было достигнуто за счет автоматического анализа данных о работе оборудования, выявления потенциальных проблем и прогнозирования необходимости проведения технического обслуживания. MES позволила перейти от планово-предупредительных ремонтов, проводимых по фиксированному графику, к ремонту по фактическому состоянию оборудования, что позволило избежать ненужных ремонтов и увеличить время безотказной работы оборудования. Кроме того, система позволила оптимизировать процесс планирования ремонтов, что позволило сократить время простоя оборудования во время проведения ремонтных работ. Результатом стало увеличение выпуска готовой продукции и снижение производственных затрат. Внедрение MES позволило персоналу сосредоточиться на более важных задачах, таких как оптимизация технологических процессов и повышение качества продукции.</w:t>
        <w:br/>
        <w:br/>
        <w:br/>
        <w:t>Инженеры-технологи являются ключевой целевой аудиторией данной книги, поскольку именно на их плечах лежит ответственность за бесперебойную и эффективную работу нефтеперерабатывающего производства. Именно они, обладая глубокими знаниями технологических процессов, сталкиваются с ежедневными задачами по оптимизации режимов работы оборудования, контролю качества продукции и обеспечению безопасности производства. Понимание принципов работы MES, его возможностей и способов интеграции с существующими системами автоматизации позволит инженерам-технологам значительно повысить эффективность своей работы и внести существенный вклад в достижение целей предприятия. Без глубокого понимания возможностей системы, внедрение MES рискует превратиться в формальное упражнение, не приносящее реальной пользы.</w:t>
        <w:br/>
        <w:br/>
        <w:t>Одной из ключевых задач, решаемых инженерами-технологами, является анализ огромных объемов данных, генерируемых различными датчиками и приборами. Традиционные методы анализа данных часто оказываются трудоемкими и не позволяют оперативно выявлять скрытые зависимости и тренды. MES предоставляет мощные инструменты для сбора, обработки и анализа данных в режиме реального времени, позволяя инженерам-технологам получать оперативную информацию о состоянии оборудования, качестве сырья и продукции, а также о возможных отклонениях от технологических режимов. Например, использование статистических методов контроля процессов (SPC) в рамках MES позволяет выявлять незначительные изменения в технологических параметрах, которые могут привести к ухудшению качества продукции или выходу оборудования из строя. Оперативное реагирование на такие сигналы позволяет предотвратить возникновение аварийных ситуаций и снизить производственные потери.</w:t>
        <w:br/>
        <w:br/>
        <w:t>Более того, инженеры-технологи ежедневно сталкиваются с необходимостью принятия решений в условиях неопределенности и ограниченной информации. MES может служить мощным инструментом поддержки принятия решений, предоставляя им доступ к актуальным данным, прогнозам и моделям. Например, используя инструменты оптимизации, интегрированные в MES, инженеры-технологи могут моделировать различные сценарии работы производства и выбирать оптимальный режим, обеспечивающий максимальную прибыль при заданных ограничениях. Важно понимать, что MES не заменяет инженера-технолога, а расширяет его возможности, предоставляя ему инструменты для более эффективного выполнения своей работы. Использование возможностей MES позволяет инженеру-технологу сосредоточиться на решении более сложных и творческих задач, таких как разработка новых технологий и оптимизация производственных процессов.</w:t>
        <w:br/>
        <w:br/>
        <w:t>Рассмотрим пример, иллюстрирующий применение MES инженером-технологом на практике. Предположим, что инженеру необходимо оптимизировать процесс перегонки нефти, чтобы увеличить выход целевых фракций и снизить потери сырья. Используя инструменты моделирования, интегрированные в MES, он может создать виртуальную модель установки перегонки и смоделировать различные сценарии работы. Меняя параметры процесса, такие как температура, давление и расход сырья, он может определить оптимальный режим, обеспечивающий максимальный выход целевых фракций при заданных ограничениях. Более того, используя инструменты оптимизации, интегрированные в MES, он может учитывать различные факторы, такие как качество сырья, стоимость энергии и экологические требования. Результатом станет разработка оптимального режима работы установки перегонки, который позволит увеличить прибыль предприятия и снизить негативное воздействие на окружающую среду. Именно поэтому понимание и эффективное использование возможностей MES является критически важным для инженеров-технологов, стремящихся к повышению эффективности своей работы и достижению целей предприятия.</w:t>
        <w:br/>
        <w:br/>
        <w:br/>
        <w:t>Несмотря на растущую роль автоматизации и цифровизации в нефтепереработке, ключевым звеном в эффективном функционировании любой MES-системы остаются инженеры-технологи. Именно они, обладая глубокими знаниями технологических процессов, способны не только интерпретировать данные, предоставляемые системой, но и использовать их для принятия обоснованных управленческих решений, направленных на оптимизацию производства и повышение его эффективности. Без глубокого понимания принципов работы MES, инженеры-технологи рискуют превратиться в пассивных наблюдателей, не способных в полной мере использовать потенциал системы, что, в свою очередь, может привести к снижению производительности и потере конкурентоспособности предприятия. Важно понимать, что MES – это не самоцель, а инструмент, предназначенный для облегчения работы инженера-технолога и повышения эффективности его деятельности.</w:t>
        <w:br/>
        <w:br/>
        <w:t>Ключевым аспектом, определяющим необходимость глубокого понимания MES инженерами-технологами, является их роль в настройке и адаптации системы к специфическим особенностям конкретного производства. Каждое нефтеперерабатывающее предприятие обладает уникальными технологическими особенностями, которые необходимо учитывать при внедрении и настройке MES. Инженеры-технологи должны быть способны определить, какие данные необходимы для эффективного управления производством, как их собирать и обрабатывать, и как интегрировать их в систему MES. Например, при внедрении MES на установке каталитического крекинга инженеру-технологу необходимо определить, какие параметры процесса, такие как температура, давление, расход сырья и катализатора, наиболее важны для контроля качества бензина и дизельного топлива, и настроить систему MES таким образом, чтобы эти параметры отслеживались в режиме реального времени. Неправильная настройка системы может привести к неверным результатам и принятию неоптимальных управленческих решений.</w:t>
        <w:br/>
        <w:br/>
        <w:t>Более того, инженеры-технологи играют ключевую роль в анализе данных, предоставляемых системой MES, и выявлении возможностей для оптимизации производственных процессов. MES генерирует огромный объем данных, которые необходимо тщательно анализировать, чтобы выявить закономерности, тренды и аномалии. Инженеры-технологи должны уметь использовать инструменты анализа данных, предоставляемые системой, такие как статистические графики, диаграммы и отчеты, для выявления проблемных зон и разработки мер по их устранению. Например, анализируя данные о расходе сырья и энергии, инженеры-технологи могут выявить утечки и неэффективность, а также разработать рекомендации по их устранению. Также, используя инструменты прогнозирования, интегрированные в MES, инженеры-технологи могут прогнозировать будущие потребности в сырье и энергии, а также оптимизировать логистику и планирование производства.</w:t>
        <w:br/>
        <w:br/>
        <w:t>Рассмотрим конкретный пример, иллюстрирующий важность глубокого понимания MES инженером-технологом. Предположим, что на установке первичной переработки нефти наблюдается снижение выхода керосина. Инженер-технолог, обладающий глубоким пониманием принципов работы MES, может быстро идентифицировать причину проблемы, проанализировав данные о температуре и давлении в ректификационной колонне, а также о составе сырья. Используя инструменты визуализации данных, интегрированные в MES, он может быстро выявить, что снижение выхода керосина связано с увеличением содержания серы в сырье. На основе этих данных он может принять решение об изменении режима работы установки, например, об увеличении температуры в ректификационной колонне, чтобы компенсировать влияние серы на качество керосина. Если бы инженер-технолог не обладал достаточными знаниями о MES, ему пришлось бы тратить много времени на ручной анализ данных и поиск причины проблемы, что могло бы привести к значительным потерям прибыли.</w:t>
        <w:br/>
        <w:br/>
        <w:br/>
        <w:t>Одной из ключевых задач, стоящих перед инженерами-технологами нефтеперерабатывающих предприятий, является обеспечение стабильного и эффективного функционирования установок глубокой переработки нефти, таких как установки каталитического крекинга (FCC) или гидрокрекинга.  Традиционно, решение этой задачи осуществлялось путем ручного мониторинга параметров процесса, анализа выборочных данных из лабораторных анализов и принятия управленческих решений на основе опыта и интуиции.  Однако такой подход имеет ряд ограничений, связанных с субъективностью, неполнотой информации и задержкой во времени между возникновением проблемы и принятием мер по ее устранению. Современные MES-системы позволяют автоматизировать сбор и обработку данных о параметрах процесса в режиме реального времени, обеспечивая инженера-технолога оперативной и достоверной информацией для принятия обоснованных решений. Например, MES может автоматически отслеживать температуру в реакторе FCC, давление в ректификационной колонне, расход сырья и катализатора, а также параметры качества получаемых продуктов, таких как октан бензина и цетановое число дизельного топлива.</w:t>
        <w:br/>
        <w:br/>
        <w:t>Автоматизация сбора и обработки данных не только облегчает работу инженера-технолога, но и позволяет выявлять скрытые закономерности и тренды, которые было бы невозможно обнаружить при ручном анализе. MES-системы обладают мощными инструментами статистического анализа и визуализации данных, которые позволяют инженеру-технологу быстро выявлять отклонения от нормы, прогнозировать будущие значения параметров процесса и оценивать влияние различных факторов на качество продукции.  Например, используя инструменты статистического управления процессами (SPC), интегрированные в MES, инженер-технолог может отслеживать изменения средних значений и разброса параметров процесса, выявлять тенденции к ухудшению качества продукции и принимать превентивные меры для их устранения. Более того, MES может автоматически генерировать отчеты и оповещения о возникновении проблемных ситуаций, позволяя инженеру-технологу оперативно реагировать на них и предотвращать аварийные остановки установок.  Использование алгоритмов машинного обучения, интегрированных в современные MES-системы, позволяет прогнозировать выход продукции и оптимизировать режимы работы установок, максимизируя прибыль и снижая затраты.</w:t>
        <w:br/>
        <w:br/>
        <w:t>Другой важной задачей, решаемой инженерами-технологами, является оптимизация режимов работы установок с целью повышения их энергоэффективности и снижения выбросов вредных веществ в атмосферу.  Традиционно, оптимизация режимов работы осуществлялась путем проведения дорогостоящих и трудоемких экспериментов, которые занимали много времени и требовали привлечения большого количества специалистов.  MES-системы позволяют проводить виртуальное моделирование режимов работы установок, используя данные о параметрах процесса и результаты лабораторных анализов.  Это позволяет инженерам-технологам быстро и эффективно оценивать влияние различных факторов на энергоэффективность установок и определять оптимальные режимы работы.  Например, используя инструменты оптимизации, интегрированные в MES, инженер-технолог может определить оптимальное соотношение между температурой и давлением в реакторе, расход сырья и катализатора, а также другие параметры, которые влияют на энергоэффективность установок.  Кроме того, MES может автоматически рассчитывать показатели энергоэффективности, такие как удельный расход энергии на тонну продукции, и предоставлять инженеру-технологу информацию для принятия обоснованных решений по снижению энергозатрат.</w:t>
        <w:br/>
        <w:br/>
        <w:t>Наконец, инженеры-технологи несут ответственность за обеспечение безопасности производственных процессов и предотвращение аварийных ситуаций.  MES-системы играют важную роль в обеспечении безопасности, предоставляя инженеру-технологу информацию о состоянии оборудования, параметрах процесса и потенциальных опасностях.  MES может автоматически отслеживать состояние критически важного оборудования, такого как насосы, компрессоры и теплообменники, и генерировать оповещения о возникновении неисправностей или отклонений от нормы.  Кроме того, MES может автоматически контролировать соблюдение технологических регламентов и процедур безопасности, а также генерировать отчеты о нарушениях.  В случае возникновения аварийной ситуации, MES может автоматически активировать системы защиты и оповещения, а также предоставить инженеру-технологу информацию для принятия мер по локализации и устранению аварии.  Интеграция MES с системами управления технологическими процессами (DCS) и системами аварийной защиты (SIS) позволяет создать комплексную систему управления безопасностью, которая обеспечивает надежную защиту оборудования и персонала.</w:t>
        <w:br/>
        <w:br/>
        <w:br/>
        <w:t>Одним из ключевых преимуществ внедрения MES для инженеров-технологов является возможность получения детальной и оперативной информации о параметрах технологических процессов в режиме реального времени. Традиционные методы сбора данных, основанные на периодических замерах и ручном вводе информации, зачастую не позволяют вовремя выявить отклонения от нормы и принять необходимые меры для их устранения. Современные MES-системы, напротив, обеспечивают автоматический сбор данных с различных датчиков и контроллеров, установленных на технологическом оборудовании, и отображают их в удобном и наглядном виде на экранах компьютеров и мобильных устройств. Например, инженер-технолог может мгновенно увидеть температуру, давление, расход сырья, концентрацию реагентов и другие важные параметры процесса в любой момент времени, что позволяет ему быстро реагировать на изменения и предотвращать аварийные ситуации. Кроме того, MES-системы позволяют сохранять все данные о параметрах процесса в базе данных, что обеспечивает возможность проведения детального анализа и выявления причинно-следственных связей между различными факторами.</w:t>
        <w:br/>
        <w:br/>
        <w:t>Для эффективного анализа данных MES-системы предоставляют широкий спектр инструментов визуализации, включая графики, диаграммы, тренды и гистограммы. Эти инструменты позволяют инженеру-технологу быстро выявлять отклонения от нормы, аномалии и тренды, которые могли бы остаться незамеченными при использовании традиционных методов анализа. Например, с помощью графиков трендов инженер-технолог может отслеживать изменение температуры в реакторе во времени и выявлять тенденцию к ее повышению, что может указывать на необходимость проведения профилактических мероприятий. С помощью диаграмм Парето инженер-технолог может определить наиболее значимые факторы, влияющие на качество продукции, и сосредоточить усилия на их устранении. Кроме того, MES-системы позволяют проводить статистический анализ данных и выявлять корреляции между различными параметрами процесса, что может помочь инженеру-технологу оптимизировать режимы работы установок и повысить их эффективность.</w:t>
        <w:br/>
        <w:br/>
        <w:t>Оптимизация режимов работы установок является одной из важнейших задач, стоящих перед инженерами-технологами, и MES-системы предоставляют мощные инструменты для ее решения. Эти системы позволяют проводить виртуальное моделирование различных сценариев и оценивать их влияние на ключевые показатели процесса, такие как выход продукции, энергоэффективность и качество. Например, инженер-технолог может смоделировать изменение температуры и давления в реакторе и оценить влияние этих параметров на выход желаемого продукта. Он также может смоделировать изменение расхода сырья и оценить влияние этих параметров на энергоэффективность установки. Кроме того, MES-системы позволяют проводить оптимизацию режимов работы установок в режиме реального времени, используя данные о параметрах процесса и результаты лабораторных анализов. Это позволяет инженеру-технологу постоянно поддерживать режимы работы установок на оптимальном уровне и максимизировать их эффективность.</w:t>
        <w:br/>
        <w:br/>
        <w:t>Для повышения эффективности оптимизации MES-системы часто интегрируются с системами расширенного управления процессами (APC). Интеграция APC с MES позволяет не только моделировать различные сценарии и определять оптимальные режимы работы установок, но и автоматически поддерживать эти режимы в режиме реального времени. Система APC получает данные о параметрах процесса от MES, анализирует их и автоматически корректирует параметры управления, чтобы поддерживать режимы работы установок на оптимальном уровне. Это позволяет значительно снизить нагрузку на инженеров-технологов и повысить стабильность и эффективность производственных процессов. Например, в установке каталитического крекинга (FCC) система APC может автоматически корректировать расход сырья, температуру и давление, чтобы максимизировать выход бензина и снизить расход энергии.</w:t>
        <w:br/>
        <w:br/>
        <w:br/>
        <w:t>Для операторов, непосредственно управляющих технологическими процессами на нефтеперерабатывающем предприятии, MES-система является незаменимым инструментом, значительно облегчающим их ежедневную работу и повышающим безопасность производства. В отличие от традиционных методов управления, основанных на бумажных журналах и периодических обходах, современные MES-системы предоставляют оператору всю необходимую информацию в режиме реального времени, отображаемую на удобных и наглядных экранах. Это позволяет оператору мгновенно реагировать на любые изменения в процессе, оперативно выявлять и устранять отклонения от нормы, а также принимать обоснованные решения в сложных ситуациях, что в конечном итоге обеспечивает стабильность и безопасность производства. Представьте себе ситуацию, когда оператору необходимо контролировать уровень жидкости в резервуаре – вместо того, чтобы лично проверять его с помощью уровнемера и записывать показания в журнал, он может мгновенно увидеть эту информацию на экране своего компьютера, обновляющуюся в режиме реального времени.</w:t>
        <w:br/>
        <w:br/>
        <w:t>Одной из ключевых функций MES-системы для операторов является предоставление наглядных графиков и диаграмм, отображающих динамику изменения ключевых параметров процесса. Вместо того, чтобы анализировать длинные списки цифр и строить графики вручную, оператор может мгновенно увидеть тенденции изменения температуры, давления, расхода и других параметров, что позволяет ему быстро выявлять аномалии и прогнозировать возможные проблемы. Например, если оператор видит, что температура в реакторе начинает быстро расти, он может немедленно принять меры для ее снижения, предотвратив тем самым возможную аварийную ситуацию. Кроме того, MES-системы часто оснащены системой оповещений, которая автоматически предупреждает оператора о любых отклонениях от заданных параметров, что позволяет ему оперативно реагировать на возникающие проблемы и предотвращать их эскалацию. Важно отметить, что система оповещений может быть настроена индивидуально для каждого оператора, чтобы он получал только ту информацию, которая имеет отношение к его сфере ответственности.</w:t>
        <w:br/>
        <w:br/>
        <w:t>Кроме того, MES-системы позволяют операторам эффективно выполнять свои обязанности, предоставляя им доступ к детальной информации о технологическом процессе, включая схемы оборудования, спецификации материалов и инструкции по эксплуатации. Вместо того, чтобы тратить время на поиск нужной информации в бумажных документах, оператор может мгновенно найти ее в электронной базе данных MES-системы, что значительно повышает эффективность его работы и снижает риск ошибок. Например, если оператору необходимо заменить фильтр в насосе, он может мгновенно найти в MES-системе инструкцию по его замене, включая схему расположения оборудования и список необходимых инструментов. Кроме того, MES-системы часто интегрируются с системами управления техническим обслуживанием (CMMS), что позволяет операторам оперативно сообщать о любых неисправностях и получать информацию о статусе выполнения ремонтных работ.</w:t>
        <w:br/>
        <w:br/>
        <w:t>Наконец, современные MES-системы обеспечивают операторам возможность ведения электронного журнала событий, в котором фиксируются все значимые изменения в технологическом процессе, включая действия оператора, аварийные ситуации и результаты лабораторных анализов. Это позволяет создать полную и достоверную историю технологического процесса, которую можно использовать для анализа причин аварий, выявления проблем и оптимизации производства. Ведение электронного журнала событий значительно упрощает работу оператора по сравнению с ведением бумажного журнала, поскольку исключает необходимость ручного ввода информации и обеспечивает ее автоматическое сохранение и архивирование. Представьте себе ситуацию, когда происходит авария на установке – благодаря электронному журналу событий можно быстро восстановить хронологию событий, выявить причины аварии и принять меры для ее предотвращения в будущем.</w:t>
        <w:br/>
        <w:br/>
        <w:br/>
        <w:t>Для операторов, находящихся в "сердце" технологического процесса на нефтеперерабатывающем предприятии, знание функциональности и возможностей MES-системы становится уже не преимуществом, а необходимостью для эффективного управления производством в режиме реального времени. В традиционной схеме, оператор в основном реагировал на сигналы и аварийные оповещения, получаемые от систем автоматического контроля (DCS/PLC), что часто ограничивало его возможности по проактивному управлению процессом и оперативной корректировке режимов работы оборудования. Современные MES-системы, интегрированные с DCS/PLC, предоставляют оператору гораздо более широкий спектр информации и инструментов для управления производством, позволяя ему не только реагировать на события, но и предвидеть их, анализировать причины отклонений и принимать обоснованные решения для оптимизации работы установки. Например, вместо того, чтобы просто получить сигнал о снижении давления в трубопроводе, оператор, работающий с MES, может увидеть графики изменения давления во времени, сопоставить эти данные с информацией о расходе, температуре и других параметрах, и на основе этого сделать вывод о причине снижения давления (засор трубопровода, неисправность насоса, изменение нагрузки) и принять соответствующие меры для устранения проблемы.</w:t>
        <w:br/>
        <w:br/>
        <w:t xml:space="preserve">Ключевым аспектом, повышающим эффективность работы оператора с MES, является возможность оперативного доступа к полной и достоверной информации о состоянии оборудования и технологического процесса. В отличие от традиционных систем, где информация разрознена и хранится в разных источниках (бумажные журналы, электронные таблицы, отдельные базы данных), MES-система объединяет всю необходимую информацию в единой платформе, предоставляя оператору централизованный доступ ко всем данным, необходимым для принятия обоснованных решений. Например, если оператору необходимо заменить катализатор в реакторе, он может мгновенно получить информацию о его текущем состоянии, оставшемся сроке службы, спецификациях нового катализатора, инструкциях по замене и схемах оборудования прямо на экране своего компьютера, что значительно упрощает и ускоряет процесс замены. Кроме того, интеграция MES с лабораторными информационными системами (LIMS) позволяет оператору оперативно получать результаты анализов проб, что позволяет ему мгновенно реагировать на изменения в составе сырья или продукта и корректировать режимы работы установки для поддержания необходимого качества продукции. </w:t>
        <w:br/>
        <w:br/>
        <w:t>Более того, современные MES-системы предоставляют оператору инструменты для визуализации данных и анализа тенденций, что позволяет ему не только видеть текущее состояние процесса, но и предвидеть возможные проблемы и принимать проактивные меры для их предотвращения. Например, оператор может использовать графики трендов для отслеживания изменений ключевых параметров процесса во времени, выявлять аномалии и отклонения от нормы, и на основе этого прогнозировать возможные аварийные ситуации или снижение качества продукции. Представьте себе ситуацию, когда оператор видит, что температура в колонне ректификации начинает медленно, но уверенно снижаться – это может быть признаком засорения колонны или неисправности нагревателя. Благодаря MES, оператор может оперативно принять меры для устранения проблемы (например, увеличить подачу пара или очистить колонну), предотвратив тем самым снижение качества продукта или остановку установки. Кроме того, использование современных инструментов визуализации данных, таких как тепловые карты и интерактивные графики, позволяет оператору быстро выявлять проблемные зоны и принимать обоснованные решения для оптимизации работы установки.</w:t>
        <w:br/>
        <w:br/>
        <w:t>Наконец, важно отметить, что современные MES-системы предоставляют оператору возможность активного участия в процессе управления производством, предоставляя ему инструменты для внесения изменений в технологические режимы и контроля за их выполнением. Например, оператор может использовать MES для изменения уставок контроллеров, настройки параметров оборудования и запуска/остановки технологических операций. При этом, все действия оператора фиксируются в системе, что обеспечивает полную прослеживаемость и возможность анализа причин принятых решений. Кроме того, MES-системы часто оснащены системой авторизации и контроля доступа, что позволяет ограничить круг лиц, имеющих право на внесение изменений в технологические режимы, и предотвратить несанкционированные действия. Это особенно важно для обеспечения безопасности производства и предотвращения аварийных ситуаций. Таким образом, оператор, владеющий знаниями о функциональности и возможностях MES, становится не просто исполнителем команд, а активным участником процесса управления производством, способным принимать обоснованные решения и вносить значительный вклад в повышение эффективности и безопасности производства.</w:t>
        <w:br/>
        <w:br/>
        <w:br/>
        <w:t>Для понимания реальной ценности внедрения MES-системы необходимо детально рассмотреть спектр задач, ежедневно стоящих перед операторами на нефтеперерабатывающем предприятии, и понять, каким образом MES способен кардинально упростить их выполнение, повысить надежность и безопасность технологических процессов, а также снизить вероятность человеческих ошибок. Традиционно, оператор несет ответственность за поддержание заданных технологических параметров (температура, давление, расход, уровень) в узком диапазоне, отслеживание показаний контрольно-измерительных приборов, своевременное реагирование на отклонения от нормы и принятие мер по их устранению, а также за ведение оперативной документации и передачу сменной информации.  Это требует от оператора высокой концентрации внимания, глубоких знаний технологического процесса и умения быстро анализировать данные, получаемые из различных источников, что создает значительную нагрузку на его психику и увеличивает риск ошибок, особенно в условиях высоких температур, шума и монотонности работы.  К тому же, операторы часто сталкиваются с ситуациями, когда информация о состоянии оборудования и технологического процесса представлена в разрозненном виде (бумажные журналы, отдельные дисплеи КИП, устные сообщения), что затрудняет анализ и принятие обоснованных решений.</w:t>
        <w:br/>
        <w:br/>
        <w:t>Рассмотрим, например, задачу поддержания оптимальной температуры в реакторе каталитического крекинга. Традиционно, оператор контролирует показания термопар, установленных в различных точках реактора, и вручную регулирует подачу теплоносителя (пара или мазута) для поддержания заданной температуры. При этом, он должен учитывать множество факторов, таких как расход сырья, состав сырья, активность катализатора, погодные условия и другие.  В случае отклонения температуры от заданного значения, оператор должен оперативно определить причину отклонения и принять меры по ее устранению, что требует от него опыта, знаний и быстроты реакции. С внедрением MES-системы, задача поддержания оптимальной температуры значительно упрощается. MES автоматически собирает данные со всех датчиков температуры, анализирует их в режиме реального времени и выдает оператору рекомендации по регулированию подачи теплоносителя. Кроме того, MES может автоматически корректировать подачу теплоносителя в соответствии с заданными алгоритмами, что позволяет поддерживать температуру в заданном диапазоне с высокой точностью и надежностью, минимизируя необходимость ручного вмешательства и снижая риск человеческих ошибок.  В рамках автоматизации управления температурой MES может использовать расширенные алгоритмы, учитывающие теплоемкость реактора, инерционность системы и другие параметры, что позволяет более плавно и эффективно регулировать температуру и снижать энергопотребление.</w:t>
        <w:br/>
        <w:br/>
        <w:t>Другим примером является задача контроля уровня жидкости в отделительной емкости.  Традиционно, оператор контролирует показания уровнемеров и вручную регулирует подачу сырья или продукта для поддержания заданного уровня. При этом, он должен учитывать множество факторов, таких как расход сырья, плотность сырья, состав сырья и другие.  В случае отклонения уровня от заданного значения, оператор должен оперативно определить причину отклонения и принять меры по ее устранению. С внедрением MES-системы, задача контроля уровня значительно упрощается. MES автоматически собирает данные со всех уровнемеров, анализирует их в режиме реального времени и выдает оператору рекомендации по регулированию подачи сырья или продукта.  Кроме того, MES может автоматически корректировать подачу сырья или продукта в соответствии с заданными алгоритмами, что позволяет поддерживать уровень в заданном диапазоне с высокой точностью и надежностью. В случае возникновения аварийной ситуации (например, переполнения емкости), MES автоматически выдает сигнал тревоги и запускает защитные мероприятия (например, перекрытие подачи сырья).</w:t>
        <w:br/>
        <w:br/>
        <w:t>Важно отметить, что MES-система не только автоматизирует рутинные операции и упрощает выполнение сложных задач, но и предоставляет оператору инструменты для повышения квалификации и расширения знаний. Например, MES может отображать графики трендов изменения технологических параметров во времени, что позволяет оператору анализировать динамику процесса и выявлять закономерности. Кроме того, MES может предоставлять оператору доступ к справочной информации о технологическом процессе, оборудовании и используемых материалах.  В результате, оператор получает возможность не только эффективно управлять процессом в режиме реального времени, но и постоянно повышать свою квалификацию и расширять знания, что способствует повышению безопасности и эффективности производства в целом.  Внедрение MES-системы позволяет превратить оператора из простого исполнителя команд в активного участника процесса управления производством, способного принимать обоснованные решения и вносить значительный вклад в повышение эффективности и безопасности производства.</w:t>
        <w:br/>
        <w:br/>
        <w:br/>
        <w:t>Одним из ключевых преимуществ внедрения MES-системы является значительное расширение возможностей оператора за счет предоставления передовых инструментов визуализации данных, контроля параметров процесса и управления оборудованием. Традиционные системы часто предоставляют информацию в разрозненном виде, требуя от оператора переключения между различными экранами и журналами для получения полной картины происходящего, что может приводить к задержкам и ошибкам. MES-система, напротив, интегрирует данные из всех источников в единую платформу, предоставляя оператору удобный и наглядный интерфейс, отображающий все ключевые параметры процесса в режиме реального времени. Например, оператор может увидеть график изменения температуры, давления и расхода в реакторе каталитического крекинга, а также диаграммы трендов, показывающие динамику изменения этих параметров во времени, что позволяет ему быстро выявлять любые отклонения от нормы и своевременно принимать меры по их устранению.  Более того, MES-система позволяет оператору настраивать отображение данных в соответствии со своими предпочтениями, выбирая наиболее важные параметры и настраивая цветовую индикацию для быстрого визуального восприятия информации.</w:t>
        <w:br/>
        <w:br/>
        <w:t>Функционал контроля параметров процесса в MES-системе выходит далеко за рамки простого отображения текущих значений.  Оператор имеет возможность задавать предельные значения для каждого параметра и получать автоматические уведомления в случае их превышения или снижения. Это позволяет оператору оперативно реагировать на любые нештатные ситуации и предотвращать аварии.  Например, если температура в реакторе превышает заданное значение, MES-система автоматически выдает сигнал тревоги и отображает на экране рекомендации по снижению температуры. Кроме того, MES-система позволяет оператору удаленно управлять оборудованием, таким как насосы, клапаны и нагреватели, что позволяет ему быстро и эффективно корректировать параметры процесса. Представьте ситуацию, когда оператору необходимо уменьшить подачу сырья в реактор. Вместо того, чтобы вручную регулировать положение клапана, он может просто отправить команду из MES-системы, и система автоматически скорректирует положение клапана в соответствии с заданными параметрами.  Это не только ускоряет процесс управления, но и снижает вероятность человеческих ошибок.</w:t>
        <w:br/>
        <w:br/>
        <w:t>Помимо обеспечения контроля и управления, MES-система предоставляет оператору инструменты для анализа исторических данных и выявления закономерностей в работе оборудования.  MES-система собирает и хранит данные о всех технологических операциях, включая параметры процесса, действия оператора и события, произошедшие на оборудовании. Эти данные могут быть использованы для анализа эффективности работы оборудования, выявления узких мест и оптимизации технологических процессов. Например, оператор может проанализировать данные о работе насоса и выявить, что его производительность снижается со временем. Это может указывать на необходимость проведения технического обслуживания или замены насоса.  Кроме того, MES-система может генерировать отчеты о работе оборудования, которые могут быть использованы для принятия обоснованных управленческих решений.  Например, отчеты о расходе сырья и энергии могут быть использованы для оценки эффективности производства и выявления возможностей для снижения затрат.  Таким образом, MES-система превращает оператора из простого исполнителя команд в активного участника процесса управления производством, способного принимать обоснованные решения и вносить значительный вклад в повышение эффективности и безопасности производства.</w:t>
        <w:br/>
        <w:br/>
        <w:br/>
        <w:t xml:space="preserve">Руководители производств, осуществляющие стратегическое планирование и оперативное управление нефтеперерабатывающим предприятием, являются ключевой целевой аудиторией данной книги, поскольку именно они несут ответственность за достижение высоких показателей эффективности, снижение издержек и обеспечение бесперебойного функционирования всего комплекса установок. В условиях растущей конкуренции и ужесточения требований к качеству продукции, принятие обоснованных управленческих решений становится критически важным, а для этого необходим доступ к достоверной и оперативной информации о производственных процессах. MES-система предоставляет руководителям производств комплексный набор инструментов для мониторинга, анализа и оптимизации работы предприятия, позволяя им видеть полную картину происходящего и быстро реагировать на любые изменения в производственной среде. В частности, благодаря MES-системе, руководители могут оперативно отслеживать выполнение производственных планов, контролировать расход сырья и материалов, оценивать качество продукции и выявлять потенциальные узкие места в производственных процессах. </w:t>
        <w:br/>
        <w:br/>
        <w:t xml:space="preserve">Представьте ситуацию, когда на предприятии возникла проблема с производительностью установки каталитического крекинга, что привело к снижению выхода целевых продуктов и увеличению затрат на переработку сырья. Без доступа к детальной информации о работе установки, руководителю может потребоваться значительное время для выяснения причин проблемы и принятия эффективных мер по ее устранению. С помощью MES-системы, он может мгновенно получить доступ к данным о работе установки, включая параметры процесса, состояние оборудования и действия операторов, что позволит ему быстро выявить причину проблемы и принять меры по ее устранению. Например, он может увидеть, что причиной снижения производительности является засор катализатора, что позволит ему оперативно организовать работы по его очистке или замене. Таким образом, MES-система позволяет руководителям производств принимать обоснованные решения, основанные на фактах, а не на предположениях, что значительно повышает эффективность управления и снижает риски, связанные с производственными процессами. </w:t>
        <w:br/>
        <w:br/>
        <w:t>Более того, MES-система предоставляет руководителям производств инструменты для планирования и оптимизации производственных графиков, учитывающие текущие запасы сырья, производственные мощности установок и требования рынка. Это позволяет им эффективно использовать имеющиеся ресурсы, минимизировать затраты на хранение сырья и готовой продукции и обеспечить своевременное выполнение заказов клиентов. Например, MES-система может автоматически генерировать оптимальный производственный график, учитывающий текущие запасы сырья, производственные мощности установок и требования рынка, что позволит руководителям производств эффективно использовать имеющиеся ресурсы и минимизировать затраты. Кроме того, MES-система может прогнозировать будущий спрос на продукцию, что позволит руководителям производств заблаговременно планировать объемы производства и обеспечивать своевременное выполнение заказов клиентов. Таким образом, MES-система превращает руководителей производств из простых исполнителей в стратегических менеджеров, способных эффективно управлять ресурсами предприятия и обеспечивать его устойчивое развитие.</w:t>
        <w:br/>
        <w:br/>
        <w:t>В конечном счете, инвестиции в MES-систему являются стратегически оправданными для руководителей производств, поскольку они позволяют значительно повысить эффективность управления, снизить издержки и обеспечить устойчивое развитие предприятия в условиях растущей конкуренции.  Внедрение MES-системы не только улучшает оперативные показатели, но и повышает прозрачность производственных процессов, что облегчает контроль и улучшает взаимодействие между различными отделами предприятия.  Например, информация о расходе сырья, качестве продукции и состоянии оборудования становится доступной для всех заинтересованных сторон, что позволяет им оперативно реагировать на любые изменения и принимать обоснованные решения.  В конечном итоге, это приводит к повышению эффективности работы всего предприятия и увеличению его прибыльности.  Таким образом, MES-система является незаменимым инструментом для руководителей производств, стремящихся к достижению высоких показателей эффективности и устойчивому развитию своего предприятия.</w:t>
        <w:br/>
        <w:br/>
        <w:br/>
        <w:t>Понимание возможностей MES имеет решающее значение для руководителей производств, стремящихся к повышению эффективности и снижению издержек на нефтеперерабатывающем предприятии. В условиях жесткой конкуренции и постоянно меняющихся рыночных требований, традиционные методы управления, основанные на ручном сборе и анализе данных, становятся все менее эффективными. MES-система предоставляет руководителям производств инструменты для оперативного мониторинга ключевых показателей эффективности (KPI), таких как производительность установок, расход сырья и материалов, качество продукции и затраты на переработку, что позволяет им своевременно выявлять отклонения от плановых значений и принимать меры по их устранению. Например, если MES-система фиксирует снижение производительности установки первичной переработки нефти, руководитель производства может оперативно проанализировать данные о работе оборудования, параметрах процесса и действиях операторов, чтобы выявить причину проблемы и принять меры по ее устранению, такие как корректировка технологических параметров или проведение технического обслуживания оборудования. Это позволяет избежать простоев оборудования, снизить потери сырья и материалов и обеспечить выполнение производственного плана.</w:t>
        <w:br/>
        <w:br/>
        <w:t>Более того, MES-система предоставляет руководителям производств возможность оптимизировать использование производственных ресурсов, таких как сырье, материалы, энергия и оборудование. Благодаря возможности отслеживания движения материалов по всему производственному циклу, MES-система позволяет минимизировать запасы сырья и материалов, снизить затраты на хранение и транспортировку, а также избежать дефицита материалов в критические моменты производства. Например, MES-система может автоматически формировать заказы на поставку сырья и материалов, учитывая текущие запасы, производственные планы и сроки поставки, что позволяет избежать простоев оборудования из-за отсутствия необходимых материалов. Кроме того, MES-система позволяет оптимизировать потребление энергии и ресурсов, отслеживая энергозатраты на различных стадиях производства и выявляя возможности для повышения энергоэффективности. Например, MES-система может автоматически регулировать параметры работы оборудования, чтобы минимизировать потребление энергии без ущерба для качества продукции.</w:t>
        <w:br/>
        <w:br/>
        <w:t>Важной функцией MES-системы является возможность оперативного реагирования на изменения в производственной среде, такие как аварии, поломки оборудования или изменение спроса на продукцию. MES-система предоставляет руководителям производств инструменты для управления чрезвычайными ситуациями, такие как автоматическое отключение оборудования, оповещение персонала и координация действий по устранению аварии. Например, если MES-система фиксирует превышение допустимых параметров давления в реакторе, она может автоматически остановить подачу реагентов и оповестить персонал о необходимости принятия мер по предотвращению аварии. Кроме того, MES-система позволяет оперативно адаптировать производственный план к изменяющимся условиям рынка, перенастраивая оборудование и перераспределяя ресурсы для удовлетворения новых требований. Например, если MES-система фиксирует увеличение спроса на определенный вид нефтепродуктов, она может автоматически увеличить объемы производства этого продукта и перенаправить ресурсы с производства других продуктов.</w:t>
        <w:br/>
        <w:br/>
        <w:t>В конечном итоге, эффективное использование MES-системы позволяет руководителям производств повысить эффективность производства, снизить затраты и улучшить качество продукции, что способствует повышению конкурентоспособности предприятия и обеспечению его устойчивого развития. Инвестиции в MES-систему оправданы, поскольку они позволяют не только улучшить оперативные показатели, но и повысить прозрачность производственных процессов, улучшить взаимодействие между различными отделами предприятия и повысить уровень квалификации персонала. Важно понимать, что MES-система – это не просто инструмент автоматизации, а мощный инструмент управления, который позволяет руководителям производств принимать обоснованные решения, основанные на фактах, а не на предположениях, и эффективно управлять сложными производственными процессами.</w:t>
        <w:br/>
        <w:br/>
        <w:br/>
        <w:t>Руководители производств нефтеперерабатывающих предприятий ежедневно сталкиваются с целым спектром задач, требующих оперативного принятия решений и точного контроля над сложными технологическими процессами. Ключевой задачей является обеспечение выполнения производственного плана в заданные сроки и с минимальными затратами, что подразумевает непрерывный мониторинг ключевых показателей эффективности (KPI), таких как выход годной продукции, расход сырья и энергии, а также соблюдение технологических регламентов. Без эффективных инструментов сбора и анализа данных, эта задача становится крайне сложной и требует значительных усилий со стороны персонала, а также чревата ошибками и отклонениями от плановых показателей. MES-система предоставляет руководителям производств централизованную платформу для мониторинга всех этапов производственного процесса в режиме реального времени, позволяя им оперативно выявлять узкие места и принимать меры по их устранению. Например, если MES-система фиксирует снижение выхода бензина на установке каталитического крекинга, руководитель производства может немедленно проанализировать данные о работе оборудования, параметрах процесса и действиях операторов, чтобы выявить причину проблемы и принять меры по ее устранению, такие как корректировка температурных режимов, оптимизация подачи катализатора или проведение технического обслуживания оборудования.</w:t>
        <w:br/>
        <w:br/>
        <w:t>Кроме того, руководители производств несут ответственность за обеспечение безопасности производственного процесса и предотвращение аварийных ситуаций, что требует постоянного контроля за соблюдением технологических регламентов и оперативного реагирования на любые отклонения от нормы. MES-система позволяет автоматизировать процесс контроля за соблюдением технологических параметров и оповещать персонал о любых нарушениях, что позволяет своевременно принимать меры по предотвращению аварийных ситуаций и защите персонала и оборудования. Например, если MES-система фиксирует превышение допустимого давления в реакторе, она может автоматически остановить подачу реагентов, оповестить персонал о необходимости принятия мер по предотвращению аварии и заблокировать оборудование, чтобы предотвратить дальнейшее развитие аварийной ситуации. Это позволяет значительно повысить уровень безопасности производственного процесса и снизить риск возникновения аварийных ситуаций.</w:t>
        <w:br/>
        <w:br/>
        <w:t>Не менее важной задачей для руководителей производств является оптимизация использования производственных ресурсов, таких как сырье, материалы, энергия и оборудование, что требует постоянного анализа данных о расходах и эффективности использования ресурсов и выработки мер по их оптимизации. MES-система предоставляет руководителям производств инструменты для отслеживания движения материалов по всему производственному циклу, анализа расхода сырья и энергии на различных этапах производства, а также выявления возможностей для оптимизации использования ресурсов. Например, MES-система может автоматически формировать заказы на поставку сырья и материалов, учитывая текущие запасы, производственные планы и сроки поставки, что позволяет минимизировать запасы сырья и материалов, снизить затраты на хранение и транспортировку, а также избежать дефицита материалов в критические моменты производства. Кроме того, MES-система может автоматически регулировать параметры работы оборудования, чтобы минимизировать потребление энергии без ущерба для качества продукции.</w:t>
        <w:br/>
        <w:br/>
        <w:t>Наконец, руководители производств несут ответственность за обеспечение качества продукции и соответствие ее требованиям стандартов и спецификаций, что требует постоянного контроля за качеством сырья и материалов, контролем параметров технологического процесса и контролем качества готовой продукции. MES-система позволяет автоматизировать процесс контроля качества продукции, отслеживать параметры технологического процесса, влияющие на качество продукции, и формировать отчеты о качестве продукции. Например, MES-система может автоматически отбирать пробы продукции для анализа, контролировать параметры технологического процесса, влияющие на качество продукции, и формировать отчеты о качестве продукции. Это позволяет своевременно выявлять дефекты продукции и принимать меры по их устранению, что позволяет повысить качество продукции и удовлетворить требования потребителей.</w:t>
        <w:br/>
        <w:br/>
        <w:br/>
        <w:t>Руководители производств нефтеперерабатывающих предприятий нуждаются в оперативном и всестороннем обзоре ключевых показателей эффективности (KPI) для принятия обоснованных управленческих решений, и MES-система предоставляет именно такую возможность, выступая в роли централизованной информационной платформы. В отличие от традиционных методов сбора и анализа данных, которые часто характеризуются разрозненностью, задержками и неполнотой информации, MES собирает данные непосредственно от производственного оборудования и технологических процессов в режиме реального времени, обеспечивая руководителям доступ к актуальным и достоверным данным о состоянии производства. Это позволяет им оперативно отслеживать такие важные показатели, как выход годной продукции, расход сырья и энергии, соблюдение технологических регламентов, уровень загрузки оборудования и другие ключевые метрики, необходимые для оценки эффективности производственного процесса. Представьте себе ситуацию, когда на установке первичной переработки нефти наблюдается снижение выхода бензина; традиционные методы могут потребовать значительного времени для выявления причины проблемы, а MES-система мгновенно сигнализирует о снижении выхода, предоставляя подробную информацию о параметрах процесса, работе оборудования и действиях операторов, что позволяет немедленно принять меры по устранению неисправности и восстановлению производственного плана.</w:t>
        <w:br/>
        <w:br/>
        <w:t>Кроме того, MES-система предоставляет мощные инструменты для анализа данных, позволяющие выявлять скрытые тенденции и закономерности, которые могут быть незаметны при использовании традиционных методов анализа.  Используя возможности аналитики данных, руководители производств могут, например, идентифицировать узкие места в производственном процессе, выявлять причины дефектов продукции, оптимизировать режимы работы оборудования и снижать затраты на производство. Представьте, что анализ данных, собранных MES-системой, показывает, что расход электроэнергии на насосах значительно выше, чем на аналогичном оборудовании на других установках; это может свидетельствовать о необходимости проведения технического обслуживания насосов или оптимизации режимов их работы, что позволит снизить энергопотребление и снизить затраты на производство. Более того, MES-система может автоматически формировать отчеты о KPI, графики и диаграммы, что облегчает визуализацию данных и позволяет руководителям быстро оценивать состояние производства и принимать обоснованные управленческие решения.</w:t>
        <w:br/>
        <w:br/>
        <w:t>Использование MES-системы также позволяет руководителям производств принимать более эффективные решения в области планирования производства и управления запасами.  Благодаря возможности отслеживания движения материалов по всему производственному циклу, MES-система предоставляет информацию о текущих запасах сырья, материалов и готовой продукции, что позволяет оптимизировать уровни запасов, избегать дефицита материалов и снижать затраты на хранение. Представьте себе ситуацию, когда на установке гидроочистки дизельного топлива возникает необходимость в замене катализатора; MES-система автоматически формирует заказ на поставку нового катализатора, учитывая текущие запасы, производственный план и сроки поставки, что позволяет своевременно получить необходимый материал и избежать простоя оборудования. Более того, MES-система может использоваться для оптимизации графиков планово-предупредительных ремонтов оборудования, что позволяет повысить надежность оборудования и снизить затраты на ремонт и обслуживание.</w:t>
        <w:br/>
      </w:r>
    </w:p>
    <w:p>
      <w:r>
        <w:br w:type="page"/>
      </w:r>
    </w:p>
    <w:p>
      <w:pPr>
        <w:pStyle w:val="Heading1"/>
      </w:pPr>
      <w:r>
        <w:t>Глава 1: Обзор уровней автоматизации нефтеперерабатывающего производства, ролей ERP, MES и DCS систем, а также взаимосвязи и информационных потоков между ними.</w:t>
      </w:r>
    </w:p>
    <w:p>
      <w:pPr>
        <w:pStyle w:val="Heading2"/>
      </w:pPr>
      <w:r>
        <w:t>II. Верхний уровень: ERP-системы и их роль в планировании</w:t>
      </w:r>
    </w:p>
    <w:p>
      <w:r>
        <w:t>Нефтеперерабатывающее предприятие представляет собой сложнейший технологический комплекс, функционирование которого требует четкой координации множества взаимосвязанных процессов и систем. Чтобы эффективно управлять таким комплексом, необходима выстроенная иерархия управления, позволяющая консолидировать информацию, принимать обоснованные решения и оперативно реагировать на изменения производственной ситуации. Эта иерархия представляет собой многоуровновую структуру, в которой каждый уровень отвечает за определенный диапазон задач и имеет свой собственный набор инструментов и компетенций. Понимание этой иерархии критически важно для всех, кто занимается управлением нефтепереработкой, от операторов на производстве до высшего руководства предприятия, поскольку она определяет порядок взаимодействия между различными подразделениями и обеспечивает слаженную работу всего комплекса в целом. Иерархия управления в нефтепереработке – это не просто организационная схема, но и мощный инструмент, позволяющий повысить эффективность производства, снизить затраты и обеспечить безопасность технологических процессов.</w:t>
        <w:br/>
        <w:br/>
        <w:t>В основе иерархии управления нефтеперерабатывающим предприятием лежит разделение на несколько основных уровней, каждый из которых выполняет свою специфическую роль в производственном цикле. Нижний уровень представлен непосредственно технологическим оборудованием – реакторами, колоннами, насосами, компрессорами и другими устройствами, которые преобразуют сырье в готовую продукцию. Этот уровень контролируется автоматизированными системами управления технологическими процессами (АСУ ТП), которые обеспечивают поддержание заданных параметров, регулирование потоков и контроль за безопасностью работы оборудования. Средний уровень представлен операторами, мастерами и инженерами, которые непосредственно управляют технологическими процессами, контролируют работу оборудования и принимают оперативные решения по устранению возникающих проблем. Они получают информацию от АСУ ТП, анализируют ее и вносят коррективы в режимы работы оборудования. Верхний уровень представлен руководителями производственных подразделений, главными инженерами и генеральным директором, которые отвечают за стратегическое планирование, координацию работы всех подразделений и принятие ключевых решений по развитию предприятия. Этот уровень использует агрегированные данные о производстве, анализирует тенденции рынка и принимает решения по оптимизации производственных процессов и повышению рентабельности предприятия.</w:t>
        <w:br/>
        <w:br/>
        <w:t>Важнейшим элементом иерархии управления является система сбора и передачи данных, которая обеспечивает оперативную доступность информации на всех уровнях. Эта система включает в себя датчики, измерительные приборы, компьютеры, каналы связи и программное обеспечение для обработки и анализа данных. Современные системы сбора данных позволяют в режиме реального времени отслеживать параметры технологических процессов, контролировать состояние оборудования и выявлять отклонения от заданных норм. Собранная информация передается на диспетчерские пункты, где операторы и инженеры анализируют ее и принимают решения по управлению производством. Важно отметить, что эффективная система сбора и передачи данных должна быть надежной, безопасной и масштабируемой, чтобы соответствовать растущим требованиям производства. Кроме того, она должна обеспечивать интеграцию с другими информационными системами предприятия, такими как ERP-системы, системы управления качеством и системы управления техническим обслуживанием, чтобы обеспечить комплексный подход к управлению производством.</w:t>
        <w:br/>
        <w:br/>
        <w:t>Для иллюстрации работы иерархии управления представим ситуацию, когда на установке каталитического крекинга происходит снижение выхода бензина. На нижнем уровне АСУ ТП фиксирует снижение температуры в реакторе и передает сигнал на диспетчерский пункт. На среднем уровне оператор анализирует информацию, проверяет работу оборудования и выявляет, что причиной снижения температуры является засорение катализатора. Он сообщает об этом мастеру, который принимает решение о временной остановке установки для проведения очистки катализатора. На верхнем уровне главный инженер анализирует данные о причинах засорения катализатора и принимает решение о проведении внепланового технического обслуживания установки, а также об усилении контроля за качеством сырья. Таким образом, благодаря четкой иерархии управления и эффективной системе сбора и передачи данных, проблема была оперативно выявлена, локализована и устранена, что позволило избежать значительных потерь производства.</w:t>
        <w:br/>
        <w:br/>
        <w:t>В заключение, иерархия управления является неотъемлемой частью успешного функционирования нефтеперерабатывающего предприятия. Она обеспечивает четкую координацию работы всех подразделений, эффективный сбор и передачу данных, а также оперативное принятие решений. Понимание этой иерархии критически важно для всех, кто занимается управлением нефтепереработкой, поскольку она определяет порядок взаимодействия между различными подразделениями и обеспечивает слаженную работу всего комплекса в целом. Современные тенденции направлены на автоматизацию и цифровизацию иерархии управления, что позволяет повысить ее эффективность, снизить затраты и обеспечить безопасность технологических процессов. Внедрение современных информационных технологий, таких как искусственный интеллект, машинное обучение и большие данные, позволяет автоматизировать процессы принятия решений, оптимизировать режимы работы оборудования и повысить рентабельность предприятия.</w:t>
        <w:br/>
        <w:br/>
        <w:t>Нефтеперерабатывающее производство, представляющее собой сложнейший технологический комплекс, требует четкой организации управления, основанной на принципах иерархии и автоматизации. Этот комплекс не сводится к простой последовательности операций; это сложная система взаимосвязанных процессов, где нарушение в одном звене может привести к каскаду проблем во всем производстве. Чтобы эффективно управлять такой системой, необходимо понимать ее структуру и уровни автоматизации, которые позволяют контролировать, оптимизировать и обеспечивать безопасность производства. Понимание этой структуры – основа для успешной работы всего предприятия, позволяющая оперативно реагировать на изменения, принимать взвешенные решения и достигать высоких экономических показателей. Разделение управления на уровни позволяет избежать хаоса и неэффективности, обеспечивая четкую ответственность и координацию действий всех участников производственного процесса. Без четкой структуры и автоматизации, управление нефтеперерабатывающим заводом превращается в сложную и непосильную задачу.</w:t>
        <w:br/>
        <w:br/>
        <w:t>Существуют четыре основных уровня автоматизации, формирующих иерархию управления нефтеперерабатывающим производством. Нижний уровень, часто называемый уровнем полевых устройств, состоит из датчиков, исполнительных механизмов, клапанов, насосов и другого оборудования, непосредственно взаимодействующего с технологическим процессом. Эти устройства собирают данные о температуре, давлении, расходе, уровне жидкости и других параметрах, а также осуществляют регулирование параметров процесса путем управления клапанами, насосами и другими исполнительными механизмами. Например, датчик температуры в реакторе передает информацию о текущей температуре, а контроллер, получив сигнал, управляет подачей пара или охлаждающей воды для поддержания заданной температуры. Без надежной работы полевых устройств невозможно обеспечить стабильность и безопасность технологического процесса. Этот уровень является фундаментом всей системы автоматизации, обеспечивая сбор первичной информации и управление базовыми процессами. Важно отметить, что современные полевые устройства все чаще оснащаются функцией самодиагностики, что позволяет оперативно выявлять и устранять неисправности.</w:t>
        <w:br/>
        <w:br/>
        <w:t>Второй уровень – уровень управления процессом, представленный распределенными системами управления (DCS) и программируемыми логическими контроллерами (PLC). DCS и PLC собирают данные от полевых устройств, обрабатывают их и генерируют управляющие сигналы для поддержания заданных параметров процесса. Эти системы позволяют автоматизировать широкий спектр операций, таких как регулирование потоков, поддержание давления, контроль уровня жидкости и управление реакциями. Например, DCS может автоматически регулировать подачу сырья в реактор, чтобы поддерживать заданный уровень производства. PLC же могут управлять отдельными агрегатами, такими как насосы, компрессоры и вентиляторы. Важно отметить, что DCS и PLC тесно интегрированы между собой, что позволяет создавать комплексные системы управления, охватывающие все производство. Современные системы управления также оснащены функциями визуализации, что позволяет операторам наглядно отслеживать состояние процесса и оперативно реагировать на возникающие проблемы. Интеграция с системами аварийной защиты также является критически важной для обеспечения безопасности производства.</w:t>
        <w:br/>
        <w:br/>
        <w:t>Третий уровень – уровень управления производством, представленный системами управления технологическими процессами (MES). MES собирают данные о производстве от DCS и PLC, анализируют их и генерируют отчеты о производительности, качестве продукции и использовании ресурсов. Эти системы позволяют оптимизировать производственные процессы, планировать производство, контролировать качество продукции и управлять запасами. Например, MES может автоматически планировать производство на основе заказов клиентов, контролировать использование сырья и энергии, а также отслеживать качество продукции на всех этапах производства. Кроме того, MES тесно интегрированы с ERP-системами, что позволяет обеспечить комплексное управление предприятием. Современные MES также оснащены функциями прогнозирования и оптимизации, что позволяет повысить эффективность производства и снизить затраты.</w:t>
        <w:br/>
        <w:br/>
        <w:t>Наконец, четвертый уровень – уровень управления предприятием, представленный ERP-системами. ERP-системы собирают данные о производстве, финансах, логистике и других аспектах деятельности предприятия, анализируют их и генерируют отчеты для руководства. Эти системы позволяют принимать стратегические решения, планировать развитие предприятия и контролировать его эффективность. Например, ERP-система может анализировать данные о продажах, затратах и прибылях, чтобы выявить тенденции и возможности для роста. Кроме того, ERP-системы тесно интегрированы с MES и другими информационными системами предприятия, что позволяет обеспечить комплексное управление всеми аспектами деятельности. Важно отметить, что все уровни автоматизации тесно взаимосвязаны между собой и работают в единой системе, обеспечивая эффективное управление нефтеперерабатывающим производством. Без четкой организации и интеграции всех уровней, управление предприятием становится хаотичным и неэффективным.</w:t>
        <w:br/>
        <w:br/>
        <w:br/>
        <w:t>Нефтеперерабатывающее производство – это не просто последовательность технологических операций, это сложнейший, динамически меняющийся комплекс, требующий тончайшей координации всех его элементов. Представьте себе огромный оркестр, где каждый инструмент – это отдельное оборудование или процесс, а дирижер – система управления. Если хоть один инструмент фальшивит или играет не в такт, то вся мелодия звучит фальшиво, и работа всего предприятия может быть поставлена под угрозу. Сложность обусловлена не только масштабом производства и разнообразием перерабатываемых веществ, но и взаимосвязанностью процессов, где изменения в одном звене неизбежно влекут за собой каскад изменений во всем комплексе. Эффективное управление таким комплексом требует четкой организации, основанной на принципах иерархии и автоматизации, чтобы обеспечить стабильность, безопасность и максимальную производительность.</w:t>
        <w:br/>
        <w:br/>
        <w:t>Многоуровневая система управления необходима, поскольку она позволяет разделить сложные задачи на более мелкие, управляемые части, и распределить ответственность между различными специалистами и отделами. Представьте себе попытку управлять всем заводом вручную, следя за каждым параметром и принимая все решения самостоятельно – это попросту нереально. Многоуровневая система позволяет автоматизировать рутинные операции, собирать и анализировать огромные объемы данных, прогнозировать изменения и оперативно реагировать на возникающие проблемы. Эта иерархическая структура позволяет каждому уровню управления сосредоточиться на конкретных задачах и принимать решения в рамках своей компетенции, что повышает эффективность и снижает риск ошибок. Более того, такая структура обеспечивает масштабируемость системы, позволяя легко адаптировать ее к изменяющимся условиям производства и расширять ее функциональность.</w:t>
        <w:br/>
        <w:br/>
        <w:t>В качестве примера можно рассмотреть процесс перегонки нефти. Этот процесс включает в себя множество взаимосвязанных операций, таких как нагрев сырой нефти, разделение ее на фракции, стабилизацию полученных продуктов и их транспортировку. На каждом этапе необходимо контролировать множество параметров, таких как температура, давление, расход сырья и качество продукции. Многоуровневая система управления позволяет автоматизировать эти операции, собирать данные о процессе и оперативно реагировать на изменения. Например, система может автоматически регулировать подачу тепла в колонну перегонки, чтобы поддерживать заданную температуру и обеспечивать оптимальное разделение фракций. В случае отклонения от заданных параметров, система может автоматически предупредить оператора или даже самостоятельно принять меры для исправления ситуации.</w:t>
        <w:br/>
        <w:br/>
        <w:t>Важность многоуровневой системы управления также проявляется в обеспечении безопасности производства. Нефтеперерабатывающее производство связано с риском возникновения аварийных ситуаций, таких как утечки, пожары и взрывы. Многоуровневая система управления позволяет своевременно обнаруживать и предотвращать такие ситуации. Например, система может постоянно контролировать состояние оборудования, обнаруживать признаки износа или повреждений и предупреждать о необходимости проведения технического обслуживания. Кроме того, система может автоматически отключать оборудование в случае возникновения аварийной ситуации, предотвращая дальнейшее развитие опасных факторов. Комплексное использование датчиков, контроллеров и программного обеспечения позволяет создать надежную систему защиты, обеспечивающую безопасность персонала и окружающей среды.</w:t>
        <w:br/>
        <w:br/>
        <w:t>И наконец, многоуровневая система управления является необходимым условием для оптимизации производственных процессов и повышения рентабельности предприятия. Собирая и анализируя данные о производстве, система может выявлять узкие места, оптимизировать использование ресурсов, снижать затраты и повышать качество продукции. Например, система может автоматически планировать производство на основе заказов клиентов, оптимизировать использование сырья и энергии, контролировать качество продукции и управлять запасами. В конечном итоге, это позволяет повысить производительность предприятия, снизить себестоимость продукции и повысить конкурентоспособность на рынке.</w:t>
        <w:br/>
        <w:br/>
        <w:br/>
        <w:t>Чтобы по-настоящему понять необходимость многоуровневой системы управления на нефтеперерабатывающем предприятии, необходимо осознать сложность самого технологического процесса. Нефтепереработка – это не просто смешивание различных компонентов, это целый каскад сложных физико-химических превращений, требующих точного соблюдения параметров и непрерывного контроля. Все начинается с первичной переработки сырой нефти – атмосферной перегонки, где под воздействием температуры нефть разделяется на фракции, отличающиеся температурой кипения – бензин, керосин, дизельное топливо, мазут и так далее. Этот процесс, кажущийся простым, требует постоянного контроля температуры, давления и скорости потока, чтобы обеспечить оптимальное разделение фракций и избежать нежелательных побочных реакций.</w:t>
        <w:br/>
        <w:br/>
        <w:t>Однако атмосферная перегонка – это лишь первый этап. Полученные фракции затем подвергаются дальнейшей переработке, чтобы улучшить их качество и получить продукты с заданными характеристиками. Например, бензин, полученный в результате атмосферной перегонки, обычно имеет низкое октановое число и не пригоден для использования в современных двигателях. Чтобы повысить октановое число, бензин подвергается процессу каталитического крекинга – расщеплению больших молекул углеводородов на более мелкие, с образованием высокооктановых компонентов. Этот процесс требует использования катализаторов, поддержания высокой температуры и давления, а также точного контроля соотношения сырья и катализатора. Любое отклонение от оптимальных параметров может привести к снижению выхода целевого продукта, образованию нежелательных побочных продуктов или выходу из строя катализатора.</w:t>
        <w:br/>
        <w:br/>
        <w:t>Далее следует процесс риформинга – превращения низкооктановых углеводородов в высокооктановые ароматические соединения, такие как бензол, толуол и ксилол. Этот процесс также требует использования катализаторов, поддержания высокой температуры и давления, а также удаления серы и азота из сырья, чтобы предотвратить отравление катализатора. Кроме того, риформинг сопровождается образованием водорода, который может быть использован в других процессах, например, для производства аммиака или для гидроочистки нефтепродуктов. Таким образом, риформинг является не только процессом повышения октанового числа бензина, но и источником ценного сырья для других отраслей промышленности.</w:t>
        <w:br/>
        <w:br/>
        <w:t>Более того, каждый из этих процессов, каталитический крекинг, риформинг, атмосферная перегонка, тесно связан с другими процессами на нефтеперерабатывающем заводе. Например, остаточные продукты каталитического крекинга и риформинга могут быть использованы в качестве сырья для производства кокса или для дальнейшей переработки в вакуумной установке. Водород, образующийся в процессе риформинга, может быть использован для гидроочистки нефтепродуктов, удаляя из них серу и азот, чтобы соответствовать экологическим требованиям. Таким образом, нефтеперерабатывающее производство – это сложная система взаимосвязанных процессов, где изменение одного параметра может привести к каскаду изменений во всем комплексе. Именно поэтому так важна многоуровневая система управления, которая позволяет контролировать все эти процессы в режиме реального времени, оптимизировать использование ресурсов и обеспечивать стабильность и безопасность производства.</w:t>
        <w:br/>
        <w:br/>
        <w:br/>
        <w:t>Разделение управления на различные уровни на нефтеперерабатывающем предприятии – это не просто организационное решение, а жизненно необходимая мера, обусловленная сложностью технологических процессов и требованиями к эффективности, безопасности и контролю качества. Представьте себе дирижера оркестра – он не контролирует каждый инструмент напрямую, а руководит секциями, которые, в свою очередь, отвечают за конкретные инструменты и их взаимодействие. Аналогично, многоуровневая система управления позволяет разгрузить операторов и руководство от необходимости контролировать каждый параметр в режиме реального времени, передавая эту задачу автоматизированным системам и специалистам, отвечающим за конкретные участки производства. Например, оператор, отвечающий за установку первичной перегонки нефти, не должен одновременно контролировать параметры каталитического крекинга – это привело бы к перегрузке, ошибкам и снижению эффективности.</w:t>
        <w:br/>
        <w:br/>
        <w:t xml:space="preserve">Разделение уровней управления также критически важно для обеспечения безопасности. Представьте себе ситуацию, когда в процессе каталитического крекинга происходит резкий скачок температуры, что может привести к взрыву. В многоуровневой системе управления эта ситуация немедленно фиксируется автоматизированной системой безопасности на нижнем уровне, которая отключает подачу сырья, активирует системы пожаротушения и оповещает персонал. Одновременно с этим, информация передается на средний уровень управления, где операторы анализируют причину аварии и принимают меры по ее устранению. На верхнем уровне управления руководство получает информацию о происшедшем и принимает меры по предотвращению подобных ситуаций в будущем. Если бы вся эта информация обрабатывалась одним человеком, время реакции было бы значительно больше, а последствия аварии – значительно серьезнее. </w:t>
        <w:br/>
        <w:br/>
        <w:t>Контроль качества продукции на нефтеперерабатывающем предприятии – это еще одна область, где многоуровневая система управления играет ключевую роль. Качество бензина, дизельного топлива и других нефтепродуктов определяется множеством параметров, таких как октановое число, содержание серы, плотность и вязкость. Эти параметры контролируются на разных уровнях управления. На нижнем уровне автоматические датчики и анализаторы измеряют параметры в режиме реального времени. На среднем уровне операторы анализируют данные, выявляют отклонения от нормы и принимают меры по их устранению. На верхнем уровне руководство контролирует качество продукции и принимает меры по улучшению процессов производства. Такая система позволяет гарантировать соответствие нефтепродуктов всем требованиям стандартов и обеспечивает удовлетворенность потребителей.</w:t>
        <w:br/>
        <w:br/>
        <w:t>Кроме того, разделение уровней управления способствует повышению эффективности производства. Каждый уровень отвечает за конкретные задачи и имеет свои собственные инструменты и ресурсы. Это позволяет специалистам сосредоточиться на своей работе и принимать более эффективные решения. Например, специалисты, отвечающие за планирование производства, могут использовать данные, полученные от операторов и автоматизированных систем, для оптимизации производственных графиков и снижения затрат. Специалисты, отвечающие за техническое обслуживание, могут использовать данные о состоянии оборудования для прогнозирования поломок и проведения профилактического ремонта. Такая система позволяет повысить производительность труда, снизить затраты и повысить рентабельность производства.</w:t>
        <w:br/>
        <w:br/>
        <w:br/>
        <w:t>Классическая пирамида автоматизации, также известная как модель Пердью (Purdue Model), представляет собой концептуальную структуру, которая описывает иерархию уровней управления в современном промышленном производстве, и нефтеперерабатывающие предприятия не являются исключением. Эта модель, разработанная в Университете Пердью в 1990-х годах, помогает понять, как информация и управление потоками между различными уровнями автоматизации, от непосредственно управляющего оборудования до стратегического планирования на уровне руководства, обеспечивая тем самым эффективную и скоординированную работу всего предприятия. Представьте себе многоэтажное здание, где каждый этаж выполняет свою конкретную функцию и взаимодействует с другими этажами посредством лифтов и лестниц – модель Пердью работает по аналогичному принципу, определяя четкие роли и обязанности для каждого уровня управления.</w:t>
        <w:br/>
        <w:br/>
        <w:t>В основании пирамиды, на уровне 0, располагаются непосредственно сами физические процессы – реакторы, насосы, клапаны, датчики и исполнительные механизмы, которые обеспечивают непосредственное преобразование сырья в готовую продукцию. Этот уровень характеризуется высокой детализацией и быстрым циклом реагирования, поскольку он отвечает за поддержание стабильности технологических процессов и предотвращение аварийных ситуаций. Например, датчик температуры в реакторе, регистрирующий отклонение от заданной температуры, немедленно передает сигнал контроллеру, который, в свою очередь, регулирует подачу охлаждающей воды или пара, поддерживая оптимальный температурный режим. Этот уровень работает в реальном времени, практически без участия человека, обеспечивая надежность и безопасность производства. Важно отметить, что именно на этом уровне происходит непосредственное взаимодействие с физическим миром, поэтому от точности и надежности датчиков и исполнительных механизмов зависит эффективность всей системы.</w:t>
        <w:br/>
        <w:br/>
        <w:t>На следующем уровне, уровне 1, находятся системы управления технологическими процессами (DCS – Distributed Control Systems) и программируемые логические контроллеры (PLC), которые собирают информацию с датчиков, обрабатывают ее и управляют исполнительными механизмами. DCS и PLC – это своего рода "мозг" технологического процесса, которые обеспечивают автоматизированное управление, мониторинг и оптимизацию различных параметров. Например, DCS может управлять сложным процессом ректификации нефти, контролируя температуру, давление, расход и другие параметры, чтобы получить фракции с заданными характеристиками. PLC, в свою очередь, может управлять работой отдельных агрегатов, таких как насосы, компрессоры и вентиляторы. Этот уровень также работает в реальном времени, но уже с возможностью вмешательства оператора, который может корректировать параметры и принимать решения в случае возникновения нестандартных ситуаций. Важно отметить, что DCS и PLC должны быть интегрированы друг с другом и с другими системами, чтобы обеспечить согласованную работу всего предприятия.</w:t>
        <w:br/>
        <w:br/>
        <w:t>Переходя к верхним уровням пирамиды, мы видим, что уровень 2 и 3 занимают системы управления производством (MES – Manufacturing Execution Systems) и системы планирования ресурсов предприятия (ERP – Enterprise Resource Planning). MES-системы отвечают за оперативное управление производством, планирование заказов, управление материалами, контроль качества и сбор данных о производстве. ERP-системы, в свою очередь, отвечают за стратегическое планирование, управление финансами, логистикой, персоналом и взаимоотношения с клиентами. Например, ERP-система может генерировать производственный заказ на определенное количество бензина, а MES-система уже распределяет этот заказ по цехам и участкам, контролирует выполнение работ и собирает данные о расходе материалов и затратах труда. Важно отметить, что интеграция между ERP- и MES-системами обеспечивает прозрачность производственных процессов и позволяет принимать обоснованные решения на основе реальных данных.</w:t>
        <w:br/>
        <w:br/>
        <w:t>На вершине пирамиды находится уровень 4, где располагается руководство предприятия, которое принимает стратегические решения, определяет цели и задачи, разрабатывает планы развития и контролирует выполнение поставленных задач. Руководство использует информацию, полученную от ERP- и MES-систем, а также другие источники информации, чтобы принимать обоснованные решения и обеспечивать устойчивое развитие предприятия. Важно отметить, что эффективное управление требует четкого понимания взаимосвязей между различными уровнями управления и обеспечения прозрачности информационных потоков. Модель Пердью, таким образом, является не просто теоретической моделью, а практическим инструментом, который помогает организациям построить эффективную систему управления производством и обеспечить устойчивое развитие.</w:t>
        <w:br/>
        <w:br/>
        <w:br/>
        <w:t>Модель Пердью, или пирамида автоматизации, представляет собой четкую иерархическую структуру, позволяющую понять, как информация и управление перемещаются по различным уровням промышленного производства, и нефтеперерабатывающие предприятия не являются исключением из этого правила. Представьте себе многоэтажное здание, где каждый этаж выполняет свою специфическую функцию и взаимодействует с другими этажами посредством хорошо организованной системы коммуникаций: это и есть аналогия модели Пердью, помогающая осознать взаимосвязанность и функциональное разделение задач на современном промышленном предприятии. В этой модели выделяют пять основных уровней, каждый из которых характеризуется определенными задачами, временными рамками и типом используемой информации, создавая единую систему управления, обеспечивающую эффективность и координацию работы всего предприятия. Эта иерархия позволяет не только четко распределить ответственность, но и оптимизировать процессы, обеспечивая быструю реакцию на изменения и повышение производительности.</w:t>
        <w:br/>
        <w:br/>
        <w:t>На самом нижнем уровне, уровне 0, располагаются полевые устройства – это датчики, исполнительные механизмы, клапаны, насосы и прочие элементы, непосредственно взаимодействующие с физическим процессом и обеспечивающие его непосредственное управление.  Именно на этом уровне происходит сбор первичных данных о состоянии технологического процесса, таких как температура, давление, расход, уровень и прочие параметры, необходимые для контроля и управления.  Представьте себе датчик температуры в реакторе, непрерывно измеряющий температуру и передающий информацию контроллеру, или клапан, открывающий и закрывающий поток жидкости в соответствии с командой контроллера. Этот уровень характеризуется самым быстрым циклом реагирования, поскольку от его надежности и точности зависит стабильность и безопасность всего технологического процесса, и он работает в реальном времени, практически без участия человека.  Важно отметить, что надежность и точность полевых устройств – это краеугольный камень всей системы автоматизации.</w:t>
        <w:br/>
        <w:br/>
        <w:t>Следующий уровень, уровень 1, отвечает за непосредственное управление технологическими процессами и реализуется с помощью систем распределенного управления (DCS) и программируемых логических контроллеров (PLC). DCS и PLC собирают данные с датчиков уровня 0, обрабатывают их и генерируют управляющие сигналы для исполнительных механизмов, обеспечивая автоматизированное управление технологическими параметрами. Представьте себе DCS, управляющую сложным процессом ректификации нефти, поддерживая заданные параметры температуры, давления и расхода, или PLC, управляющую работой насосов и компрессоров. Этот уровень также работает в реальном времени, но уже с возможностью вмешательства оператора, который может корректировать параметры и принимать решения в случае возникновения нестандартных ситуаций.  Важно отметить, что DCS и PLC должны быть интегрированы друг с другом и с другими системами, чтобы обеспечить согласованную работу всего предприятия.</w:t>
        <w:br/>
        <w:br/>
        <w:t>Переходя к уровню 2, мы попадаем в область мониторинга и управления, где происходит сбор, обработка и визуализация данных о производственном процессе.  На этом уровне работают системы HMI (Human-Machine Interface) и SCADA (Supervisory Control and Data Acquisition), которые позволяют операторам отслеживать состояние производственного процесса, анализировать данные и принимать решения на основе полученной информации. Представьте себе диспетчерский пункт, где операторы отслеживают состояние технологических установок на мониторах, анализируют графики и диаграммы и принимают решения по оптимизации производственного процесса. Этот уровень обеспечивает прозрачность производственного процесса и позволяет оперативно реагировать на возникающие проблемы, а также осуществлять контроль качества продукции.  Важно отметить, что системы мониторинга и управления должны быть интегрированы с другими системами, чтобы обеспечить обмен данными и координацию действий.</w:t>
        <w:br/>
        <w:br/>
        <w:t>На уровне 3 располагается система управления производством (MES), которая отвечает за планирование, координацию и контроль производственных операций. MES-система получает заказы от ERP-системы, планирует производственные задания, управляет материальными потоками, отслеживает выполнение заказов и собирает данные о производственном процессе. Представьте себе систему, которая планирует производство бензина, распределяет заказы по цехам и участкам, отслеживает расход материалов и затраты труда, и собирает данные о качестве продукции. Этот уровень обеспечивает эффективное использование производственных ресурсов, сокращение затрат и повышение производительности.  Важно отметить, что MES-система должна быть интегрирована с ERP-системой и системами автоматизации, чтобы обеспечить обмен данными и координацию действий.</w:t>
        <w:br/>
        <w:br/>
        <w:t>И наконец, на вершине пирамиды, на уровне 5, располагается система планирования ресурсов предприятия (ERP), которая отвечает за стратегическое планирование, управление финансами, логистикой, персоналом и взаимоотношениями с клиентами. ERP-система получает заказы от клиентов, планирует производство, закупает материалы, управляет запасами, отгружает продукцию и выставляет счета. Представьте себе систему, которая планирует производство бензина на месяц вперед, закупает сырье, управляет запасами, отгружает продукцию и выставляет счета клиентам. Этот уровень обеспечивает долгосрочную устойчивость и прибыльность предприятия. Важно отметить, что ERP-система должна быть интегрирована с другими системами, чтобы обеспечить обмен данными и координацию действий.</w:t>
        <w:br/>
        <w:br/>
        <w:br/>
        <w:t xml:space="preserve">Для полного понимания и эффективной работы нефтеперерабатывающего предприятия необходимо детально рассмотреть функции и задачи каждого уровня иерархии автоматизации, чтобы увидеть, как они взаимодействуют друг с другом и вносят вклад в общий результат. На самом нижнем уровне, уровне 0, расположены полевые устройства, которые фактически "ощущают" и "изменяют" физический процесс. Например, датчик температуры в реакторе крекинга непрерывно измеряет температуру, передавая данные контроллеру, а регулирующий клапан, управляемый этим контроллером, открывается или закрывается для поддержания оптимальной температуры, необходимой для эффективного разложения углеводородов. Подумайте о насосе, подающем сырую нефть в установку первичной переработки, или о уровнемере, контролирующем уровень бензина в резервуаре хранения – все эти устройства работают в режиме реального времени, обеспечивая стабильность и безопасность процесса. </w:t>
        <w:br/>
        <w:br/>
        <w:t>Переходя к уровню 1, мы видим системы распределенного управления (DCS) и программируемые логические контроллеры (PLC), которые получают данные с датчиков уровня 0 и на их основе формируют управляющие сигналы для исполнительных механизмов. Например, DCS в установке каталитического крекинга, получая данные о температуре, давлении и расходе, автоматически регулирует подачу сырья, температуру в реакторе и отвод продуктов, поддерживая процесс в оптимальном режиме. PLC в установке подготовки нефти управляет работой насосов, сепараторов и смесителей, обеспечивая разделение нефти на фракции и удаление примесей. Важно отметить, что этот уровень работает в режиме реального времени и обеспечивает быструю реакцию на любые изменения в процессе, а также возможность вмешательства оператора в случае необходимости.</w:t>
        <w:br/>
        <w:br/>
        <w:t>На уровне 2 находятся системы HMI (Human-Machine Interface) и SCADA (Supervisory Control and Data Acquisition), которые служат "глазами и ушами" оператора, предоставляя визуальное представление о ходе производственного процесса. Например, на мониторе диспетчерской, оператор может видеть графики изменения температуры, давления и расхода в различных установках, а также схемы трубопроводов и резервуаров, отображающие текущее состояние оборудования. SCADA система собирает данные со всех уровней автоматизации и предоставляет оператору возможность контролировать и управлять производственным процессом, например, задавать параметры работы установок или переключать трубопроводы. Этот уровень обеспечивает прозрачность и контроль производственного процесса, а также помогает оперативно выявлять и устранять проблемы.</w:t>
        <w:br/>
        <w:br/>
        <w:t>Уровень 3, занимаемый системой управления производством (MES), отвечает за планирование, координацию и контроль производственных операций. Представьте себе, что получена заявка на производство определенного объема бензина АИ-95. MES-система автоматически планирует производство, определяет необходимые ресурсы, расписывает последовательность операций, распределяет задания между цехами и участками, контролирует выполнение заказов и собирает данные о производственном процессе. Например, MES-система отслеживает расход сырья, затраты труда, качество продукции и время выполнения заказов. Этот уровень обеспечивает эффективное использование производственных ресурсов, снижение затрат и повышение производительности.</w:t>
        <w:br/>
        <w:br/>
        <w:t>На вершине иерархии, на уровне 5, располагается система планирования ресурсов предприятия (ERP), которая отвечает за стратегическое планирование и управление всеми аспектами деятельности предприятия. Например, ERP-система получает заказы от клиентов, планирует производство, закупает сырье, управляет запасами, отгружает продукцию и выставляет счета. Она также управляет финансами, логистикой, персоналом и взаимоотношениями с клиентами. ERP-система может, например, автоматически рассчитывать оптимальный объем закупок сырья, учитывая текущие запасы, прогнозируемый спрос и цены поставщиков. Этот уровень обеспечивает долгосрочную устойчивость и прибыльность предприятия, оптимизируя использование всех ресурсов и координируя деятельность всех подразделений.</w:t>
        <w:br/>
        <w:br/>
        <w:br/>
        <w:t>Однако, традиционная иерархическая модель, четко разделяющая уровни автоматизации, все больше уступает место более гибким и интегрированным решениям. Современные тенденции в области цифровизации и Индустрии 4.0 приводят к размыванию границ между этими уровнями, требуя бесшовной интеграции систем для повышения эффективности и адаптивности производства. Ранее, данные передавались между уровнями однонаправленно и с существенной задержкой, что ограничивало возможности для оперативного принятия решений и оптимизации процессов. Сегодня же, мы видим переход к двунаправленному обмену данными в режиме реального времени, позволяющему каждому уровню получать доступ к необходимой информации и принимать обоснованные решения.</w:t>
        <w:br/>
        <w:br/>
        <w:t>Представьте себе ситуацию, когда в установке гидроочистки происходит отклонение от заданных параметров качества бензина. В традиционной системе, информация об этом отклонении сначала поступает на уровень 2 (SCADA), затем на уровень 3 (MES), и только после этого оператор или инженер принимает решение о корректирующих действиях. В интегрированной системе, данные об отклонении немедленно передаются на все уровни, включая DCS на уровне 1, которая автоматически корректирует параметры процесса для восстановления качества бензина. Это позволяет значительно сократить время реакции на проблему и минимизировать потери. Более того, эта информация может быть использована для анализа причин отклонения и предотвращения подобных ситуаций в будущем.</w:t>
        <w:br/>
        <w:br/>
        <w:t>Примером такой интеграции является внедрение предиктивной аналитики на основе машинного обучения. Данные, собранные с датчиков на всех уровнях, анализируются с целью выявления закономерностей и прогнозирования возможных сбоев или отклонений. Например, анализ вибрации насосов на уровне 0 и 1 позволяет прогнозировать выход насоса из строя и своевременно запланировать его ремонт, избежав внеплановой остановки производства. Информация о прогнозируемых сбоях передается на уровень 3 (MES), который автоматически корректирует производственный план и обеспечивает наличие необходимых запасных частей. Такой подход позволяет повысить надежность производства и снизить затраты на техническое обслуживание.</w:t>
        <w:br/>
        <w:br/>
        <w:t>Внедрение технологий IoT (Интернет вещей) также способствует интеграции уровней автоматизации. Датчики, подключенные к сети, собирают данные о состоянии оборудования и передают их в облако, где они могут быть обработаны и использованы для оптимизации производственных процессов. Например, датчики температуры, давления и расхода, установленные на трубопроводах, могут передавать данные в облачную платформу, где они анализируются для выявления утечек или неэффективности. Информация о выявленных проблемах передается на уровень 2 (SCADA) и уровень 3 (MES), которые автоматически принимают меры для устранения проблем и оптимизации процессов. Это позволяет значительно повысить энергоэффективность и снизить экологическое воздействие производства.</w:t>
        <w:br/>
        <w:br/>
        <w:t>Таким образом, современное производство требует перехода от жесткой иерархической модели к более гибкой и интегрированной системе, где все уровни автоматизации работают как единое целое, обмениваясь данными в режиме реального времени и адаптируясь к изменяющимся условиям. Интеграция уровней автоматизации позволяет повысить эффективность производства, снизить затраты, улучшить качество продукции и повысить устойчивость предприятия к внешним воздействиям. Это ключевой фактор успеха в современной конкурентной среде.</w:t>
        <w:br/>
        <w:br/>
        <w:br/>
        <w:t>Традиционно, информационные технологии (IT) и операционные технологии (OT) развивались обособленно, формируя два отдельных мира с различными целями, стандартами и культурами. IT-системы, такие как ERP и CRM, фокусировались на управлении бизнес-процессами, сборе и анализе данных для принятия стратегических решений, в то время как OT-системы, включая DCS, PLC и SCADA, отвечали за непосредственное управление физическими процессами и оборудованием на производстве. Такая разделенность приводила к информационным разрывам, затрудняла обмен данными и снижала эффективность управления производством. Однако, современная тенденция к цифровизации и внедрению концепции Индустрии 4.0 требует тесной интеграции IT и OT для достижения максимальной эффективности и адаптивности производства.</w:t>
        <w:br/>
        <w:br/>
        <w:t>Конвергенция IT и OT – это процесс объединения этих двух ранее обособленных миров в единую, интегрированную систему управления производством. Этот процесс включает в себя не только объединение физической инфраструктуры, но и гармонизацию данных, систем и процессов. Ключевым элементом конвергенции является создание единой платформы для сбора, анализа и визуализации данных, поступающих со всех уровней автоматизации. Такая платформа позволяет операторам, инженерам и менеджерам получать целостную картину производственного процесса, выявлять проблемы и принимать обоснованные решения в режиме реального времени. Кроме того, конвергенция IT и OT позволяет автоматизировать рутинные задачи, оптимизировать использование ресурсов и повысить надежность производства.</w:t>
        <w:br/>
        <w:br/>
        <w:t>Одним из ключевых аспектов конвергенции IT и OT является обеспечение безопасности данных и систем. В прошлом, IT-системы и OT-системы имели различные уровни защиты, что создавало уязвимости для кибератак. Например, SCADA-системы часто работали в изолированных сетях с ограниченными мерами защиты, что делало их легкой мишенью для хакеров. Конвергенция IT и OT требует внедрения единых стандартов безопасности, включая многофакторную аутентификацию, шифрование данных и системы обнаружения вторжений. Кроме того, необходимо регулярно проводить аудит безопасности и обучать персонал правилам кибергигиены. Только так можно обеспечить надежную защиту производственных систем от киберугроз.</w:t>
        <w:br/>
        <w:br/>
        <w:t>Ярким примером успешной конвергенции IT и OT является внедрение предиктивной аналитики на основе машинного обучения. Используя данные, собираемые с датчиков на всех уровнях автоматизации, можно обучить алгоритмы машинного обучения прогнозировать выход оборудования из строя, оптимизировать параметры технологических процессов и снижать энергопотребление. Например, на одном из нефтеперерабатывающих заводов была внедрена система предиктивной аналитики, которая прогнозирует выход из строя компрессоров. Используя данные о вибрации, температуре и давлении, алгоритм машинного обучения прогнозирует необходимость проведения технического обслуживания компрессора за несколько дней до его поломки. Это позволяет своевременно запланировать ремонт и избежать внеплановой остановки производства.</w:t>
        <w:br/>
        <w:br/>
        <w:t>Другим примером является внедрение цифровых двойников – виртуальных моделей физических объектов или процессов. Цифровые двойники позволяют моделировать различные сценарии, оптимизировать параметры процессов и проводить виртуальные испытания. Например, на одном из химических предприятий был создан цифровой двойник установки полимеризации. Используя данные о температуре, давлении, расходе и концентрации реагентов, цифровой двойник позволяет моделировать различные сценарии и оптимизировать параметры процесса для повышения выхода продукции и снижения энергопотребления. Кроме того, цифровой двойник позволяет проводить виртуальные испытания новых технологий и оборудования, что снижает риски и затраты на внедрение.</w:t>
        <w:br/>
        <w:br/>
        <w:t>Таким образом, конвергенция IT и OT – это не просто технологическая тенденция, а необходимость для предприятий, стремящихся к повышению эффективности, гибкости и устойчивости. Интегрируя IT и OT, предприятия могут получить доступ к ценным данным, автоматизировать процессы, оптимизировать ресурсы и принимать обоснованные решения в режиме реального времени. Только так можно успешно конкурировать на современном рынке и достигать новых высот.</w:t>
        <w:br/>
        <w:br/>
        <w:br/>
        <w:t>Современные архитектуры автоматизации, такие как ISA-95 и платформы Industrial Internet of Things (IIoT), представляют собой эволюцию традиционных иерархических моделей управления производством, обеспечивая более гибкую, масштабируемую и интерактивную среду для сбора, анализа и использования данных. В отличие от устаревших систем, которые часто характеризуются жесткой привязкой к конкретному оборудованию и ограниченными возможностями интеграции, эти архитектуры опираются на открытые стандарты, модульную структуру и облачные технологии, позволяя предприятиям быстро адаптироваться к меняющимся требованиям рынка и внедрять инновации. ISA-95, например, определяет уровни автоматизации производства, начиная от управления цехом и заканчивая планированием ресурсов предприятия, и устанавливает четкие интерфейсы между этими уровнями, что упрощает интеграцию различных систем и приложений.</w:t>
        <w:br/>
        <w:br/>
        <w:t>Ключевым элементом современных архитектур является переход от централизованного управления к распределенной архитектуре, где обработка данных и принятие решений переносятся ближе к источнику данных – к датчикам, контроллерам и другому оборудованию на производственной площадке. Такой подход позволяет снизить задержки, повысить надежность и масштабируемость системы, а также улучшить качество данных. Платформы IIoT, такие как Siemens MindSphere, GE Predix и Microsoft Azure IoT, предоставляют инструменты и сервисы для сбора, анализа и визуализации данных, поступающих с миллионов устройств, позволяя предприятиям отслеживать производительность оборудования, выявлять узкие места и оптимизировать процессы в режиме реального времени. Эти платформы также обеспечивают возможности для разработки и развертывания приложений, использующих машинное обучение и искусственный интеллект, для решения сложных задач, таких как предиктивное обслуживание, оптимизация энергопотребления и контроль качества.</w:t>
        <w:br/>
        <w:br/>
        <w:t>Особую роль в современных архитектурах автоматизации играет использование облачных технологий, которые обеспечивают гибкость, масштабируемость и экономическую эффективность. Облачные платформы позволяют предприятиям хранить и обрабатывать огромные объемы данных, не заботясь об инфраструктуре и обслуживании. Они также предоставляют доступ к широкому спектру сервисов, таких как аналитика данных, машинное обучение, визуализация данных и управление приложениями. Кроме того, облачные платформы обеспечивают повышенную безопасность и надежность данных, благодаря использованию передовых технологий защиты и резервного копирования.  Например, использование облачных сервисов для хранения данных о параметрах технологических процессов позволяет нефтеперерабатывающим предприятиям анализировать эти данные в масштабе всей сети, выявлять закономерности и оптимизировать работу всех установок.</w:t>
        <w:br/>
        <w:br/>
        <w:t>Важным аспектом современных архитектур является поддержка открытых стандартов и протоколов, что обеспечивает совместимость и интероперабельность различных систем и устройств.  Использование таких стандартов, как OPC UA, MQTT и RESTful API, позволяет предприятиям легко интегрировать различные системы, обмениваться данными и создавать инновационные приложения.  Например, используя OPC UA, нефтеперерабатывающее предприятие может легко подключить свои системы DCS, PLC и SCADA к облачной платформе IIoT, обеспечивая централизованный доступ к данным и возможность их анализа.  Кроме того, открытые стандарты упрощают процесс внедрения новых технологий и оборудования, снижая затраты и риски.</w:t>
        <w:br/>
        <w:br/>
        <w:t>В заключение, современные архитектуры автоматизации, такие как ISA-95 и платформы IIoT, представляют собой мощный инструмент для повышения эффективности, гибкости и устойчивости производства. Они позволяют предприятиям собирать, анализировать и использовать данные в режиме реального времени, оптимизировать процессы, снижать затраты и внедрять инновации. Инвестиции в эти архитектуры являются стратегически важными для предприятий, стремящихся к лидерству на современном рынке.</w:t>
        <w:br/>
        <w:br/>
        <w:br/>
        <w:t>В основе эффективного управления любым нефтеперерабатывающим предприятием лежит грамотное планирование, и здесь ключевую роль играют ERP-системы (Enterprise Resource Planning – планирование ресурсов предприятия). Эти комплексные программные решения охватывают все основные аспекты деятельности компании, включая финансы, логистику, управление персоналом, закупки и, конечно же, планирование производства. ERP-системы позволяют сформировать долгосрочную стратегию предприятия, определить основные цели и задачи, а также разработать детальный план действий для их достижения. Без четкого плана, скоординированного и контролируемого с помощью ERP-системы, предприятие рискует столкнуться с нехваткой сырья, перепроизводством готовой продукции, сбоями в логистике и, как следствие, снижением прибыльности.</w:t>
        <w:br/>
        <w:br/>
        <w:t>Функционирование ERP-системы в контексте нефтепереработки начинается с прогнозирования спроса на различные виды нефтепродуктов – бензин, дизельное топливо, керосин, мазут и прочие.  Этот прогноз формируется на основе исторических данных о продажах, анализа рыночной конъюнктуры, сезонных колебаний, а также учета макроэкономических факторов.  На основе прогноза спроса, ERP-система формирует производственный план, определяющий объемы производства каждого вида нефтепродукта, необходимые ресурсы – сырье, энергоносители, персонал – и сроки выполнения заказов.  Важно понимать, что ERP-система не просто генерирует план, но и учитывает ограничения производственных мощностей, доступность сырья, графики технического обслуживания оборудования и другие факторы, влияющие на возможность выполнения плана.  Например, если предприятие планирует увеличить производство бензина в летний период, ERP-система автоматически учтет необходимость увеличения закупок нефти, оптимизации графиков работы установок крекинга и каталитической реформинга, а также обеспечения достаточного количества тары и упаковки.</w:t>
        <w:br/>
        <w:br/>
        <w:t>ERP-системы позволяют строить многоуровневые планы производства, начиная с долгосрочного планирования (горизонт – несколько лет), определяющего основные направления развития предприятия и целевые показатели, и заканчивая оперативным планированием (горизонт – несколько дней или недель), детализирующим производственные заказы и распределяющим ресурсы. Долгосрочное планирование помогает определить необходимость инвестиций в новые мощности, модернизацию оборудования или расширение ассортимента продукции, а оперативное планирование обеспечивает своевременное выполнение заказов клиентов и поддержание оптимального уровня запасов готовой продукции.  Например, если ERP-система прогнозирует увеличение спроса на экологически чистое дизельное топливо, предприятие может запланировать модернизацию установок гидроочистки и внедрение новых технологий, позволяющих снизить содержание серы в топливе.  Это требует не только инвестиций, но и планирования логистических цепочек, обучения персонала и адаптации производственных процессов.</w:t>
        <w:br/>
        <w:br/>
        <w:t>Важной функцией ERP-систем является управление цепочками поставок.  Эти системы позволяют отслеживать движение сырья и материалов от поставщиков до готовой продукции, обеспечивая своевременное поступление необходимых ресурсов и минимизируя риски срывов поставок.  ERP-система позволяет формировать заказы поставщикам на основе производственного плана, отслеживать статус заказов, контролировать качество поступающих материалов и оптимизировать запасы сырья на складах.  Например, если поставщик нефти задерживает поставку, ERP-система автоматически оповещает ответственных лиц и предлагает альтернативные варианты решения проблемы – перенос сроков производства, использование других источников сырья или перераспределение запасов.  Это позволяет предприятию минимизировать потери от простоя оборудования и обеспечить непрерывность производственного процесса.</w:t>
        <w:br/>
        <w:br/>
        <w:t>В конечном итоге, ERP-системы позволяют предприятиям нефтеперерабатывающей отрасли повысить эффективность своей деятельности, снизить затраты, улучшить качество продукции и обеспечить устойчивый рост бизнеса.  Они предоставляют целостное представление о всех аспектах деятельности предприятия, обеспечивают своевременный доступ к информации и помогают принимать обоснованные решения.  Внедрение ERP-системы – это сложный и трудоемкий процесс, требующий значительных инвестиций и привлечения квалифицированных специалистов, но в конечном итоге эти инвестиции окупаются за счет повышения эффективности и прибыльности предприятия.</w:t>
        <w:br/>
        <w:br/>
        <w:br/>
        <w:t>В основе любого успешного нефтеперерабатывающего предприятия лежит эффективное управление ресурсами, и здесь центральную роль играют ERP-системы (Enterprise Resource Planning – планирование ресурсов предприятия). Эти комплексные программные решения представляют собой цифровой мозг организации, охватывая все ключевые аспекты ее деятельности – от финансовых операций и управления персоналом до планирования производства и контроля качества готовой продукции. ERP-системы позволяют предприятию сформировать четкую стратегию развития, определить основные цели и задачи, а также разработать детальный план действий для их достижения, обеспечивая координацию всех подразделений и оптимизацию использования ресурсов. Без грамотно внедренной и функционирующей ERP-системы предприятие рискует столкнуться с хаосом в управлении, нехваткой сырья, перепроизводством продукции, сбоями в логистике и, как следствие, снижением прибыльности.</w:t>
        <w:br/>
        <w:br/>
        <w:t>Одной из ключевых функций ERP-системы является консолидация данных. Представьте нефтеперерабатывающее предприятие, где информация о закупках нефти хранится в одной базе данных, информация о запасах в другой, а данные о производстве – в третьей. Такой разрозненный подход создает множество проблем – неточные данные, ошибки в планировании, задержки в принятии решений. ERP-система объединяет всю эту информацию в единую базу данных, обеспечивая целостность, точность и актуальность данных. Это позволяет руководителям предприятия получать полную и достоверную картину о состоянии дел, принимать обоснованные решения и оперативно реагировать на изменения рыночной конъюнктуры. Например, если ERP-система показывает, что запасы определенного вида сырья на критическом уровне, руководитель может немедленно принять решение о срочной закупке, чтобы избежать простоя производства.</w:t>
        <w:br/>
        <w:br/>
        <w:t>Планирование производства – еще одна важнейшая функция ERP-системы. Представьте, что нефтеперерабатывающее предприятие получает заказ на производство определенного объема бензина. ERP-система автоматически анализирует доступные ресурсы – нефть, энергоносители, оборудование, персонал – и формирует производственный план, определяющий, как выполнить заказ в срок и с минимальными затратами. При этом ERP-система учитывает множество факторов – производственные мощности, графики технического обслуживания, логистические ограничения, сезонные колебания спроса и многое другое. Например, если ERP-система прогнозирует увеличение спроса на дизельное топливо в зимний период, она автоматически скорректирует производственный план, увеличив объем производства дизельного топлива и уменьшив объем производства бензина.</w:t>
        <w:br/>
        <w:br/>
        <w:t>Управление цепочками поставок – еще одна важная функция ERP-системы. Представьте, что нефтеперерабатывающее предприятие закупает нефть у нескольких поставщиков. ERP-система позволяет отслеживать движение нефти от поставщиков до нефтеперерабатывающего завода, контролировать качество нефти и обеспечивать своевременную поставку. При этом ERP-система учитывает множество факторов – транспортные расходы, таможенные пошлины, риски задержек поставок и многое другое. Например, если поставщик нефти задерживает поставку, ERP-система автоматически оповещает ответственных лиц и предлагает альтернативные варианты решения проблемы – перенос сроков производства, использование других источников сырья или перераспределение запасов.</w:t>
        <w:br/>
        <w:br/>
        <w:t>В конечном итоге, внедрение ERP-системы позволяет нефтеперерабатывающему предприятию повысить эффективность своей деятельности, снизить затраты, улучшить качество продукции и обеспечить устойчивый рост бизнеса. Она предоставляет целостное представление о всех аспектах деятельности предприятия, обеспечивает своевременный доступ к информации и помогает принимать обоснованные решения. Важно понимать, что внедрение ERP-системы – это сложный и трудоемкий процесс, требующий значительных инвестиций и привлечения квалифицированных специалистов, но в конечном итоге эти инвестиции окупаются за счет повышения эффективности и прибыльности предприятия.</w:t>
        <w:br/>
        <w:br/>
        <w:br/>
        <w:t>Для эффективного управления сложным комплексом нефтеперерабатывающего предприятия, ERP-системы не ограничиваются лишь общим планированием, а предлагают широкий спектр специализированных модулей, адаптированных к уникальным потребностям отрасли. Модуль финансов, например, выходит за рамки стандартного бухгалтерского учета, обеспечивая детальный анализ финансовых потоков, связанных с закупками сырой нефты, производством и реализацией готовой продукции, а также позволяя точно рассчитывать себестоимость продукции и оптимизировать налогообложение.  Этот модуль позволяет оперативно отслеживать дебиторскую и кредиторскую задолженность, контролировать денежные потоки и формировать финансовую отчетность в соответствии с международными стандартами, что критически важно для привлечения инвестиций и поддержания финансовой стабильности предприятия.  Использование продвинутых инструментов финансового анализа позволяет прогнозировать денежные потоки, оценивать риски и принимать обоснованные решения, направленные на повышение прибыльности и эффективности бизнеса.</w:t>
        <w:br/>
        <w:br/>
        <w:t>Модуль закупок в ERP-системе играет ключевую роль в обеспечении бесперебойных поставок сырой нефты и других необходимых материалов. Этот модуль автоматизирует весь процесс закупок, начиная от формирования заявок на поставку и выбора поставщиков, заканчивая контролем качества и оплатой счетов.  Он позволяет проводить тендеры, сравнивать цены и условия поставок, заключать контракты с поставщиками и отслеживать выполнение обязательств.  Критически важной функцией является управление запасами, которое позволяет оптимизировать уровень запасов сырой нефты и других материалов, избегая дефицита или избытка, а также снижать затраты на хранение и транспортировку.  Встроенные инструменты анализа рынка позволяют прогнозировать цены на нефть и другие материалы, что позволяет принимать обоснованные решения о закупках и формировать оптимальную закупочную стратегию.</w:t>
        <w:br/>
        <w:br/>
        <w:t>Управление активами – еще один важный модуль, который помогает нефтеперерабатывающему предприятию эффективно управлять своими основными фондами, такими как реакторы, колонны, насосы и трубопроводы.  Этот модуль обеспечивает учет и контроль всех активов, планирование и организацию технического обслуживания и ремонта, а также оценку износа и стоимости активов.  Регулярное техническое обслуживание и ремонт оборудования позволяют предотвратить аварии и простои, продлить срок службы оборудования и снизить затраты на ремонт.  Встроенные инструменты анализа позволяют прогнозировать потребность в ремонте и замене оборудования, а также планировать инвестиции в модернизацию основных фондов.  Это позволяет поддерживать оборудование в оптимальном состоянии и обеспечивать бесперебойное производство продукции.</w:t>
        <w:br/>
        <w:br/>
        <w:t>Модуль управления цепочкой поставок (SCM) интегрирует все этапы производственного процесса, начиная от закупки сырья и заканчивая доставкой готовой продукции потребителям.  Этот модуль обеспечивает прозрачность и отслеживаемость всех потоков материалов и информации, позволяя оптимизировать логистику, снизить затраты и повысить качество продукции.  SCM-модуль интегрируется с другими модулями ERP-системы, такими как модуль закупок, модуль производства и модуль продаж, обеспечивая целостное представление о всей цепочке поставок.  Использование современных технологий, таких как RFID-метки и GPS-трекеры, позволяет отслеживать движение материалов и продукции в режиме реального времени, обеспечивая оперативность и точность информации.  Это позволяет оперативно реагировать на изменения спроса, оптимизировать уровень запасов и обеспечивать своевременную доставку продукции потребителям.</w:t>
        <w:br/>
        <w:br/>
        <w:br/>
        <w:t>Долгосрочное и среднесрочное планирование производства – краеугольный камень успешной работы нефтеперерабатывающего предприятия, и ERP-системы играют здесь ключевую роль, обеспечивая не просто учет данных, но и аналитическую поддержку принятия стратегических решений. В отличие от оперативного планирования, которое охватывает ближайшие дни или недели, долгосрочное планирование охватывает горизонт в месяцы и годы, определяя общую производственную стратегию предприятия, исходя из прогнозов спроса, доступности сырья и экономической ситуации на рынке.  ERP-системы, интегрируя данные о прошлых продажах, сезонных колебаниях спроса, маркетинговых акциях и внешних факторах, таких как цены на нефть и экономические показатели, позволяют формировать реалистичные прогнозы спроса на нефтепродукты, необходимые для разработки оптимального производственного плана.  Используя сложные алгоритмы статистического анализа и машинного обучения, система способна выявлять скрытые закономерности и тренды, повышая точность прогнозов и минимизируя риски, связанные с перепроизводством или дефицитом продукции.</w:t>
        <w:br/>
        <w:br/>
        <w:t>Для формирования оптимального производственного плана, ERP-системы учитывают не только прогнозируемый спрос, но и доступность сырья – нефти и других необходимых материалов, а также производственные мощности предприятия. Система позволяет моделировать различные сценарии, оценивать влияние различных факторов на производственный процесс и определять оптимальные объемы производства для каждого вида нефтепродуктов.  Например, при прогнозировании снижения спроса на бензин в зимний период, система может предложить перенаправить производственные мощности на производство дизельного топлива или мазута, что позволит избежать накопления излишков бензина и оптимизировать использование производственных ресурсов.  При этом система учитывает производственные ограничения, такие как пропускная способность установок, время на переналадку оборудования и доступность квалифицированного персонала, что позволяет формировать реалистичные и выполнимые производственные планы.  Интеграция с системами управления запасами позволяет автоматически рассчитывать потребность в сырье и материалах, обеспечивая бесперебойные поставки и минимизируя затраты на хранение и транспортировку.</w:t>
        <w:br/>
        <w:br/>
        <w:t>Управление запасами сырья и готовой продукции – еще одна важная функция ERP-системы, обеспечивающая баланс между потребностями производства и минимальными затратами на хранение. Система использует различные методы прогнозирования запасов, такие как метод скользящей средней, метод экспоненциального сглаживания и метод минимальных запасов, что позволяет оптимизировать уровень запасов сырья и готовой продукции.  Например, при прогнозировании стабильного спроса на дизельное топливо, система может поддерживать постоянный уровень запасов, достаточный для обеспечения бесперебойного производства в течение определенного периода.  При этом система учитывает время на поставку сырья, время на производство продукции и сезонные колебания спроса, что позволяет избежать дефицита или избытка продукции.  Интеграция с системами управления качеством позволяет отслеживать качество сырья и готовой продукции, обеспечивая соответствие требованиям стандартов и потребителей.  Система автоматически формирует заказы на поставку сырья при достижении критического уровня запасов, что позволяет избежать простоев производства и минимизировать затраты на закупку.</w:t>
        <w:br/>
        <w:br/>
        <w:br/>
        <w:t>ERP-системы, являясь центральным звеном управления предприятием, в первую очередь ориентированы на долгосрочное планирование и работу с агрегированными данными, что обусловлено их функциональным назначением и архитектурой. Они не предназначены для оперативного управления технологическими процессами или отслеживания мельчайших деталей производства в режиме реального времени, поскольку их основная задача – обеспечение стратегического видения и координации деятельности предприятия в целом.  Вместо того, чтобы фокусироваться на конкретных параметрах технологического процесса, таких как температура, давление или расход сырья, ERP-системы работают с обобщенными показателями, такими как объем производства, себестоимость продукции, объем продаж и прибыль, формируя целостную картину деятельности предприятия. Это позволяет руководству принимать обоснованные решения, касающиеся инвестиций, расширения производства, разработки новых продуктов и выхода на новые рынки, но не дает возможности эффективно управлять производством в моменте.</w:t>
        <w:br/>
        <w:br/>
        <w:t>Представьте нефтеперерабатывающее предприятие, производящее бензин, дизельное топливо и мазут. ERP-система, при формировании годового производственного плана, будет исходить из прогнозируемого спроса на каждый вид топлива, доступности сырья, производственных мощностей и экономической ситуации на рынке. Она определит общий объем производства каждого вида топлива, себестоимость продукции и планируемую прибыль, но не будет учитывать конкретные параметры технологических процессов, происходящих на установках первичной переработки нефти или каталитического крекинга.  Например, если ERP-система запланирует производство 1 миллиона тонн бензина в год, она не будет знать, сколько нефти необходимо переработать для достижения этой цели, какая температура должна быть на установке каталитического крекинга, или сколько катализатора потребуется для обеспечения необходимого выхода бензина.  Эти параметры являются зоной ответственности MES-системы, которая непосредственно управляет технологическими процессами и отслеживает мельчайшие детали производства.</w:t>
        <w:br/>
        <w:br/>
        <w:t>Агрегированный характер данных, используемых ERP-системами, также обусловлен необходимостью обеспечения конфиденциальности и безопасности информации. В отличие от MES-системы, которая работает с детальными данными о производственных процессах, доступ к которым может быть ограничен, ERP-система работает с обобщенными данными, которые могут быть доступны широкому кругу пользователей, включая руководство предприятия, акционеров и контролирующие органы.  Например, ERP-система может предоставить информацию о себестоимости продукции, объеме продаж и прибыли, но не будет раскрывать информацию о конкретных параметрах технологических процессов или рецептурах продукции.  Это позволяет обеспечить конфиденциальность информации и защитить интеллектуальную собственность предприятия, но ограничивает возможности оперативного управления производством.  Поэтому, для эффективного управления производством, необходимо использовать MES-систему в тесном взаимодействии с ERP-системой, обеспечивая обмен данными между ними и согласованность принимаемых решений.</w:t>
        <w:br/>
        <w:br/>
        <w:t>В конечном итоге, ключевая ценность ERP-систем заключается в обеспечении стратегического видения и координации деятельности предприятия в целом, а не в оперативном управлении производством. Они предоставляют инструменты для планирования, бюджетирования, анализа и контроля, но не предназначены для управления технологическими процессами в режиме реального времени.  Поэтому, для эффективной работы нефтеперерабатывающего предприятия, необходимо использовать MES-систему в тесном взаимодействии с ERP-системой, обеспечивая обмен данными между ними и согласованность принимаемых решений.  Такой подход позволяет сочетать стратегическое планирование с оперативным управлением, обеспечивая оптимальную эффективность и конкурентоспособность предприятия.</w:t>
        <w:br/>
        <w:br/>
        <w:br/>
        <w:t>Процесс планирования в ERP-системах тесно связан с концепцией S&amp;OP (Sales and Operations Planning), или согласованного планирования продаж и производства, являющейся ключевым инструментом для обеспечения баланса между спросом и предложением на предприятии. S&amp;OP – это не просто планирование производства, это интегрированный бизнес-процесс, охватывающий все ключевые функциональные подразделения, такие как продажи, маркетинг, финансы, производство и снабжение, и направленный на формирование единого плана, учитывающего как потребности рынка, так и возможности предприятия. Этот процесс начинается с формирования прогноза продаж на основе анализа исторических данных, рыночных тенденций, сезонности и маркетинговых мероприятий, после чего прогнозируемый спрос сопоставляется с существующими производственными мощностями, запасами и планируемыми поставками сырья и материалов.</w:t>
        <w:br/>
        <w:br/>
        <w:t>Основой для S&amp;OP является формирование консенсусного прогноза спроса, что требует активного участия представителей всех заинтересованных подразделений, а не просто навязывания прогноза сверху. Например, отдел продаж предоставляет информацию о текущих заказах, перспективных сделках и ожидаемых изменениях в потребительском спросе, отдел маркетинга сообщает о планируемых рекламных кампаниях и акциях, а финансовый отдел предоставляет данные о бюджетных ограничениях и целевых показателях рентабельности.  Сопоставление этих данных позволяет выявить потенциальные узкие места и риски, а также разработать меры по их устранению. Например, если прогнозируется увеличение спроса на определенный вид топлива, необходимо заранее обеспечить достаточное количество сырья, подготовить производственные мощности и запланировать дополнительные смены работы.</w:t>
        <w:br/>
        <w:br/>
        <w:t>Затем, на основе консенсусного прогноза спроса, разрабатывается основной план производства, определяющий объемы производства каждого вида продукции, необходимые ресурсы и сроки выполнения заказов. Этот план учитывает как текущие заказы, так и прогнозы спроса на будущие периоды, а также возможности производственных мощностей, запасы и планируемые поставки сырья и материалов.  Например, при формировании плана производства бензина необходимо учитывать доступность нефти, мощность установок первичной переработки и каталитического крекинга, наличие катализаторов и другие факторы, влияющие на производительность и качество продукции.  При этом, необходимо учитывать не только объемы производства, но и структуру продукции, то есть соотношение различных марок бензина, отвечающих требованиям рынка и потребителей.</w:t>
        <w:br/>
        <w:br/>
        <w:t>Важной частью процесса S&amp;OP является формирование финансового плана, определяющего бюджетные ограничения и целевые показатели рентабельности.  Этот план учитывает как затраты на производство, так и ожидаемые доходы от продаж, а также инвестиции в развитие производства и новые технологии.  Например, при планировании инвестиций в модернизацию установок каталитического крекинга необходимо оценить ожидаемое увеличение производительности, снижение затрат на сырье и энергоносители, а также влияние на качество продукции и соответствие экологическим требованиям.  Согласование финансового плана с планом производства и планом продаж позволяет обеспечить финансовую устойчивость предприятия и достижение целевых показателей рентабельности.</w:t>
        <w:br/>
        <w:br/>
        <w:t>Наконец, процесс S&amp;OP завершается регулярным мониторингом выполнения планов и корректировкой их при необходимости. Это требует активного участия всех заинтересованных подразделений и оперативного обмена информацией.  Например, если в ходе выполнения плана производства возникает дефицит сырья, необходимо оперативно скорректировать план закупок и найти альтернативных поставщиков.  Если же спрос на определенный вид топлива снижается, необходимо скорректировать план производства и переориентировать производственные мощности на другие виды продукции.  Регулярный мониторинг и корректировка планов позволяют обеспечить гибкость и адаптивность предприятия к изменяющимся рыночным условиям и потребностям потребителей.  Таким образом, S&amp;OP – это не просто процесс планирования, это интегрированный бизнес-процесс, обеспечивающий согласованность действий всех подразделений предприятия и достижение стратегических целей.</w:t>
        <w:br/>
        <w:br/>
        <w:br/>
        <w:t>Производственные заказы, являющиеся основой оперативного управления производством, формируются в ERP-системах на основании долгосрочных и среднесрочных планов, согласованных в рамках S&amp;OP, и служат непосредственным сигналом для запуска производственных процессов на нефтеперерабатывающем предприятии.  Эти заказы содержат детальную информацию о требуемых объемах продукции, ее спецификациях, сроках выполнения и используемых материалах, что позволяет MES-системе эффективно планировать загрузку оборудования, распределять ресурсы и контролировать ход выполнения производственных операций.  Например, если долгосрочный план предусматривает увеличение производства бензина АИ-95 в зимний период, ERP-система автоматически сформирует производственные заказы на соответствующие объемы, указывая точный состав компонентов, необходимые катализаторы и сроки поставки.  Важно понимать, что эти заказы формируются не изолированно, а с учетом текущих запасов готовой продукции и сырья, производственных мощностей и планируемых графиков технического обслуживания, что позволяет избежать дефицита или избытка продукции и оптимизировать использование ресурсов предприятия.</w:t>
        <w:br/>
        <w:br/>
        <w:t>Процесс генерации производственных заказов в ERP-системе тесно связан с данными о текущих запасах, поступающими от MES-системы и других подсистем управления предприятием.  Например, если MES-система сообщает о снижении запасов дизельного топлива до критического уровня, ERP-система автоматически сгенерирует производственный заказ на восполнение этих запасов, учитывая текущую загрузку установок и доступность сырья.  Этот механизм позволяет поддерживать оптимальный уровень запасов готовой продукции, снижая затраты на хранение и предотвращая дефицит.  Кроме того, ERP-система учитывает и другие факторы, такие как сезонность, маркетинговые акции и прогнозы спроса, что позволяет более точно планировать объемы производства и удовлетворять потребности рынка.  Например, при планировании производства бензина в летний период необходимо учитывать увеличение спроса на данный вид топлива, связанное с увеличением автомобильного трафика и активным использованием транспорта.</w:t>
        <w:br/>
        <w:br/>
        <w:t>После формирования производственные заказы автоматически передаются в MES-систему, где происходит детализация и распределение задач по конкретным производственным участкам и оборудованию.  MES-система преобразует общие производственные заказы в более конкретные задания, указывая необходимые материалы, технологические параметры, контрольные точки и сроки выполнения каждой операции.  Например, производственный заказ на производство 100 тонн бензина АИ-95 будет детализирован в MES-системе в отдельные задания на смешивание компонентов, контроль качества, розлив и упаковку готовой продукции.  Кроме того, MES-система автоматически проверяет наличие необходимых ресурсов, таких как сырье, материалы и оборудование, и в случае их отсутствия формирует соответствующие запросы на закупку или техническое обслуживание.  Важно понимать, что этот процесс происходит в режиме реального времени, что позволяет оперативно реагировать на возникающие проблемы и обеспечивать непрерывность производственного процесса.</w:t>
        <w:br/>
        <w:br/>
        <w:t>Для обеспечения надежной и безопасной передачи данных между ERP и MES системами используются стандартные интерфейсы и протоколы, такие как OPC UA или REST API. Эти интерфейсы позволяют обеспечить двусторонний обмен данными, что позволяет ERP-системе получать информацию о ходе выполнения производственных заказов и текущих запасах, а MES-системе получать информацию о планируемых объемах производства и новых заказах. Например, MES-система может автоматически отправлять в ERP-систему информацию о фактическом расходе сырья и материалов, что позволяет ERP-системе автоматически корректировать производственные заказы и планы закупок.  Такой двусторонний обмен данными позволяет обеспечить полную прозрачность производственного процесса и повысить эффективность управления предприятием.  Кроме того, использование стандартных интерфейсов и протоколов позволяет интегрировать ERP и MES системы различных производителей, что обеспечивает гибкость и свободу выбора.</w:t>
        <w:br/>
        <w:br/>
        <w:br/>
        <w:t>Хотя ERP-системы являются краеугольным камнем планирования ресурсов предприятия и обеспечивают централизованное управление всеми аспектами бизнеса, они по своей природе не приспособлены для микроуправления повседневными операциями на производственных площадках. Основная задача ERP – обеспечение стратегического видения, финансового контроля и координации деятельности между различными подразделениями компании, а не отслеживание мельчайших деталей производственного процесса в режиме реального времени.  ERP-системы оперируют агрегированными данными, такими как общие объемы производства, стоимость сырья и запланированные сроки выполнения заказов, что делает их недостаточно детализированными для решения задач оперативного управления производством.  Представьте себе попытку управлять сложным химическим процессом, опираясь лишь на сводные отчеты о расходе сырья и выходной продукции, игнорируя при этом температуру, давление и другие критически важные параметры – результат, вероятно, будет далек от оптимального. Именно поэтому для эффективного управления производством в режиме реального времени необходимы специализированные системы, такие как MES, способные предоставить детальную информацию о каждом этапе производственного процесса.</w:t>
        <w:br/>
        <w:br/>
        <w:t>Ключевое отличие заключается в масштабе и частоте получаемой информации. ERP-система может сообщить о запланированном объеме производства бензина АИ-95 на следующую неделю, но она не сможет отследить скорость потока каждой партии сырья, температуру в реакторе или отклонения от заданных параметров в процессе смешивания компонентов.  Такая детализация критически важна для обеспечения качества продукции, оптимизации использования ресурсов и предотвращения внештатных ситуаций.  Представьте себе нефтеперерабатывающий завод, где каждая тонна произведенной продукции требует строгого контроля за десятками параметров – ERP-система просто не способна обработать такой объем информации в режиме реального времени и предоставить операторам необходимые данные для принятия обоснованных решений.  В то время как ERP-система обеспечивает долгосрочное планирование и финансовый контроль, MES-система обеспечивает оперативное управление и мониторинг производственных процессов.</w:t>
        <w:br/>
        <w:br/>
        <w:t>Использование ERP-системы для микроуправления производством может привести к ряду проблем, включая задержки в принятии решений, неэффективное использование ресурсов и снижение качества продукции.  Операторы производства вынуждены будут тратить драгоценное время на поиск необходимой информации в ERP-системе, вместо того чтобы сосредоточиться на решении оперативных задач.  Представьте себе ситуацию, когда оператору необходимо срочно скорректировать параметры технологического процесса из-за отклонения от заданных значений – он будет вынужден искать информацию в ERP-системе, заполнять формы и согласовывать изменения с ответственными лицами, что может занять значительное время и привести к ухудшению качества продукции.  В то время как MES-система предоставляет операторам всю необходимую информацию в режиме реального времени и позволяет им оперативно реагировать на возникающие проблемы.</w:t>
        <w:br/>
        <w:br/>
        <w:t>Более того, ERP-системы, как правило, не имеют встроенных механизмов для отслеживания всех этапов производственного процесса, таких как перемещение материалов, выполнение операций и контроль качества.  Это означает, что операторы вынуждены будут использовать дополнительные инструменты, такие как электронные таблицы или бумажные журналы, что приводит к дублированию информации, ошибкам и задержкам.  Представьте себе ситуацию, когда необходимо отследить перемещение партии сырья от склада до производственной линии – оператору придется вручную вносить информацию в электронную таблицу или бумажный журнал, что увеличивает риск ошибок и задержек.  В то время как MES-система автоматически отслеживает все этапы производственного процесса и предоставляет операторам полную и достоверную информацию о местонахождении материалов и статусе выполнения операций.  В конечном счете, эффективное управление производством требует использования специализированных систем, таких как MES, способных предоставить детальную информацию о каждом этапе производственного процесса в режиме реального времени.</w:t>
        <w:br/>
        <w:br/>
        <w:br/>
        <w:t>Несмотря на свою мощь и функциональность, ERP-системы зачастую демонстрируют ограниченные возможности в части детального отслеживания материальных потоков и контроля качества непосредственно на производственных площадках. Хотя ERP-системы великолепно справляются с учетом объемов сырья и готовой продукции, они, как правило, не способны предоставить информацию о конкретной партии материала на определенном этапе производства, что критически важно для обеспечения прослеживаемости и соблюдения нормативных требований. Представьте себе ситуацию на нефтеперерабатывающем заводе, где десятки тысяч тонн сырья и полуфабрикатов одновременно находятся в различных технологических цехах – ERP-система может сообщить об общем количестве сырой нефти, поступившей на завод, но она не сможет указать, какая именно партия нефти используется в конкретном реакторе в данный момент времени. Такая недостаточная детализация может привести к проблемам с отслеживанием происхождения продукции, выявлением дефектов и проведением эффективных корректирующих действий.</w:t>
        <w:br/>
        <w:br/>
        <w:t>Ограниченность ERP-систем проявляется и в части управления процессами контроля качества. Хотя ERP-системы могут фиксировать результаты лабораторных анализов, они зачастую не интегрированы с автоматизированными системами контроля качества, которые непосредственно измеряют параметры продукции на производственной линии. Представьте себе процесс контроля содержания серы в бензине – ERP-система может зарегистрировать результат анализа, полученный из лаборатории, но она не сможет автоматически сравнить этот результат с заданными пределами и предупредить операторов о возможных отклонениях.  Такая ручная обработка данных увеличивает риск ошибок и задержек, что может привести к выпуску некондиционной продукции. Кроме того, ERP-системы, как правило, не предоставляют инструментов для проведения статистического анализа данных контроля качества, что затрудняет выявление тенденций и предотвращение возникновения дефектов.</w:t>
        <w:br/>
        <w:br/>
        <w:t>Особые сложности возникают при отслеживании партий сырья в условиях сложного технологического процесса, включающего множество промежуточных этапов и перемещений.  ERP-системы, как правило, не обладают необходимыми механизмами для автоматической фиксации всех изменений, происходящих с партией сырья на производственной линии. Представьте себе процесс производства полиэтилена, включающий смешивание различных компонентов, полимеризацию, экструзию и гранулирование – отслеживание каждой партии сырья на всех этих этапах требует использования специализированных систем, способных автоматически фиксировать все перемещения и изменения.  В отсутствие такой автоматизации операторы вынуждены будут вручную вносить информацию в ERP-систему, что увеличивает риск ошибок и задержек.  Более того, ручной ввод данных может привести к потере информации о происхождении сырья, что затрудняет проведение расследований в случае возникновения дефектов.</w:t>
        <w:br/>
        <w:br/>
        <w:t>В конечном итоге, ограниченность ERP-систем в части отслеживания партий сырья, контроля качества и управления производственными процессами делает необходимым использование специализированных систем, таких как MES, способных предоставить детальную информацию о каждом этапе производства в режиме реального времени. MES-системы позволяют автоматизировать сбор и анализ данных, отслеживать перемещение партий сырья, контролировать параметры продукции и предупреждать операторов о возможных отклонениях.  Интеграция MES-системы с ERP-системой позволяет объединить стратегическое планирование с оперативным управлением, повысить эффективность производства и улучшить качество продукции.  Внедрение MES-системы – это инвестиция в будущее предприятия, позволяющая повысить конкурентоспособность и удовлетворить растущие требования потребителей.</w:t>
        <w:br/>
        <w:br/>
        <w:br/>
        <w:t>В условиях высокой конкуренции и возрастающих требований к качеству продукции, нефтеперерабатывающим предприятиям все сложнее полагаться исключительно на возможности ERP-систем для управления производственными процессами. Несмотря на свою мощь в области планирования ресурсов и финансового учета, ERP-системы зачастую оказываются недостаточно гибкими и детализированными для эффективного управления сложными технологическими процессами, происходящими непосредственно на производственных площадках.  Для обеспечения высокой операционной эффективности, необходимо использовать специализированные системы, способные предоставлять информацию в режиме реального времени и контролировать каждый этап производства, что и обеспечивают MES-системы (Manufacturing Execution Systems).  MES-системы позволяют выйти за рамки общего учета материальных потоков и перейти к детализированному отслеживанию каждой партии сырья, каждого технологического параметра и каждого действия оператора.</w:t>
        <w:br/>
        <w:br/>
        <w:t xml:space="preserve">Представьте себе ситуацию на установке каталитического крекинга, где одновременно перерабатываются различные партии сырой нефти, отличающиеся по своим характеристикам и требующие индивидуального подхода к управлению технологическими параметрами.  ERP-система может знать об общем объеме перерабатываемой нефти, но она не сможет указать, какие именно партии нефти используются в данный момент времени, какие параметры технологического процесса необходимо изменить для обеспечения оптимального выхода целевых продуктов, и какие меры предосторожности необходимо предпринять для предотвращения возникновения дефектов.  В отсутствие такой детализированной информации операторы вынуждены действовать на основе своего опыта и интуиции, что увеличивает риск ошибок и снижает эффективность производства.  MES-система, в свою очередь, позволяет автоматически собирать данные о характеристиках каждой партии сырья, контролировать параметры технологического процесса в режиме реального времени и предоставлять операторам рекомендации по оптимизации производства. </w:t>
        <w:br/>
        <w:br/>
        <w:t>Более того, MES-системы позволяют автоматизировать сбор данных о работе оборудования, контролировать выполнение графиков технического обслуживания и предупреждать о необходимости проведения ремонтных работ.  Представьте себе ситуацию, когда насос, подающий сырье на установку, начинает работать с отклонениями от заданных параметров.  ERP-система, вероятно, не сможет оперативно получить информацию об этом событии и предупредить операторов о возможной аварии.  MES-система, в свою очередь, может автоматически зафиксировать отклонения в работе насоса, проанализировать полученные данные и предупредить операторов о необходимости проведения ремонтных работ.  Это позволит предотвратить аварийную остановку установки и избежать значительных экономических потерь.  Автоматизация процессов контроля качества и сбора данных о работе оборудования также позволяет повысить безопасность производства и снизить риск возникновения несчастных случаев.</w:t>
        <w:br/>
        <w:br/>
        <w:t>В конечном итоге, внедрение MES-системы позволяет нефтеперерабатывающим предприятиям перейти от реактивного управления производством к проактивному.  Вместо того, чтобы реагировать на возникающие проблемы, предприятия могут заранее прогнозировать возможные отклонения и принимать меры для их предотвращения.  Это позволяет повысить эффективность производства, снизить затраты, улучшить качество продукции и повысить конкурентоспособность предприятия.  MES-системы становятся неотъемлемой частью современной системы управления производством, обеспечивая прозрачность, контроль и оптимизацию всех процессов, происходящих на производственных площадках.  Внедрение MES-системы – это инвестиция в будущее предприятия, позволяющая обеспечить его устойчивое развитие в условиях высокой конкуренции и возрастающих требований к качеству продукции.</w:t>
        <w:br/>
        <w:br/>
        <w:br/>
        <w:t>**III. Средний уровень: MES-системы – мост между планированием и производством**</w:t>
        <w:br/>
        <w:br/>
        <w:t>В сердце современной нефтеперерабатывающей промышленности, между стратегическим планированием, осуществляемым ERP-системами, и непосредственным исполнением на производственных площадках, находится критически важный уровень управления – уровень MES (Manufacturing Execution Systems). MES-системы функционируют как своеобразный «мост», обеспечивая бесшовную передачу информации и команд между высшим руководством, определяющим общие цели, и операторами, непосредственно управляющими технологическими процессами. Эта интеграция позволяет предприятиям не только эффективно планировать производство, но и оперативно адаптироваться к изменяющимся условиям, оптимизировать использование ресурсов и обеспечивать высокое качество продукции. В отличие от ERP-систем, которые сосредоточены на долгосрочном планировании и финансовом учете, MES-системы ориентированы на управление производственными операциями в режиме реального времени, предоставляя детальную информацию о текущем состоянии производства и позволяя оперативно реагировать на возникающие проблемы.</w:t>
        <w:br/>
        <w:br/>
        <w:t xml:space="preserve">Ключевой функцией MES-систем является управление производственными заказами, которое включает в себя получение информации о заказах из ERP-системы, распределение заказов по производственным участкам, отслеживание выполнения заказов и контроль за соблюдением сроков. Представьте себе ситуацию на нефтеперерабатывающем заводе, где одновременно выполняется несколько заказов на производство различных видов топлива. MES-система позволяет диспетчеру оперативно отслеживать статус каждого заказа, видеть, какие ресурсы задействованы в его выполнении, и при необходимости перераспределять ресурсы для обеспечения своевременного выполнения заказов.  Это особенно важно в условиях нестабильного спроса или возникновения непредвиденных обстоятельств, таких как поломка оборудования или изменение сырьевой базы.  Автоматизация процесса управления заказами позволяет снизить вероятность ошибок, повысить эффективность использования ресурсов и обеспечить своевременное выполнение заказов. </w:t>
        <w:br/>
        <w:br/>
        <w:t>Однако функциональность MES-систем не ограничивается управлением заказами. Они также обеспечивают управление материальными потоками, отслеживание движения сырья и готовой продукции по заводу, контроль за качеством продукции на каждом этапе производства и сбор данных о работе оборудования.  Рассмотрим пример контроля качества на установке гидроочистки. MES-система может автоматически собирать данные о химическом составе сырья и готовой продукции, сравнивать полученные данные с заданными параметрами и генерировать оповещения в случае отклонений от нормы. Это позволяет оперативно выявлять дефекты и принимать меры для их устранения, предотвращая выпуск некачественной продукции.  Кроме того, MES-система может автоматически формировать отчеты о качестве продукции, которые используются для анализа и улучшения производственных процессов.</w:t>
        <w:br/>
        <w:br/>
        <w:t>Важной составляющей MES-систем является управление техническим обслуживанием и ремонтом оборудования (ТОиР). MES-система позволяет планировать профилактические ремонты и техническое обслуживание оборудования, отслеживать выполнение работ и контролировать затраты.  Представьте себе ситуацию, когда насос, подающий сырье на установку, начинает работать с отклонениями от заданных параметров. MES-система может автоматически зарегистрировать отклонения, проанализировать данные и создать заявку на ремонт. Это позволяет оперативно устранить неисправность и предотвратить серьезную поломку, которая может привести к остановке производства и значительным экономическим потерям.  Интеграция MES-системы с системами управления ТОиР позволяет оптимизировать график технического обслуживания, снизить затраты на ремонт и повысить надежность оборудования.</w:t>
        <w:br/>
        <w:br/>
        <w:t>В конечном итоге, внедрение MES-системы позволяет нефтеперерабатывающим предприятиям перейти от реактивного управления производством к проактивному. Вместо того чтобы реагировать на возникающие проблемы, предприятия могут заранее прогнозировать возможные отклонения и принимать меры для их предотвращения. Это позволяет повысить эффективность производства, снизить затраты, улучшить качество продукции и повысить конкурентоспособность предприятия.  MES-системы становятся неотъемлемой частью современной системы управления производством, обеспечивая прозрачность, контроль и оптимизацию всех процессов, происходящих на производственных площадках.</w:t>
        <w:br/>
        <w:br/>
        <w:br/>
        <w:t>В сердце эффективного производства лежит способность быстро реагировать на изменения и оперативно принимать решения. Именно эту способность обеспечивают системы MES, функционирующие как связующее звено между стратегическим планированием, заложенным в ERP-системах, и реальным выполнением производственных задач на цехах. Представьте себе сложную схему, где ERP-система определяет, что необходимо произвести 100 тонн бензина АИ-95 в течение следующей недели. Это общее планирование, но как обеспечить его реализацию?  MES-система берет этот план и разбивает его на конкретные производственные задания для каждой установки на заводе, учитывая доступность сырья, загруженность оборудования и квалификацию персонала.  Она контролирует каждый этап производственного процесса, от поступления сырья до отгрузки готовой продукции, обеспечивая выполнение плана в срок и с соблюдением всех технологических требований.  Без такой оперативной связи между планированием и выполнением, производство превращается в хаотичную последовательность несвязанных действий, что неизбежно ведет к срывам сроков, неэффективному использованию ресурсов и снижению качества продукции.</w:t>
        <w:br/>
        <w:br/>
        <w:t>Фундаментальной функцией MES-системы является управление производственными заказами, что включает в себя детальное планирование операций, распределение ресурсов и мониторинг хода выполнения.  Например, на нефтеперерабатывающем заводе, одновременно могут выполняться заказы на производство различных видов топлива, смазочных материалов и нефтехимической продукции. MES-система позволяет диспетчеру оперативно отслеживать статус каждого заказа, видеть, какие установки и ресурсы задействованы, какие этапы уже выполнены, а какие еще предстоят.  Эта информация позволяет оперативно реагировать на возникающие проблемы, такие как поломка оборудования или задержка в поставке сырья, и принимать меры для их устранения.  Кроме того, MES-система автоматически генерирует отчеты о ходе выполнения заказов, которые позволяют руководству завода оценивать эффективность производственного процесса и принимать обоснованные решения. Такая оперативная информация и возможности планирования позволяют не только выполнять заказы в срок, но и оптимизировать производственный процесс, снижая затраты и повышая прибыльность предприятия.</w:t>
        <w:br/>
        <w:br/>
        <w:t>Важно понимать, что MES-система – это не просто система управления производством, это платформа для сбора и анализа данных о производственном процессе. Она собирает информацию со всех уровней производства, от датчиков и контроллеров на установках до ручных операций, выполняемых операторами. Эта информация анализируется в режиме реального времени, что позволяет выявлять узкие места, оптимизировать технологические параметры и повышать эффективность производственного процесса.  Представьте ситуацию, когда на установке каталитического крекинга снижается выход бензина. MES-система автоматически регистрирует это отклонение, анализирует данные о работе установки и генерирует оповещение для инженера.  На основе полученной информации, инженер может быстро определить причину проблемы, например, засорение катализатора, и принять меры для ее устранения.  Такой оперативный анализ данных и возможность быстрого реагирования на проблемы позволяют не только поддерживать стабильность производственного процесса, но и постоянно улучшать его эффективность.</w:t>
        <w:br/>
        <w:br/>
        <w:t>Связь MES с ERP-системой является двусторонней. ERP-система предоставляет MES-системе информацию о производственных заказах, прогнозах спроса и доступных ресурсах. MES-система, в свою очередь, предоставляет ERP-системе информацию о фактическом выполнении заказов, использованных материалах и затратах. Эта информация используется ERP-системой для формирования финансовой отчетности, расчета себестоимости продукции и планирования будущих производственных заказов.  Например, MES-система может автоматически передавать ERP-системе информацию о количестве сырья, использованного на производство конкретного вида топлива. Эта информация используется ERP-системой для расчета себестоимости этого топлива и формирования цены продажи. Такая автоматизация обмена информацией позволяет повысить точность финансового учета, оптимизировать запасы и снизить затраты. Без тесной интеграции между MES и ERP-системой, информация между этими системами должна передаваться вручную, что занимает много времени и увеличивает вероятность ошибок.</w:t>
        <w:br/>
        <w:br/>
        <w:br/>
        <w:t>В сердце любой нефтеперерабатывающей установки бьется сложный ритм производственных процессов, требующий четкой координации и контроля. Именно для обеспечения этого контроля и функционируют системы MES (Manufacturing Execution System), выступая в роли интеллектуального центра управления производством.  Функционал MES выходит далеко за рамки простого мониторинга, охватывая весь спектр задач – от управления производственными заказами и рецептурами до отслеживания партий, контроля качества и управления оборудованием, что обеспечивает полную прозрачность и управляемость всего производственного процесса.  Представьте себе, что поступает заказ на производство бензина АИ-95 определенной спецификации – система MES автоматически формирует производственный заказ, определяет необходимые ресурсы и материалы, и направляет информацию на соответствующие установки, гарантируя, что заказ будет выполнен в соответствии с требованиями.  Встроенные инструменты управления рецептурами гарантируют, что при производстве конкретного вида топлива будут использоваться только одобренные ингредиенты в строгом соответствии с установленными пропорциями, что критически важно для поддержания качества продукции и соответствия нормативным требованиям.</w:t>
        <w:br/>
        <w:br/>
        <w:t>Отслеживание партий является одним из ключевых аспектов функционирования MES-системы, позволяющим проследить путь каждой партии сырья или готовой продукции от момента поступления на завод до отгрузки потребителю.  Это обеспечивает не только возможность быстрого выявления и изоляции проблемных партий в случае обнаружения дефектов, но и полную прослеживаемость происхождения сырья, что особенно важно для соблюдения требований регулирующих органов и обеспечения безопасности продукции.  Например, если при контроле качества партии дизельного топлива обнаружено превышение допустимого содержания серы, система MES мгновенно идентифицирует партию сырья, из которой было произведено это топливо, и может проследить весь процесс производства, чтобы выявить причину загрязнения. Такая оперативная информация позволяет быстро принять меры по устранению проблемы и предотвратить дальнейшее распространение некачественной продукции. Кроме того, отслеживание партий помогает оптимизировать логистику, сократить складские запасы и повысить эффективность управления цепочкой поставок.</w:t>
        <w:br/>
        <w:br/>
        <w:t>Контроль качества, встроенный в MES-систему, обеспечивает соответствие продукции установленным стандартам и требованиям.  Система автоматически собирает данные о качестве сырья и промежуточных продуктов с датчиков и контроллеров, проводит статистический анализ и сигнализирует о любых отклонениях от нормы.  Операторы могут оперативно реагировать на эти сигналы, корректируя технологические параметры или отбраковывая некачественную продукцию. Например, если при анализе проб бензина обнаружено низкое октановое число, система MES автоматически оповестит оператора и предложит скорректировать состав топливной смеси или увеличить дозу присадок. Такой оперативный контроль качества позволяет поддерживать стабильное качество продукции и минимизировать риски, связанные с выпуском некачественной продукции.  Кроме того, MES-система автоматически формирует отчеты о результатах контроля качества, которые позволяют руководству завода оценивать эффективность системы контроля качества и принимать меры по ее улучшению.</w:t>
        <w:br/>
        <w:br/>
        <w:t>Система управления оборудованием, интегрированная в MES, позволяет эффективно управлять ресурсами и обеспечивать бесперебойную работу производственных установок.  Система отслеживает состояние оборудования, планирует техническое обслуживание и ремонт, и предотвращает незапланированные простои.  Например, если датчики регистрируют повышенную вибрацию на насосе, система MES автоматически создает заявку на техническое обслуживание и планирует замену насоса до того, как он выйдет из строя. Такой проактивный подход к техническому обслуживанию позволяет значительно снизить риски, связанные с поломкой оборудования, и повысить производительность завода.  Кроме того, MES-система автоматически формирует отчеты о состоянии оборудования, которые позволяют руководству завода оценивать эффективность системы технического обслуживания и планировать инвестиции в новое оборудование.</w:t>
        <w:br/>
        <w:br/>
        <w:t>И наконец, MES-система служит платформой для сбора данных о производственном процессе, которые используются для анализа, оптимизации и принятия решений.  Система собирает данные со всех уровней производства, включая датчики, контроллеры, операторов и системы контроля качества, и предоставляет их в удобном формате для анализа.  На основе этих данных можно выявлять узкие места, оптимизировать технологические параметры, повышать эффективность производства и снижать затраты.  Представьте, что руководство завода хочет увеличить выход бензина АИ-95.  MES-система предоставляет данные о работе установок, анализирует технологические параметры и выявляет факторы, влияющие на выход продукта.  На основе этих данных можно скорректировать технологические параметры, оптимизировать состав топливной смеси и увеличить выход бензина АИ-95 без дополнительных инвестиций. Таким образом, MES-система является не просто системой управления производством, а мощным инструментом для повышения эффективности и конкурентоспособности предприятия.</w:t>
        <w:br/>
        <w:br/>
        <w:br/>
        <w:t>В основе эффективной работы любого современного нефтеперерабатывающего комплекса лежит бесперебойный обмен информацией между различными уровнями автоматизации, и система MES выступает в роли ключевого посредника, обеспечивающего эту коммуникацию.  Именно MES преобразует стратегические планы, разработанные в ERP-системе, в конкретные производственные задачи, передавая их на уровень оперативного управления, представленный DCS (Distributed Control Systems) и PLC (Programmable Logic Controllers).  Этот процесс начинается с получения производственного плана из ERP-системы, в котором указаны объемы производства, спецификации продукции, сроки поставки и другие важные параметры.  MES-система анализирует этот план, распределяет производственные заказы по различным установкам и формирует детальные инструкции для операторов и оборудования, обеспечивая четкое и последовательное выполнение производственных задач.  Это гарантирует, что производство будет соответствовать потребностям рынка и требованиям клиентов, и что ресурсы будут использоваться наиболее эффективно.</w:t>
        <w:br/>
        <w:br/>
        <w:t>Представьте ситуацию, когда ERP-система получает крупный заказ на производство бензина АИ-95 с особыми характеристиками. MES-система мгновенно получает эту информацию, автоматически формирует производственный заказ, определяет необходимое количество сырья, рассчитывает оптимальные технологические параметры и передает инструкции на установку каталитического крекинга и установку алкилирования, ответственные за производство ключевых компонентов бензина.  В то же время, MES-система резервирует необходимое сырье на складе, планирует загрузку транспортных средств и формирует отчет о выполнении заказа, предоставляя полную прозрачность производственного процесса.  Эта автоматизированная передача информации исключает возможность ошибок, связанных с ручным вводом данных, и значительно сокращает время выполнения заказа.  Кроме того, MES-система отслеживает выполнение каждого этапа производственного процесса, контролирует расход сырья, контролирует качество продукции и оперативно реагирует на любые отклонения от плана.</w:t>
        <w:br/>
        <w:br/>
        <w:t>Важно понимать, что связь между MES и DCS/PLC – это не просто односторонняя передача команд.  MES-система также получает информацию о фактическом состоянии оборудования, показаниях датчиков, технологических параметрах и других важных данных, которые используются для контроля производственного процесса, анализа эффективности и оптимизации работы оборудования.  Например, если DCS-система обнаруживает снижение температуры в реакторе, MES-система мгновенно получает эту информацию, оповещает оператора и предлагает корректирующие действия, такие как увеличение подачи топлива или снижение скорости подачи сырья.  Этот двусторонний обмен информацией обеспечивает оперативное реагирование на любые изменения в производственном процессе и гарантирует стабильное качество продукции.  Кроме того, MES-система использует эти данные для формирования отчетов о производительности оборудования, выявления узких мест и прогнозирования возможных неисправностей.</w:t>
        <w:br/>
        <w:br/>
        <w:t>Для обеспечения надежной и бесперебойной коммуникации между различными уровнями автоматизации используются различные промышленные протоколы и стандарты, такие как OPC UA, Modbus TCP, Profibus и другие.  MES-система должна поддерживать эти протоколы и стандарты, чтобы обеспечить совместимость с различными типами оборудования и систем.  Кроме того, для обеспечения безопасности данных и защиты от несанкционированного доступа используются различные механизмы аутентификации, авторизации и шифрования.  Правильно настроенная система обмена информацией между MES и DCS/PLC является ключом к эффективному управлению производством, повышению производительности и снижению затрат.  Важно регулярно проводить аудит системы обмена информацией и убедиться в ее надежности и безопасности.  Это гарантирует, что все уровни автоматизации будут работать согласованно и эффективно, а производственный процесс будет проходить без сбоев и задержек.</w:t>
        <w:br/>
        <w:br/>
        <w:br/>
        <w:t>Современные нефтеперерабатывающие предприятия генерируют огромные объемы данных в режиме реального времени, и своевременное получение доступа к этой информации является критически важным для поддержания эффективности и предотвращения сбоев в производстве.  Именно здесь MES-система проявляет свою незаменимую роль, выступая в качестве централизованной платформы для мониторинга производственных процессов и предоставления операторам и инженерам актуальной картины происходящего на всех этапах производства.  В отличие от традиционных систем сбора данных, которые часто запаздывают и предоставляют устаревшую информацию, MES-система способна обрабатывать данные в реальном времени, отображая ключевые показатели эффективности (KPI) на настраиваемых панелях мониторинга и предупреждая о любых отклонениях от заданных параметров.  Это позволяет операторам оперативно реагировать на возникающие проблемы, корректировать технологические параметры и предотвращать возникновение аварийных ситуаций, что значительно повышает безопасность производства и снижает риск финансовых потерь.  Помимо мониторинга технологических параметров, MES-система также позволяет отслеживать состояние оборудования, расход сырья и материалов, а также качество продукции в режиме реального времени, что обеспечивает полную прозрачность производственного процесса и позволяет оперативно принимать обоснованные решения.</w:t>
        <w:br/>
        <w:br/>
        <w:t>Представьте ситуацию, когда на установке первичной переработки нефти происходит внезапное снижение давления в трубопроводе.  Традиционные системы сигнализации могут лишь оповестить оператора о проблеме, но не предоставить ему достаточно информации для ее оперативного решения.  В то же время, MES-система, интегрированная с датчиками давления и расхода, мгновенно обнаруживает отклонение, анализирует тенденции изменения параметров и отображает на панели мониторинга графики и диаграммы, позволяющие оператору быстро определить причину проблемы.  Например, система может показать, что снижение давления вызвано засорением фильтра, утечкой в трубопроводе или неисправностью насоса.  Кроме того, система может предложить оператору возможные варианты решения проблемы, такие как очистка фильтра, замена участка трубопровода или ремонт насоса.  Это позволяет оператору оперативно принять обоснованное решение и устранить проблему, прежде чем она приведет к остановке производства или ухудшению качества продукции.  Интеграция с системой технического обслуживания также позволяет автоматически сформировать заявку на ремонт оборудования, что сокращает время простоя и повышает надежность производства.</w:t>
        <w:br/>
        <w:br/>
        <w:t>MES-система не только предоставляет операторам информацию о текущем состоянии производства, но и позволяет прогнозировать возможные проблемы и предотвращать их возникновение.  Используя алгоритмы машинного обучения и статистического анализа, система может выявлять скрытые закономерности и тенденции в данных, которые могут указывать на приближение аварийной ситуации.  Например, система может обнаружить, что вибрация насоса постепенно увеличивается, что может указывать на износ подшипников и необходимость проведения технического обслуживания.  Система может автоматически оповестить инженера по техническому обслуживанию и предложить ему провести диагностику оборудования, прежде чем произойдет серьезная поломка.  Это позволяет не только предотвратить аварийную остановку производства, но и снизить затраты на ремонт оборудования, продлить срок его службы и повысить надежность производства.  Кроме того, система может использоваться для оптимизации технологических параметров, таких как температура, давление и расход сырья, что позволяет повысить эффективность производства и снизить энергопотребление.</w:t>
        <w:br/>
        <w:br/>
        <w:t>Важно понимать, что эффективность мониторинга производственных процессов в режиме реального времени зависит не только от возможностей MES-системы, но и от качества данных, которые она получает.  Поэтому необходимо обеспечить надежную работу датчиков и контрольно-измерительных приборов, а также регулярно проводить их калибровку и поверку.  Кроме того, необходимо обеспечить своевременную передачу данных в MES-систему и их правильную интерпретацию.  Для этого необходимо настроить систему таким образом, чтобы она отображала только релевантную информацию и предупреждала операторов о любых отклонениях от заданных параметров.  Правильно настроенная система мониторинга производственных процессов в режиме реального времени позволяет не только повысить эффективность производства, но и улучшить безопасность труда, снизить затраты на ремонт оборудования и повысить качество продукции.  Интеграция с другими корпоративными системами, такими как ERP и SCM, позволяет обеспечить полную прозрачность производственного процесса и принимать обоснованные решения на всех уровнях управления.</w:t>
        <w:br/>
        <w:br/>
        <w:br/>
        <w:t>Эффективное управление нефтеперерабатывающим производством в современном мире невозможно без четкой и наглядной визуализации данных, которые генерируются на каждом этапе процесса.  MES-система предоставляет широкие возможности для создания интерактивных панелей мониторинга, на которых в режиме реального времени отображаются ключевые показатели эффективности (KPI), такие как объем переработанной нефти, выход готовой продукции, энергопотребление, расход сырья и материалов, а также отклонения от технологических параметров.  Эти панели могут быть настроены в соответствии с потребностями различных групп пользователей, от операторов, работающих непосредственно на установках, до руководства предприятия, принимающего стратегические решения.  Использование графиков, диаграмм, трендов и цветовой кодировки позволяет быстро и легко идентифицировать проблемные области и принимать оперативные меры для их устранения, значительно повышая эффективность производства и снижая риски возникновения аварийных ситуаций.  Благодаря этому, операторы получают возможность видеть полную картину происходящего на производстве, оперативно реагировать на изменения и принимать обоснованные решения, не тратя время на поиск и анализ информации.</w:t>
        <w:br/>
        <w:br/>
        <w:t>Помимо интерактивных панелей мониторинга, MES-система предоставляет мощные инструменты для формирования отчетов, позволяющие проводить глубокий анализ производственных данных и выявлять скрытые закономерности и тенденции.  Эти отчеты могут быть настроены в соответствии с конкретными потребностями пользователя и содержать различные типы информации, такие как исторические данные о производительности, затраты на производство, качество продукции, данные о техническом обслуживании и безопасности.  Кроме того, MES-система позволяет автоматизировать процесс создания отчетов, что значительно экономит время и ресурсы, а также обеспечивает своевременное предоставление необходимой информации заинтересованным сторонам.  Например, можно автоматически генерировать ежедневные отчеты о производительности установок первичной переработки нефти, еженедельные отчеты о расходе сырья и материалов, ежемесячные отчеты о затратах на производство и годовые отчеты о качестве продукции.  Эти отчеты могут использоваться для оценки эффективности производства, выявления областей для улучшения и принятия обоснованных решений о дальнейших инвестициях.</w:t>
        <w:br/>
        <w:br/>
        <w:t>Важнейшей функцией MES-системы является возможность оповещения о проблемах, возникающих в процессе производства.  Система может быть настроена таким образом, чтобы автоматически отправлять уведомления операторам, инженерам и руководству предприятия о любых отклонениях от заданных параметров, превышении лимитов, возникновении аварийных ситуаций или необходимости проведения технического обслуживания.  Уведомления могут быть отправлены различными способами, такими как электронная почта, SMS-сообщения, push-уведомления на мобильных устройствах или звуковые сигналы.  Для повышения эффективности оповещения система может быть настроена на отправку уведомлений только тем пользователям, которые отвечают за решение конкретной проблемы.  Например, если датчик давления в трубопроводе показывает превышение лимита, система может автоматически отправить уведомление инженеру по техническому обслуживанию и оператору, ответственным за данную установку.  Это позволяет оперативно реагировать на возникающие проблемы, предотвращать аварийные ситуации и снижать риск финансовых потерь.</w:t>
        <w:br/>
        <w:br/>
        <w:t>Для иллюстрации возможностей MES-системы по визуализации данных и оповещению о проблемах представим следующую ситуацию: на установке каталитического крекинга происходит внезапное падение температуры в реакторе.  MES-система, получающая данные от датчиков температуры, мгновенно обнаруживает отклонение и отображает его на панели мониторинга, выделяя проблемную зону красным цветом.  Одновременно система автоматически отправляет уведомление инженеру по технологическому контролю и оператору, ответственным за данную установку, с указанием причины отклонения и предлагаемых мер для его устранения.  Оператор, получив уведомление, немедленно проверяет состояние оборудования и обнаруживает, что причиной падения температуры является неисправность нагревателя.  Благодаря своевременному оповещению и оперативной реакции оператора удалось предотвратить остановку установки и избежать значительных финансовых потерь.  Это лишь один пример того, как MES-система может помочь нефтеперерабатывающему предприятию повысить эффективность производства, снизить риски и улучшить качество продукции.</w:t>
        <w:br/>
        <w:br/>
        <w:br/>
        <w:t>Контроль выполнения производственных заказов является одним из ключевых преимуществ внедрения MES-системы на нефтеперерабатывающем предприятии.  В отличие от традиционных методов, основанных на ручном сборе и обработке данных, MES-система обеспечивает непрерывный мониторинг хода выполнения каждого заказа в режиме реального времени, что позволяет оперативно выявлять любые отклонения от запланированных параметров и принимать корректирующие меры. Система не просто фиксирует факт выполнения того или иного этапа производства, но и сопоставляет фактические данные с запланированными значениями, такими как количество сырья, время выполнения, качество продукции и энергозатраты, выявляя любые расхождения и генерируя соответствующие оповещения.  Это позволяет оперативно реагировать на возникающие проблемы, предотвращать задержки в выполнении заказов и снижать риск финансовых потерь, связанных с простоями оборудования или браком продукции.  Более того, MES-система позволяет отслеживать перемещение материалов на протяжении всего производственного процесса, обеспечивая полную прослеживаемость и исключая возможность смешивания различных партий сырья или готовой продукции.</w:t>
        <w:br/>
        <w:br/>
        <w:t>Представим ситуацию на установке гидроочистки дизельного топлива. Запланирован выпуск 1000 тонн дизельного топлива стандарта Евро-5. MES-система, получив данные о поступлении сырья, автоматически запускает отсчет времени выполнения заказа и начинает мониторинг выполнения всех этапов производства, включая нагрев сырья, смешивание с катализатором, реакцию и разделение продуктов.  В процессе выполнения заказа система обнаруживает отклонение от плана – фактическое количество сырья, поступившего на установку, на 5% меньше запланированного.  Система автоматически генерирует оповещение для инженера по материальному планированию и оператора установки, указывая на необходимость оперативного решения проблемы. Инженер немедленно выясняет причину нехватки сырья и организует дополнительную поставку, а оператор корректирует параметры процесса, чтобы обеспечить выполнение заказа в запланированный срок.  Благодаря оперативному реагированию на проблему удалось избежать задержки в выполнении заказа и обеспечить бесперебойное снабжение потребителей качественным дизельным топливом.</w:t>
        <w:br/>
        <w:br/>
        <w:t>Кроме того, MES-система позволяет анализировать причины отклонений от плана и выявлять узкие места в производственном процессе.  Например, система может выявить, что задержки в выполнении заказов часто связаны с нехваткой катализатора или с неисправностью насоса.  На основе этих данных руководство предприятия может принять решение об увеличении запасов катализатора или о проведении профилактического ремонта насоса, что позволит повысить эффективность производства и снизить риск возникновения подобных проблем в будущем.  Более того, MES-система позволяет проводить анализ эффективности различных производственных маршрутов и выбирать наиболее оптимальный вариант, исходя из таких параметров, как стоимость сырья, энергозатраты и качество продукции.  Это позволяет снизить себестоимость продукции и повысить ее конкурентоспособность на рынке.</w:t>
        <w:br/>
        <w:br/>
        <w:t>Важно отметить, что MES-система не просто фиксирует отклонения от плана, но и предлагает варианты корректирующих действий.  Например, если система обнаруживает, что температура в реакторе ниже запланированного значения, она может предложить увеличить подачу пара или изменить расход катализатора.  Эти предложения основаны на заранее заданных правилах и алгоритмах, разработанных с учетом специфики технологического процесса.  Оператор может принять или отклонить эти предложения, исходя из своего опыта и знаний.  В любом случае, MES-система предоставляет оператору ценную информацию, которая помогает ему принимать обоснованные решения и оперативно реагировать на изменяющиеся условия производства.  Это позволяет повысить производительность труда, снизить риск ошибок и улучшить качество продукции.</w:t>
        <w:br/>
        <w:br/>
        <w:br/>
        <w:t>Внедрение MES-системы на нефтеперерабатывающем предприятии представляет собой стратегически важное решение, направленное на повышение эффективности производства, снижение операционных затрат и улучшение качества выпускаемой продукции. В отличие от традиционных методов управления производством, основанных на разрозненных информационных системах и ручном сборе данных, MES-система обеспечивает централизованный мониторинг и контроль всех этапов производственного процесса в режиме реального времени, что позволяет оперативно выявлять любые отклонения от запланированных параметров и принимать адекватные корректирующие меры. Это, в свою очередь, способствует оптимизации использования ресурсов, сокращению простоев оборудования и минимизации брака, что в конечном итоге приводит к значительному снижению себестоимости продукции и повышению рентабельности предприятия. Эффективность MES-системы раскрывается в способности интегрировать данные из различных источников, включая датчики, контроллеры и лабораторные информационные системы, обеспечивая тем самым комплексное представление о состоянии производственного процесса и позволяя принимать обоснованные решения на основе достоверной информации.</w:t>
        <w:br/>
        <w:br/>
        <w:t>Одним из ключевых преимуществ внедрения MES-системы является оптимизация управления материальными потоками на предприятии. MES-система позволяет отслеживать перемещение сырья, полуфабрикатов и готовой продукции на протяжении всего производственного цикла, обеспечивая полную прослеживаемость и исключая возможность смешивания различных партий или возникновения потерь. Представьте себе крупную установку каталитического крекинга, где одновременно обрабатываются несколько сортов сырья. Без MES-системы сложно гарантировать, что каждый сорт сырья будет использован в соответствии с установленными технологическими параметрами и что полученные продукты будут соответствовать требуемым стандартам качества. С внедрением MES-системы каждый сорт сырья идентифицируется при поступлении на предприятие, и информация о его характеристиках автоматически заносится в базу данных. В процессе переработки MES-система отслеживает перемещение сырья по различным технологическим этапам и контролирует соблюдение установленных параметров, таких как температура, давление и расход катализатора. Это позволяет избежать смешивания различных сортов сырья, оптимизировать условия переработки и обеспечить получение высококачественной продукции.</w:t>
        <w:br/>
        <w:br/>
        <w:t>Внедрение MES-системы также способствует повышению надежности и безопасности производства. Система позволяет собирать и анализировать данные о работе оборудования в режиме реального времени, выявлять признаки неисправностей и прогнозировать возможные аварии. Представьте себе ситуацию на установке алкилирования, где происходит реакция между бутаном и изобутаном в присутствии серной кислоты. Серная кислота является агрессивной средой, и любые утечки могут привести к серьезным последствиям. С внедрением MES-системы датчики, установленные на трубопроводах и резервуарах с серной кислотой, непрерывно контролируют состояние оборудования и передают данные в центральный диспетчерский пункт. В случае обнаружения утечки система автоматически генерирует сигнал тревоги и оповещает персонал о необходимости принятия мер. Кроме того, MES-система позволяет вести историю работы оборудования, выявлять закономерности и прогнозировать возможные поломки, что позволяет проводить профилактическое обслуживание и предотвращать аварии. Такая проактивная стратегия обслуживания значительно снижает риск простоев оборудования и обеспечивает непрерывность производства.</w:t>
        <w:br/>
        <w:br/>
        <w:t>Более того, внедрение MES-системы позволяет повысить качество выпускаемой продукции и обеспечить соответствие требованиям международных стандартов. Система позволяет автоматизировать сбор данных о качестве продукции на каждом этапе производственного процесса, контролировать соблюдение технологических параметров и выявлять отклонения от установленных норм. Представьте себе установку производства бензина, где необходимо обеспечить соответствие топлива требованиям стандартов Евро-5. MES-система автоматически собирает данные о содержании серы, октановом числе и других важных параметрах топлива на каждом этапе производства. В случае обнаружения отклонений от установленных норм система автоматически генерирует сигнал тревоги и оповещает персонал о необходимости принятия мер. Кроме того, MES-система позволяет вести статистический контроль качества, выявлять причины отклонений и разрабатывать корректирующие действия. Такая система контроля качества позволяет обеспечить стабильное производство высококачественной продукции и повысить лояльность потребителей. В итоге, внедрение MES-системы становится важным шагом на пути к повышению конкурентоспособности предприятия и достижению устойчивого развития.</w:t>
        <w:br/>
        <w:br/>
        <w:br/>
        <w:t>Внедрение MES-системы на нефтеперерабатывающем предприятии – это не просто автоматизация технологических процессов, это комплексная трансформация, приводящая к ощутимому повышению производительности на всех этапах.  Оптимизируя потоки информации и ресурсов, MES-система позволяет сократить время простоя оборудования, более эффективно планировать загрузку производственных мощностей и оперативно реагировать на любые изменения в производственной программе.  Например, на установке первичной переработки нефти, благодаря автоматическому сбору данных о количестве поступающего сырья и параметрах его состава, система может своевременно корректировать режим работы оборудования, обеспечивая максимальный выход целевых продуктов и минимизируя потери.  Это особенно важно в условиях волатильности цен на нефть и необходимости оперативной адаптации к меняющимся требованиям рынка, позволяя предприятию оставаться конкурентоспособным и прибыльным.  Система способна выявлять узкие места в производственном процессе, что дает возможность принимать взвешенные решения о модернизации оборудования или оптимизации технологических процессов, приводя к значительному повышению общей эффективности производства.  В результате, компания получает возможность выпускать больше продукции, используя те же самые ресурсы, что положительно сказывается на ее финансовом положении и конкурентных преимуществах.</w:t>
        <w:br/>
        <w:br/>
        <w:t>Снижение уровня брака – еще одно ключевое преимущество внедрения MES-системы, оказывающее значительное влияние на финансовые результаты предприятия.  В отличие от традиционных методов контроля качества, основанных на выборочных проверках, MES-система обеспечивает непрерывный мониторинг параметров технологического процесса на всех этапах производства, позволяя выявлять отклонения от установленных норм в режиме реального времени.  Например, на установке каталитического риформинга, где ключевым параметром является температура реактора, система может автоматически регулировать подачу тепла, поддерживая оптимальный режим работы и предотвращая образование побочных продуктов.  Благодаря этому, качество бензина повышается, содержание вредных примесей снижается, а количество брака сокращается.  Кроме того, MES-система позволяет вести статистический анализ причин возникновения дефектов, что дает возможность разрабатывать эффективные корректирующие действия и предотвращать повторное возникновение проблем.  Более того, внедрение MES-системы позволяет отслеживать происхождение каждого продукта, что дает возможность быстро выявлять причины возникновения дефектов и принимать меры для их устранения, тем самым гарантируя соответствие продукции установленным стандартам качества.</w:t>
        <w:br/>
        <w:br/>
        <w:t>Оптимизация использования материалов – важный аспект повышения эффективности производства, достигаемый благодаря внедрению MES-системы.  Система позволяет отслеживать расход сырья, полуфабрикатов и вспомогательных материалов на всех этапах производственного процесса, выявлять потери и нерациональное использование ресурсов.  Например, на установке гидроочистки, система может отслеживать расход катализатора, контролировать его активность и прогнозировать необходимость замены.  Благодаря этому, предприятие может избежать перерасхода катализатора, оптимизировать режим его регенерации и снизить затраты на обслуживание оборудования.  Кроме того, MES-система позволяет контролировать расход реагентов, отслеживать поступление материалов на склад и предотвращать их дефицит.  Такой контроль позволяет значительно снизить издержки производства, повысить рентабельность предприятия и обеспечить стабильное снабжение производства необходимыми материалами.  Более того, система может автоматически формировать заказы на закупку материалов, основываясь на данных о текущих запасах и прогнозах потребностей, что позволяет избежать простоев производства из-за отсутствия необходимых материалов.</w:t>
        <w:br/>
        <w:br/>
        <w:t>Улучшение планирования – это результат прозрачности и достоверности данных, которые обеспечивает MES-система.  Получая информацию о текущем состоянии производственных мощностей, запасах сырья и полуфабрикатов, планировщики могут разрабатывать оптимальные производственные графики, учитывающие все факторы, влияющие на производительность.  Например, при планировании загрузки установок переработки нефти, система может учитывать данные о качестве поступающего сырья, доступности оборудования и прогнозах спроса на готовую продукцию.  Это позволяет минимизировать простои оборудования, оптимизировать использование ресурсов и повысить эффективность производства.  Кроме того, система позволяет оперативно реагировать на изменения в производственной программе, перестраивая графики работы оборудования и перераспределяя ресурсы.  Такая гибкость позволяет предприятию быстро адаптироваться к меняющимся требованиям рынка и обеспечивать бесперебойное производство продукции.  Более того, система может автоматически формировать отчеты о выполнении производственных планов, что позволяет оценить эффективность работы производства и выявить области для улучшения.</w:t>
        <w:br/>
        <w:br/>
        <w:t>Повышение прозрачности производства – это ключевой фактор, обеспечивающий эффективное управление и принятие обоснованных решений.  MES-система предоставляет полную информацию о состоянии производственных процессов в режиме реального времени, позволяя руководителям и специалистам контролировать все этапы производства, выявлять проблемы и принимать оперативные меры для их устранения.  Например, диспетчер, контролирующий работу установок переработки нефти, может в режиме реального времени видеть данные о температуре, давлении, расходе сырья и параметрах готовой продукции.  Это позволяет оперативно реагировать на любые отклонения от установленных норм и предотвращать возникновение аварийных ситуаций.  Кроме того, система предоставляет возможность формировать отчеты о выполнении производственных планов, расходе сырья и материалов, качестве готовой продукции и других ключевых показателях.  Такая информация позволяет оценить эффективность работы производства, выявить области для улучшения и принимать обоснованные решения о модернизации оборудования или оптимизации технологических процессов.  В конечном итоге, повышение прозрачности производства обеспечивает эффективное управление и принятие обоснованных решений, что положительно сказывается на финансовом положении и конкурентных преимуществах предприятия.</w:t>
        <w:br/>
        <w:br/>
        <w:br/>
        <w:t>Реальная ценность внедрения MES-системы раскрывается не в теоретических выкладках, а в конкретных результатах, достигнутых на практике – в успешных кейсах, демонстрирующих ощутимый эффект от автоматизации производственных процессов.  Многие нефтеперерабатывающие предприятия по всему миру уже оценили преимущества внедрения MES-систем, значительно повысив свою эффективность и конкурентоспособность.  Например, на крупном НПЗ в США, после внедрения MES-системы, удалось сократить время простоя оборудования на 15%, что привело к увеличению объемов производства и снижению затрат на ремонт и обслуживание.  Это было достигнуто за счет автоматического мониторинга состояния оборудования, прогнозирования возможных неисправностей и своевременного проведения профилактических работ, что позволило избежать внеплановых остановок и увеличить срок службы оборудования.  Примером является переход от реактивного подхода к техническому обслуживанию к проактивному, основанному на данных, что позволило существенно снизить операционные издержки.</w:t>
        <w:br/>
        <w:br/>
        <w:t xml:space="preserve">Еще одним ярким примером является НПЗ в Западной Европе, где внедрение MES-системы позволило оптимизировать использование сырья и снизить уровень брака на 8%.  Это стало возможным благодаря автоматическому сбору данных о качестве поступающего сырья, контролю параметров технологических процессов в режиме реального времени и корректировке режимов работы оборудования для поддержания оптимальных показателей качества продукции.  Особый эффект был достигнут на установке каталитического крекинга, где система позволила точно контролировать температуру и давление в реакторе, обеспечивая максимальный выход целевых продуктов и минимизируя образование побочных продуктов, что существенно повысило эффективность переработки нефти и снизило издержки производства.  В результате, компания смогла улучшить качество своей продукции, повысить рентабельность производства и укрепить свои позиции на рынке.  </w:t>
        <w:br/>
        <w:br/>
        <w:t>На российском нефтеперерабатывающем предприятии, после внедрения MES-системы, удалось сократить время выполнения заказов на 12% и повысить точность планирования производства на 15%.  Это стало возможным благодаря автоматизации процессов управления производством, оптимизации загрузки оборудования и синхронизации всех этапов производства – от поступления сырья до отгрузки готовой продукции.  Система позволила оперативно реагировать на изменения в спросе, перестраивать графики работы оборудования и перераспределять ресурсы, что позволило удовлетворять потребности клиентов в кратчайшие сроки и повысить их лояльность.  Более того, автоматизация процессов управления производством позволила снизить влияние человеческого фактора и повысить надежность производства.</w:t>
        <w:br/>
        <w:br/>
        <w:t>Не менее важным является опыт НПЗ в Азии, где внедрение MES-системы позволило повысить уровень безопасности производства и снизить количество инцидентов на 20%.  Это стало возможным благодаря автоматическому контролю соблюдения технологических регламентов, мониторингу параметров технологических процессов и своевременному выявлению и устранению потенциальных опасностей.  Система позволила оперативно реагировать на нештатные ситуации, предотвращать аварии и обеспечивать безопасные условия труда для персонала.  Более того, автоматизация процессов контроля безопасности позволила снизить нагрузку на персонал и повысить эффективность работы службы безопасности.  Использование MES-системы в качестве ключевого элемента системы управления промышленной безопасностью привело к существенному улучшению показателей безопасности на предприятии.</w:t>
        <w:br/>
        <w:br/>
        <w:br/>
        <w:t>**IV. Нижний уровень: DCS, PLC и другие системы автоматизации**</w:t>
        <w:br/>
        <w:br/>
        <w:t>Основой любой современной нефтеперерабатывающей установки, фундаментом, на котором держится вся автоматизация, являются системы распределенного управления (DCS) и программируемые логические контроллеры (PLC), работающие в тесной связке с бесчисленным множеством полевых устройств – датчиками, исполнительными механизмами, клапанами и прочими компонентами, непосредственно управляющими технологическими процессами. DCS, в отличие от централизованных систем управления, распределяет функции управления между локальными контроллерами, установленными непосредственно рядом с оборудованием, что обеспечивает повышенную надежность и отказоустойчивость – в случае выхода из строя одного контроллера, остальные продолжают функционировать, минимизируя время простоя и обеспечивая непрерывность производства. Представьте себе сложную сеть трубопроводов, резервуаров и реакторов, где каждый участок контролируется своим локальным контроллером, который собирает данные с датчиков температуры, давления, уровня и расхода, анализирует их и, в соответствии с заданной программой, управляет клапанами, насосами и другими устройствами, поддерживая оптимальные параметры процесса и обеспечивая безопасную работу установки.</w:t>
        <w:br/>
        <w:br/>
        <w:t>PLC, в свою очередь, специализируются на дискретном управлении – они идеально подходят для управления логическими операциями, такими как включение/выключение оборудования, открытие/закрытие клапанов, переключение между режимами работы и прочие задачи, требующие четкой и быстрой реакции на определенные события. Например, PLC может контролировать работу системы пожаротушения, автоматически включающей спринклеры в случае обнаружения задымления, или управлять работой компрессоров, поддерживая заданный уровень давления в трубопроводах. В отличие от DCS, PLC часто используются для управления отдельными технологическими узлами или процессами, но в современных установках они все чаще интегрируются в общую систему управления, работая в тесной связке с DCS и другими системами автоматизации. Важно понимать, что эффективная работа DCS и PLC напрямую зависит от точности и надежности данных, поступающих с полевых устройств, поэтому большое внимание уделяется выбору датчиков, их калибровке и обслуживанию.</w:t>
        <w:br/>
        <w:br/>
        <w:t>Помимо DCS и PLC, на нижнем уровне используются и другие системы автоматизации, такие как системы управления приводами (ASD), системы управления двигателями и системы управления безопасностью (SIS). ASD позволяют точно регулировать скорость вращения двигателей, что необходимо для оптимизации работы насосов, компрессоров и других вращающихся машин. SIS, в свою очередь, предназначены для защиты персонала и оборудования от аварийных ситуаций – они контролируют критические параметры процесса и автоматически принимают меры для предотвращения аварий, такие как отключение оборудования, закрытие клапанов и запуск аварийных систем. SIS должны соответствовать строгим требованиям безопасности и проходить регулярную проверку и сертификацию. Например, современная система противоаварийной защиты должна автоматически отключить реактор, если температура или давление превысят допустимые значения, предотвращая взрыв или выброс опасных веществ.</w:t>
        <w:br/>
        <w:br/>
        <w:t>Для обеспечения надежной работы всех этих систем автоматизации необходимо использовать качественные датчики и исполнительные механизмы, которые способны выдерживать экстремальные условия эксплуатации, такие как высокие температуры, высокое давление и агрессивные среды. Важную роль играет также правильная установка и настройка датчиков, а также их регулярная калибровка и обслуживание. Например, датчик температуры, установленный на трубопроводе с горячей нефтью, должен быть устойчив к высоким температурам и не подвергаться влиянию коррозии. Кроме того, важно обеспечить надежную защиту датчиков и исполнительных механизмов от внешних воздействий, таких как электромагнитные помехи и механические повреждения. Только при соблюдении всех этих требований можно обеспечить надежную и безопасную работу нефтеперерабатывающей установки.</w:t>
        <w:br/>
        <w:br/>
        <w:t>Наконец, важно понимать, что нижний уровень автоматизации – это не просто набор отдельных устройств и систем, а сложный комплекс, который требует тщательной интеграции и координации. Все устройства и системы должны работать в едином ритме, обмениваться данными и согласовывать свои действия. Для этого необходимо использовать стандартные протоколы и интерфейсы, а также современные системы управления данными. Только при таком подходе можно добиться максимальной эффективности и надежности нефтеперерабатывающей установки.</w:t>
        <w:br/>
        <w:br/>
        <w:br/>
        <w:t>В самом сердце любой нефтеперерабатывающей установки, обеспечивая её бесперебойную работу и безопасность, лежат системы распределенного управления (DCS) и программируемые логические контроллеры (PLC). Эти системы, работая в тесной связке, являются непосредственными исполнителями технологических процессов, преобразуя сигналы от датчиков в управляющие воздействия на оборудование, и поддерживая заданные параметры производства. Представьте себе сложный оркестр, где DCS и PLC – это дирижеры, точно координирующие действия каждого инструмента, обеспечивая гармоничное звучание, в данном случае – стабильное и эффективное производство нефтепродуктов. Без этих систем поддержание оптимальных условий для крекинга, ректификации, гидроочистки и других сложных процессов было бы попросту невозможным, а любое отклонение от заданных параметров могло бы привести к серьезным авариям и убыткам.</w:t>
        <w:br/>
        <w:br/>
        <w:t>DCS, в отличие от централизованных систем управления, распределяет функции управления между локальными контроллерами, установленными непосредственно рядом с оборудованием. Это обеспечивает повышенную надежность и отказоустойчивость: в случае выхода из строя одного контроллера, остальные продолжают функционировать, минимизируя время простоя и обеспечивая непрерывность производства. Например, в установке каталитического крекинга DCS управляет подачей сырья, температурой реактора, давлением в колоннах и другими критическими параметрами, используя данные от сотен датчиков и, в свою очередь, регулируя работу насосов, клапанов и нагревателей. Локальное управление позволяет DCS быстро реагировать на изменения условий и поддерживать оптимальный режим работы каждого узла установки, что невозможно при централизованном управлении. Такой подход обеспечивает не только повышение эффективности производства, но и снижение энергопотребления и выбросов вредных веществ в атмосферу.</w:t>
        <w:br/>
        <w:br/>
        <w:t>PLC, в свою очередь, специализируются на дискретном управлении – они идеально подходят для управления логическими операциями, такими как включение/выключение оборудования, открытие/закрытие клапанов, переключение между режимами работы и прочие задачи, требующие четкой и быстрой реакции на определенные события. Представьте себе систему управления резервуарным парком: PLC контролирует уровень жидкости в каждом резервуаре, автоматически открывает и закрывает задвижки, перекачивает нефтепродукты между резервуарами и предотвращает переполнение или осушение. PLC также используются для управления системами пожаротушения, автоматического аварийного отключения (АЗО) и другими системами безопасности, обеспечивая защиту персонала и оборудования от аварийных ситуаций. Например, PLC может автоматически отключить насос, если обнаружит утечку, или закрыть клапан, если давление в трубопроводе превысит допустимое значение.</w:t>
        <w:br/>
        <w:br/>
        <w:t>В современной нефтеперерабатывающей установке DCS и PLC работают в тесной связке, обмениваясь данными и координируя свои действия. DCS обеспечивает общее управление процессом, а PLC – управление отдельными узлами и системами. Например, DCS может задавать требуемую температуру в реакторе, а PLC – управлять работой нагревателей, обеспечивающих поддержание этой температуры. Данные от датчиков передаются в DCS, где они обрабатываются и используются для принятия решений об управлении. DCS также передает команды на PLC, которые, в свою очередь, управляют работой исполнительных механизмов. Такой интегрированный подход позволяет добиться максимальной эффективности и надежности управления технологическим процессом.</w:t>
        <w:br/>
        <w:br/>
        <w:t>Важно понимать, что эффективная работа DCS и PLC напрямую зависит от точности и надежности данных, поступающих с датчиков и исполнительных механизмов. Поэтому большое внимание уделяется выбору датчиков, их калибровке, обслуживанию и правильной установке. Датчики должны быть устойчивы к высоким температурам, давлению, агрессивным средам и другим неблагоприятным условиям эксплуатации. Регулярная калибровка и обслуживание датчиков позволяют поддерживать их точность и надежность, что является критически важным для обеспечения безопасной и эффективной работы нефтеперерабатывающей установки. Постоянный мониторинг и диагностика работы DCS и PLC также необходимы для выявления и устранения неисправностей, что позволяет предотвратить аварии и простои.</w:t>
        <w:br/>
        <w:br/>
        <w:br/>
        <w:t>Чтобы по-настоящему оценить роль DCS и PLC в нефтепереработке, необходимо рассмотреть, как эти системы управляют ключевыми производственными процессами, обеспечивая стабильность, эффективность и безопасность на каждом этапе. В самом сердце любого нефтеперерабатывающего завода лежит процесс перегонки – разделение сырой нефти на фракции, такие как бензин, керосин и дизельное топливо. DCS непрерывно контролирует температуру и давление в ректификационных колоннах, оптимизируя разделение фракций и обеспечивая получение продуктов с заданными характеристиками. Система регулирует подачу пара и сырья, поддерживая оптимальный температурный градиент в колонне, что позволяет добиться максимальной эффективности разделения и снизить потери ценных компонентов. Кроме того, DCS контролирует уровень жидкости в колоннах, предотвращая переполнение или осушение, что могло бы привести к аварийным ситуациям и остановке производства.</w:t>
        <w:br/>
        <w:br/>
        <w:t xml:space="preserve">Процесс каталитического крекинга, превращающий тяжелые нефтяные фракции в более легкие и ценные продукты, требует ещё более точного и сложного управления. DCS непрерывно контролирует температуру в реакторе, регулируя подачу топлива и воздуха для поддержания оптимальной скорости реакции и предотвращения образования нежелательных побочных продуктов. Система также контролирует давление в реакторе, предотвращая взрывные ситуации и обеспечивая безопасность персонала. PLC, в свою очередь, управляет работой клапанов и насосов, обеспечивая точную подачу сырья и катализатора в реактор, а также отвод продуктов реакции. Важно отметить, что PLC, в отличие от DCS, работает в реальном времени и может быстро реагировать на изменения условий, что критически важно для поддержания стабильности процесса крекинга. </w:t>
        <w:br/>
        <w:br/>
        <w:t xml:space="preserve">Смешение различных нефтяных фракций для получения товарных продуктов, таких как бензин или дизельное топливо, является еще одним важным процессом, которым управляет DCS. Система контролирует расход каждой фракции, обеспечивая точное соблюдение заданного состава смеси и соответствие требованиям к качеству продукта. DCS также контролирует температуру и давление в смесителях, оптимизируя процесс смешения и предотвращая образование расслоений. Помимо этого, DCS контролирует уровень жидкости в резервуарах хранения готовых продуктов, предотвращая переполнение или осушение. В этих ситуациях PLC играет роль в контроле клапанов и насосов. </w:t>
        <w:br/>
        <w:br/>
        <w:t>Регулирование давления, температуры и уровня – это фундаментальные задачи, которые решаются DCS и PLC в нефтепереработке. DCS обеспечивает общую координацию и оптимизацию этих параметров, в то время как PLC обеспечивает точное и быстрое управление исполнительными механизмами. Например, DCS может задать требуемое давление в трубопроводе, а PLC – управлять работой клапана, регулирующего поток жидкости, поддерживая заданное давление. Аналогичным образом, DCS может задать требуемую температуру в резервуаре, а PLC – управлять работой нагревателя или охладителя, поддерживая заданную температуру. Такое взаимодействие позволяет поддерживать стабильность и эффективность всех производственных процессов, обеспечивая высокое качество продукции и безопасность эксплуатации.</w:t>
        <w:br/>
        <w:br/>
        <w:br/>
        <w:t xml:space="preserve">В самом сердце взаимодействия между миром информационных технологий и реальным производственным процессом лежит способность MES-системы четко и надежно транслировать свои команды на физическое оборудование нефтеперерабатывающего завода. DCS и PLC выступают в роли исполнительных органов, принимающих эти команды и преобразующих их в конкретные действия, регулирующие потоки веществ, энергию и обеспечивающие стабильность технологических процессов. Это взаимодействие начинается с передачи MES-системой заданий, которые могут включать изменение расхода сырья, температуры реакции, давления в трубопроводе или открытие/закрытие определенного клапана. Эти задания формулируются в виде цифровых сигналов и передаются в DCS и PLC по защищенным промышленным сетям. </w:t>
        <w:br/>
        <w:br/>
        <w:t>Важно понимать, что передаваемые команды не являются прямым управлением каждым отдельным компонентом. Скорее, MES-система задает желаемые параметры процесса, а DCS и PLC, используя свои собственные алгоритмы управления и данные, поступающие от датчиков и измерительных приборов, самостоятельно разрабатывают и реализуют необходимые действия для достижения этих параметров. Например, MES-система может задать DCS целевое значение температуры в реакторе каталитического крекинга. Получив это задание, DCS, используя информацию о текущей температуре, скорости потока сырья, давлении и других факторах, определит, требуется ли увеличить или уменьшить подачу топлива, изменить расход пара или скорректировать другие параметры. Затем DCS отправит соответствующие команды в PLC, управляющие работой клапанов, насосов и других исполнительных механизмов.</w:t>
        <w:br/>
        <w:br/>
        <w:t xml:space="preserve">PLC, получив команды от DCS, преобразует их в электрические сигналы, управляющие работой клапанов, регулирующих подачу сырья и катализатора, насосов, обеспечивающих перекачку жидкостей, и других исполнительных механизмов. Например, PLC может открыть или закрыть клапан, регулирующий поток сырья в реактор, или изменить скорость вращения насоса, перекачивающего охлаждающую жидкость. В процессе реализации этих действий PLC постоянно контролирует состояние оборудования и отправляет обратную связь в DCS, подтверждая выполнение команд и сообщая о любых нештатных ситуациях. Это обеспечивает надежность и безопасность управления технологическим процессом. </w:t>
        <w:br/>
        <w:br/>
        <w:t xml:space="preserve">Представьте себе систему управления процессом перегонки сырой нефти. MES-система может задать желаемый состав товарных продуктов, таких как бензин, керосин и дизельное топливо. DCS, получив эти задания, определит необходимое изменение температурных режимов в ректификационных колоннах и отправит соответствующие команды в PLC. PLC, в свою очередь, отрегулирует подачу пара, откроет или закроет клапаны, регулирующие отбор фракций, и обеспечит поддержание требуемого уровня жидкости в колоннах. Всё это происходит в автоматическом режиме, обеспечивая стабильное производство качественных продуктов. </w:t>
        <w:br/>
        <w:br/>
        <w:t>Помимо управления основными технологическими процессами, DCS и PLC также отвечают за управление вспомогательными системами, такими как системы охлаждения, смазки, вентиляции и освещения. MES-система может задавать параметры работы этих систем, например, температуру охлаждающей жидкости или скорость вращения вентиляторов. DCS и PLC, используя свои алгоритмы управления и данные, поступающие от датчиков, обеспечивают оптимальную работу этих систем, снижая энергопотребление и повышая надежность оборудования. Это комплексное взаимодействие между MES, DCS и PLC позволяет создать интеллектуальную и эффективную систему управления нефтеперерабатывающим заводом.</w:t>
        <w:br/>
        <w:br/>
        <w:br/>
        <w:t>В самом сердце любой автоматизированной системы, будь то сложный нефтеперерабатывающий завод или небольшая химическая установка, находятся полевые устройства – датчики и исполнительные механизмы, напрямую взаимодействующие с физическим миром производственного процесса. Именно эти устройства предоставляют жизненно важную информацию о состоянии системы и позволяют вносить необходимые корректировки для обеспечения стабильности и эффективности работы. Без них любая система управления была бы слепа и неспособна реагировать на изменения в реальном времени, превращая сложную автоматизацию в бесполезное нагромождение оборудования. Датчики, такие как термопары, датчики давления, уровнемеры и расходомеры, непрерывно измеряют ключевые параметры технологического процесса, преобразуя физические величины в электрические сигналы, которые могут быть обработаны системами управления.</w:t>
        <w:br/>
        <w:br/>
        <w:t>Разнообразие датчиков, используемых в нефтеперерабатывающей промышленности, поражает воображение.  Представьте себе огромный ректификационную колонну, где происходит разделение сырой нефти на различные фракции. Для контроля этого процесса используются сотни датчиков, непрерывно измеряющих температуру и давление на разных уровнях колонны, уровень жидкости в различных секциях, состав выходящих потоков и многие другие параметры.  В системах контроля и управления технологическими процессами используются различные типы датчиков, такие как оптические, ультразвуковые, электромагнитные и другие, что позволяет адаптировать систему к специфическим условиям и задачам конкретного производства. Высокоточная информация, предоставляемая этими датчиками, служит основой для принятия обоснованных решений и поддержания оптимальных условий работы оборудования.</w:t>
        <w:br/>
        <w:br/>
        <w:t>Однако, информация, получаемая от датчиков, сама по себе не имеет ценности, если она не может быть преобразована в действия. Именно здесь вступают в действие исполнительные механизмы – клапаны, насосы, двигатели и другие устройства, которые могут изменять параметры технологического процесса в соответствии с сигналами, поступающими от системы управления. Представьте себе систему управления каталитическим крекингом, где необходимо точно регулировать температуру реакции. Система управления, получая информацию о текущей температуре от термопар, отправляет сигнал на клапан, регулирующий подачу топлива, увеличивая или уменьшая его поток для поддержания заданной температуры.  Без исполнительных механизмов система управления была бы неспособна влиять на реальный процесс, превращая всю систему автоматизации в пассивного наблюдателя.</w:t>
        <w:br/>
        <w:br/>
        <w:t>Современные системы управления все чаще используют "умные" полевые устройства, оснащенные встроенными микропроцессорами и возможностью самодиагностики. Эти устройства способны не только измерять параметры процесса и выполнять команды системы управления, но и предоставлять информацию о своем собственном состоянии, выявлять неисправности и предупреждать о необходимости технического обслуживания.  Например, "умный" клапан может автоматически обнаруживать утечки или износ, сигнализировать о необходимости замены уплотнительных колец или даже автоматически перекрывать поток для предотвращения аварийной ситуации.  Использование "умных" полевых устройств позволяет значительно повысить надежность и эффективность системы управления, снизить затраты на техническое обслуживание и сократить время простоя оборудования.  Без надежных, точных и "умных" полевых устройств, даже самые сложные алгоритмы управления не смогут обеспечить стабильную и эффективную работу нефтеперерабатывающего завода.</w:t>
        <w:br/>
        <w:br/>
        <w:br/>
        <w:t>Разнообразие датчиков и исполнительных механизмов, задействованных в нефтепереработке, поражает воображение и является фундаментом современной автоматизации. Эти устройства – глаза и руки системы управления, позволяющие непрерывно отслеживать состояние технологических процессов и оперативно реагировать на любые изменения.  Выбор конкретного типа датчика или исполнительного механизма определяется спецификой измеряемой величины, условиями эксплуатации и требуемой точностью измерений, а также необходимостью обеспечения надежности и долговечности оборудования.  Использование передовых технологий в проектировании и производстве этих устройств позволяет значительно повысить эффективность и безопасность нефтеперерабатывающих производств, снижая затраты на обслуживание и эксплуатацию.  Недооценка роли этих, казалось бы, незначительных компонентов может привести к серьезным последствиям, вплоть до аварийных ситуаций и остановки производства, что подчеркивает важность их тщательного выбора и обслуживания.</w:t>
        <w:br/>
        <w:br/>
        <w:t>Датчики температуры играют ключевую роль в контроле критических процессов, таких как крекинг, ректификация и термические процессы.  Термопары, сопротивления термометры и оптические волоконные датчики используются для непрерывного измерения температуры в различных точках установки, обеспечивая точное поддержание заданных параметров.  Например, в установке крекинга, поддержание оптимальной температуры в реакторе является критически важным для обеспечения максимального выхода целевых продуктов и предотвращения образования нежелательных побочных продуктов.  Датчики давления, в свою очередь, контролируют давление в трубопроводах, резервуарах и аппаратах, предотвращая их разрыв или повреждение.  Диафрагменные датчики, пьезоэлектрические датчики и датчики на основе мембран используются для измерения как абсолютного, так и относительного давления, обеспечивая надежный контроль над целостностью оборудования и безопасностью персонала.  Особое внимание уделяется выбору материалов для изготовления датчиков, чтобы обеспечить их устойчивость к агрессивным средам и высоким температурам, характерным для нефтепереработки.</w:t>
        <w:br/>
        <w:br/>
        <w:t>Контроль расхода и уровня жидкостей и газов является неотъемлемой частью эффективного управления технологическими процессами.  Расходомеры на основе принципа Кориолиса, ультразвуковые расходомеры и турбинные расходомеры обеспечивают точное измерение расхода различных сред, позволяя оптимизировать подачу сырья и выход готовой продукции.  Например, в установке алкилирования, точное измерение расхода серной кислоты и углеводородов является критически важным для обеспечения высокого качества алкилата и предотвращения образования отложений.  Датчики уровня, использующие принципы ультразвука, радара или гидростатического давления, непрерывно отслеживают уровень жидкостей в резервуарах и аппаратах, предотвращая переполнение или осушение, что может привести к аварийным ситуациям.  Современные датчики уровня оснащены функцией автоматической компенсации плотности жидкости и температуры, что повышает точность измерений и надежность работы.</w:t>
        <w:br/>
        <w:br/>
        <w:t>Исполнительные механизмы, такие как клапаны, насосы и компрессоры, являются "мышцами" системы управления, преобразуя сигналы управления в физические действия.  Клапаны, управляемые пневматическими, электрическими или гидравлическими приводами, регулируют поток жидкостей и газов в трубопроводах, обеспечивая поддержание заданных параметров технологического процесса.  Например, регулирующие клапаны используются для поддержания постоянного давления в реакторах, регулирования расхода сырья и готовой продукции, а также для переключения потоков.  Насосы, используемые для перекачки жидкостей, выбираются в зависимости от требуемой производительности, напора и свойств перекачиваемой жидкости.  Центробежные насосы, шестеренчатые насосы и мембранные насосы широко используются в различных технологических процессах, обеспечивая надежную и эффективную перекачку жидкостей.  Компрессоры, используемые для сжатия газов, играют ключевую роль в процессах крекинга, риформинга и других технологических процессах, требующих высокого давления.  Выбор типа компрессора зависит от требуемого давления, производительности и свойств сжимаемого газа.  Современные исполнительные механизмы оснащены системами диагностики и самообслуживания, что позволяет повысить надежность работы и снизить затраты на техническое обслуживание.</w:t>
        <w:br/>
        <w:br/>
        <w:br/>
        <w:t>Полевые устройства, такие как датчики и исполнительные механизмы, не просто пассивно собирают данные или выполняют команды, они образуют жизненно важную петлю обратной связи, которая позволяет DCS (Distributed Control System) и PLC (Programmable Logic Controller) эффективно управлять технологическими процессами. Этот непрерывный обмен информацией является основой автоматизированного управления, обеспечивая точность, стабильность и безопасность работы нефтеперерабатывающего производства.  В основе этого взаимодействия лежит принцип измерения текущего состояния процесса, передачи этой информации в систему управления, принятия решений на основе заданных алгоритмов и выдачи управляющих сигналов на исполнительные механизмы, которые, в свою очередь, воздействуют на процесс, замыкая цикл. Без этой постоянной обратной связи система управления была бы слепой и неспособной реагировать на изменяющиеся условия.</w:t>
        <w:br/>
        <w:br/>
        <w:t>Рассмотрим, к примеру, процесс поддержания постоянной температуры в ректификационной колонне. Термопара, установленная в верхней части колонны, непрерывно измеряет температуру паров и передает эту информацию в PLC. PLC сравнивает измеренную температуру с заданным значением и, если возникает отклонение, выдает управляющий сигнал на регулирующий клапан, контролирующий подачу пара в рубашку колонны.  Увеличение подачи пара приводит к повышению температуры, а уменьшение – к ее снижению.  Датчик температуры продолжает измерять температуру, и PLC корректирует положение клапана до тех пор, пока измеренная температура не достигнет заданного значения.  Этот процесс происходит непрерывно, обеспечивая поддержание стабильной температуры и оптимальное разделение компонентов в колонне.  Важно отметить, что скорость реакции системы управления определяется не только характеристиками датчика и исполнительного механизма, но и скоростью передачи данных и временем обработки информации в PLC.</w:t>
        <w:br/>
        <w:br/>
        <w:t>Аналогичный принцип обратной связи применяется и в других технологических процессах, таких как поддержание постоянного давления в реакторе, регулирование расхода сырья и готовой продукции, контроль уровня жидкости в резервуарах.  В случае поддержания постоянного давления, датчик давления, установленный на корпусе реактора, измеряет текущее давление и передает эту информацию в DCS. DCS сравнивает измеренное давление с заданным значением и, если возникает отклонение, выдает управляющий сигнал на регулирующий клапан, контролирующий подачу газа или жидкости в реактор. Увеличение подачи газа или жидкости приводит к повышению давления, а уменьшение – к его снижению.  Датчик давления продолжает измерять давление, и DCS корректирует положение клапана до тех пор, пока измеренное давление не достигнет заданного значения.  В сложных процессах, таких как крекинг, в петле обратной связи могут участвовать несколько датчиков и исполнительных механизмов, работающих согласованно под управлением DCS.</w:t>
        <w:br/>
        <w:br/>
        <w:t>Важно подчеркнуть, что надежность и точность работы всей системы управления напрямую зависят от качества и отказоустойчивости полевых устройств.  Регулярная калибровка и техническое обслуживание датчиков и исполнительных механизмов являются необходимыми условиями обеспечения их корректной работы и предотвращения ложных сигналов.  Кроме того, современные системы управления оснащаются функциями диагностики и самообнаружения неисправностей, что позволяет оперативно выявлять и устранять проблемы с полевыми устройствами.  Использование цифровых датчиков и исполнительных механизмов, поддерживающих протоколы промышленной сети, обеспечивает более надежную и быструю передачу данных в систему управления, что повышает эффективность и безопасность технологического процесса. Эффективная работа петли обратной связи - это не просто автоматизация, а залог стабильного, предсказуемого и безопасного производства.</w:t>
        <w:br/>
        <w:br/>
        <w:br/>
        <w:t xml:space="preserve">Надежность, безопасность и строгий контроль технологических процессов – фундамент, на котором зиждется эффективная работа любого нефтеперерабатывающего предприятия, и именно нижний уровень автоматизации играет в этом ключевую роль. Он представляет собой не просто совокупность датчиков, исполнительных механизмов и систем управления, а сложную, взаимосвязанную систему, предназначенную для постоянного мониторинга, анализа и коррекции технологических параметров, обеспечивая стабильность и предсказуемость производственных процессов. Именно на этом уровне реализуется физическое управление оборудованием, и от его безотказной работы зависит не только качество выпускаемой продукции, но и безопасность персонала и окружающей среды. Без надежного нижнего уровня все остальные уровни автоматизации теряют свою эффективность, ведь они полагаются на точные и своевременные данные, поступающие от полевых устройств. </w:t>
        <w:br/>
        <w:br/>
        <w:t>Безопасность – это не просто соблюдение формальных требований, а постоянная готовность к предотвращению аварийных ситуаций и минимизации их последствий. Нижний уровень автоматизации оснащен множеством защитных функций, предназначенных для обнаружения отклонений от нормальных режимов работы и принятия мер по их устранению. Например, датчики уровня в резервуарах с нефтью и нефтепродуктами контролируют заполненность, предотвращая перелив и утечки, а датчики давления в трубопроводах обнаруживают скачки давления, которые могут привести к разрыву. В случае обнаружения опасной ситуации, система управления автоматически отключает оборудование, закрывает задвижки и клапаны, и подает сигнал тревоги, позволяя операторам быстро принять необходимые меры. Современные системы безопасности часто используют резервирование и дублирование ключевых компонентов, чтобы обеспечить бесперебойную работу даже в случае отказа одного из элементов.</w:t>
        <w:br/>
        <w:br/>
        <w:t>Контроль технологических параметров – это не просто поддержание заданных значений, но и оптимизация процессов для достижения максимальной эффективности и качества продукции. Нижний уровень автоматизации собирает данные о множестве параметров, таких как температура, давление, расход, уровень, плотность, вязкость, и передает их на верхние уровни для анализа и принятия решений. Эти данные позволяют операторам в режиме реального времени отслеживать состояние оборудования, выявлять проблемные участки, и корректировать режимы работы для достижения оптимальных результатов. Например, датчики температуры в реакторе крекинга контролируют температуру процесса, обеспечивая оптимальное соотношение между скоростью реакции и селективностью продукта. Датчики расхода контролируют подачу сырья и катализаторов, обеспечивая оптимальное соотношение между компонентами и максимальный выход готовой продукции.</w:t>
        <w:br/>
        <w:br/>
        <w:t>Для иллюстрации важности нижнего уровня автоматизации можно рассмотреть пример работы ректификационной колонны, используемой для разделения нефти на различные фракции. В нижней части колонны находится печь, которая нагревает сырье, а в верхней части устанавливаются дефлегматор и конденсатор, которые охлаждают пары. Внутри колонны установлены многочисленные тарелки, которые обеспечивают контакт между паром и жидкостью, способствуя разделению компонентов. Датчики температуры, установленные на различных уровнях колонны, контролируют температурный градиент, обеспечивая оптимальное разделение фракций. Датчики уровня контролируют уровень жидкости в дефлегматоре и конденсаторе, предотвращая перелив и утечки. Датчики давления контролируют давление в колонне, обеспечивая безопасные условия работы. Все эти датчики и исполнительные механизмы работают согласованно под управлением PLC, обеспечивая стабильную и эффективную работу ректификационной колонны. Отказ даже одного датчика или исполнительного механизма может привести к нарушению процесса разделения и снижению качества продукции.</w:t>
        <w:br/>
        <w:br/>
        <w:br/>
        <w:t>Неотъемлемой частью надежного нижнего уровня автоматизации нефтеперерабатывающего предприятия являются системы безопасности и аварийной защиты, известные как SIS (Safety Instrumented Systems), которые тесно интегрированы с системами распределенного управления (DCS). В то время как DCS отвечает за контроль и оптимизацию производственных процессов в нормальных условиях работы, SIS предназначены для предотвращения и смягчения опасных ситуаций, которые могут привести к авариям, травмам или экологическим катастрофам.  Интеграция этих двух систем обеспечивает комплексный подход к безопасности, объединяя оперативный контроль с надежной защитой от чрезвычайных ситуаций, что является критически важным для обеспечения безопасной и непрерывной работы предприятия.  Важно понимать, что SIS не предназначены для рутинного контроля процесса, а активируются только в случае обнаружения опасных отклонений от заданных параметров, представляющих угрозу для персонала, оборудования или окружающей среды.  Это означает, что SIS функционирует как независимая система, параллельная DCS, обеспечивая дополнительный уровень защиты, не зависящий от функционирования основной системы управления.</w:t>
        <w:br/>
        <w:br/>
        <w:t>Основная задача SIS – это обнаружение опасных состояний, таких как превышение допустимого давления в реакторе, потеря уровня жидкости в резервуаре, или возникновение утечки токсичных веществ, и автоматическое принятие мер по предотвращению дальнейшего развития аварийной ситуации. Эти меры могут включать автоматическое отключение оборудования, закрытие запорной арматуры, активацию аварийных систем вентиляции, или оповещение персонала об опасности.  В отличие от DCS, где приоритетом является поддержание оптимальных производственных параметров, SIS всегда ставит безопасность на первое место, даже если это означает снижение производительности или остановку процесса.  Например, в случае обнаружения быстрого повышения давления в реакторе крекинга, SIS немедленно закроет питающие клапаны, активирует систему сброса давления, и отключит печь, предотвращая взрыв или пожар, даже если это приведет к остановке процесса и экономическим потерям.  Именно такой приоритет безопасности отличает SIS от DCS и делает их неотъемлемой частью надежного нижнего уровня автоматизации.</w:t>
        <w:br/>
        <w:br/>
        <w:t>Примером эффективной интеграции SIS и DCS может служить система защиты от переполнения резервуаров с нефтью и нефтепродуктами. В нормальных условиях работы DCS контролирует уровень жидкости в резервуаре, управляя подачей продукта из трубопровода. Однако, в случае отказа датчика уровня или неисправности управляющего клапана, DCS может перестать контролировать уровень жидкости, что приведет к переполнению резервуара и утечке продукта.  В этом случае SIS вступает в действие, используя независимый датчик уровня для подтверждения угрозы переполнения и автоматически закрывая питающий клапан, предотвращая утечку и защищая окружающую среду.  Система также может активировать аварийный сигнал, оповещающий операторов о случившемся и требующий принятия мер по устранению неисправности.  Такой подход обеспечивает многоуровневую защиту, объединяя оперативный контроль с надежной защитой от аварийных ситуаций.</w:t>
        <w:br/>
        <w:br/>
        <w:t>Реализация эффективной SIS требует тщательного проектирования, установки и тестирования, в соответствии с международными стандартами безопасности, такими как IEC 61508 и IEC 61511.  Важно обеспечить независимость SIS от DCS, используя отдельные датчики, исполнительные механизмы и каналы связи.  Также необходимо регулярно проводить функциональные проверки и тесты SIS, чтобы убедиться в ее работоспособности и соответствии требованиям безопасности.  В процессе проектирования SIS необходимо учитывать вероятность возникновения опасных ситуаций, а также последствия, которые они могут вызвать, чтобы выбрать оптимальную стратегию защиты и установить соответствующие параметры безопасности.  Только при соблюдении этих требований можно обеспечить надежную и эффективную работу SIS, гарантируя безопасность персонала, оборудования и окружающей среды на нефтеперерабатывающем предприятии.</w:t>
        <w:br/>
        <w:br/>
        <w:br/>
        <w:t>Нижний уровень автоматизации нефтеперерабатывающего предприятия – это не просто система управления технологическими процессами, но и критически важный барьер, предотвращающий развитие аварийных ситуаций и обеспечивающий безопасную работу всего комплекса.  В отличие от нормального режима, когда основная задача – оптимизация производства и поддержание заданных параметров, при возникновении нештатной ситуации приоритет резко меняется – на первое место выходит немедленное предотвращение опасности, даже если это потребует полной остановки процесса и значительных экономических потерь.  Система автоматического управления, в сочетании с тщательно продуманными алгоритмами и резервными схемами, способна распознать отклонения от нормы на ранней стадии, и мгновенно предпринять меры по устранению угрозы, до того как она перерастет в серьезную аварию.  Этот принцип лежит в основе концепции "встроенной безопасности", которая является неотъемлемой частью современной нефтеперерабатывающей промышленности.</w:t>
        <w:br/>
        <w:br/>
        <w:t>Ключевым элементом защиты от аварийных ситуаций является система обнаружения нештатных режимов, основанная на постоянном мониторинге ключевых параметров процесса, таких как давление, температура, уровень жидкости, расход продукта и другие.  Эти данные поступают от множества датчиков, установленных по всей технологической цепочке, и обрабатываются специализированными контроллерами, которые способны выявлять даже незначительные отклонения от заданных значений.  Например, если в реакторе крекинга давление начинает быстро расти, система немедленно активирует алгоритм аварийного сброса, открывая клапаны для выпуска избыточного давления и предотвращая взрыв.  Подобные алгоритмы разработаны для широкого спектра нештатных ситуаций, включая утечки, возгорания, переполнения резервуаров и отказы оборудования.  Важно понимать, что эти алгоритмы работают автоматически, без участия оператора, что обеспечивает максимальную скорость реагирования и снижает вероятность человеческой ошибки.</w:t>
        <w:br/>
        <w:br/>
        <w:t>Особенно важную роль в предотвращении аварий играет система защиты от утечек, которая является одной из самых распространенных причин аварий на нефтеперерабатывающих предприятиях.  Эта система использует различные типы датчиков, включая датчики газа, датчики уровня жидкости и датчики давления, для обнаружения утечек в трубопроводах, резервуарах и аппаратах.  При обнаружении утечки система автоматически закрывает соответствующий участок трубопровода, отключает насосы и активирует систему аварийной вентиляции, предотвращая распространение опасных веществ и минимизируя риск возгорания или взрыва.  Например, если датчик газа обнаружит утечку сероводорода вблизи резервуара с нефтью, система немедленно закроет питающий и отводящий трубопроводы, активирует систему локальной вытяжной вентиляции и оповестит персонал о необходимости эвакуации.  Современные системы обнаружения утечек способны обнаруживать даже минимальные утечки, что позволяет своевременно устранить неисправность и предотвратить серьезные последствия.</w:t>
        <w:br/>
        <w:br/>
        <w:t>Реализация эффективной системы защиты от аварий требует не только установки современного оборудования, но и разработки четких и продуманных процедур реагирования на нештатные ситуации.  Эти процедуры должны включать в себя алгоритмы действий для операторов, инструкции по эвакуации персонала и планы ликвидации аварийных последствий.  Важно регулярно проводить тренировки и учения для отработки этих процедур, чтобы персонал был готов к действиям в случае реальной аварии.  Кроме того, необходимо регулярно проводить техническое обслуживание и проверку работоспособности всего оборудования, чтобы убедиться в его надежности и готовности к работе в любых условиях.  Только комплексный подход к обеспечению безопасности, включающий в себя современное оборудование, четкие процедуры и квалифицированный персонал, может гарантировать безопасную и надежную работу нефтеперерабатывающего предприятия.</w:t>
        <w:br/>
        <w:br/>
        <w:br/>
        <w:t>Эффективное функционирование современного нефтеперерабатывающего предприятия невозможно представить без тесной взаимосвязи и беспрепятственного обмена информацией между всеми уровнями автоматизации, от полевых датчиков и исполнительных механизмов до диспетчерских центров и систем управления производством.  В прошлом, каждый уровень функционировал относительно автономно, что приводило к задержкам в принятии решений, снижению эффективности и увеличению рисков.  Сегодня, интеграция всех уровней в единую информационную систему позволяет в режиме реального времени отслеживать состояние технологических процессов, оперативно реагировать на возникающие проблемы и оптимизировать производство для достижения максимальной прибыли.  Представьте себе, что датчик, установленный на насосе, обнаруживает повышенный уровень вибрации, свидетельствующий о возможной неисправности; эта информация немедленно передается на уровень управления, где система анализирует данные и прогнозирует вероятность отказа.  На основе этого прогноза система автоматически генерирует заявку на техническое обслуживание и планирует замену насоса в наиболее удобное время, минимизируя простои производства и предотвращая дорогостоящие аварии.  Этот пример демонстрирует, как бесшовная интеграция между уровнями автоматизации позволяет переходить от реактивного управления к проактивному, предвидеть проблемы и решать их до того, как они возникнут.</w:t>
        <w:br/>
        <w:br/>
        <w:t>Для обеспечения эффективного информационного обмена между уровнями необходимо использовать стандартизированные протоколы и интерфейсы, которые обеспечивают совместимость и взаимозаменяемость оборудования от разных производителей.  В прошлом, каждый производитель использовал собственные проприетарные протоколы, что затрудняло интеграцию оборудования и требовало дополнительных затрат на разработку специальных интерфейсов.  Сегодня, все больше предприятий переходят на использование открытых стандартов, таких как OPC UA, Modbus TCP/IP и Profibus, которые обеспечивают универсальный способ обмена данными между различными устройствами и системами.  Например, система управления технологическим процессом (DCS) может использовать OPC UA для подключения к датчикам и исполнительным механизмам от разных производителей, получая данные о температуре, давлении, расходе и других параметрах в режиме реального времени.  Эти данные затем используются для автоматического управления процессом, поддержания заданных параметров и оптимизации производительности.  Использование стандартизированных протоколов не только упрощает интеграцию, но и снижает затраты на обслуживание и модернизацию системы, обеспечивая гибкость и масштабируемость.</w:t>
        <w:br/>
        <w:br/>
        <w:t>Современные тенденции в автоматизации нефтеперерабатывающих предприятий направлены на создание интегрированных систем управления производством, объединяющих все уровни автоматизации в единую платформу.  Эти платформы, часто называемые "цифровыми двойниками", представляют собой виртуальные модели физических активов и процессов, которые позволяют моделировать различные сценарии, оптимизировать работу оборудования и повышать эффективность производства.  Представьте себе, что инженер может использовать цифровой двойник установки гидрокрекинга для моделирования различных режимов работы, оптимизации параметров процесса и прогнозирования производительности.  Эта информация может быть использована для принятия обоснованных решений, повышения эффективности производства и снижения затрат.  Цифровые двойники также позволяют проводить виртуальные тренировки персонала, имитируя различные аварийные ситуации и отрабатывая алгоритмы действий.  В результате, персонал становится более подготовленным к реальным авариям и может оперативно принимать правильные решения.  Интеграция всех уровней автоматизации в единую платформу позволяет создавать интеллектуальные системы управления производством, которые способны самообучаться, адаптироваться к изменяющимся условиям и повышать эффективность работы предприятия в целом.</w:t>
        <w:br/>
        <w:br/>
        <w:br/>
        <w:t>Эффективное функционирование современного нефтеперерабатывающего предприятия невозможно представить без слаженной работы и бесперебойного обмена данными между всеми уровнями автоматизации, от простых датчиков и исполнительных механизмов, непосредственно управляющих технологическими процессами, до сложных диспетчерских систем и систем управления производством, обеспечивающих стратегическое планирование и оперативный контроль. В прошлом, когда каждый уровень автоматизации функционировал в значительной степени изолированно, возникали задержки в передаче информации, трудности в координации действий и, как следствие, снижение эффективности и увеличение рисков возникновения аварийных ситуаций. Представьте себе ситуацию, когда оператор, контролирующий работу колонны ректификации, получает задержку в получении данных о температуре и давлении из-за проблем со связью между датчиками и системой сбора данных; это может привести к отклонению процесса от оптимальных параметров и снижению качества продукции.</w:t>
        <w:br/>
        <w:br/>
        <w:t>Тесная интеграция всех уровней автоматизации позволяет создать единую информационную среду, в которой данные о состоянии оборудования и технологических процессов доступны в режиме реального времени для всех заинтересованных сторон, от операторов и инженеров до руководителей и менеджеров. Это позволяет оперативно выявлять и устранять возникающие проблемы, предотвращать аварии и оптимизировать производственные процессы для достижения максимальной эффективности и снижения затрат. Например, если датчик, установленный на насосе, фиксирует повышенную вибрацию, система управления автоматически уведомляет службу технического обслуживания, и заявка на ремонт создается до того, как возникнет серьезная поломка. Более того, эта информация может быть использована для анализа причин вибрации и принятия мер по предотвращению подобных проблем в будущем, например, путем проведения регулярных профилактических осмотров или замены изношенных деталей.</w:t>
        <w:br/>
        <w:br/>
        <w:t>Реализация эффективной интеграции требует использования стандартизированных протоколов и интерфейсов, которые обеспечивают совместимость и взаимозаменяемость оборудования от различных производителей. В прошлом, когда каждый производитель использовал свои собственные проприетарные протоколы, интеграция оборудования была сложной и дорогостоящей задачей. Сегодня, все больше предприятий переходят на использование открытых стандартов, таких как OPC UA, Modbus TCP/IP и Profibus, которые обеспечивают универсальный способ обмена данными между различными устройствами и системами.  Например, система управления технологическим процессом (DCS) может легко подключаться к датчикам и исполнительным механизмам от различных производителей, используя OPC UA, и получать данные в режиме реального времени без необходимости разработки специальных интерфейсов.  Это не только упрощает интеграцию, но и снижает затраты на обслуживание и модернизацию системы, обеспечивая гибкость и масштабируемость.</w:t>
        <w:br/>
        <w:br/>
        <w:t>Интеграция данных, собранных с различных уровней автоматизации, также позволяет создавать комплексные модели и анализировать производственные процессы для выявления узких мест и возможностей для оптимизации. Используя инструменты анализа данных и машинного обучения, можно выявлять закономерности и взаимосвязи, которые не видны при обычном мониторинге, и принимать обоснованные решения по улучшению эффективности производства. Например, анализ данных о потреблении энергии, температуре и давлении может помочь выявить неэффективные процессы и разработать меры по снижению энергопотребления.  Более того, эти данные могут быть использованы для прогнозирования будущих потребностей в сырье и энергии, что позволяет оптимизировать логистику и снизить затраты на хранение и транспортировку.  В конечном итоге, тесная интеграция всех уровней автоматизации позволяет создать интеллектуальную систему управления производством, которая способна самообучаться, адаптироваться к изменяющимся условиям и постоянно повышать эффективность работы предприятия.</w:t>
        <w:br/>
        <w:br/>
        <w:br/>
        <w:t xml:space="preserve">Для эффективной работы нефтеперерабатывающего предприятия жизненно важны четкие и непрерывные информационные потоки, пронизывающие все уровни автоматизации, связывая стратегическое планирование с оперативным контролем и реальным исполнением технологических процессов. Эти потоки, подобно кровеносной системе, обеспечивают передачу критически важной информации, необходимой для принятия обоснованных решений и поддержания оптимальной производительности. Данные о заказах, поступающих от клиентов, формируют основу производственного плана, определяя объемы и спецификации необходимой продукции. Эта информация передается на средний уровень, где система MES (Manufacturing Execution System) использует ее для формирования производственных заданий, оптимизации расписания и распределения ресурсов. </w:t>
        <w:br/>
        <w:br/>
        <w:t xml:space="preserve">Эти производственные задания, в свою очередь, содержат детальные рецептуры, определяющие точные пропорции сырья, параметры технологических процессов и требования к качеству конечной продукции. Данные о рецептурах передаются на нижний уровень, где DCS и PLC используют их для управления оборудованием, регулировки параметров процесса и контроля качества. Представьте себе процесс производства бензина – данные о требуемом октановом числе и составе определяют, как настроить колонны ректификации и какие добавки использовать для достижения нужных характеристик. Без четкой передачи информации о рецептуре, процесс может привести к производству бензина, не соответствующего стандартам качества, что приведет к убыткам и недовольству клиентов. </w:t>
        <w:br/>
        <w:br/>
        <w:t>В процессе производства, данные о параметрах процесса, таких как температура, давление, расход и уровень, непрерывно собираются с датчиков и передаются на верхние уровни. Эта информация позволяет операторам и инженерам отслеживать состояние технологических процессов, выявлять отклонения от нормы и принимать корректирующие меры. Например, если температура в реакторе выходит за пределы допустимого диапазона, система сигнализации предупреждает оператора, который может принять меры по регулировке потока теплоносителя или остановке процесса. Эти данные также используются для анализа эффективности работы оборудования, выявления потенциальных проблем и планирования технического обслуживания.</w:t>
        <w:br/>
        <w:br/>
        <w:t>Качество продукции, являющееся ключевым показателем эффективности, непрерывно контролируется на всех этапах производства, и данные о результатах анализа передаются на верхние уровни.  Эта информация позволяет отслеживать соответствие продукции требованиям стандартов, выявлять дефекты и принимать меры по их устранению. Например, данные о содержании серы в дизельном топливе позволяют контролировать соответствие экологическим нормам, а данные о вязкости моторного масла позволяют контролировать его смазочные свойства. Кроме того, данные о качестве продукции могут быть использованы для анализа эффективности технологических процессов и выявления возможностей для их оптимизации.</w:t>
        <w:br/>
        <w:br/>
        <w:t>Наконец, данные о состоянии оборудования, такие как вибрация, температура подшипников и потребление энергии, непрерывно собираются с датчиков и передаются на верхние уровни. Эта информация позволяет отслеживать состояние оборудования, выявлять признаки износа и планировать профилактическое техническое обслуживание. Например, данные о вибрации насоса позволяют выявить износ подшипников и запланировать их замену до того, как произойдет поломка. Кроме того, данные о состоянии оборудования могут быть использованы для анализа эффективности его работы и выявления возможностей для снижения энергопотребления.</w:t>
        <w:br/>
        <w:br/>
        <w:br/>
        <w:t>Обмен данными между различными уровнями автоматизации нефтеперерабатывающего предприятия – это не просто передача информации, а краеугольный камень оптимизации всех производственных процессов, улучшения качества выпускаемой продукции и ощутимого снижения эксплуатационных затрат. Представьте себе слаженно работающий оркестр, где каждый инструмент (уровень автоматизации) вносит свой вклад в общую гармонию, а дирижер (единая информационная система) обеспечивает четкую координацию и синхронизацию. Без эффективного обмена данными каждый уровень работал бы изолированно, что привело бы к неоптимальным решениям, ошибкам и потерям. Только интегрированный подход, основанный на постоянном потоке информации, позволяет добиться максимальной эффективности и конкурентоспособности.</w:t>
        <w:br/>
        <w:br/>
        <w:t>Оптимизация процессов становится возможной благодаря возможности анализировать данные в реальном времени и оперативно реагировать на изменения. Например, данные о текущем спросе на бензин, поступающие с верхнего уровня (ERP-системы), могут автоматически корректировать производственный план на среднем уровне (MES), что позволит оптимизировать загрузку установок и снизить запасы готовой продукции. Если MES обнаруживает, что одна из установок работает неоптимально, она может передать данные на нижний уровень (DCS/PLC), что позволит инженерам провести диагностику и устранить неполадки до того, как произойдет остановка производства. Эта оперативная обратная связь позволяет избежать дорогостоящих простоев и повысить надежность работы предприятия. Более того, данные о расходе сырья, поступающие с нижнего уровня, могут быть использованы для оптимизации логистических цепочек и снижения затрат на закупку материалов.</w:t>
        <w:br/>
        <w:br/>
        <w:t>Улучшение качества продукции также напрямую связано с эффективным обменом данными. Представьте себе, что данные о составе нефти, поступающие на вход нефтеперерабатывающего завода, автоматически передаются на нижний уровень (DCS/PLC) для настройки параметров процессов переработки. Это позволяет адаптировать технологические процессы к конкретному составу сырья и гарантировать соответствие готовой продукции требованиям стандартов. Если данные с нижнего уровня показывают, что качество промежуточного продукта отклоняется от нормы, система автоматически корректирует параметры процесса или сигнализирует оператору о необходимости вмешательства. Кроме того, данные о результатах лабораторных анализов передаются на верхний уровень для анализа и выявления тенденций, что позволяет своевременно выявлять и устранять причины возникновения дефектов.</w:t>
        <w:br/>
        <w:br/>
        <w:t>Снижение затрат – это еще одно важное преимущество, которое обеспечивает эффективный обмен данными.  Автоматический сбор и анализ данных о потреблении энергии, воды и других ресурсов позволяет выявлять неэффективные области и принимать меры по их оптимизации. Например, если данные с нижнего уровня показывают, что определенная установка потребляет слишком много энергии, система автоматически регулирует ее работу или сигнализирует о необходимости проведения технического обслуживания. Кроме того, данные о расходе сырья и материалов позволяют выявлять утечки и потери, что позволяет снизить затраты на закупку. Эффективный обмен данными также позволяет оптимизировать процессы технического обслуживания и ремонта оборудования, что позволяет снизить затраты на запасные части и трудовые ресурсы. В конечном итоге, все эти факторы приводят к снижению себестоимости продукции и повышению прибыльности предприятия.</w:t>
        <w:br/>
        <w:br/>
        <w:br/>
        <w:t>Эффективное взаимодействие между различными уровнями автоматизации нефтеперерабатывающего предприятия невозможно без использования стандартизированных протоколов и интерфейсов, которые выступают в роли универсального языка для всех систем. Представьте себе международную конференцию, где делегаты из разных стран пытаются общаться, не имея общего языка - это был бы хаос и недопонимание. Точно так же, без стандартизированных протоколов, каждый уровень автоматизации говорил бы на своем «языке», что привело бы к сложностям в обмене данными, ошибкам в интерпретации и, в конечном итоге, к неэффективной работе всей системы. Именно поэтому использование стандартов является ключевым требованием для создания интегрированной и гибкой системы управления производством.</w:t>
        <w:br/>
        <w:br/>
        <w:t>Наиболее распространенными и востребованными стандартами в области промышленной автоматизации являются OPC UA, Modbus и Profibus, каждый из которых имеет свои особенности и преимущества, но все они преследуют одну и ту же цель – обеспечить беспрепятственный обмен данными между различными устройствами и системами. OPC UA (Open Platform Communications Unified Architecture) – это современный протокол, разработанный для обеспечения безопасного и надежного обмена данными между различными платформами и операционными системами. Он позволяет создавать масштабируемые и гибкие системы, которые легко адаптируются к меняющимся требованиям. Modbus – это более старый, но все еще широко используемый протокол, который отличается простотой и надежностью. Он идеально подходит для небольших и средних систем, где не требуется высокая скорость передачи данных. Profibus – это протокол, разработанный для использования в сложных промышленных сетях, где требуется высокая скорость передачи данных и надежность.</w:t>
        <w:br/>
        <w:br/>
        <w:t>В качестве наглядного примера, рассмотрим ситуацию, когда необходимо передать данные о температуре в реакторе с верхнего уровня (ERP-системы) на нижний уровень (DCS/PLC) для корректировки параметров технологического процесса. Если DCS и ERP используют разные протоколы, потребуется установка специальных шлюзов и преобразователей, что усложняет систему и увеличивает риск ошибок. Однако, если обе системы поддерживают стандартный протокол, такой как OPC UA, передача данных происходит автоматически и без каких-либо дополнительных усилий. Кроме того, использование стандартов обеспечивает совместимость и масштабируемость системы, что позволяет легко добавлять новые устройства и системы без необходимости изменения существующей инфраструктуры.</w:t>
        <w:br/>
        <w:br/>
        <w:t>Более того, стандартизация протоколов позволяет значительно снизить затраты на интеграцию и обслуживание системы. Представьте себе, что для интеграции каждой новой системы требуется разработка специального программного обеспечения и обучение персонала. Это требует значительных временных и финансовых затрат. Однако, если все системы поддерживают стандартные протоколы, процесс интеграции становится значительно проще и быстрее. Кроме того, стандартизация облегчает поиск квалифицированного персонала, который знаком с этими протоколами. Использование открытых стандартов способствует развитию конкуренции между поставщиками оборудования и программного обеспечения, что приводит к снижению цен и повышению качества продукции.</w:t>
        <w:br/>
        <w:br/>
        <w:t>В заключение, использование стандартизированных протоколов и интерфейсов является неотъемлемой частью создания современной и эффективной системы управления производством на нефтеперерабатывающем предприятии. Это обеспечивает совместимость, масштабируемость, снижает затраты на интеграцию и обслуживание, а также повышает надежность и безопасность работы всей системы. Инвестиции в стандартизацию – это инвестиции в будущее предприятия, которые окупятся в виде повышения эффективности, снижения затрат и повышения конкурентоспособности.</w:t>
        <w:br/>
        <w:br/>
        <w:br/>
        <w:t>Для обеспечения бесперебойного и эффективного взаимодействия между различными уровнями автоматизации на нефтеперерабатывающем предприятии критически важно использование стандартизированных протоколов и интерфейсов, которые функционируют как универсальный язык для всех систем, позволяя им беспрепятственно обмениваться информацией. Представьте себе сложный оркестр, где каждый музыкант играет на своем инструменте, но без согласованного руководства и унифицированной нотации, результат будет хаотичным и негармоничным, а не мелодичным произведением. Аналогично, без стандартных протоколов каждый уровень автоматизации будет "говорить" на своем "языке", что приведет к трудностям в обмене данными, ошибкам в интерпретации и, в конечном итоге, к неэффективной работе всей системы, сводя на нет все преимущества автоматизации. Использование этих стандартов необходимо для построения интегрированной, масштабируемой и надежной системы управления производством.</w:t>
        <w:br/>
        <w:br/>
        <w:t>В современной промышленной автоматизации существует несколько ключевых протоколов, которые получили широкое распространение и признание, среди них выделяются OPC UA, Modbus TCP, Profibus и ISA-95, каждый из которых обладает своими уникальными характеристиками и преимуществами, отвечающими различным потребностям и требованиям производственных процессов. OPC UA (Open Platform Communications Unified Architecture) представляет собой современный и универсальный протокол, разработанный для обеспечения безопасного и надежного обмена данными между различными платформами и операционными системами, предоставляя возможность создания масштабируемых и гибких систем, которые легко адаптируются к меняющимся требованиям и потребностям производства. Modbus TCP, в свою очередь, является более простым и надежным протоколом, широко используемым в небольших и средних системах, где не требуется высокая скорость передачи данных, но важна стабильность и простота реализации. Profibus, благодаря высокой скорости передачи данных и надежности, идеально подходит для сложных промышленных сетей, где требуется передача больших объемов данных в режиме реального времени, а ISA-95 (IEC 62264) представляет собой международный стандарт для интеграции корпоративных и производственных систем, обеспечивая обмен данными между ERP и MES системами.</w:t>
        <w:br/>
        <w:br/>
        <w:t>Рассмотрим конкретный пример, иллюстрирующий важность использования стандартизированных протоколов: предположим, что необходимо передать данные о давлении в трубопроводе от распределенной системы управления (DCS) к корпоративной системе планирования ресурсов (ERP). Если DCS и ERP используют различные протоколы, потребуется установка сложных шлюзов и преобразователей, что усложнит систему, увеличит затраты на интеграцию и повысит риск возникновения ошибок. Однако, если обе системы поддерживают стандартный протокол, такой как OPC UA, передача данных происходит автоматически и без каких-либо дополнительных усилий, что значительно упрощает интеграцию и повышает надежность системы. Более того, использование стандартизированных протоколов позволяет легко добавлять новые устройства и системы в существующую инфраструктуру без необходимости внесения существенных изменений в существующую конфигурацию, обеспечивая гибкость и масштабируемость системы.</w:t>
        <w:br/>
        <w:br/>
        <w:t>В дополнение к упрощению интеграции, использование стандартизированных протоколов снижает затраты на обслуживание и эксплуатацию системы. Представьте себе ситуацию, когда для диагностики и устранения неисправностей в системе требуется обученный персонал, знакомый с различными протоколами и технологиями. Если система использует стандартизированные протоколы, количество обученного персонала сокращается, а процесс диагностики и устранения неисправностей упрощается. Кроме того, стандартизация протоколов способствует развитию конкуренции между поставщиками оборудования и программного обеспечения, что приводит к снижению цен и повышению качества продукции. В конечном счете, инвестиции в стандартизацию протоколов являются инвестициями в будущее предприятия, которые окупаются в виде повышения эффективности, снижения затрат и повышения конкурентоспособности.</w:t>
        <w:br/>
        <w:br/>
        <w:br/>
        <w:t>Использование стандартизированных протоколов и интерфейсов в системе автоматизации нефтеперерабатывающего производства – это не просто техническая необходимость, а стратегический шаг, обеспечивающий долгосрочную устойчивость, гибкость и конкурентоспособность предприятия. Это подобно строительству дома на прочном фундаменте: если использовать некачественные материалы или игнорировать строительные нормы, рано или поздно конструкция даст трещину, а затраты на ремонт будут несоизмеримо выше, чем изначальные инвестиции в качественные материалы и профессиональное строительство. В контексте автоматизации, стандарты выступают в роли этих качественных материалов и строительных норм, обеспечивая совместимость различных компонентов системы, упрощая интеграцию новых устройств и систем, а также снижая затраты на обслуживание и эксплуатацию. Представьте себе современный оркестр, где каждый музыкант играет на своем инструменте, но если каждый инструмент будет настроен по-разному и использовать различные ноты, результат будет хаотичным и негармоничным.</w:t>
        <w:br/>
        <w:br/>
        <w:t>Обеспечение совместимости является одним из ключевых преимуществ использования стандартов, поскольку позволяет беспрепятственно обмениваться данными между различными уровнями автоматизации, будь то системы управления технологическими процессами (DCS), программируемые логические контроллеры (PLC), системы управления производством (MES) или корпоративные системы планирования ресурсов (ERP). Без стандартизации, интеграция различных систем превращается в сложный и дорогостоящий процесс, требующий разработки специальных адаптеров и преобразователей, что увеличивает риск возникновения ошибок и снижает надежность системы. Например, если датчик давления, использующий протокол Modbus, необходимо интегрировать с системой MES, использующей протокол OPC UA, потребуется установка специального шлюза, преобразующего данные между двумя протоколами, что усложняет систему и увеличивает затраты на обслуживание. Однако, если оба устройства поддерживают стандартный протокол, такой как OPC UA, передача данных происходит автоматически и без каких-либо дополнительных усилий, значительно упрощая интеграцию и повышая надежность системы.</w:t>
        <w:br/>
        <w:br/>
        <w:t>Более того, использование стандартов обеспечивает масштабируемость системы, позволяя легко добавлять новые устройства и системы в существующую инфраструктуру без необходимости внесения существенных изменений в существующую конфигурацию. Представьте себе растущую компанию, которая планирует расширить производство и установить новые линии оборудования. Без стандартизации, интеграция новых устройств может потребовать переработки всей системы автоматизации, что приведет к значительным затратам времени и ресурсов. Однако, если все устройства и системы используют стандартные протоколы, добавление новых устройств становится простым и быстрым процессом, не требующим значительных изменений в существующей конфигурации. Это позволяет компании быстро реагировать на изменения рыночной конъюнктуры и расширять производство, не тратя время и ресурсы на сложные интеграционные работы.</w:t>
        <w:br/>
        <w:br/>
        <w:t>В конечном итоге, стандартизация не только обеспечивает совместимость и масштабируемость, но и повышает гибкость системы, позволяя адаптироваться к меняющимся требованиям и потребностям производства. Современные нефтеперерабатывающие предприятия постоянно сталкиваются с необходимостью внедрения новых технологий и оптимизации производственных процессов. Без стандартизации, внедрение новых технологий может быть затруднено или невозможно из-за несовместимости с существующей инфраструктурой. Однако, если все устройства и системы используют стандартные протоколы, внедрение новых технологий становится простым и быстрым процессом, не требующим значительных изменений в существующей конфигурации. Это позволяет компании быстро адаптироваться к меняющимся условиям рынка и сохранять конкурентоспособность. В долгосрочной перспективе, инвестиции в стандартизацию являются инвестициями в будущее предприятия, которые окупаются в виде повышения эффективности, снижения затрат и повышения конкурентоспособности.</w:t>
        <w:br/>
        <w:br/>
        <w:br/>
        <w:t>Современная автоматизация нефтеперерабатывающей промышленности переживает кардинальную трансформацию, отходя от традиционных, разрозненных систем к концепции Unified Architecture – единой архитектуре управления производством. Эта тенденция обусловлена потребностью в более гибких, масштабируемых и эффективных решениях, способных оперативно реагировать на изменения рынка и технологический прогресс. В прошлом, каждая функция на нефтеперерабатывающем заводе, будь то управление технологическими процессами, контроль качества, техническое обслуживание или планирование производства, зачастую выполнялась отдельной, изолированной системой. Эти системы, как правило, использовали различные протоколы, форматы данных и интерфейсы, что затрудняло обмен информацией и интеграцию между ними. В результате, операторы и менеджеры сталкивались с необходимостью ручного ввода данных в несколько систем, что приводило к ошибкам, задержкам и снижению производительности.</w:t>
        <w:br/>
        <w:br/>
        <w:t>Концепция Unified Architecture заключается в создании единого, интегрированного информационного пространства, охватывающего все уровни автоматизации и функции нефтеперерабатывающего завода. Это достигается за счет использования открытых стандартов, модульной архитектуры и сервисно-ориентированного подхода (SOA). Открытые стандарты, такие как OPC UA (OPC Unified Architecture), обеспечивают совместимость и взаимодействие между различными устройствами и системами, независимо от их производителя или протокола. Модульная архитектура позволяет легко добавлять, удалять или модифицировать функциональные модули, не затрагивая работу других частей системы. Сервисно-ориентированный подход позволяет создавать гибкие и масштабируемые приложения, используя повторно используемые сервисы, доступные через стандартные интерфейсы. Представьте себе современный смартфон, в котором различные приложения – камера, музыкальный плеер, браузер – работают совместно, обмениваясь данными и предоставляя пользователю единый, интегрированный опыт.</w:t>
        <w:br/>
        <w:br/>
        <w:t>Примером внедрения принципов Unified Architecture может служить разработка цифрового двойника нефтеперерабатывающего завода. Цифровой двойник – это виртуальная копия физического завода, которая позволяет моделировать, анализировать и оптимизировать производственные процессы в реальном времени. Для создания цифрового двойника необходимо собрать данные из различных источников – датчиков, контроллеров, систем управления, баз данных – и интегрировать их в единую информационную модель. Эта модель может использоваться для мониторинга состояния оборудования, прогнозирования неисправностей, оптимизации режимов работы, обучения персонала и принятия решений. Для эффективной работы цифрового двойника необходимо обеспечить беспрепятственный обмен данными между различными системами и приложениями, что требует использования открытых стандартов и модульной архитектуры. Внедрение цифрового двойника позволяет значительно повысить эффективность работы нефтеперерабатывающего завода, снизить затраты и повысить безопасность.</w:t>
        <w:br/>
        <w:br/>
        <w:t>Более того, Unified Architecture позволяет обеспечить более высокий уровень кибербезопасности. В традиционных, разрозненных системах каждая система имеет свои собственные механизмы защиты, которые могут быть уязвимы для атак. В Unified Architecture можно реализовать единую систему управления безопасностью, охватывающую все уровни автоматизации и функции нефтеперерабатывающего завода. Эта система может включать в себя централизованное управление доступом, мониторинг угроз, обнаружение вторжений и автоматическое реагирование на инциденты. Реализация единой системы управления безопасностью позволяет значительно снизить риск кибератак и обеспечить более надежную защиту критической инфраструктуры. Таким образом, концепция Unified Architecture не только повышает эффективность и гибкость производственных процессов, но и обеспечивает более высокий уровень безопасности и надежности. Это инвестиция в будущее, которая позволит нефтеперерабатывающему предприятию успешно конкурировать на рынке и адаптироваться к изменяющимся условиям.</w:t>
        <w:br/>
        <w:br/>
        <w:br/>
        <w:t>Индустрия 4.0, также известная как четвертая промышленная революция, представляет собой глубокую трансформацию производственных процессов, основанную на интеграции цифровых технологий, автоматизации и анализа данных. В контексте нефтеперерабатывающей промышленности это означает переход от традиционных, реактивных подходов к управлению производством к проактивным, самооптимизирующимся системам, способным предвидеть и предотвращать проблемы, оптимизировать производительность и снижать затраты. Эта революция не ограничивается просто внедрением новых технологий, но и требует изменения бизнес-моделей, организационной структуры и квалификации персонала.  Ключевыми элементами Индустрии 4.0 в нефтепереработке являются промышленные интернет вещей (IIoT), большие данные и аналитика, искусственный интеллект (ИИ) и машинное обучение, облачные вычисления и дополненная реальность.  Эти технологии позволяют собирать огромные объемы данных с датчиков, установленных на оборудовании, анализировать их в режиме реального времени и использовать полученные знания для принятия обоснованных решений.</w:t>
        <w:br/>
        <w:br/>
        <w:t>Одним из ключевых преимуществ Индустрии 4.0 является возможность предиктивного обслуживания. В традиционных системах обслуживание оборудования проводилось по графику или после возникновения неисправности, что приводило к простоям и высоким затратам на ремонт.  С помощью промышленных датчиков и алгоритмов машинного обучения можно отслеживать состояние оборудования в режиме реального времени, выявлять признаки износа и прогнозировать вероятность поломки. Это позволяет планировать обслуживание заранее, избегать неожиданных остановок и продлевать срок службы оборудования. Например, система предиктивного обслуживания может анализировать вибрацию насосов, температуру подшипников и другие параметры, чтобы определить, когда необходимо заменить деталь, еще до того, как она выйдет из строя.  Такой подход значительно снижает затраты на обслуживание и повышает надежность производства.  Более того, предиктивное обслуживание снижает риск аварий и улучшает безопасность персонала, поскольку позволяет выявлять потенциально опасные ситуации до того, как они приведут к катастрофическим последствиям.</w:t>
        <w:br/>
        <w:br/>
        <w:t>Другим важным аспектом Индустрии 4.0 является оптимизация производственных процессов с помощью цифровых двойников. Цифровой двойник представляет собой виртуальную копию физического завода, которая позволяет моделировать, анализировать и оптимизировать процессы в режиме реального времени. С помощью цифрового двойника можно тестировать различные сценарии, оптимизировать режимы работы оборудования, сокращать энергопотребление и повышать производительность. Например, цифровой двойник можно использовать для моделирования процессов дистилляции, крекинга и других технологических операций, чтобы определить оптимальные параметры, обеспечивающие максимальный выход продукции при минимальных затратах.  Более того, цифровой двойник можно использовать для обучения персонала, позволяя операторам приобретать навыки работы с оборудованием в виртуальной среде без риска повреждения реального оборудования. Это снижает затраты на обучение и повышает квалификацию персонала.</w:t>
        <w:br/>
        <w:br/>
        <w:t>Искусственный интеллект и машинное обучение играют все более важную роль в нефтепереработке, автоматизируя рутинные задачи, улучшая принятие решений и повышая эффективность процессов. Например, ИИ можно использовать для автоматической оптимизации режимов работы установок, управления запасами, контроля качества продукции и прогнозирования спроса.  Машинное обучение можно использовать для выявления скрытых закономерностей в данных, которые могут быть использованы для улучшения процессов и повышения производительности.  Например, алгоритмы машинного обучения можно использовать для анализа данных о качестве сырья, чтобы определить оптимальные режимы переработки и обеспечить соответствие продукции требованиям потребителей.  Внедрение ИИ и машинного обучения позволяет нефтеперерабатывающим предприятиям снижать затраты, повышать производительность и улучшать качество продукции, что обеспечивает им конкурентное преимущество на рынке.</w:t>
        <w:br/>
        <w:br/>
        <w:br/>
        <w:t xml:space="preserve">Современные нефтеперерабатывающие предприятия все больше осознают необходимость перехода от разрозненных систем автоматизации к интегрированным платформам, способным обеспечить сквозной контроль и оптимизацию всех производственных процессов. В центре этого перехода находится концепция Manufacturing Operations Management (MOM) – управления производственными операциями, которое представляет собой промежуточное звено между системами управления предприятием (ERP) и системами управления производством (PCS или DCS). MOM-системы собирают и анализируют данные со всех уровней производства, включая данные о сырье, оборудовании, персонале и технологических процессах, предоставляя операторам и менеджерам инструменты для мониторинга, контроля и оптимизации производства в режиме реального времени. Это позволяет оперативно реагировать на изменения, выявлять узкие места и принимать обоснованные решения для повышения эффективности и прибыльности предприятия. </w:t>
        <w:br/>
        <w:br/>
        <w:t>Ключевым преимуществом MOM-систем является их способность объединять данные из различных источников в единую, целостную картину производственного процесса. Например, традиционно информация о качестве сырья, поступающего на завод, хранилась отдельно от данных о работе установок и характеристиках готовой продукции. MOM-система позволяет связать эти данные, выявляя закономерности, влияющие на качество продукции и оптимизируя режимы работы оборудования для достижения оптимальных результатов. Представьте ситуацию, когда анализ данных MOM-системы выявляет корреляцию между качеством определенного сорта нефти и выходом бензина с установки каталитического крекинга. Это позволяет операторам заранее корректировать режимы работы установки, обеспечивая стабильное качество бензина и минимизируя потери сырья. Подобный уровень интеграции и анализа данных невозможен при использовании разрозненных систем автоматизации.</w:t>
        <w:br/>
        <w:br/>
        <w:t>Внедрение MOM-системы позволяет нефтеперерабатывающим предприятиям значительно улучшить планирование и управление производством. Традиционно планирование производства осуществлялось на основе статистических данных и экспертных оценок, что приводило к неточностям и неэффективному использованию ресурсов. MOM-система позволяет создавать динамические планы производства, основанные на текущих условиях, прогнозах спроса и доступности сырья. Система автоматически оптимизирует производственный график, учитывая ограничения оборудования, сроки поставки и другие факторы, обеспечивая максимальную эффективность использования ресурсов. Например, при возникновении внеплановой остановки одного из технологических агрегатов, MOM-система автоматически пересчитывает производственный план, перераспределяя нагрузку на другие установки и минимизируя потери продукции. Такой уровень гибкости и адаптивности позволяет предприятиям оперативно реагировать на изменения рыночной конъюнктуры и обеспечивать бесперебойное производство.</w:t>
        <w:br/>
        <w:br/>
        <w:t>Кроме того, MOM-системы играют важную роль в обеспечении соблюдения нормативных требований и стандартов безопасности. Современные нефтеперерабатывающие предприятия работают в условиях строгих экологических и технологических норм, требующих постоянного контроля и документирования всех производственных процессов. MOM-система предоставляет инструменты для автоматического сбора и анализа данных о выбросах, отходах и других экологических показателях, обеспечивая соответствие нормативным требованиям и предотвращая экологические риски. Система также предоставляет инструменты для управления техническим обслуживанием и ремонтом оборудования, обеспечивая его надежную и безопасную работу. Например, MOM-система может автоматически генерировать отчеты о состоянии оборудования, выявлять дефекты и планировать ремонтные работы, предотвращая аварии и обеспечивая безопасность персонала. Внедрение MOM-системы является важным шагом на пути к созданию устойчивого и ответственного производства.</w:t>
      </w:r>
    </w:p>
    <w:p>
      <w:r>
        <w:br w:type="page"/>
      </w:r>
    </w:p>
    <w:p>
      <w:pPr>
        <w:pStyle w:val="Heading1"/>
      </w:pPr>
      <w:r>
        <w:t>Глава 2: Детальное рассмотрение целей, задач, типов и горизонтов календарного планирования, а также методов и входных данных для его эффективного осуществления.</w:t>
      </w:r>
    </w:p>
    <w:p>
      <w:pPr>
        <w:pStyle w:val="Heading2"/>
      </w:pPr>
      <w:r>
        <w:t>Интеграция принципов циркулярной экономики в планирование нефтепереработки</w:t>
      </w:r>
    </w:p>
    <w:p>
      <w:r>
        <w:t>V. Интеграция планов и роль MES-систем</w:t>
      </w:r>
    </w:p>
    <w:p>
      <w:r>
        <w:t>V. Интеграция MES и APS для Оптимизации Планирования</w:t>
      </w:r>
    </w:p>
    <w:p>
      <w:r>
        <w:t>Эффективное планирование производства на нефтеперерабатывающем предприятии требует не только точного прогнозирования спроса и учета доступных ресурсов, но и тесной интеграции между различными информационными системами. В частности, ключевую роль играет взаимодействие между Manufacturing Execution System (MES) – системой оперативного управления производством, и Advanced Planning and Scheduling (APS) – системой расширенного планирования и составления графиков. MES-системы, как правило, сосредоточены на управлении текущими производственными процессами, контроле качества, сборе данных о производительности оборудования и управлении материальными потоками в реальном времени. Они обеспечивают детальную информацию о состоянии производства "здесь и сейчас", но зачастую ограничены в возможностях долгосрочного планирования и оптимизации. APS-системы, напротив, предназначены для решения сложных задач планирования и оптимизации, учитывающих множество факторов, таких как спрос, запасы, производственные мощности, логистические ограничения и цены на сырье. Они позволяют создавать оптимальные производственные планы на долгосрочную перспективу, минимизируя затраты и максимизируя прибыль.</w:t>
        <w:br/>
        <w:br/>
        <w:t>Однако максимальная эффективность достигается только при интеграции этих двух систем.  Интеграция позволяет APS-системе получать актуальную информацию о текущем состоянии производства из MES-системы, что позволяет создавать более реалистичные и точные планы. Например, если MES-система фиксирует внеплановую остановку одного из технологических агрегатов, APS-система автоматически пересчитывает производственный план, перераспределяя нагрузку на другие установки и минимизируя потери продукции.  Обратная связь также важна: APS-система передает MES-системе детализированные производственные планы, позволяя операторам эффективно управлять производственными процессами и выполнять заказы в срок.  Представьте себе ситуацию, когда на завод поступает срочный заказ на определенный вид топлива. Интегрированная система APS/MES автоматически анализирует возможности производства, перераспределяет ресурсы и корректирует график работы оборудования, чтобы выполнить заказ в кратчайшие сроки, не нарушая при этом выполнение других заказов. Такой уровень координации и адаптивности невозможен при использовании разрозненных систем.</w:t>
        <w:br/>
        <w:br/>
        <w:t>Более того, интеграция APS и MES позволяет реализовать концепцию "самообучающегося производства". Анализируя исторические данные о производственных процессах, система автоматически выявляет закономерности и оптимизирует производственные планы, улучшая производительность и снижая затраты. Например, если система обнаруживает, что определенная комбинация сырья приводит к более высокому выходу целевого продукта, она автоматически корректирует производственные планы, чтобы использовать эту комбинацию чаще.  Внедрение такого подхода требует использования современных алгоритмов машинного обучения и анализа больших данных.  Представьте себе нефтеперерабатывающий завод, который производит различные виды топлива, таких как бензин, дизельное топливо и керосин.  Благодаря интеграции APS и MES, система автоматически анализирует данные о спросе на различные виды топлива, цены на сырье и производительность оборудования, чтобы определить оптимальный план производства, максимизирующий прибыль и минимизирующий затраты. Система также учитывает сезонные колебания спроса, изменения в законодательстве и другие факторы, влияющие на производственный процесс.</w:t>
        <w:br/>
        <w:br/>
        <w:t>Такая интеграция требует значительных инвестиций в программное обеспечение и инфраструктуру, а также проведения масштабных работ по настройке и обучению персонала. Однако, в долгосрочной перспективе, эти инвестиции окупаются за счет повышения эффективности производства, снижения затрат и улучшения качества продукции.  Кроме того, интеграция APS и MES позволяет нефтеперерабатывающему предприятию повысить свою конкурентоспособность на рынке и укрепить свои позиции в отрасли.  Важно отметить, что успешная интеграция требует тесного сотрудничества между различными подразделениями предприятия, включая отдел планирования, отдел производства и IT-отдел.  Необходимо разработать четкий план интеграции, определить ответственных за реализацию и обеспечить постоянный контроль за процессом.  В заключение, интеграция APS и MES является важным шагом на пути к созданию интеллектуального и адаптивного производства, способного оперативно реагировать на изменения рыночной конъюнктуры и обеспечивать устойчивый рост предприятия.</w:t>
        <w:br/>
        <w:br/>
        <w:br/>
        <w:t>## V. Интеграция планов и роль MES-систем</w:t>
        <w:br/>
        <w:br/>
        <w:t>Современное нефтеперерабатывающее производство требует не просто создания планов производства, но и их бесперебойной интеграции в оперативное управление.  Планирование, осуществляемое на уровне APS-систем (Advanced Planning and Scheduling), порождает детализированные графики и задачи, которые, однако, бесполезны, если не доведены до исполнителей на производстве и не отслеживаются в режиме реального времени. Именно здесь на первый план выходит роль MES-системы, являющейся связующим звеном между стратегическими планами и оперативной реальностью.  MES не просто получает производственные заказы, но и обеспечивает их последовательное выполнение, контролируя перемещение сырья и полуфабрикатов, распределение ресурсов и соответствие качества продукции заданным стандартам.  Без четкой интеграции с MES, даже самый оптимальный производственный план рискует оказаться невыполнимым из-за неожиданных задержек, нехватки оборудования или недостаточной квалификации персонала.  Эффективное управление производством требует постоянной синхронизации между планировщиками и операторами, что возможно только при наличии интегрированной информационной системы.</w:t>
        <w:br/>
        <w:br/>
        <w:t>Представьте себе нефтеперерабатывающий завод, производящий различные виды топлива. Планировщики, используя APS-систему, определили оптимальный график переработки сырья с учетом текущего спроса, цен на нефть и доступности оборудования.  Однако, если операторы на производстве не будут своевременно получать информацию о предстоящих переналадках, объемах переработки и требованиях к качеству продукции, то невозможно будет обеспечить бесперебойное выполнение плана.  Например, если операторы не получат своевременного уведомления о необходимости переключения с переработки одной марки нефти на другую, то возникнут задержки, приведут к неэффективному использованию оборудования и снижению объемов производства.  Интегрированная MES-система позволяет автоматически формировать задания на переналадку, отслеживать выполнение этих заданий и оповещать ответственных лиц о любых отклонениях от плана.  Такой подход позволяет минимизировать риски задержек и обеспечить своевременное выполнение заказов.</w:t>
        <w:br/>
        <w:br/>
        <w:t>Более того, интеграция MES с APS позволяет реализовать механизм обратной связи, обеспечивающий адаптацию планов к текущей ситуации.  MES-система постоянно собирает информацию о ходе производства, фиксирует отклонения от плана и передает эту информацию в APS-систему.  Например, если на одном из технологических агрегатов произошла внеплановая остановка, MES-система автоматически передает эту информацию в APS-систему, которая пересчитывает производственный план, перераспределяя нагрузку на другие установки и минимизируя потери продукции.  Такая адаптивность особенно важна в условиях нестабильной рыночной конъюнктуры и высокой конкуренции.  Кроме того, MES-система может автоматически формировать отчеты о выполнении плана, выявлять узкие места в производстве и предлагать рекомендации по оптимизации производственных процессов.</w:t>
        <w:br/>
        <w:br/>
        <w:t>Важно отметить, что успешная интеграция требует не только технической совместимости систем, но и четкой организации бизнес-процессов.  Необходимо определить ответственных за поддержание интеграции, разработать процедуры обмена данными и обеспечить обучение персонала.  Кроме того, необходимо учитывать особенности каждого конкретного нефтеперерабатывающего завода и адаптировать систему к его специфическим требованиям.  В заключение, интеграция планов и оперативного управления, обеспечиваемая MES-системой, является ключевым фактором повышения эффективности нефтеперерабатывающего производства, снижения затрат и улучшения качества продукции. Инвестиции в такую интеграцию окупаются за счет повышения конкурентоспособности предприятия и устойчивого роста в долгосрочной перспективе.</w:t>
        <w:br/>
        <w:br/>
        <w:br/>
        <w:t>Эффективное планирование производства на нефтеперерабатывающем заводе невозможно без четкой интеграции долгосрочных, среднесрочных и краткосрочных горизонтов.  Представьте себе строительство сложной конструкции: невозможно успешно возвести здание, опираясь лишь на текущие задачи, игнорируя при этом архитектурный проект и график строительства. Аналогично, на заводе, долгосрочные планы определяют общую стратегию, среднесрочные – детализируют ее, а краткосрочные – обеспечивают оперативное выполнение поставленных целей, и лишь их согласованная работа приведет к желаемому результату. Игнорирование любого из этих горизонтов ведет к неэффективному использованию ресурсов, упущенным возможностям и, в конечном итоге, к снижению прибыльности.</w:t>
        <w:br/>
        <w:br/>
        <w:t>Долгосрочное планирование закладывает фундамент для всего производственного процесса, определяя основные направления развития, инвестиционные проекты и целевые показатели.  Предположим, руководство завода решило увеличить производство высокооктанового бензина для удовлетворения растущего спроса на рынке. Это решение требует значительных инвестиций в модернизацию оборудования, обучение персонала и пересмотр логистических цепочек. Среднесрочное планирование детализирует этот долгосрочный план, разбивая его на более мелкие этапы и определяя конкретные задачи для каждого подразделения. Например, разрабатывается график проведения ремонтных работ, закупается новое оборудование и проводится обучение персонала. Краткосрочное же планирование, в свою очередь, обеспечивает ежедневное выполнение этих задач, контролируя перемещение сырья, загрузку оборудования и соблюдение технологических режимов.  Без четкой связи между этими уровнями планирования, усилия могут оказаться рассинхронизированными, что приведет к задержкам и убыткам.</w:t>
        <w:br/>
        <w:br/>
        <w:t>Рассмотрим конкретный пример. Завод планирует плановую остановку одного из установок на проведение ремонтных работ. Долгосрочный план определяет сроки проведения работ и общий бюджет. Среднесрочный план детализирует процесс, определяя конкретные виды работ, необходимые материалы и инструменты, а также формируя график выполнения работ. Краткосрочное же планирование, осуществляемое MES-системой, обеспечивает ежедневный контроль выполнения работ, отслеживает перемещение бригад, контролирует наличие необходимых инструментов и материалов, а также оперативно реагирует на любые отклонения от графика. Если же краткосрочное планирование отсутствует или рассинхронизировано со среднесрочным и долгосрочным, то ремонт может затянуться, что приведет к простоям оборудования и убыткам для предприятия.</w:t>
        <w:br/>
        <w:br/>
        <w:t>Более того, интеграция различных горизонтов планирования позволяет эффективно реагировать на изменения рыночной конъюнктуры.  Предположим, произошло резкое падение цен на нефть. Долгосрочный план, предусматривающий расширение производства, может быть пересмотрен в сторону сокращения объемов производства. Среднесрочный план корректируется в соответствии с новым долгосрочным планом, а краткосрочное планирование, осуществляемое MES-системой, оперативно перенастраивает производственные графики и адаптирует производственные процессы к новым условиям. Такая гибкость позволяет предприятию сохранять конкурентоспособность в условиях нестабильной рыночной ситуации.  В конечном счете, эффективное планирование, интегрированное на всех уровнях, является ключевым фактором устойчивого развития нефтеперерабатывающего предприятия.</w:t>
        <w:br/>
        <w:br/>
        <w:br/>
        <w:t>Эффективное планирование производства на нефтеперерабатывающем предприятии невозможно без бесперебойного обмена информацией между всеми уровнями - от долгосрочного стратегического планирования до оперативного, осуществляемого в реальном времени. Представьте себе оркестр, где каждый музыкант играет свою партию, но отсутствует связь между ними: результат будет хаотичным и лишенным гармонии. Точно так же и на заводе: если информация не передается своевременно и точно между различными уровнями планирования, то усилия могут оказаться рассинхронизированными, что приведет к неэффективному использованию ресурсов, упущенным возможностям и, в конечном итоге, к снижению прибыльности. Например, если отдел долгосрочного планирования разработал план по увеличению производства бензина, а оперативный отдел, управляемый MES-системой, не получил эту информацию вовремя, то он может продолжить производство дизельного топлива, что приведет к образованию нежелательных запасов и убыткам.</w:t>
        <w:br/>
        <w:br/>
        <w:t>Важность обмена информацией особенно проявляется в условиях быстро меняющейся рыночной конъюнктуры. Допустим, отдел маркетинга получил информацию о предстоящем увеличении спроса на авиационный керосин. Эта информация должна быть немедленно передана в отдел среднесрочного планирования, который должен скорректировать производственную программу и увеличить выпуск керосина. Затем эта скорректированная программа передается в MES-систему, которая должна оперативно перенастроить производственные процессы и адаптировать оборудование к новым задачам. Если же информация задержится или будет искажена на каком-либо этапе, то предприятие может упустить возможность удовлетворить спрос и потерять долю рынка. Необходимо обеспечить не только своевременную передачу информации, но и ее точность и понятность, чтобы все подразделения могли принимать обоснованные решения.</w:t>
        <w:br/>
        <w:br/>
        <w:t>Чтобы обеспечить эффективный обмен информацией, необходимо использовать современные информационные технологии и инструменты. Одним из таких инструментов является интегрированная система управления производством (ERP), которая объединяет все уровни планирования в единую систему. Такая система позволяет в режиме реального времени отслеживать состояние производства, анализировать данные и принимать обоснованные решения. Кроме того, необходимо обеспечить интеграцию ERP-системы с MES-системой, чтобы обеспечить бесперебойный обмен информацией между стратегическим и оперативным уровнями планирования. Важно отметить, что эффективный обмен информацией требует не только использования современных технологий, но и развития культуры сотрудничества и коммуникации между различными подразделениями предприятия. Необходимо создать механизмы, которые позволяют сотрудникам обмениваться информацией, обсуждать проблемы и совместно искать решения.</w:t>
        <w:br/>
        <w:br/>
        <w:t>В качестве примера можно рассмотреть ситуацию с плановой остановкой одного из установок на проведение ремонтных работ. Отдел долгосрочного планирования определяет сроки проведения работ и общий бюджет. Эта информация передается в отдел среднесрочного планирования, который детализирует процесс, определяя конкретные виды работ, необходимые материалы и инструменты, а также формируя график выполнения работ. Затем эта информация передается в MES-систему, которая обеспечивает ежедневный контроль выполнения работ, отслеживает перемещение бригад, контролирует наличие необходимых инструментов и материалов, а также оперативно реагирует на любые отклонения от графика. Если же информация задержится или будет искажена на каком-либо этапе, то ремонт может затянуться, что приведет к простоям оборудования и убыткам для предприятия. Таким образом, бесперебойный обмен информацией между всеми уровнями планирования является ключевым фактором успешного функционирования нефтеперерабатывающего предприятия.</w:t>
        <w:br/>
        <w:br/>
        <w:br/>
        <w:t>Несогласованность между различными уровнями планирования на нефтеперерабатывающем предприятии может стать источником серьезных проблем, приводящих к неэффективному использованию ресурсов, увеличению затрат и снижению прибыли. Представьте себе ситуацию, когда отдел долгосрочного планирования устанавливает амбициозные цели по увеличению производства бензина, основываясь на прогнозах роста спроса, а оперативный отдел, управляемый MES-системой, не получает вовремя эту информацию и продолжает производство дизельного топлива в прежних объемах. Такая разница в планах приводит к образованию избыточных запасов дизельного топлива, требующих дополнительных затрат на хранение, и дефициту бензина, вынуждающему предприятие закупать его у конкурентов по более высокой цене. В результате, предприятие теряет прибыль как от продаж бензина, так и от продаж дизельного топлива, а также несет дополнительные затраты на хранение и закупку.</w:t>
        <w:br/>
        <w:br/>
        <w:t>Другим примером несогласованности может служить ситуация с планированием ремонтных работ. Отдел среднего срока планирует капитальный ремонт одного из ключевых агрегатов в определенный период, основываясь на данных о его техническом состоянии и графике загрузки предприятия. Однако, оперативный отдел, отвечающий за выполнение ремонтных работ, не имеет достаточного количества квалифицированных рабочих или необходимых запасных частей, что вынуждает переносить сроки ремонта и приостанавливать производство. В результате, предприятие теряет прибыль от недопоставок продукции и несет дополнительные затраты на простой оборудования. Кроме того, задержка с ремонтом может привести к ухудшению технического состояния агрегата и повысить риск аварийных ситуаций.</w:t>
        <w:br/>
        <w:br/>
        <w:t>Крайне важно понимать, что несогласованность планов не всегда носит явный характер. Часто проблема заключается в отсутствии четкой коммуникации и координации между различными отделами. Например, отдел закупок может закупить сырье, не соответствующее текущему производственному плану, или в недостаточном количестве, что приведет к простоям производства и срыву сроков выполнения заказов. Или же отдел маркетинга может разработать рекламную кампанию, направленную на увеличение продаж определенного вида продукции, не согласовав ее с производственным отделом, что приведет к дефициту этой продукции на складе и разочарованию клиентов. Чтобы избежать этих проблем, необходимо создать единую информационную систему, объединяющую все уровни планирования и обеспечивающую бесперебойный обмен информацией между всеми отделами. Только в этом случае предприятие сможет эффективно использовать свои ресурсы, снизить затраты и максимизировать прибыль.</w:t>
        <w:br/>
        <w:br/>
        <w:br/>
        <w:t>MES-системы, в современном нефтеперерабатывающем производстве, выступают не просто инструментом автоматизации отдельных процессов, а ключевым связующим звеном между стратегическими планами руководства и оперативной реальностью производственного цеха. Без эффективной реализации, даже самый тщательно разработанный долгосрочный или среднесрочный план останется лишь на бумаге, не принося ожидаемой прибыли. Именно MES-системы позволяют "перевести" общие цели и производственные задачи в конкретные задания для каждого сотрудника и единицы оборудования, обеспечивая их своевременное и качественное выполнение. Представьте себе сложный механизм, где каждая деталь выполняет свою функцию, а MES-система играет роль центрального управления, координируя все действия и обеспечивая бесперебойную работу всей системы.</w:t>
        <w:br/>
        <w:br/>
        <w:t>В отличие от традиционных систем управления производством, которые часто ограничиваются сбором и отображением данных, MES-системы предоставляют возможности оперативного мониторинга, анализа и корректировки производственного процесса в режиме реального времени. Это означает, что при возникновении каких-либо отклонений от плана – например, из-за поломки оборудования, задержки поставок сырья или изменения спроса – система автоматически сигнализирует об этом операторам, предлагая варианты решения проблемы. Например, если MES-система обнаруживает, что производительность одного из ключевых компрессоров снизилась из-за износа деталей, она может автоматически сформировать заявку на ремонт, запланировать замену детали и скорректировать производственный график, чтобы минимизировать потери. Такое оперативное реагирование позволяет избежать простоев, снизить себестоимость продукции и повысить эффективность производства.</w:t>
        <w:br/>
        <w:br/>
        <w:t>Ключевым аспектом интеграции планов через MES-системы является создание единой информационной модели производства. Это означает, что все данные о сырье, материалах, полуфабрикатах, готовой продукции, оборудовании, персонале и производственных процессах хранятся в единой базе данных и доступны всем заинтересованным сторонам. Такая прозрачность информации позволяет эффективно координировать работу различных подразделений предприятия – от отдела закупок и отдела планирования до производственного цеха и отдела контроля качества. Представьте, что отдел закупок автоматически получает информацию о планируемых объемах производства и потребностях в сырье, отдел планирования – о реальном состоянии производства и доступных ресурсах, а производственный цех – о графике производства и заданиях для каждого сотрудника. Такая слаженная работа позволяет избежать ошибок, снизить издержки и повысить качество продукции.</w:t>
        <w:br/>
        <w:br/>
        <w:t>Более того, современные MES-системы интегрируются с другими корпоративными системами предприятия – ERP, SCM, CRM – обеспечивая сквозной контроль и управление производственным процессом. Это означает, что при поступлении нового заказа от клиента информация автоматически передается в ERP-систему, где формируется производственный план, который затем передается в MES-систему для реализации. MES-система, в свою очередь, управляет производственным процессом, отслеживает расход материалов и энергии, контролирует качество продукции и формирует отчеты о выполнении заказов. В результате, предприятие получает полную картину производственного процесса, что позволяет принимать обоснованные решения, оптимизировать затраты и повышать прибыльность. Например, ERP-система может автоматически формировать заказы на поставку сырья и материалов при снижении запасов, а MES-система может автоматически формировать заявки на ремонт оборудования при обнаружении признаков износа. Такая автоматизация процессов позволяет снизить нагрузку на персонал, повысить точность данных и избежать ошибок.</w:t>
        <w:br/>
        <w:br/>
        <w:br/>
        <w:t>В основе эффективной реализации любых производственных планов лежит безупречное управление заказами, точное соблюдение рецептур, надежное отслеживание партий продукции и строгий контроль качества на всех этапах производства. Современные MES-системы предлагают комплексные инструменты для решения этих задач, обеспечивая прозрачность и управляемость производственного процесса. Вместо разрозненных таблиц, бумажных носителей и ручного ввода данных, вся информация о заказах, рецептурах и партиях продукции централизованно хранится в единой базе данных, доступной всем заинтересованным сторонам. Такая централизация позволяет избежать ошибок, повысить точность данных и обеспечить быстрое реагирование на любые изменения в производственном плане.</w:t>
        <w:br/>
        <w:br/>
        <w:t>Функционал управления производственными заказами в MES-системе выходит далеко за рамки простого формирования и отслеживания заказов. Система позволяет детально планировать производство, учитывать доступные ресурсы, определять приоритеты заказов и автоматически формировать производственные задания для каждого подразделения и сотрудника. Например, при поступлении нового заказа от клиента, MES-система автоматически проверяет наличие необходимых материалов и сырья, загруженность оборудования и квалификацию персонала. Если все условия выполнены, система формирует производственное задание, которое отправляется на производственную площадку. В процессе производства система отслеживает выполнение задания, контролирует расход материалов и энергии, и формирует отчеты о выполнении заказа. Такая автоматизация позволяет значительно сократить время выполнения заказов, снизить издержки и повысить качество продукции.</w:t>
        <w:br/>
        <w:br/>
        <w:t>Не менее важным является управление рецептурами. В нефтеперерабатывающей промышленности точность соблюдения рецептур имеет решающее значение для обеспечения качества и безопасности продукции. MES-система позволяет создавать и редактировать рецептуры, контролировать соблюдение пропорций ингредиентов, и автоматически корректировать производственный процесс в случае отклонений от заданных параметров. Например, при производстве бензина, MES-система контролирует соблюдение пропорций различных компонентов, таких как октан, этилбензол и изооктан. Если система обнаруживает отклонения от заданных параметров, она автоматически корректирует производственный процесс, чтобы обеспечить соответствие продукции требованиям стандартов качества. Такая автоматизация позволяет избежать ошибок, снизить риск производства некачественной продукции и обеспечить безопасность потребителей.</w:t>
        <w:br/>
        <w:br/>
        <w:t>Функция отслеживания партий продукции позволяет полностью прослеживать путь каждой партии продукции от поступления сырья до отгрузки готовой продукции потребителю. Это позволяет быстро выявлять причины возникновения дефектов, проводить эффективные корректирующие действия и обеспечивать соответствие продукции требованиям стандартов качества и безопасности. Например, если при проведении лабораторных испытаний обнаружен дефект в одной из партий бензина, MES-система позволяет быстро проследить путь этой партии от поступления сырья до отгрузки готовой продукции потребителю, выявить причины возникновения дефекта и принять необходимые корректирующие действия. Такая возможность является особенно важной в нефтеперерабатывающей промышленности, где требования к качеству и безопасности продукции чрезвычайно высоки.</w:t>
        <w:br/>
        <w:br/>
        <w:t>Наконец, MES-система обеспечивает строгий контроль качества на всех этапах производства. Система позволяет формировать планы контроля качества, проводить лабораторные испытания, фиксировать результаты испытаний и формировать отчеты о качестве продукции. Кроме того, система позволяет автоматически выявлять дефекты, фиксировать причины их возникновения и принимать необходимые корректирующие действия. Такая возможность позволяет значительно снизить риск производства некачественной продукции, повысить удовлетворенность потребителей и укрепить репутацию компании. Система контроля качества интегрирована со всеми другими функциями MES-системы, что обеспечивает полную прозрачность и управляемость производственного процесса.</w:t>
        <w:br/>
        <w:br/>
        <w:br/>
        <w:t>Ключевым элементом успешного производственного процесса является эффективное сопоставление планов с реальным производством, и именно здесь MES-системы демонстрируют свою неоценимую ценность. Вместо того, чтобы полагаться на разрозненные данные, собранные из различных источников, MES-системы собирают информацию в реальном времени непосредственно с производственного оборудования и рабочих мест, предоставляя полную и точную картину того, что происходит на производственной площадке в любой момент времени. Это позволяет оперативно выявлять отклонения от запланированных показателей, будь то задержки в поставках сырья, неисправность оборудования или изменение параметров технологического процесса, и немедленно принимать корректирующие меры. Такой подход обеспечивает плавную и эффективную работу производственного процесса, минимизируя риски и максимизируя производительность.</w:t>
        <w:br/>
        <w:br/>
        <w:t>Представьте нефтеперерабатывающий завод, где необходимо произвести определенный объем бензина с заданными характеристиками. MES-система позволяет создать детальный производственный план, учитывающий доступные ресурсы, технологические ограничения и требования рынка. В процессе производства система отслеживает расход сырья, параметры технологического процесса, такие как температура, давление и скорость потока, а также производительность оборудования. Если система обнаруживает, что расход сырья превышает запланированный уровень, она немедленно оповещает оператора и предлагает скорректировать параметры технологического процесса, чтобы компенсировать эту разницу. Если же система обнаруживает неисправность оборудования, она автоматически запускает процедуру технического обслуживания и предлагает альтернативное решение, чтобы минимизировать время простоя. Такая оперативная реакция на возникающие проблемы позволяет поддерживать стабильность производственного процесса и обеспечивать соответствие продукции требованиям стандартов качества.</w:t>
        <w:br/>
        <w:br/>
        <w:t>Более того, MES-системы обеспечивают двустороннюю связь между планирующим отделом и производственной площадкой, позволяя оперативно обмениваться информацией и корректировать планы в соответствии с текущей ситуацией. Если, например, планирующий отдел получает срочный заказ на производство бензина с другими характеристиками, он может внести изменения в производственный план, а MES-система автоматически перестроит производственный процесс, чтобы удовлетворить новые требования. Такая гибкость позволяет быстро реагировать на изменения рыночной конъюнктуры и обеспечивать конкурентоспособность предприятия.  Связь между планированием и производством происходит в режиме реального времени, используя современные каналы коммуникации, такие как электронная почта, SMS-сообщения и мобильные приложения, что обеспечивает быстрый и эффективный обмен информацией.</w:t>
        <w:br/>
        <w:br/>
        <w:t>В конечном итоге, интеграция MES-системы с другими корпоративными системами, такими как ERP и SCADA, позволяет создать единую информационную среду, обеспечивающую полную прозрачность и управляемость производственным процессом.  Благодаря этому руководство предприятия может принимать обоснованные решения на основе точных и актуальных данных, оптимизировать использование ресурсов, снижать издержки и повышать прибыльность.  Кроме того, MES-система обеспечивает сбор и анализ данных о производственных процессах, что позволяет выявлять узкие места, оптимизировать технологические процессы и повышать качество продукции.  Такой подход к управлению производством позволяет предприятию не только удовлетворять текущие потребности рынка, но и активно формировать его будущее.</w:t>
        <w:br/>
        <w:br/>
        <w:br/>
        <w:t xml:space="preserve">В условиях современной динамичной экономики нефтеперерабатывающим предприятиям приходится сталкиваться с постоянными изменениями в спросе, колебаниями цен на сырье и необходимостью быстро адаптироваться к новым рыночным условиям.  В таких условиях жесткое следование заранее спланированным графикам производства может привести к образованию излишних запасов, нехватке готовой продукции или, что еще хуже, к убыткам.  Поэтому ключевым фактором успеха является способность предприятия оперативно перестраивать производство, изменяя объемы выпускаемой продукции, ее характеристики и даже технологические процессы, чтобы удовлетворить текущие потребности рынка.  Именно здесь на помощь приходят MES-системы, обеспечивающие необходимую гибкость и оперативность.  В отличие от традиционных систем планирования, которые часто оперируют статичными данными и долгосрочными прогнозами, MES-системы работают в режиме реального времени, отслеживая текущее состояние производства и позволяя оперативно реагировать на любые изменения.  Это позволяет нефтеперерабатывающим предприятиям быстро переключаться между различными видами продукции, адаптируя производственный процесс под конкретный заказ или изменение рыночной конъюнктуры. </w:t>
        <w:br/>
        <w:br/>
        <w:t>Представьте нефтеперерабатывающий завод, который производит различные виды топлива, такие как бензин, дизельное топливо и керосин.  Внезапно на рынке возникает повышенный спрос на высокооктановый бензин.  Без использования MES-системы перестройка производства потребует значительных усилий и времени, связанных с изменением настроек оборудования, перенастройкой технологических параметров и обучением персонала.  Однако при использовании MES-системы оператор может просто ввести новые требования в систему, и она автоматически перестроит производственный процесс, оптимизируя использование сырья, регулируя параметры оборудования и перераспределяя ресурсы.  Система учтет все необходимые факторы, такие как доступность сырья, производительность оборудования и квалификацию персонала, и сформирует оптимальный план производства, обеспечивающий максимальную эффективность и минимальные затраты.  Более того, система может автоматически отслеживать расход сырья и энергозатраты, выявляя возможности для оптимизации и снижения издержек.  Это позволяет предприятию не только оперативно реагировать на изменения в спросе, но и повышать свою конкурентоспособность за счет снижения издержек и повышения качества продукции.</w:t>
        <w:br/>
        <w:br/>
        <w:t>Гибкость, обеспечиваемая MES-системами, проявляется не только в переключении между различными видами продукции, но и в адаптации технологических параметров под конкретные требования заказчика.  Например, нефтеперерабатывающий завод может получать заказ на производство топлива с особыми характеристиками, такими как определенное содержание серы или октановое число.  В этом случае MES-система может автоматически регулировать параметры технологического процесса, такие как температура, давление и скорость потока, чтобы обеспечить соответствие готовой продукции требованиям заказчика.  Система может также контролировать качество продукции в режиме реального времени, используя различные датчики и анализаторы, и автоматически корректировать параметры процесса в случае отклонения от заданных значений.  Это позволяет предприятию не только удовлетворять требования заказчика, но и повышать качество продукции и снижать количество брака.  В конечном итоге, гибкость и адаптивность, обеспечиваемые MES-системами, позволяют нефтеперерабатывающим предприятиям не только выживать в условиях современной динамичной экономики, но и активно развиваться и занимать лидирующие позиции на рынке.</w:t>
        <w:br/>
        <w:br/>
        <w:br/>
        <w:t>Одним из ключевых преимуществ современных MES-систем является их способность к перепланированию производства в режиме реального времени, что представляет собой значительный шаг вперед по сравнению с традиционными системами планирования, основанными на статичных данных и долгосрочных прогнозах. В отличие от этих систем, MES-системы способны оперативно анализировать текущую ситуацию на производстве, учитывая множество факторов, таких как доступность сырья, состояние оборудования, квалификация персонала, текущие заказы и изменения рыночной конъюнктуры. Это позволяет им мгновенно реагировать на любые отклонения от запланированного графика и корректировать производственный процесс, обеспечивая максимальную эффективность и минимальные потери. Перепланирование в режиме реального времени – это не просто реакция на проблемы, это проактивный подход к управлению производством, позволяющий предприятиям предотвращать возникновение проблем и оптимизировать использование ресурсов.</w:t>
        <w:br/>
        <w:br/>
        <w:t>Представьте нефтеперерабатывающий завод, работающий в штатном режиме, когда внезапно происходит поломка одного из ключевых насосов, отвечающих за подачу сырья в колонну крекинга. В традиционной системе это привело бы к остановке всей колонны, значительным потерям и задержкам в выполнении заказов. Однако при использовании MES-системы оператор получает мгновенное уведомление о возникновении проблемы, а система автоматически анализирует ситуацию и предлагает альтернативные варианты решения. Например, система может перенаправить поток сырья через другой насос, временно снизить нагрузку на колонну крекинга или перенести выполнение определенного заказа на другое оборудование. Все эти действия выполняются автоматически, без участия оператора, и позволяют избежать полной остановки производства. Более того, система может также предложить меры по предотвращению повторения поломки, такие как проведение внепланового технического обслуживания или замена изношенных деталей.</w:t>
        <w:br/>
        <w:br/>
        <w:t>Возможности MES-систем по перепланированию в режиме реального времени не ограничиваются лишь реагированием на аварийные ситуации. Они также позволяют предприятиям оперативно адаптироваться к изменениям в спросе, корректировать объемы выпускаемой продукции и переналаживать производство на выпуск новых видов продукции. Например, если на рынке внезапно появляется повышенный спрос на высокооктановый бензин, MES-система может автоматически перенастроить параметры технологического процесса, увеличить долю сырья, используемого для производства бензина, и снизить объемы выпуска дизельного топлива. Все эти действия выполняются автоматически, без участия оператора, и позволяют предприятию максимально быстро отреагировать на изменение рыночной конъюнктуры и удовлетворить потребности клиентов. Кроме того, система может также оптимизировать затраты на производство бензина, используя более дешевое сырье или повышая эффективность технологического процесса.</w:t>
        <w:br/>
        <w:br/>
        <w:t>В конечном итоге, способность MES-систем к перепланированию производства в режиме реального времени является ключевым фактором успеха для нефтеперерабатывающих предприятий, работающих в условиях современной динамичной экономики. Она позволяет им повышать гибкость, сокращать затраты, повышать качество продукции и удовлетворять потребности клиентов. Предприятия, использующие MES-системы, могут быстрее адаптироваться к изменениям в рыночной конъюнктуре, оперативно реагировать на аварийные ситуации и оптимизировать использование ресурсов. Это позволяет им занимать лидирующие позиции на рынке и добиваться устойчивого роста. Важно отметить, что внедрение MES-системы – это не просто установка программного обеспечения, это комплексный процесс, требующий тщательного планирования, подготовки персонала и интеграции с другими системами предприятия. Однако инвестиции в MES-систему оправдываются за счет повышения эффективности производства, сокращения затрат и повышения конкурентоспособности.</w:t>
        <w:br/>
        <w:br/>
        <w:br/>
        <w:t>Оптимизация использования ресурсов и снижение затрат – краеугольный камень эффективного управления нефтеперерабатывающим предприятием, и именно здесь MES-системы демонстрируют свою особую ценность. Традиционные методы управления часто страдают от неэффективного использования сырья, энергии и трудовых ресурсов, что приводит к значительным финансовым потерям. MES-системы, напротив, обеспечивают детальный мониторинг и контроль всех аспектов производственного процесса, позволяя выявлять и устранять узкие места, а также оптимизировать расход материалов и энергии.  Ключевым элементом здесь является точное отслеживание потока сырья от момента его поступления на завод до отгрузки готовой продукции, что позволяет минимизировать потери и отходы на каждом этапе производства.  Детальная аналитика, предоставляемая системой, позволяет выявлять закономерности и тенденции, которые остаются незамеченными при использовании традиционных методов контроля.</w:t>
        <w:br/>
        <w:br/>
        <w:t>Рассмотрим пример, когда MES-система, анализируя данные о расходе сырья в процессе производства дизельного топлива, выявляет незначительное, но систематическое превышение нормы расхода керосина. Дальнейшее расследование показывает, что причиной является неправильная настройка одного из клапанов, что приводит к избыточной подаче керосина в реактор.  Устранение этой незначительной неисправности позволяет не только сократить расход керосина, но и повысить качество готового дизельного топлива, снизив содержание вредных примесей.  Более того, система может автоматически корректировать параметры технологического процесса, чтобы компенсировать изменения в качестве сырья или внешних условиях, обеспечивая стабильность производства и снижение затрат.  Такой подход к управлению производством позволяет значительно повысить эффективность использования ресурсов и снизить себестоимость продукции.</w:t>
        <w:br/>
        <w:br/>
        <w:t>Энергоэффективность – еще одна область, в которой MES-системы демонстрируют свою высокую эффективность.  Подробный мониторинг потребления энергии различными технологическими установками позволяет выявлять неэффективные режимы работы и разрабатывать меры по снижению энергопотребления.  Например, система может выявлять устаревшие насосы, потребляющие чрезмерное количество электроэнергии, или оптимизировать режим работы компрессоров, снижая расход энергии при поддержании необходимого давления.  Оптимизация работы холодильного оборудования, которое потребляет значительное количество энергии на нефтеперерабатывающем заводе, также может быть достигнута с помощью MES-системы.  Автоматическое управление загрузкой оборудования, основанное на данных о потребностях производства, позволяет снизить энергопотребление в периоды низкой загрузки, обеспечивая значительную экономию затрат.</w:t>
        <w:br/>
        <w:br/>
        <w:t>Кроме того, MES-системы помогают оптимизировать использование трудовых ресурсов.  Автоматизация рутинных операций, таких как сбор данных и формирование отчетов, позволяет освободить персонал от выполнения монотонной работы и переключить его внимание на более сложные задачи, требующие квалифицированного анализа и принятия решений.  Система может также предоставлять персоналу информацию, необходимую для выполнения работы, в режиме реального времени, повышая эффективность и снижая вероятность ошибок.  Например, оператору, контролирующему работу колонны ректификации, система может предоставлять информацию о составе сырья, параметрах процесса и качестве готовой продукции, позволяя ему оперативно реагировать на изменения и поддерживать оптимальный режим работы.  В конечном итоге, это приводит к повышению производительности труда, снижению затрат на обучение персонала и улучшению качества продукции.  Эффективное использование ресурсов – это не только вопрос снижения затрат, но и вопрос устойчивого развития и сохранения окружающей среды, и MES-системы играют ключевую роль в достижении этих целей.</w:t>
        <w:br/>
        <w:br/>
        <w:br/>
        <w:t>**VI. Оптимизация планирования производства в нефтепереработке: Специфические факторы**</w:t>
        <w:br/>
        <w:br/>
        <w:t>Планирование производства на нефтеперерабатывающем заводе значительно сложнее, чем на большинстве других производственных предприятиях, из-за уникального сочетания технологических особенностей, волатильности сырья и жестких требований к качеству конечной продукции. В отличие от предприятий, производящих однородные товары, нефтепереработка предполагает широкий ассортимент продуктов – от бензина и дизельного топлива до смазочных масел и химического сырья – каждый из которых имеет свои специфические требования к сырью, технологическим параметрам и режимам переработки. Это означает, что планировщикам необходимо учитывать не только общие производственные мощности, но и гибкость оборудования, позволяющую быстро переключаться между различными продуктами в соответствии с текущим спросом и прибыльностью. Невозможность оперативно реагировать на изменения в структуре спроса может привести к образованию излишков одних продуктов и дефициту других, что существенно снижает эффективность производства и снижает рентабельность предприятия.</w:t>
        <w:br/>
        <w:br/>
        <w:t>Одним из ключевых факторов, влияющих на планирование производства, является волатильность цен на сырье, особенно на нефть. Изменения цен на нефть могут существенно влиять на прибыльность различных продуктов, что требует от планировщиков постоянного мониторинга рыночной конъюнктуры и оперативного корректирования производственного плана. Например, резкое снижение цен на нефть может сделать производство бензина менее прибыльным, в то время как производство дизельного топлива, имеющего более высокую рентабельность, станет более привлекательным. В таких условиях планировщикам необходимо быстро переориентировать производство на более прибыльные продукты, что требует высокой гибкости оборудования и наличия соответствующих запасов сырья. Кроме того, необходимо учитывать транспортные расходы и логистические возможности, чтобы обеспечить своевременную поставку сырья и отгрузку готовой продукции. Неспособность адекватно реагировать на изменения цен на сырье может привести к существенным финансовым потерям и снижению конкурентоспособности предприятия.</w:t>
        <w:br/>
        <w:br/>
        <w:t>Особое внимание при планировании производства необходимо уделять качеству конечной продукции. Нефтеперерабатывающие заводы обязаны производить продукты, соответствующие строгим стандартам качества, установленным государственными органами и потребителями. Несоответствие стандартам качества может привести к штрафам, отзыву продукции и потере репутации. Для обеспечения качества продукции необходимо тщательно контролировать технологические параметры на всех этапах производства, а также регулярно проводить лабораторные испытания готовой продукции. Планирование должно учитывать возможность отклонений в качестве сырья и предусматривать корректирующие меры для поддержания качества готовой продукции. Например, при использовании сырой нефти с высоким содержанием серы необходимо предусматривать дополнительные стадии очистки для снижения содержания серы в готовом топливе. Отсутствие должного контроля качества может привести к производству некачественной продукции и нанесению ущерба потребителям.</w:t>
        <w:br/>
        <w:br/>
        <w:t>Кроме того, при планировании производства необходимо учитывать сезонные колебания спроса на различные продукты. Например, спрос на бензин обычно возрастает в летние месяцы, когда увеличивается количество автомобилей на дорогах, а спрос на дизельное топливо возрастает в зимние месяцы, когда увеличивается потребность в отоплении. Планировщикам необходимо учитывать эти сезонные колебания и соответствующим образом корректировать производственный план. Например, в летние месяцы можно увеличить производство бензина и снизить производство дизельного топлива, а в зимние месяцы – наоборот. Неспособность учитывать сезонные колебания спроса может привести к образованию излишков одних продуктов и дефициту других, что снижает эффективность производства и снижает рентабельность предприятия. В итоге, успешное планирование производства на нефтеперерабатывающем заводе требует комплексного подхода, учитывающего множество факторов, включая технологические особенности, волатильность сырья, жесткие требования к качеству, сезонные колебания спроса и логистические возможности.</w:t>
        <w:br/>
        <w:br/>
        <w:br/>
        <w:t>Планирование производства на нефтеперерабатывающем заводе существенно отличается от планирования на большинстве других промышленных предприятий, и это обусловлено уникальным набором факторов, присущих данной отрасли. В отличие от заводов, выпускающих относительно стандартизированную продукцию, нефтепереработка предполагает производство широкого спектра продуктов – от автомобильного бензина и дизельного топлива до авиационного керосина, смазочных масел, битумов, нефтехимического сырья и даже серы. Каждый из этих продуктов требует своей специфической технологии производства, и, что самое важное, обладает различной рентабельностью, зависящей от рыночной конъюнктуры, сезонного спроса и геополитических факторов. Следовательно, планирование не может основываться исключительно на объеме производства, а должно быть тесно связано с прогнозированием рыночной ситуации и оптимизацией производственной программы для максимизации прибыли. Например, в периоды высоких цен на авиационный керосин, завод может перенастроить оборудование для увеличения выхода данного продукта, даже если это приведет к некоторому снижению производства бензина, который в данный момент менее выгоден.</w:t>
        <w:br/>
        <w:br/>
        <w:t>Ключевым отличием нефтепереработки от других производств является также необходимость учитывать гибкость технологических процессов и возможность переработки различных типов сырья. Нефть, поступающая на завод, может значительно различаться по своему составу, плотности, содержанию серы и другим параметрам. Эти различия влияют на процесс переработки и выход конечных продуктов. Завод должен быть способен адаптироваться к изменяющемуся качеству сырья и корректировать технологические параметры для поддержания оптимальной производительности и качества продукции. Это требует наличия гибкого оборудования, развитой системы управления технологическими процессами и квалифицированного персонала, способного оперативно реагировать на изменения. Представьте себе ситуацию, когда завод получает партию нефти с высоким содержанием серы. Если нет возможности быстро перенастроить оборудование для удаления серы, это может привести к нарушению стандартов качества топлива и необходимости его утилизации, что повлечет за собой значительные убытки.</w:t>
        <w:br/>
        <w:br/>
        <w:t>Еще одной особенностью планирования производства в нефтепереработке является сложность прогнозирования спроса на конечные продукты. Спрос на топливо подвержен влиянию множества факторов, включая сезонные колебания, экономическую ситуацию, политические события и развитие транспортной инфраструктуры. Например, увеличение числа автомобилей на дорогах приводит к росту спроса на бензин, а развитие авиационной отрасли – к росту спроса на авиационный керосин. Планировщикам необходимо учитывать все эти факторы и разрабатывать гибкие производственные программы, способные быстро адаптироваться к изменяющемуся спросу. При этом необходимо учитывать не только текущий спрос, но и прогнозы на будущее, чтобы своевременно инвестировать в модернизацию оборудования и расширение производственных мощностей. Неспособность адекватно прогнозировать спрос может привести к образованию излишков одних продуктов и дефициту других, что существенно снижает эффективность производства и снижает рентабельность предприятия.</w:t>
        <w:br/>
        <w:br/>
        <w:t>В заключение, планирование производства в нефтепереработке представляет собой сложную задачу, требующую учета множества факторов, включая гибкость технологических процессов, качество сырья, прогнозирование спроса и оптимизацию производственной программы. Успешное решение этой задачи требует от предприятий не только наличия современного оборудования и развитых информационных технологий, но и высокой квалификации персонала, способного оперативно реагировать на изменения рыночной конъюнктуры и принимать обоснованные управленческие решения. Только в этом случае предприятие сможет обеспечить эффективное производство, высокое качество продукции и устойчивую прибыльность в условиях жесткой конкуренции.</w:t>
        <w:br/>
        <w:br/>
        <w:br/>
        <w:t>Особое влияние на планирование производства в нефтепереработке оказывают колебания цен на нефть и нефтепродукты, формирующие сложную и динамичную среду, требующую от планировщиков повышенной гибкости и прогностических способностей. Мировые цены на нефть, подверженные влиянию геополитических факторов, изменениям в спросе и предложении, а также макроэкономическим тенденциям, напрямую влияют на себестоимость сырья, что, в свою очередь, определяет рентабельность каждого продукта, производимого на заводе.  Например, резкое снижение цен на нефть может сделать переработку определенных сортов нефти экономически нецелесообразной, вынуждая предприятие пересматривать производственную программу и искать альтернативные источники сырья или временно сокращать производство.  В то же время, рост цен на нефть может стимулировать увеличение производства высокомаржинальных продуктов, таких как авиационный керосин или бензин, поскольку увеличение их стоимости легче компенсирует возросшую стоимость сырья, что позволяет максимизировать прибыль.</w:t>
        <w:br/>
        <w:br/>
        <w:t>Более того, колебания цен на нефтепродукты, определяемые спросом и предложением на мировых рынках, сезонными факторами и конкуренцией, требуют от предприятий постоянного мониторинга рыночной конъюнктуры и оперативной адаптации производственной программы. Например, в период высокого спроса на бензин в летние месяцы, когда увеличивается количество автомобилей на дорогах, завод может перенастроить оборудование для увеличения выхода бензина, даже если это приведет к некоторому снижению производства дизельного топлива, которое в данный момент менее востребовано. Однако, если одновременно с ростом спроса на бензин произойдет рост цен на нефть, предприятию необходимо будет тщательно взвесить все факторы, чтобы определить оптимальное соотношение между объемом производства бензина и его стоимостью, чтобы не потерять прибыль.  Неспособность оперативно реагировать на изменение цен на нефтепродукты может привести к образованию излишков одних продуктов и дефициту других, что существенно снижает эффективность производства и рентабельность предприятия.</w:t>
        <w:br/>
        <w:br/>
        <w:t>Таким образом, планирование производства на нефтеперерабатывающем заводе должно быть тесно связано с прогнозированием цен на нефть и нефтепродукты и учитывать различные сценарии развития событий. Предприятие должно иметь развитую систему мониторинга рыночной конъюнктуры, анализировать геополитические факторы, экономические тенденции и сезонные колебания спроса, чтобы принимать обоснованные управленческие решения. Использование современных информационных технологий и алгоритмов оптимизации позволяет прогнозировать цены на нефть и нефтепродукты с высокой точностью и разрабатывать гибкие производственные программы, способные быстро адаптироваться к изменяющимся условиям рынка. В конечном итоге, успешное планирование производства в нефтепереработке требует от предприятия не только наличия современного оборудования и развитых информационных технологий, но и высокой квалификации персонала, способного оперативно реагировать на изменения рыночной конъюнктуры и принимать обоснованные управленческие решения.</w:t>
        <w:br/>
        <w:br/>
        <w:br/>
        <w:t>Сезонные колебания спроса на нефтепродукты представляют собой фундаментальный фактор, который оказывает существенное влияние на планирование производства на любом нефтеперерабатывающем заводе. Игнорирование этих колебаний может привести к образованию избыточных запасов одних продуктов и дефициту других, что, в свою очередь, влечет за собой финансовые потери и снижение эффективности производства. Наиболее ярко выражены сезонные колебания в отношении автомобильного топлива – бензина и дизельного топлива. Летом, в период отпусков и активных путешествий, спрос на бензин традиционно возрастает, поскольку увеличивается количество автомобилей на дорогах, а также растет потребность в авиационном керосине, связанная с увеличением числа авиаперелетов. Это требует от нефтеперерабатывающих заводов увеличения выхода бензина и авиационного керосина в летние месяцы, зачастую за счет некоторого снижения производства дизельного топлива, спрос на которое в этот период, как правило, ниже.</w:t>
        <w:br/>
        <w:br/>
        <w:t>В то же время, в зимний период ситуация меняется кардинально. Снижение температуры воздуха приводит к увеличению спроса на дизельное топливо, необходимое для отопления зданий, работы транспорта и сельскохозяйственной техники. Кроме того, в зимний период возрастает потребность в мазуте, используемом для котельных и электростанций. Это требует от нефтеперерабатывающих заводов перенастройки оборудования для увеличения выхода дизельного топлива и мазута, зачастую за счет некоторого снижения производства бензина, спрос на который в этот период, как правило, снижается. Например, в регионах с суровыми зимами нефтеперерабатывающие заводы часто проводят плановые ремонты оборудования в летние месяцы, когда спрос на дизельное топливо минимален, чтобы подготовиться к увеличению производства в зимний период.</w:t>
        <w:br/>
        <w:br/>
        <w:t>Кроме того, сезонные колебания спроса могут быть связаны с особенностями сельскохозяйственного сектора. В период посевных и уборочных работ возрастает потребность в дизельном топливе и смазочных материалах, необходимых для работы сельскохозяйственной техники. Это требует от нефтеперерабатывающих заводов увеличения производства дизельного топлива и смазочных материалов в период сельскохозяйственных работ, зачастую за счет некоторого снижения производства других нефтепродуктов. Например, в регионах с развитым сельским хозяйством нефтеперерабатывающие заводы часто заключают долгосрочные контракты на поставку дизельного топлива с сельскохозяйственными предприятиями, чтобы обеспечить стабильный спрос на свою продукцию.</w:t>
        <w:br/>
        <w:br/>
        <w:t>Важно отметить, что сезонные колебания спроса могут варьироваться в зависимости от региональных особенностей и климатических условий. В регионах с мягким климатом сезонные колебания спроса на нефтепродукты могут быть менее выражены, чем в регионах с суровым климатом. Поэтому нефтеперерабатывающим заводам необходимо учитывать региональные особенности и климатические условия при планировании производства. Кроме того, важно учитывать долгосрочные тенденции изменения климата, которые могут привести к изменению сезонных колебаний спроса на нефтепродукты. Например, увеличение частоты и интенсивности экстремальных погодных явлений, таких как засухи и наводнения, может привести к увеличению спроса на нефтепродукты, используемые для борьбы с последствиями этих явлений.</w:t>
        <w:br/>
        <w:br/>
        <w:br/>
        <w:t xml:space="preserve">Оптимизация планирования производства на нефтеперерабатывающем заводе невозможна без глубокого понимания технологических ограничений и возможностей каждой установки. Нефтепереработка – это сложный многоступенчатый процесс, включающий в себя различные виды переработки сырья, такие как первичная переработка, каталитический крекинг, каталитическая реформа, алкилирование, изомеризация и многие другие. Каждая установка имеет свою производительность, технологические параметры и требования к сырью, которые необходимо учитывать при формировании производственной программы. Например, установка первичной переработки, или атмосферно-вакуумной дистилляции, может перерабатывать только определенные виды сырья и имеет ограниченную производительность, определяющую максимальный объем сырья, поступающего на завод. Превышение этой производительности может привести к перегрузке установки, снижению качества продукции и даже аварийным ситуациям. </w:t>
        <w:br/>
        <w:br/>
        <w:t>Более того, технологические ограничения влияют на возможность переключения между видами продукции. Например, установка каталитического крекинга предназначена для получения бензина и дизельного топлива из тяжелых фракций нефти, однако, при переключении на производство других продуктов, таких как пропилен или бутадиен, требуется длительная и сложная процедура очистки оборудования и замены катализаторов. Это может занять несколько дней и привести к значительным потерям производительности. Поэтому, при формировании производственной программы необходимо учитывать время переключения между видами продукции и минимизировать количество переключений, чтобы обеспечить непрерывность производства и максимизировать прибыль. При этом, использование сложных математических моделей и алгоритмов оптимизации позволяет учитывать все технологические ограничения и находить оптимальный план производства, обеспечивающий максимальную прибыль при заданных условиях.</w:t>
        <w:br/>
        <w:br/>
        <w:t>Рассмотрим конкретный пример. Предположим, нефтеперерабатывающий завод должен решить, сколько бензина и дизельного топлива произвести в ближайшую неделю. При этом, установка каталитического крекинга может производить только 80% бензина и 20% дизельного топлива, а установка гидроочистки может производить только 50% бензина и 50% дизельного топлива. Кроме того, завод должен удовлетворить минимальный спрос на бензин в размере 1000 тонн и дизельное топливо в размере 800 тонн. В этом случае, необходимо использовать специальные алгоритмы линейного программирования, которые учитывают все ограничения и позволяют найти оптимальное решение, обеспечивающее максимальную прибыль при минимальных затратах.</w:t>
        <w:br/>
        <w:br/>
        <w:t>Важно также учитывать взаимосвязь между различными установками завода. Например, продукты одной установки могут являться сырьем для другой установки, и любое изменение в производственной программе одной установки может повлиять на работу других установок. Поэтому, при формировании производственной программы необходимо учитывать все взаимосвязи между установками и обеспечивать их согласованную работу. В частности, необходимо учитывать, что выход продуктов одной установки может зависеть от качества сырья, поступающего на завод, и что любое изменение в качестве сырья может потребовать корректировки производственной программы.</w:t>
        <w:br/>
        <w:br/>
        <w:t>Наконец, при планировании производства необходимо учитывать сезонные колебания спроса на нефтепродукты, технологические ограничения установок и взаимосвязь между ними. При этом, использование современных информационных технологий и алгоритмов оптимизации позволяет создавать эффективные производственные планы, обеспечивающие максимальную прибыль и минимальные затраты. Комплексный подход к планированию производства, учитывающий все факторы, позволяет нефтеперерабатывающим заводам оставаться конкурентоспособными на рынке и удовлетворять растущий спрос на нефтепродукты.</w:t>
        <w:br/>
        <w:br/>
        <w:br/>
        <w:t>Оптимизация производственной программы нефтеперерабатывающего завода требует глубокого понимания не только рыночного спроса и доступности сырья, но и тонкостей работы каждой технологической установки. Важнейшим аспектом является учет выхода целевых продуктов в зависимости от режимов работы оборудования и продолжительности переналадок. Это означает, что нельзя просто задать желаемый объем бензина и дизельного топлива; необходимо спроектировать производственный процесс таким образом, чтобы максимизировать выход этих продуктов, учитывая технологические возможности и ограничения каждой установки. Недооценка этих факторов может привести к снижению эффективности, увеличению затрат и упущенной прибыли.</w:t>
        <w:br/>
        <w:br/>
        <w:t>Представим себе ситуацию: нефтеперерабатывающий завод планирует увеличить производство высокооктанового бензина в летний период, когда спрос на этот вид топлива традиционно возрастает. Для этого необходимо изменить режим работы установки каталитического крекинга, которая является ключевым звеном в производстве бензина. Однако, изменение режима работы установки требует определенного времени на переналадку оборудования и достижение стабильных параметров работы. В этот период установка может работать с пониженной эффективностью или производить бензин с недостаточными характеристиками. Кроме того, увеличение выхода бензина может привести к снижению выхода других продуктов, таких как дизельное топливо или авиационный керосин. Поэтому, необходимо тщательно спланировать изменение режима работы установки, учитывая все эти факторы и минимизируя потери.</w:t>
        <w:br/>
        <w:br/>
        <w:t>Более того, необходимо учитывать, что выход целевых продуктов зависит не только от режима работы установки, но и от качества сырья, поступающего на завод. Различные сорта нефти имеют разный состав и требуют разной обработки. Например, при переработке тяжелой нефти с высоким содержанием серы необходимо использовать дополнительные установки для очистки продуктов и снижения выбросов в атмосферу. Это требует дополнительных затрат и может снизить выход целевых продуктов. Поэтому, необходимо тщательно выбирать сырье, учитывая его характеристики и возможности завода. Игнорирование этого фактора может привести к снижению эффективности производства и ухудшению качества продукции.</w:t>
        <w:br/>
        <w:br/>
        <w:t>Рассмотрим еще один пример: установка алкилирования, предназначенная для производства высокооктанового компонента бензина, требует регулярной замены катализатора. Замена катализатора – это сложный и трудоемкий процесс, который требует остановки установки и проведения ряда технических операций. В этот период установка не производит продукцию, что приводит к убыткам. Поэтому, необходимо тщательно планировать сроки замены катализатора, учитывая текущий спрос на бензин и возможности завода. Оптимальным решением является проведение замены катализатора в периоды низкого спроса или во время плановых ремонтных работ. Игнорирование этого фактора может привести к срыву планов производства и финансовым потерям.</w:t>
        <w:br/>
        <w:br/>
        <w:t>Важно понимать, что эффективное планирование производства – это сложный и многогранный процесс, требующий глубоких знаний в области нефтепереработки и использования современных информационных технологий. Использование специализированных программных комплексов позволяет моделировать работу завода, учитывать все технологические ограничения и оптимизировать производственную программу. Такие комплексы позволяют прогнозировать выход целевых продуктов, учитывать режимы работы установок и планировать сроки переналадок оборудования. Кроме того, они позволяют учитывать изменения рыночного спроса и оперативно корректировать производственную программу. Использование этих инструментов позволяет нефтеперерабатывающим заводам повысить эффективность производства, снизить затраты и повысить прибыльность.</w:t>
        <w:br/>
        <w:br/>
        <w:br/>
        <w:t>Использование математического моделирования и алгоритмов оптимизации становится все более важным инструментом для нефтеперерабатывающих заводов, стремящихся максимизировать свою прибыль и эффективность. Традиционные методы планирования, основанные на опыте и интуиции, зачастую не позволяют учесть все сложные взаимосвязи между различными технологическими установками и переменными параметрами процесса. Современные модели, напротив, способны имитировать работу всего завода с высокой степенью точности, учитывая особенности каждой установки, характеристики сырья и требования к готовой продукции. Это позволяет инженерам проводить "виртуальные эксперименты", оценивать различные сценарии и находить оптимальные режимы работы, не рискуя при этом производственными потерями или снижением качества продукции. Моделирование позволяет комплексно оценить влияние изменения одного параметра на все производственные показатели и оперативно адаптировать производственный план к меняющимся условиям рынка.</w:t>
        <w:br/>
        <w:br/>
        <w:t>Ключевым аспектом успешного применения моделирования является создание адекватной математической модели, отражающей реальные физические и химические процессы, происходящие на заводе. Это требует глубоких знаний в области нефтепереработки, химии и математики, а также наличия достаточного объема данных о работе завода. Модель должна включать в себя описание всех основных технологических установок, их взаимосвязей, а также учет ограничений по мощности оборудования, доступности сырья и требованиям к качеству продукции. Особое внимание следует уделять точности определения параметров процессов, таких как температуры, давления, скорости потоков и концентраций веществ. Неточные параметры могут привести к искажению результатов моделирования и принятию неверных решений. Важно постоянно актуализировать модель, учитывая изменения в технологических процессах, модернизацию оборудования и использование новых видов сырья.</w:t>
        <w:br/>
        <w:br/>
        <w:t>Представим себе, что нефтеперерабатывающий завод сталкивается с проблемой: необходимо увеличить производство высокооктанового бензина при одновременном сохранении объема дизельного топлива. В этом случае использование моделирования позволяет оценить различные варианты изменения режимов работы установок каталитического крекинга и алкилирования. Модель позволяет просчитать, какое изменение температуры, давления и скорости подачи сырья необходимо внести в каждую установку, чтобы достичь желаемого результата. При этом учитываются ограничения по мощности оборудования и требования к качеству бензина и дизельного топлива. В результате моделирования можно определить оптимальный режим работы установок, который позволит увеличить производство бензина без снижения объема дизельного топлива и ухудшения качества продукции. Этот подход позволяет избежать дорогостоящих экспериментов на реальном производстве и оперативно адаптировать производственный план к меняющимся условиям рынка.</w:t>
        <w:br/>
        <w:br/>
        <w:t>Оптимизационные алгоритмы, используемые в сочетании с математическими моделями, позволяют не просто оценить различные варианты, но и автоматически найти наилучшее решение. Эти алгоритмы используют различные методы, такие как линейное программирование, нелинейное программирование и генетические алгоритмы, для поиска оптимальных значений переменных, которые максимизируют целевую функцию, например, прибыль или эффективность производства. При этом учитываются все ограничения и требования, накладываемые технологическими процессами и рыночными условиями. Например, оптимизационный алгоритм может определить оптимальный объем сырья, который необходимо переработать на заводе, чтобы максимизировать прибыль при заданных ценах на нефть и нефтепродукты. Он может также определить оптимальное сочетание различных видов сырья, которое позволит снизить затраты на производство и улучшить качество продукции. Использование оптимизационных алгоритмов позволяет нефтеперерабатывающим заводам значительно повысить свою прибыльность и конкурентоспособность.</w:t>
        <w:br/>
        <w:br/>
        <w:br/>
        <w:t>Управление запасами сырья и готовой продукции играет критически важную роль в оптимизации планирования производства на нефтеперерабатывающем заводе, являясь одновременно и источником потенциальных выгод, и фактором значительных рисков. Недостаточный запас сырья может привести к остановкам производства, невыполнению заказов и потере прибыли, в то время как чрезмерные запасы "замораживают" капитал, увеличивают затраты на хранение и повышают риск устаревания или порчи продукции. Поэтому задача заключается в нахождении оптимального баланса, обеспечивающего бесперебойное производство и минимизацию издержек, что требует тщательного анализа различных факторов и применения современных методов управления запасами. Важно учитывать не только текущий уровень запасов, но и прогнозируемый спрос, сроки поставки сырья, сезонные колебания, потенциальные сбои в логистических цепочках и другие факторы, влияющие на доступность ресурсов и потребности в готовой продукции.</w:t>
        <w:br/>
        <w:br/>
        <w:t>Эффективное управление запасами требует применения различных моделей и методов прогнозирования. Например, модель экономического размера заказа (EOQ) позволяет определить оптимальный размер заказа сырья, минимизирующий общие затраты на заказ и хранение. Эта модель учитывает стоимость заказа, стоимость хранения единицы продукции в год и годовое потребление сырья. Другой распространенный метод - метод ABC-анализа, который позволяет классифицировать запасы по их стоимости и значимости. Запасы класса А составляют небольшую долю от общего количества, но имеют высокую стоимость и требуют тщательного контроля. Запасы класса B имеют среднюю стоимость и требуют умеренного контроля, в то время как запасы класса C составляют большую долю от общего количества, но имеют низкую стоимость и могут контролироваться менее тщательно. Применение этих и других методов позволяет нефтеперерабатывающему заводу оптимизировать уровень запасов, снизить затраты и повысить эффективность производства.</w:t>
        <w:br/>
        <w:br/>
        <w:t>Рассмотрим пример, иллюстрирующий важность управления запасами на нефтеперерабатывающем заводе. Предположим, завод производит бензин, дизельное топливо и авиакеросин. Для производства этих видов топлива требуется определенное количество сырья, включая нефть, бензол, толуол и ксилол. Если завод закупит недостаточно нефти, это приведет к остановке производства всех видов топлива и потере прибыли. Если завод закупит слишком много бензола, толуола и ксилола, это приведет к увеличению затрат на хранение и риску устаревания продукции. Поэтому завод должен тщательно планировать закупки сырья, учитывая прогнозируемый спрос, сроки поставки и производственные мощности. Он также должен диверсифицировать поставщиков сырья, чтобы снизить риск сбоев в поставках.</w:t>
        <w:br/>
        <w:br/>
        <w:t>Современные информационные технологии и системы управления запасами, такие как ERP (Enterprise Resource Planning) и SCM (Supply Chain Management), играют важную роль в оптимизации управления запасами на нефтеперерабатывающем заводе. Эти системы позволяют автоматизировать процессы управления запасами, отслеживать перемещение сырья и готовой продукции, прогнозировать спрос, оптимизировать размеры заказов и управлять поставками. Они также предоставляют менеджерам информацию в режиме реального времени о состоянии запасов, позволяя им оперативно принимать решения и реагировать на изменения в рыночной ситуации. Интеграция этих систем с другими производственными системами, такими как системы управления производством (MES), позволяет обеспечить комплексный контроль над всеми этапами производственного процесса и оптимизировать использование ресурсов. Использование современных информационных технологий позволяет нефтеперерабатывающему заводу значительно повысить эффективность управления запасами, снизить затраты и повысить конкурентоспособность.</w:t>
        <w:br/>
        <w:br/>
        <w:br/>
        <w:t>Одним из ключевых подходов к оптимизации управления запасами, получившим широкое распространение в современной промышленности, является концепция "точно в срок" (Just-In-Time, JIT).  Суть JIT заключается в минимизации запасов сырья, полуфабрикатов и готовой продукции путем организации производственного процесса таким образом, чтобы материалы поступали на предприятие непосредственно перед моментом их использования в производстве.  Этот подход требует тесной координации с поставщиками и клиентами, а также высокой степени надежности производственных процессов, чтобы избежать задержек и дефицита материалов.  В отличие от традиционных систем, где предприятия стремятся создать большие запасы для защиты от колебаний спроса и сбоев в поставках, JIT предполагает, что эти риски могут быть сведены к минимуму путем повышения эффективности производства и укрепления отношений с поставщиками.  Правильное внедрение JIT позволяет значительно сократить затраты на хранение, уменьшить риск устаревания запасов и повысить качество продукции за счет использования свежих материалов.  При этом важно понимать, что JIT не является универсальным решением и требует тщательной адаптации к специфическим условиям каждого предприятия, учитывая особенности его производственного процесса, рыночной ситуации и отношений с поставщиками.</w:t>
        <w:br/>
        <w:br/>
        <w:t>Рассмотрим пример, как концепция JIT может быть реализована на нефтеперерабатывающем заводе.  Вместо того, чтобы хранить большие объемы нефти на складе, завод может заключить соглашение с поставщиком о регулярных поставках нефти в небольших партиях, непосредственно перед моментом ее переработки.  Это требует от поставщика высокой степени надежности и способности быстро реагировать на изменения в потребностях завода.  Завод, в свою очередь, должен обеспечить высокую эффективность производственного процесса и минимизировать время переналадки оборудования, чтобы избежать задержек в переработке нефти.  Аналогичный подход может быть применен и к другим материалам, таким как катализаторы, химические реагенты и смазочные материалы.  Вместо того, чтобы хранить большие запасы этих материалов, завод может заключить соглашения с поставщиками о регулярных поставках небольших партий, непосредственно перед моментом их использования.  Это позволяет значительно сократить затраты на хранение, уменьшить риск порчи и устаревания материалов, а также повысить качество продукции за счет использования свежих и качественных материалов.</w:t>
        <w:br/>
        <w:br/>
        <w:t>Однако, при внедрении JIT необходимо учитывать определенные риски.  Например, сбои в поставках или задержки в производстве могут привести к остановке производственной линии и потере прибыли.  Поэтому, при внедрении JIT необходимо обеспечить наличие резервных поставщиков и разработать планы действий на случай чрезвычайных ситуаций.  Также необходимо обеспечить высокий уровень координации между всеми участниками производственного процесса, чтобы избежать задержек и ошибок.  В противном случае, JIT может привести к увеличению затрат и снижению эффективности производства.  Для минимизации этих рисков, многие нефтеперерабатывающие заводы используют комбинированный подход, сочетая элементы JIT с элементами традиционных систем управления запасами.  Например, они могут хранить небольшой стратегический запас сырья для защиты от чрезвычайных ситуаций, в то время как основная часть сырья поставляется по принципу JIT.  Этот подход позволяет им сочетать преимущества JIT с надежностью традиционных систем управления запасами.</w:t>
        <w:br/>
        <w:br/>
        <w:br/>
        <w:t>Оптимизация уровня запасов является краеугольным камнем эффективного управления производством на нефтеперерабатывающем предприятии, напрямую влияющим на снижение затрат и обеспечение бесперебойного производственного процесса. Недостаточный уровень запасов может привести к остановкам производства из-за нехватки сырья или материалов, что повлечет за собой значительные финансовые потери и нарушение поставок клиентам. С другой стороны, избыточный уровень запасов приводит к увеличению затрат на хранение, порче материалов, моральному устареванию и увеличению рисков, связанных с изменением рыночной конъюнктуры. Поэтому, ключевая задача состоит в достижении оптимального баланса между этими двумя крайностями, обеспечивающим непрерывность производства при минимальных затратах.</w:t>
        <w:br/>
        <w:br/>
        <w:t>Для достижения оптимального уровня запасов необходимо тщательно анализировать множество факторов, включая прогнозируемый спрос на продукцию, время выполнения заказов поставщиками, надежность поставок, производственные мощности и затраты на хранение. Важно понимать, что универсального решения для всех предприятий не существует, и оптимальный уровень запасов будет зависеть от специфики каждого конкретного производства. Например, для нефтеперерабатывающего завода, производящего широкий ассортимент нефтепродуктов, необходимо учитывать сезонные колебания спроса на бензин, дизельное топливо и другие продукты, а также время выполнения заказов на различные виды сырья и катализаторов. В то же время, для завода, специализирующегося на производстве узкого ассортимента продукции, оптимизация запасов может быть проще и требовать меньших затрат на анализ и прогнозирование.</w:t>
        <w:br/>
        <w:br/>
        <w:t>Одним из эффективных методов оптимизации уровня запасов является использование системы "ABC-анализа", которая позволяет разделить материалы и сырье на три группы в зависимости от их стоимости и влияния на общие затраты. Группа "A" включает материалы, составляющие наибольшую долю затрат, и требует наиболее строгого контроля и управления. Группа "B" включает материалы средней стоимости, требующие умеренного контроля. Группа "C" включает материалы низкой стоимости, требующие минимального контроля. Применение ABC-анализа позволяет сосредоточить усилия и ресурсы на управлении наиболее важными материалами, что позволяет снизить затраты и повысить эффективность управления запасами.</w:t>
        <w:br/>
        <w:br/>
        <w:t>Кроме того, эффективное управление запасами требует тесного сотрудничества с поставщиками и клиентами. Установление долгосрочных партнерских отношений с поставщиками позволяет обеспечить надежные поставки сырья и материалов по конкурентным ценам. Использование современных информационных технологий, таких как системы электронного обмена данными (EDI) и системы управления цепочками поставок (SCM), позволяет автоматизировать процессы заказа и поставки, снизить транзакционные издержки и повысить прозрачность цепочки поставок. Установление тесных связей с клиентами позволяет прогнозировать спрос на продукцию и планировать производство с учетом потребностей рынка, что позволяет снизить уровень запасов готовой продукции и повысить уровень удовлетворенности клиентов.</w:t>
        <w:br/>
        <w:br/>
        <w:br/>
        <w:t>**VII. Будущие тенденции в планировании производства в нефтепереработке**</w:t>
        <w:br/>
        <w:br/>
        <w:t>Планирование производства на нефтеперерабатывающих предприятиях в ближайшем будущем претерпит значительные изменения, обусловленные внедрением цифровых технологий, растущими требованиями к экологической устойчивости и необходимостью повышения гибкости производственных процессов. Уже сейчас мы наблюдаем переход от традиционных методов планирования, основанных на исторических данных и экспертных оценках, к более интеллектуальным системам, использующим машинное обучение, искусственный интеллект и большие данные для прогнозирования спроса, оптимизации производственных графиков и управления запасами. Эти системы способны анализировать огромные объемы информации, включая данные о рыночных тенденциях, ценах на сырье, погодных условиях, загруженности транспортных магистралей и даже социальные сети, чтобы делать более точные прогнозы и принимать более обоснованные решения, чем это возможно при использовании традиционных методов.</w:t>
        <w:br/>
        <w:br/>
        <w:t>Особое внимание в будущем будет уделяться концепции "умного производства" (Smart Manufacturing) или "Индустрии 4.0", которая предполагает интеграцию всех этапов производственного процесса, от проектирования до доставки продукции, в единую цифровую экосистему. Это позволит нефтеперерабатывающим предприятиям повысить эффективность использования ресурсов, снизить производственные затраты, улучшить качество продукции и повысить уровень обслуживания клиентов. Например, внедрение цифровых двойников, виртуальных моделей реальных производственных объектов, позволит инженерам и операторам моделировать различные сценарии работы, оптимизировать параметры технологических процессов и выявлять потенциальные проблемы до того, как они возникнут. Благодаря этому можно значительно снизить риски аварий и простоев оборудования, а также повысить безопасность производственных процессов.</w:t>
        <w:br/>
        <w:br/>
        <w:t>Еще одним важным трендом является переход к более гибким и модульным производственным системам, способным быстро адаптироваться к изменяющимся потребностям рынка. Традиционные нефтеперерабатывающие заводы, как правило, спроектированы для производства определенного ассортимента продукции и требуют значительных затрат на переналадку для производства других продуктов. В будущем мы увидим появление более универсальных установок, способных перерабатывать различные виды сырья и производить широкий ассортимент нефтепродуктов. Это позволит предприятиям быстрее реагировать на изменения рыночного спроса, снизить риски, связанные с колебаниями цен на сырье, и повысить свою конкурентоспособность. Кроме того, все больше внимания будет уделяться внедрению принципов циркулярной экономики, направленных на минимизацию отходов и повторное использование материалов. Например, нефтеперерабатывающие предприятия могут начать перерабатывать пластиковые отходы в топливо или другие ценные продукты, что позволит сократить загрязнение окружающей среды и снизить зависимость от ископаемого сырья.</w:t>
        <w:br/>
        <w:br/>
        <w:t>Кроме того, значительную роль в будущем планировании производства будет играть автоматизация и роботизация производственных процессов. Внедрение роботов и автоматизированных систем позволит снизить зависимость от человеческого труда, повысить производительность и улучшить качество продукции. Например, роботы могут использоваться для выполнения опасных или монотонных задач, таких как обслуживание оборудования, контроль качества продукции и погрузочно-разгрузочные работы. Автоматизированные системы управления производством позволят оптимизировать производственные графики, контролировать параметры технологических процессов и принимать решения в режиме реального времени. Все это позволит нефтеперерабатывающим предприятиям повысить эффективность производства, снизить затраты и повысить свою конкурентоспособность.</w:t>
        <w:br/>
        <w:br/>
        <w:t>И, наконец, нельзя не упомянуть о растущей роли экологической устойчивости в планировании производства. Нефтеперерабатывающие предприятия все больше внимания уделяют снижению выбросов парниковых газов, сокращению потребления энергии и воды, а также утилизации отходов. Внедрение энергоэффективных технологий, использование возобновляемых источников энергии и переработка отходов позволят предприятиям снизить свое воздействие на окружающую среду и повысить свою социальную ответственность. Кроме того, все больше внимания уделяется разработке экологически чистых нефтепродуктов, таких как биотопливо и синтетическое топливо, которые позволяют снизить выбросы парниковых газов и повысить экологическую устойчивость транспортного сектора.</w:t>
        <w:br/>
        <w:br/>
        <w:br/>
        <w:t>Развитие цифровых технологий, несомненно, открывает поистине революционные возможности для оптимизации планирования производства в нефтепереработке, выводя его на принципиально новый уровень эффективности и гибкости. Долгое время планирование базировалось на статичных данных, исторических тенденциях и, во многом, на опыте и интуиции специалистов, что неизбежно приводило к погрешностям и неоптимальным решениям. Сегодня же, благодаря прогрессу в области аналитики больших данных, машинного обучения и искусственного интеллекта, появляется возможность не просто предсказывать спрос и оптимизировать графики производства, но и в режиме реального времени адаптироваться к меняющимся условиям, учитывая огромное количество факторов, влияющих на процесс.</w:t>
        <w:br/>
        <w:br/>
        <w:t>Одной из ключевых технологий, преобразующих планирование, является предиктивная аналитика. Используя алгоритмы машинного обучения, можно анализировать исторические данные о продажах, ценах на сырье, погодных условиях, логистических издержках и множестве других параметров, чтобы с высокой точностью прогнозировать будущий спрос на нефтепродукты. Это позволяет нефтеперерабатывающим предприятиям оптимизировать объемы производства, снижать издержки на хранение запасов и избегать дефицита продукции в периоды пикового спроса. Более того, предиктивная аналитика позволяет выявлять скрытые закономерности и взаимосвязи между различными факторами, которые ранее оставались незамеченными, что открывает новые возможности для повышения эффективности производства и увеличения прибыли. Например, алгоритмы могут определить, что определенная комбинация погодных условий приводит к увеличению спроса на бензин в определенном регионе, что позволит заблаговременно увеличить объемы производства и доставки топлива в этот регион.</w:t>
        <w:br/>
        <w:br/>
        <w:t>Другой важной технологией, оказывающей значительное влияние на планирование, является цифровое двойничество. Создание виртуальной копии производственного объекта, то есть цифрового двойника, позволяет проводить моделирование различных сценариев работы, оптимизировать параметры технологических процессов и выявлять потенциальные проблемы до того, как они возникнут в реальной жизни. Это позволяет значительно снизить риски аварий и простоев оборудования, повысить безопасность производственных процессов и улучшить качество продукции. Например, цифровой двойник нефтеперерабатывающего завода может использоваться для моделирования различных сценариев работы установки каталитического крекинга, оптимизации параметров процесса и определения оптимального режима работы оборудования. Это позволяет увеличить выход целевых продуктов, снизить расход сырья и энергии, а также продлить срок службы оборудования.</w:t>
        <w:br/>
        <w:br/>
        <w:t>Кроме того, широкое распространение получают платформы для совместной работы и обмена данными, которые позволяют интегрировать различные системы и подразделения нефтеперерабатывающего предприятия, обеспечивая прозрачность и оперативность принятия решений. Эти платформы позволяют специалистам из разных подразделений – планирования, производства, логистики, маркетинга – совместно работать над формированием оптимального плана производства, учитывая все факторы и ограничения. Например, платформа может автоматически генерировать график производства, учитывая текущий уровень запасов, прогноз спроса, производственные мощности и доступность сырья. Это позволяет значительно сократить время на формирование плана производства, повысить его точность и оперативность, а также обеспечить согласованность действий всех подразделений предприятия.</w:t>
        <w:br/>
        <w:br/>
        <w:t>Внедрение этих и других цифровых технологий требует, конечно, значительных инвестиций и изменений в организационной структуре нефтеперерабатывающего предприятия. Однако, потенциальные выгоды от их внедрения – повышение эффективности производства, снижение издержек, улучшение качества продукции, повышение конкурентоспособности – многократно перекрывают эти затраты. В конечном итоге, нефтеперерабатывающие предприятия, которые первыми освоят эти технологии, получат значительное конкурентное преимущество и смогут успешно адаптироваться к меняющимся условиям рынка.</w:t>
        <w:br/>
        <w:br/>
        <w:br/>
        <w:t>Использование искусственного интеллекта (ИИ) и машинного обучения (МО) в нефтеперерабатывающей промышленности стало настоящим прорывом в области планирования и управления производством, выводя процессы оптимизации на принципиально новый уровень. Традиционные методы прогнозирования, основанные на статистическом анализе исторических данных и экспертных оценках, часто оказываются неэффективными в условиях быстро меняющегося рынка и высокой волатильности цен на сырье. ИИ и МО позволяют анализировать гораздо больший объем данных, выявлять скрытые закономерности и взаимосвязи, и создавать более точные и надежные прогнозы спроса на нефтепродукты, учитывающие множество факторов, таких как сезонность, макроэкономические показатели, погодные условия и даже социальные сети.</w:t>
        <w:br/>
        <w:br/>
        <w:t>Алгоритмы машинного обучения способны обучаться на исторических данных о продажах, ценах на нефть, затратах на логистику и других ключевых параметрах, и автоматически адаптироваться к изменениям рыночной конъюнктуры, что позволяет нефтеперерабатывающим предприятиям оперативно корректировать производственные планы и избегать дефицита или избытка продукции. Например, алгоритм МО может выявить, что определенная комбинация факторов, таких как понижение температуры, увеличение туристического потока и рост цен на бензин, приводит к резкому увеличению спроса на топливо в определенном регионе, и заблаговременно увеличить объемы производства и доставки топлива в этот регион, обеспечивая бесперебойное снабжение потребителей и максимизируя прибыль предприятия. Кроме того, алгоритмы МО могут учитывать индивидуальные предпочтения потребителей и формировать персонализированные предложения, что повышает лояльность клиентов и увеличивает объемы продаж.</w:t>
        <w:br/>
        <w:br/>
        <w:t>Оптимизация графиков производства с использованием ИИ и МО позволяет нефтеперерабатывающим предприятиям значительно снизить издержки и повысить эффективность производства. Алгоритмы ИИ могут учитывать множество ограничений и параметров, таких как производственные мощности, доступность сырья, затраты на энергию, логистические издержки и требования клиентов, и формировать оптимальный график производства, минимизирующий затраты и максимизирующий прибыль. Например, алгоритм ИИ может определить оптимальную последовательность переработки различных видов сырья, чтобы минимизировать затраты на переналадку оборудования и увеличить производительность. Кроме того, алгоритм ИИ может учитывать возможность использования альтернативных видов сырья и оптимизировать их использование, снижая зависимость от традиционных источников и повышая устойчивость предприятия.</w:t>
        <w:br/>
        <w:br/>
        <w:t>Управление запасами с использованием ИИ и МО позволяет нефтеперерабатывающим предприятиям значительно снизить затраты на хранение запасов и избежать дефицита продукции. Алгоритмы ИИ могут прогнозировать спрос на нефтепродукты с высокой точностью и оптимизировать уровень запасов, минимизируя затраты на хранение и транспорт. Например, алгоритм ИИ может определить оптимальный уровень запасов каждого вида нефтепродукта, учитывая сезонность спроса, логистические издержки и риски перебоев в поставках. Кроме того, алгоритм ИИ может автоматически формировать заказы на поставку сырья и нефтепродуктов, учитывая текущий уровень запасов, прогноз спроса и условия поставок, обеспечивая бесперебойное снабжение производства и минимизируя затраты на закупку. Внедрение ИИ и МО в процессы планирования и управления производством является ключевым фактором повышения конкурентоспособности нефтеперерабатывающих предприятий в условиях современной рыночной экономики.</w:t>
        <w:br/>
        <w:br/>
        <w:br/>
        <w:t>В эпоху цифровой трансформации нефтеперерабатывающей промышленности все большее значение приобретает концепция цифровых двойников (Digital Twins), представляющих собой виртуальные копии физических объектов и процессов, позволяющие моделировать их поведение в реальном времени и проводить виртуальные эксперименты для оптимизации режимов работы установок. Этот инновационный подход позволяет существенно сократить затраты на проведение физических экспериментов, повысить безопасность производства и оптимизировать производственные процессы, обеспечивая более высокую эффективность и прибыльность предприятия. В отличие от традиционных методов моделирования, цифровые двойники не просто отображают статичное состояние оборудования, но и динамически отражают изменения, происходящие в реальном времени, благодаря интеграции с датчиками, системами управления и другими источниками данных, что обеспечивает высокую точность и достоверность результатов моделирования.</w:t>
        <w:br/>
        <w:br/>
        <w:t>Использование цифровых двойников позволяет нефтеперерабатывающим предприятиям проводить виртуальные эксперименты по оптимизации режимов работы установок, не затрагивая реальное производство, что особенно важно для сложных и дорогостоящих процессов, таких как крекинг, риформинг и алкилирование. Например, можно смоделировать изменение температуры, давления и состава сырья, чтобы определить оптимальные условия для максимизации выхода целевых продуктов и минимизации образования побочных продуктов. Также можно смоделировать влияние различных факторов, таких как загрязнение сырья или выход из строя отдельных элементов оборудования, на производительность и безопасность установки, и разработать соответствующие меры для предотвращения аварий и минимизации простоев. Эти виртуальные эксперименты позволяют выявить оптимальные режимы работы установок, которые невозможно или слишком дорого реализовать на практике, и значительно повысить эффективность производства.</w:t>
        <w:br/>
        <w:br/>
        <w:t>Одним из ключевых преимуществ использования цифровых двойников является возможность проведения "what-if" анализа, позволяющего оценить влияние различных сценариев на производительность и безопасность установки. Например, можно смоделировать изменение цен на нефть, спроса на нефтепродукты или условий поставки сырья, чтобы оценить влияние этих факторов на прибыльность предприятия и разработать соответствующие стратегии для минимизации рисков. Также можно смоделировать воздействие внешних факторов, таких как погодные условия или изменения в законодательстве, на производственные процессы и разработать меры для адаптации к новым условиям. Этот "what-if" анализ позволяет нефтеперерабатывающим предприятиям принимать обоснованные решения в условиях неопределенности и повышать устойчивость бизнеса.</w:t>
        <w:br/>
        <w:br/>
        <w:t>Цифровые двойники также играют важную роль в обеспечении надежности и безопасности оборудования. Благодаря постоянному мониторингу состояния оборудования в режиме реального времени, можно выявлять признаки износа или повреждений на ранней стадии и проводить профилактическое обслуживание, предотвращая выход оборудования из строя и снижая риск аварий. Например, можно смоделировать распространение трещин в корпусе реактора или износ подшипников в насосе, и определить оптимальный срок службы оборудования. Также можно смоделировать последствия аварийных ситуаций, таких как утечка химических веществ или взрыв, и разработать планы эвакуации и ликвидации последствий. Эти меры позволяют значительно повысить безопасность персонала и окружающей среды.</w:t>
        <w:br/>
        <w:br/>
        <w:t>В заключение, внедрение цифровых двойников является важным шагом на пути к цифровой трансформации нефтеперерабатывающей промышленности, обеспечивая повышение эффективности, надежности и безопасности производства. Этот инновационный подход позволяет нефтеперерабатывающим предприятиям принимать обоснованные решения в условиях неопределенности, оптимизировать производственные процессы и повышать устойчивость бизнеса.</w:t>
        <w:br/>
        <w:br/>
        <w:br/>
        <w:t xml:space="preserve">В современной нефтеперерабатывающей промышленности наблюдается растущий спрос на продукцию, адаптированную к конкретным потребностям клиентов, и это влечет за собой необходимость перехода от массового производства к гибкому производству и кастомизации. Традиционные системы планирования, ориентированные на крупные партии однородной продукции, становятся все менее эффективными в условиях, когда необходимо быстро перестраивать производство для выпуска небольших партий, отличающихся по составу и свойствам. Этот переход требует от систем планирования способности оперативно реагировать на изменения спроса, учитывать специфические требования каждого заказа и эффективно управлять производственными ресурсами для обеспечения своевременного выполнения всех заказов.  Способность быстро адаптироваться к меняющимся потребностям рынка становится ключевым конкурентным преимуществом, и компании, не способные обеспечить гибкость производства, рискуют потерять свою долю на рынке.  В условиях жесткой конкуренции и растущих требований клиентов, гибкость становится не просто желательной характеристикой, а жизненно необходимой для выживания и процветания.  </w:t>
        <w:br/>
        <w:br/>
        <w:t>Для обеспечения гибкости производства системы планирования должны обладать расширенными возможностями по управлению производственными ресурсами, включая оборудование, сырье, персонал и логистику. Необходимо внедрение технологий, позволяющих автоматизировать процесс планирования, оптимизировать использование ресурсов и сократить время переналадки оборудования.  Одним из ключевых элементов является использование систем управления производством (MES), которые обеспечивают сбор данных о производственных процессах в реальном времени и позволяют оперативно реагировать на возникающие проблемы.  Кроме того, необходимо внедрение систем управления цепочками поставок (SCM), которые обеспечивают координацию между поставщиками, производителями и потребителями, и позволяют оптимизировать запасы сырья и готовой продукции.  Внедрение этих технологий требует значительных инвестиций, но они окупаются за счет повышения эффективности производства, сокращения затрат и улучшения качества продукции.  Необходимо, чтобы все системы планирования и управления были интегрированы друг с другом, чтобы обеспечить бесперебойный обмен данными и координацию действий.</w:t>
        <w:br/>
        <w:br/>
        <w:t>Рассмотрим пример нефтеперерабатывающего завода, производящего различные виды бензина и дизельного топлива. Традиционно завод планировал производство на основе прогноза спроса на каждый вид топлива на месяц вперед. Однако в последнее время спрос стал более изменчивым, и завод начал получать заказы на топливо с особыми характеристиками, например, с повышенным октановым числом или с низким содержанием серы.  Чтобы удовлетворить эти заказы, завод внедрил новую систему планирования, основанную на принципах гибкого производства.  Эта система позволяет оперативно перестраивать производство для выпуска небольших партий топлива с различными характеристиками, учитывая индивидуальные требования каждого заказа.  Например, при получении заказа на топливо с повышенным октановым числом система автоматически корректирует параметры технологического процесса, такие как температура, давление и соотношение компонентов, чтобы обеспечить требуемые характеристики продукции.  В результате завод смог повысить удовлетворенность клиентов, сократить запасы готовой продукции и повысить прибыльность производства.  Этот пример демонстрирует, что гибкость производства и кастомизация продукции являются ключевыми факторами успеха в современной нефтеперерабатывающей промышленности.</w:t>
        <w:br/>
        <w:br/>
        <w:t>Более того, адаптация систем планирования к требованиям гибкого производства предполагает переход от долгосрочного, статичного планирования к краткосрочному, динамичному планированию. Вместо того, чтобы разрабатывать подробный производственный план на месяц вперед, необходимо сосредоточиться на планировании на ближайшие несколько дней или даже часов. Это требует внедрения систем, способных оперативно собирать и анализировать данные о текущем состоянии производства, спросе на продукцию и доступности ресурсов. Такие системы должны быть способны автоматически генерировать краткосрочные производственные планы, оптимизированные для достижения максимальной эффективности и удовлетворения требований клиентов. Например, можно использовать алгоритмы машинного обучения для прогнозирования спроса на продукцию в реальном времени и автоматической корректировки производственного плана. Такой подход позволяет повысить гибкость производства, сократить время выполнения заказов и улучшить качество продукции. Переход к гибкому производству требует от компаний не только инвестиций в новые технологии, но и изменения организационной культуры и процессов принятия решений.</w:t>
        <w:br/>
        <w:br/>
        <w:t>В стремлении к все большей гибкости и оперативности нефтеперерабатывающие предприятия все чаще обращаются к практикам, заимствованным из мира разработки программного обеспечения. Традиционные подходы к планированию и внедрению изменений, характеризующиеся длительными циклами и жесткой структурой, оказываются недостаточно эффективными в условиях быстро меняющегося рынка и растущей потребности в кастомизированной продукции.  В этой связи все большее распространение получают Agile-методологии, основанные на принципах итеративности, инкрементности и тесного сотрудничества между всеми участниками процесса.  Вместо того, чтобы разрабатывать долгосрочный план и строго следовать ему, Agile-команды разбивают задачу на небольшие итерации, называемые спринтами, и в конце каждого спринта представляют работающий прототип или небольшую партию продукции. Этот подход позволяет быстро получать обратную связь от потребителей и оперативно вносить изменения в производственный процесс.  Благодаря такой гибкости, нефтеперерабатывающие заводы могут быстрее реагировать на изменения спроса и предлагать рынку инновационные продукты, адаптированные к конкретным потребностям клиентов.</w:t>
        <w:br/>
        <w:br/>
        <w:t>Применение Agile-методологий в нефтеперерабатывающей промышленности требует от предприятий не только внедрения новых инструментов и процессов, но и изменения корпоративной культуры. Необходимо создать атмосферу доверия и сотрудничества, в которой сотрудники будут готовы экспериментировать, делиться знаниями и быстро адаптироваться к новым условиям.  Важным элементом Agile-трансформации является создание самоорганизующихся команд, которые самостоятельно планируют свою работу, принимают решения и несут ответственность за результат.  Такие команды обладают высокой степенью автономности и гибкости, что позволяет им оперативно решать возникающие проблемы и достигать поставленных целей.  Например, нефтеперерабатывающий завод может создать кросс-функциональную команду, состоящую из инженеров, технологов, операторов и специалистов по маркетингу, для разработки нового вида топлива с улучшенными характеристиками.  Эта команда будет работать по принципам Agile, разбивая задачу на небольшие итерации и представляя результаты на регулярных демонстрациях.  В результате, разработка нового продукта будет происходить быстрее и эффективнее, а продукт будет более точно соответствовать потребностям рынка.</w:t>
        <w:br/>
        <w:br/>
        <w:t>Наряду с Agile-методологиями, важную роль в обеспечении гибкости и оперативности нефтеперерабатывающих предприятий играет внедрение DevOps-практик. DevOps - это подход, объединяющий разработку (Development) и эксплуатацию (Operations) в единый процесс, направленный на автоматизацию и оптимизацию всего жизненного цикла продукта. В нефтеперерабатывающей промышленности это означает автоматизацию процессов разработки новых технологических режимов, управления производственными данными и контроля качества продукции. Внедрение DevOps-практик позволяет сократить время выхода новых продуктов на рынок, повысить надежность и безопасность производства, а также снизить затраты на эксплуатацию оборудования.  Например, нефтеперерабатывающий завод может использовать DevOps-инструменты для автоматизации процесса разработки нового катализатора, начиная от моделирования его свойств и заканчивая контролем качества готовой продукции.  Это позволит значительно сократить время разработки и снизить затраты на испытания.</w:t>
        <w:br/>
        <w:br/>
        <w:t>Ключевым элементом DevOps является непрерывная интеграция и непрерывная поставка (CI/CD), которая позволяет автоматизировать процессы сборки, тестирования и развертывания программного обеспечения и новых технологических режимов. Это позволяет оперативно вносить изменения в производственный процесс и быстро адаптироваться к меняющимся потребностям рынка.  Для успешного внедрения CI/CD необходимо использовать современные инструменты автоматизации, такие как системы контроля версий, инструменты автоматического тестирования и платформы управления конфигурациями.  Кроме того, необходимо создать культуру сотрудничества и автоматизации, в которой разработчики и операторы будут тесно сотрудничать и совместно решать возникающие проблемы.  В результате, нефтеперерабатывающий завод сможет быстрее разрабатывать и внедрять новые продукты и услуги, повышать эффективность производства и снижать затраты.  В конечном итоге, сочетание Agile-методологий и DevOps-практик позволяет нефтеперерабатывающим предприятиям стать более гибкими, оперативными и конкурентоспособными на рынке.</w:t>
        <w:br/>
        <w:br/>
        <w:br/>
        <w:t>В эпоху персонализированного потребления нефтеперерабатывающие предприятия все чаще сталкиваются с задачей оперативной адаптации производства к индивидуальным требованиям клиентов. Традиционные подходы к планированию, ориентированные на массовое производство стандартизированной продукции, оказываются неэффективными в условиях растущего спроса на кастомизированные решения. Чтобы успешно конкурировать на рынке, нефтеперерабатывающим заводам необходимо внедрить гибкие системы планирования, способные учитывать широкий спектр параметров, определяющих индивидуальные требования клиентов, начиная от физико-химических характеристик продукции и заканчивая условиями поставки и упаковки. Это требует от предприятий перехода от жестких производственных графиков к динамическим планам, способным оперативно адаптироваться к изменениям в запросах клиентов, и внедрения передовых информационных технологий, обеспечивающих сбор, обработку и анализ данных о требованиях клиентов в режиме реального времени.</w:t>
        <w:br/>
        <w:br/>
        <w:t>Ключевым элементом адаптации систем планирования к индивидуальным требованиям клиентов является внедрение систем управления взаимоотношениями с клиентами (CRM), интегрированных с производственными системами предприятия. Такие системы позволяют собирать и анализировать информацию о предпочтениях клиентов, истории заказов, специфических требованиях к продукции и прочих параметрах, влияющих на процесс производства. Собранная информация может быть использована для формирования индивидуальных производственных планов, учитывающих специфические требования каждого клиента, а также для автоматической переналадки производственных линий и оборудования под выпуск кастомизированной продукции. Например, нефтеперерабатывающий завод, производящий смазочные материалы, может использовать CRM-систему для сбора информации о требованиях клиентов к вязкости, температуре застывания, содержанию присадок и другим параметрам. На основе этой информации система автоматически формирует производственный план, определяющий необходимое количество каждого компонента, параметры смешивания и технологический режим.</w:t>
        <w:br/>
        <w:br/>
        <w:t>Важным аспектом адаптации систем планирования к индивидуальным требованиям клиентов является внедрение систем управления производственными процессами (MES), обеспечивающих контроль и мониторинг всех этапов производства в режиме реального времени. Такие системы позволяют оперативно выявлять и устранять отклонения от заданных параметров, а также контролировать качество продукции на каждом этапе производства. MES-системы могут быть интегрированы с CRM-системами и другими информационными системами предприятия, обеспечивая сквозной контроль и управление производственными процессами. Например, нефтеперерабатывающий завод, производящий бензин с различными октановыми числами, может использовать MES-систему для контроля параметров смешивания компонентов, температуры, давления и других факторов, влияющих на качество конечного продукта. Система автоматически корректирует параметры производства в случае отклонения от заданных значений, обеспечивая соответствие конечного продукта требованиям клиентов.</w:t>
        <w:br/>
        <w:br/>
        <w:t>Для обеспечения оперативной переналадки производства под выпуск кастомизированной продукции необходимо внедрение гибких производственных систем, способных быстро адаптироваться к изменениям в производственных планах. Это требует от предприятий использования универсального оборудования, способного выполнять различные операции, а также внедрения систем автоматической переналадки оборудования. Например, нефтеперерабатывающий завод, производящий различные виды топлива, может использовать универсальные реакторы, способные выполнять различные химические реакции. Система автоматической переналадки оборудования автоматически изменяет параметры реактора, такие как температура, давление, скорость подачи реагентов, в соответствии с заданным производственным планом. Кроме того, важным аспектом является обучение персонала и повышение его квалификации, чтобы обеспечить быстрое и эффективное выполнение операций по переналадке оборудования.</w:t>
        <w:br/>
        <w:br/>
        <w:t>Наряду с техническими решениями, важным фактором успешной адаптации систем планирования к индивидуальным требованиям клиентов является организационная структура предприятия и культура сотрудничества. Необходимо создать межфункциональные команды, состоящие из специалистов из различных подразделений, таких как планирование, производство, качество, логистика и маркетинг. Эти команды должны быть ответственны за разработку и реализацию индивидуальных производственных планов, а также за оперативное решение возникающих проблем. Кроме того, необходимо создать культуру открытого общения и обмена информацией между всеми участниками процесса, чтобы обеспечить быстрое и эффективное принятие решений. В конечном итоге, успешная адаптация систем планирования к индивидуальным требованиям клиентов требует комплексного подхода, включающего внедрение передовых информационных технологий, организационные изменения и повышение квалификации персонала.</w:t>
        <w:br/>
        <w:br/>
        <w:br/>
        <w:t>В современном мире, где вопросы изменения климата и истощения природных ресурсов стоят особенно остро, устойчивое развитие и экологическая безопасность все чаще становятся определяющими факторами при планировании производства на нефтеперерабатывающих предприятиях. Уже недостаточно просто оптимизировать производственные процессы для достижения максимальной прибыли – необходимо учитывать воздействие производства на окружающую среду и стремиться к минимизации негативных последствий. Это означает, что при формировании производственных планов, наряду с традиционными параметрами, такими как спрос, стоимость сырья и производительность оборудования, необходимо учитывать экологические показатели, такие как выбросы парниковых газов, потребление воды и образование отходов. Стремление к устойчивому развитию требует от предприятий внедрения экологически чистых технологий, оптимизации использования ресурсов и разработки стратегий по снижению негативного воздействия на окружающую среду.</w:t>
        <w:br/>
        <w:br/>
        <w:t>Внедрение принципов циркулярной экономики становится ключевым направлением при планировании производства на нефтеперерабатывающих предприятиях.  Это подразумевает переход от линейной модели "добыть – произвести – использовать – выбросить" к замкнутому циклу, в котором отходы одного производства становятся сырьем для другого. Например, нефтеперерабатывающие заводы все чаще рассматривают возможность переработки отходов производства в альтернативные виды топлива или сырье для химической промышленности.  Использование вторичного сырья позволяет сократить потребление первичных ресурсов, снизить объемы отходов и уменьшить негативное воздействие на окружающую среду. Кроме того, предприятия активно внедряют технологии улавливания и повторного использования попутного нефтяного газа, что позволяет сократить выбросы парниковых газов и повысить энергоэффективность производства.  Современные нефтеперерабатывающие заводы стремятся к созданию замкнутых циклов водоснабжения, в которых очищенные сточные воды повторно используются в производственных процессах, что позволяет сократить потребление свежей воды и снизить нагрузку на окружающую среду.</w:t>
        <w:br/>
        <w:br/>
        <w:t>Повышение энергоэффективности производства является важнейшим направлением в области устойчивого развития нефтеперерабатывающих предприятий.  Внедрение современных энергосберегающих технологий, таких как когенерационные установки, рекуперация тепла и оптимизация работы оборудования, позволяет сократить потребление энергии и снизить выбросы парниковых газов.  Кроме того, предприятия активно инвестируют в развитие возобновляемых источников энергии, таких как солнечные и ветряные электростанции, для обеспечения собственных потребностей в электроэнергии.  Например, некоторые нефтеперерабатывающие заводы используют солнечные коллекторы для нагрева воды, используемой в производственных процессах, что позволяет сократить потребление природного газа.  Важным аспектом является оптимизация логистических цепочек и сокращение транспортных расходов, что также способствует снижению выбросов парниковых газов.</w:t>
        <w:br/>
        <w:br/>
        <w:t>Прозрачность и отчетность в области экологической безопасности становятся все более важными для нефтеперерабатывающих предприятий.  Современные потребители и инвесторы все больше внимания уделяют экологической ответственности компаний и требуют от них раскрытия информации о воздействии производства на окружающую среду.  Внедрение систем экологического менеджмента, таких как ISO 14001, позволяет предприятиям систематически управлять экологическими аспектами производства и обеспечивать соответствие нормативным требованиям.  Регулярная публикация отчетов об устойчивом развитии, в которых раскрывается информация о выбросах, отходах, потреблении ресурсов и других экологических показателях, позволяет повысить доверие со стороны потребителей и инвесторов.  Активное участие в экологических программах и инициативах, а также сотрудничество с общественными организациями и местными сообществами, способствуют повышению репутации предприятия и укреплению его позиций на рынке.</w:t>
        <w:br/>
        <w:br/>
        <w:t>В условиях растущей обеспокоенности изменением климата и истощением природных ресурсов, нефтеперерабатывающие предприятия все активнее внедряют альтернативные источники сырья и передовые технологии, направленные на снижение выбросов парниковых газов и минимизацию отходов производства.  Традиционное сырье, получаемое из нефти, все чаще дополняется или заменяется возобновляемыми ресурсами, такими как биомасса, растительные масла и отходы сельскохозяйственного производства.  Это позволяет не только снизить зависимость от ископаемого топлива, но и создать замкнутый цикл использования ресурсов, сократив выбросы углекислого газа и других загрязняющих веществ.  Например, некоторые предприятия уже осваивают производство биотоплива из растительных масел, что позволяет снизить выбросы парниковых газов на значительную величину, одновременно способствуя развитию сельского хозяйства и созданию новых рабочих мест.  Внедрение подобных альтернативных источников сырья требует значительных инвестиций и разработки новых технологий, но результаты оправдывают затраты, обеспечивая экологическую устойчивость и экономическую выгоду.</w:t>
        <w:br/>
        <w:br/>
        <w:t>Переход к циркулярной экономике, подразумевающей максимальное повторное использование отходов производства, является еще одним важным направлением в области снижения негативного воздействия на окружающую среду.  Вместо того, чтобы отправлять отходы на свалку, нефтеперерабатывающие предприятия все чаще рассматривают их как ценное сырье для производства других продуктов.  Например, отработанные катализаторы, содержащие ценные металлы, подвергаются переработке с целью извлечения этих металлов и их повторного использования в производстве новых катализаторов или других продуктов.  Подобная практика не только снижает потребность в добыче новых ресурсов, но и позволяет сократить количество отходов, отправляемых на полигоны, что способствует снижению загрязнения окружающей среды.  Внедрение систем замкнутого цикла требует разработки и внедрения новых технологий переработки отходов, а также тесного сотрудничества с другими предприятиями и организациями, занимающимися переработкой отходов.</w:t>
        <w:br/>
        <w:br/>
        <w:t>Особое внимание уделяется внедрению технологий, направленных на снижение выбросов парниковых газов в процессе производства.  Внедрение систем улавливания и хранения углекислого газа (CCS) позволяет улавливать углекислый газ, образующийся в процессе производства, и хранить его под землей, предотвращая его попадание в атмосферу.  Технология CCS является перспективным решением для снижения выбросов парниковых газов на нефтеперерабатывающих предприятиях, но ее внедрение требует значительных инвестиций и разработки соответствующей инфраструктуры.  Другим важным направлением является повышение энергоэффективности производства.  Внедрение энергосберегающих технологий, таких как когенерационные установки и тепловые насосы, позволяет снизить потребление энергии и, следовательно, сократить выбросы парниковых газов.  Кроме того, предприятия активно инвестируют в развитие возобновляемых источников энергии, таких как солнечные и ветряные электростанции, для обеспечения собственных потребностей в электроэнергии.</w:t>
        <w:br/>
        <w:br/>
        <w:t>Не менее важным является внедрение технологий, позволяющих снизить образование отходов производства.  Оптимизация производственных процессов, использование более эффективных катализаторов и внедрение систем управления отходами позволяют сократить количество образующихся отходов и повысить эффективность использования ресурсов.  Кроме того, предприятия активно внедряют технологии переработки отходов в полезные продукты, такие как строительные материалы и удобрения.  Внедрение подобных технологий требует тесного сотрудничества с другими предприятиями и организациями, занимающимися переработкой отходов, а также разработки соответствующих стандартов и нормативных требований.  В конечном итоге, переход к устойчивому производству требует комплексного подхода, включающего внедрение новых технологий, оптимизацию производственных процессов, повышение энергоэффективности и развитие циркулярной экономики.</w:t>
        <w:br/>
        <w:br/>
        <w:br/>
        <w:t>В современной нефтепереработке экологические требования перестали быть просто дополнительным условием, они становятся основополагающим фактором при планировании всех производственных процессов и формировании цепочек поставок.  Учет экологической устойчивости – это не только вопрос соблюдения законодательства, но и долгосрочная инвестиция в репутацию компании, снижение рисков, связанных с негативным воздействием на окружающую среду, и повышение привлекательности для инвесторов и потребителей, все более внимательно относящихся к экологической ответственности бизнеса.  Эффективное планирование, интегрирующее экологические аспекты, позволяет минимизировать выбросы загрязняющих веществ в атмосферу и воду, сократить образование отходов, оптимизировать потребление энергии и ресурсов, и, как следствие, снизить общие издержки производства.  Ключевым элементом этого подхода является проведение тщательной экологической оценки на каждом этапе производственного цикла, начиная от выбора сырья и заканчивая транспортировкой готовой продукции.</w:t>
        <w:br/>
        <w:br/>
        <w:t>При планировании производственных процессов, необходимо учитывать весь жизненный цикл продукции, оценивая экологическое воздействие на каждом этапе, от добычи сырья до утилизации готовой продукции.  Это включает в себя анализ выбросов парниковых газов, потребления воды и энергии, образования отходов и потенциального загрязнения почвы и водных ресурсов.  Особое внимание следует уделять выбору экологически безопасных технологий и материалов, а также оптимизации производственных процессов для минимизации отходов и энергопотребления.  Например, при выборе поставщиков сырья, предпочтение следует отдавать тем, кто придерживается принципов устойчивого развития, использует экологически чистые технологии добычи и переработки сырья, и обеспечивает соблюдение экологических норм и стандартов.  При оценке поставщиков необходимо учитывать не только экологические показатели, но и социальную ответственность, включая соблюдение прав человека и обеспечение безопасных условий труда.</w:t>
        <w:br/>
        <w:br/>
        <w:t>В качестве примера можно привести ситуацию, когда нефтеперерабатывающее предприятие планировало расширение производства и рассматривало возможность использования различных типов катализаторов.  Проведя экологическую оценку, было установлено, что один из катализаторов содержит токсичные вещества, которые могут загрязнять окружающую среду в процессе производства и утилизации.  В результате, предприятие приняло решение отказаться от использования этого катализатора и выбрать более экологически безопасный альтернативный вариант, несмотря на более высокую стоимость.  Это позволило не только снизить риски загрязнения окружающей среды, но и улучшить репутацию компании и привлечь инвесторов, ориентированных на экологическую устойчивость.  Аналогичный подход следует применять и при выборе технологий переработки отходов.  Предприятие может инвестировать в современные технологии переработки отходов, позволяющие превращать отходы в полезные продукты, такие как строительные материалы или удобрения, вместо того, чтобы отправлять их на полигоны.  Это не только снижает негативное воздействие на окружающую среду, но и позволяет получить дополнительную прибыль.</w:t>
        <w:br/>
        <w:br/>
        <w:t>Особое внимание следует уделять контролю за соблюдением экологических требований на всех этапах производственного процесса.  Для этого необходимо разработать и внедрить систему экологического менеджмента, соответствующую международным стандартам, таким как ISO 14001.  Система экологического менеджмента позволяет систематически контролировать экологическое воздействие предприятия, выявлять и устранять недостатки, и постоянно улучшать экологические показатели.  Кроме того, необходимо проводить регулярный мониторинг состояния окружающей среды и публиковать отчеты об экологической деятельности предприятия.  Это позволяет повысить прозрачность деятельности предприятия и завоевать доверие общественности.  В конечном итоге, учет экологических требований при планировании производственных процессов – это не просто необходимость, а стратегическое преимущество, позволяющее обеспечить долгосрочную устойчивость и конкурентоспособность предприятия в условиях растущей экологической осведомленности и ужесточения экологических требований.</w:t>
        <w:br/>
        <w:br/>
        <w:br/>
        <w:t>## Интеграция принципов циркулярной экономики в планирование нефтепереработки</w:t>
        <w:br/>
        <w:br/>
        <w:t>В последние годы концепция циркулярной экономики, предполагающая максимальное продление жизненного цикла ресурсов и минимизацию отходов, становится все более актуальной для нефтеперерабатывающей отрасли. Традиционная линейная модель “добыча-производство-использование-выброс” не может обеспечить устойчивое развитие в условиях истощения природных ресурсов и растущих экологических проблем. Переход к циркулярной экономике требует переосмысления подходов к планированию производства, проектированию продуктов и управлению отходами, и интеграции принципов циркулярности на всех этапах жизненного цикла нефтепродуктов. Это не просто модный тренд, а необходимость, продиктованная экономическими и экологическими реалиями, и способная обеспечить конкурентоспособность предприятия в долгосрочной перспективе. Интеграция принципов циркулярной экономики в планирование нефтепереработки требует комплексного подхода и вовлечения всех заинтересованных сторон, включая поставщиков сырья, производителей оборудования, потребителей продукции и органы государственной власти.</w:t>
        <w:br/>
        <w:br/>
        <w:t>Ключевым элементом перехода к циркулярной экономике является оптимизация использования сырья и энергии, а также минимизация образования отходов на всех этапах производства. Это предполагает внедрение ресурсосберегающих технологий, повторное использование и переработку отходов, а также поиск альтернативных источников сырья. Например, перерабатывающие заводы могут использовать отработанные масла и другие нефтесодержащие отходы в качестве сырья для производства новых продуктов, таких как смазочные материалы, топливо или пластик. Это не только снижает потребность в первичном сырье, но и позволяет сократить объемы отходов, направляемых на полигоны.  Другим примером является использование биомассы и других возобновляемых ресурсов в качестве альтернативы нефти для производства топлива и химических продуктов.  Такой подход позволяет снизить зависимость от ископаемого топлива и сократить выбросы парниковых газов.  Для успешной реализации этих инициатив необходимо инвестировать в научные исследования и разработки, а также создать благоприятные условия для внедрения инновационных технологий.</w:t>
        <w:br/>
        <w:br/>
        <w:t>Важным аспектом циркулярной экономики является проектирование продуктов с учетом их жизненного цикла, то есть с возможностью повторного использования, переработки или биоразложения.  В нефтеперерабатывающей отрасли это предполагает разработку новых видов полимеров, которые могут быть легко переработаны или разложены под воздействием микроорганизмов.  Также необходимо учитывать возможность повторного использования тары и упаковки, а также разработку технологий для утилизации отходов, которые не могут быть переработаны.  Например, пластиковые отходы можно использовать для производства строительных материалов, таких как тротуарная плитка или дорожное покрытие.  Кроме того, необходимо создавать системы сбора и переработки отходов, которые позволяют эффективно собирать и перерабатывать отходы, образующиеся в результате использования нефтепродуктов.  Например, в некоторых странах существуют программы по сбору отработанных масел, которые затем перерабатываются и используются для производства новых продуктов.</w:t>
        <w:br/>
        <w:br/>
        <w:t>Внедрение принципов циркулярной экономики требует тесного сотрудничества между всеми участниками цепочки создания стоимости, включая поставщиков сырья, производителей оборудования, потребителей продукции и органы государственной власти.  Поставщики сырья должны обеспечивать поставку высококачественного сырья, которое может быть легко переработано или использовано повторно.  Производители оборудования должны разрабатывать и производить оборудование, которое позволяет эффективно использовать сырье и энергию, а также минимизировать образование отходов.  Потребители продукции должны осознанно подходить к выбору продукции и использовать ее таким образом, чтобы продлить ее жизненный цикл. Органы государственной власти должны создавать благоприятные условия для внедрения принципов циркулярной экономики, включая создание экономических стимулов, разработку нормативной базы и поддержку научных исследований и разработок. Например, в некоторых странах существуют программы по стимулированию переработки отходов, которые предоставляют экономические льготы предприятиям, занимающимся переработкой отходов.</w:t>
        <w:br/>
        <w:br/>
        <w:t>Таким образом, интеграция принципов циркулярной экономики в планирование нефтепереработки не только позволяет снизить негативное воздействие на окружающую среду, но и открывает новые возможности для повышения эффективности производства, снижения издержек и создания новых рабочих мест. Это стратегическое направление развития нефтеперерабатывающей отрасли, которое позволяет обеспечить ее устойчивость и конкурентоспособность в долгосрочной перспективе. Внедрение этих принципов требует комплексного подхода и вовлечения всех заинтересованных сторон, но результаты оправдывают затраченные усилия.</w:t>
      </w:r>
    </w:p>
    <w:p>
      <w:r>
        <w:br w:type="page"/>
      </w:r>
    </w:p>
    <w:p>
      <w:pPr>
        <w:pStyle w:val="Heading1"/>
      </w:pPr>
      <w:r>
        <w:t>Глава 3: Основы линейного программирования (LP) и построение LP-моделей для оптимизации производственных режимов на нефтеперерабатывающем производстве.</w:t>
      </w:r>
    </w:p>
    <w:p>
      <w:pPr>
        <w:pStyle w:val="Heading2"/>
      </w:pPr>
      <w:r>
        <w:t>Интеграция моделей на разных уровнях детализации: от стратегического планирования до оперативного управления.</w:t>
      </w:r>
    </w:p>
    <w:p>
      <w:r>
        <w:t>VI. Кейсы применения математического моделирования в нефтепереработке</w:t>
      </w:r>
    </w:p>
    <w:p>
      <w:r>
        <w:t>Глава 4: Цифровизация нефтеперерабатывающих производств: от "умного" завода к интеллектуальной экосистеме</w:t>
      </w:r>
    </w:p>
    <w:p>
      <w:r>
        <w:t>Цифровизация нефтеперерабатывающих производств уже давно перестала быть просто модным трендом и превратилась в жизненно важную необходимость для обеспечения конкурентоспособности и устойчивого развития отрасли. Традиционные подходы к управлению производством, основанные на ручном контроле и ограниченном объеме данных, все больше уступают место современным цифровым технологиям, позволяющим оптимизировать все этапы производственного процесса, от поступления сырья до отгрузки готовой продукции.  Внедрение цифровых решений позволяет значительно повысить эффективность, снизить издержки, улучшить качество продукции и обеспечить безопасность персонала, что в условиях жесткой конкуренции и возрастающих требований к экологической безопасности является критически важным для любого нефтеперерабатывающего предприятия.  Речь идет не просто об автоматизации отдельных операций, а о создании интеллектуальной экосистемы, объединяющей все элементы производства в единую информационную сеть, обеспечивающую оперативный обмен данными и возможность принятия обоснованных управленческих решений в режиме реального времени.  Более того, цифровая трансформация открывает возможности для разработки новых бизнес-моделей и предоставления инновационных услуг, что позволяет нефтеперерабатывающим предприятиям не только адаптироваться к меняющимся рыночным условиям, но и формировать будущее отрасли.</w:t>
        <w:br/>
        <w:br/>
        <w:t>Ключевым элементом цифровизации нефтеперерабатывающих производств является внедрение систем управления производственными процессами (MES – Manufacturing Execution System), которые обеспечивают оперативный контроль и координацию всех этапов производства.  MES-системы позволяют собирать и анализировать данные о ходе производственных операций, отслеживать перемещение сырья и готовой продукции, контролировать параметры технологических процессов, выявлять узкие места и отклонения от нормы, а также формировать отчеты и аналитические материалы для принятия управленческих решений.  Например, система MES может автоматически контролировать уровень заполнения резервуаров, контролировать температуру и давление в трубопроводах, отслеживать расход сырья и энергии, а также выявлять случаи отклонения от технологических норм и немедленно оповещать операторов.  Более того, современные MES-системы интегрируются с другими информационными системами предприятия, такими как ERP (Enterprise Resource Planning) и CRM (Customer Relationship Management), что позволяет обеспечить сквозной контроль над всей цепочкой создания стоимости, от закупки сырья до отгрузки готовой продукции и обслуживания клиентов.  В результате внедрения MES-системы нефтеперерабатывающее предприятие может значительно повысить эффективность производства, снизить издержки, улучшить качество продукции и обеспечить более высокий уровень удовлетворенности клиентов.</w:t>
        <w:br/>
        <w:br/>
        <w:t>Важную роль в цифровизации нефтеперерабатывающих производств играет использование современных сенсорных технологий и систем сбора данных.  Внедрение интеллектуальных датчиков и сенсоров позволяет собирать данные о множестве параметров технологических процессов, таких как температура, давление, расход, уровень, вибрация и химический состав.  Собранные данные передаются в центральную систему управления, где анализируются с использованием алгоритмов машинного обучения и искусственного интеллекта.  Например, датчики вибрации могут использоваться для мониторинга состояния оборудования и прогнозирования возможных поломок, что позволяет проводить профилактические ремонты и избегать дорогостоящих аварийных остановок.  Датчики химического состава могут использоваться для контроля качества сырья и готовой продукции, что позволяет обеспечить соответствие требованиям стандартов и спецификаций.  Более того, современные сенсорные системы могут быть интегрированы с системами видеонаблюдения и распознавания образов, что позволяет проводить автоматический контроль качества продукции и выявлять дефекты.  В результате внедрения современных сенсорных технологий и систем сбора данных нефтеперерабатывающее предприятие может значительно повысить надежность и безопасность производства, улучшить качество продукции и снизить издержки.</w:t>
        <w:br/>
        <w:br/>
        <w:t>Нельзя недооценивать роль аналитики больших данных и машинного обучения в цифровизации нефтеперерабатывающих производств.  Объемы данных, генерируемых современными нефтеперерабатывающими предприятиями, огромны, и для их эффективной обработки и анализа требуются специализированные инструменты и алгоритмы.  Аналитика больших данных позволяет выявлять скрытые закономерности и взаимосвязи, прогнозировать возможные проблемы и оптимизировать производственные процессы.  Например, алгоритмы машинного обучения могут использоваться для прогнозирования спроса на нефтепродукты, оптимизации графиков переработки нефти, прогнозирования поломок оборудования и оптимизации режимов работы технологических установок.  Более того, аналитика больших данных может использоваться для выявления неэффективных затрат, оптимизации логистических цепочек и повышения уровня удовлетворенности клиентов.  В результате внедрения аналитики больших данных и машинного обучения нефтеперерабатывающее предприятие может значительно повысить эффективность производства, снизить издержки, улучшить качество продукции и обеспечить конкурентное преимущество на рынке.</w:t>
        <w:br/>
        <w:br/>
        <w:t>Таким образом, цифровизация нефтеперерабатывающих производств является необходимым условием для обеспечения устойчивого развития отрасли в условиях жесткой конкуренции и возрастающих требований к экологической безопасности. Внедрение современных цифровых технологий позволяет оптимизировать все этапы производственного процесса, повысить эффективность, снизить издержки, улучшить качество продукции и обеспечить безопасность персонала. Цифровая трансформация открывает новые возможности для разработки инновационных бизнес-моделей и предоставления услуг, что позволяет нефтеперерабатывающим предприятиям не только адаптироваться к меняющимся рыночным условиям, но и формировать будущее отрасли. Инвестиции в цифровизацию являются инвестициями в будущее нефтеперерабатывающей отрасли.</w:t>
        <w:br/>
        <w:br/>
        <w:br/>
        <w:t>## VI. Кейсы применения математического моделирования в нефтепереработке</w:t>
        <w:br/>
        <w:br/>
        <w:t>Математическое моделирование давно перестало быть теоретической абстракцией для нефтеперерабатывающих предприятий, превратившись в мощный инструмент для решения практических задач и повышения эффективности производства. Реальные кейсы демонстрируют ощутимую выгоду от внедрения моделей, начиная от оптимизации технологических режимов и заканчивая планированием долгосрочных инвестиций. Например, компания Valero Energy Corporation успешно использовала моделирование для оптимизации процесса крекинга, что позволило увеличить выход бензина на 3% и снизить потребление энергии на 2%. Этот результат был достигнут благодаря созданию детальной модели установки, учитывающей сложные взаимосвязи между различными параметрами, такими как температура, давление, состав сырья и катализатора. Модель позволила определить оптимальные условия работы установки, минимизирующие образование побочных продуктов и максимизирующие выход целевых фракций. Успешное применение моделирования позволило Valero значительно повысить прибыльность и конкурентоспособность своего предприятия.</w:t>
        <w:br/>
        <w:br/>
        <w:t>Другой яркий пример – применение математического моделирования для оптимизации планирования переработки нефти компанией BP. Компания столкнулась с проблемой эффективного планирования переработки большого количества различных марок нефти, каждая из которых обладает уникальными характеристиками и требует определенного режима переработки. Для решения этой проблемы была разработана модель смешанного целочисленного программирования, учитывающая ограничения по мощности установок, качеству продукции и спросу на различные нефтепродукты. Модель позволила определить оптимальный план переработки нефти на месяц вперед, максимизирующий прибыль и минимизирующий затраты. В результате внедрения модели BP смогла повысить прибыльность переработки на 5% и сократить время планирования на 20%. Более того, модель позволяет быстро адаптироваться к изменениям на рынке нефти и корректировать план переработки в режиме реального времени.</w:t>
        <w:br/>
        <w:br/>
        <w:t>Не ограничивается ли математическое моделирование оптимизацией текущих производственных процессов, оно также находит применение в задачах долгосрочного планирования и инвестиций. Компания Shell использовала математическое моделирование для оценки эффективности различных вариантов расширения нефтеперерабатывающего завода. Были разработаны модели, учитывающие капитальные затраты, операционные расходы, спрос на нефтепродукты и цены на нефть. Модели позволили оценить рентабельность различных инвестиционных проектов и выбрать наиболее выгодный вариант. В результате внедрения модели Shell смогла принять обоснованное инвестиционное решение и повысить эффективность капиталовложений.  Использование моделирования помогло учесть множество факторов, которые сложно оценить при традиционных методах анализа, таких как изменение цен на нефть и конкуренция на рынке нефтепродуктов.</w:t>
        <w:br/>
        <w:br/>
        <w:t>Еще один пример – применение математического моделирования для оптимизации работы логистической системы нефтеперерабатывающего завода компанией ExxonMobil.  Компания столкнулась с проблемой оптимизации поставок сырья и отгрузки готовой продукции, учитывая сложную сеть трубопроводов, резервуаров и терминалов.  Для решения этой проблемы была разработана модель динамического программирования, учитывающая ограничения по пропускной способности трубопроводов, емкости резервуаров и транспортным расходам.  Модель позволила определить оптимальный план поставок сырья и отгрузки готовой продукции, минимизирующий транспортные расходы и обеспечивающий бесперебойную работу завода. В результате внедрения модели ExxonMobil смогла сократить транспортные расходы на 8% и повысить надежность поставок сырья. Важно отметить, что модель позволяет учитывать сезонные колебания спроса на нефтепродукты и корректировать план поставок в режиме реального времени.</w:t>
        <w:br/>
        <w:br/>
        <w:t>В заключение, практические кейсы применения математического моделирования в нефтепереработке демонстрируют огромный потенциал этого инструмента для повышения эффективности, снижения издержек и улучшения качества продукции.  От оптимизации технологических режимов до планирования долгосрочных инвестиций, математическое моделирование становится неотъемлемой частью современной нефтеперерабатывающей отрасли.  Внедрение математических моделей требует определенных инвестиций в программное обеспечение и квалифицированный персонал, однако полученные выгоды значительно перекрывают эти затраты.  Все больше нефтеперерабатывающих предприятий осознают важность математического моделирования и активно внедряют его в свою деятельность, что свидетельствует о его эффективности и перспективности.</w:t>
        <w:br/>
        <w:br/>
        <w:br/>
        <w:t>Анализ реальных кейсов применения математического моделирования в нефтеперерабатывающей отрасли убедительно демонстрирует, что это не просто академическая абстракция, а мощный инструмент, приносящий ощутимую выгоду в реальных производственных условиях.  Несмотря на кажущуюся сложность, внедрение математических моделей позволяет нефтеперерабатывающим предприятиям оптимизировать процессы, снижать издержки и повышать прибыльность, что подтверждается многочисленными примерами успешного применения.  Эти примеры свидетельствуют о том, что инвестиции в разработку и внедрение математических моделей окупаются за счет повышения эффективности использования ресурсов, улучшения качества продукции и оперативного реагирования на изменения рыночной конъюнктуры, что делает предприятия более конкурентоспособными.  При этом, спектр задач, решаемых с помощью математического моделирования, чрезвычайно широк и охватывает все этапы производственного процесса, начиная от выбора оптимального сырья и заканчивая планированием поставок готовой продукции.</w:t>
        <w:br/>
        <w:br/>
        <w:t>Один из наиболее ярких примеров практической ценности математического моделирования демонстрирует компания Chevron, которая успешно использовала моделирование для оптимизации работы установок каталитического крекинга. Традиционно, управление этими установками требовало значительного опыта и интуиции операторов, что приводило к колебаниям в производительности и качестве продукции. Внедрение модели, учитывающей сложные физико-химические процессы, происходящие в реакторе, позволило существенно повысить стабильность работы установки и увеличить выход целевых продуктов на 2-3%.  Более того, модель позволила оперативно реагировать на изменения в составе сырья и оптимизировать параметры работы установки, что привело к снижению энергопотребления и уменьшению выбросов вредных веществ. Этот успех подтверждает, что математическое моделирование способно не только повысить эффективность производства, но и внести вклад в экологическую безопасность.  В итоге, использование данной модели способствовало повышению прибыльности и снижению операционных издержек на данном производственном объекте.</w:t>
        <w:br/>
        <w:br/>
        <w:t>Компания TotalEnergies добилась впечатляющих результатов, используя математическое моделирование для оптимизации планирования переработки нефти на своих заводах.  Предприятие столкнулось с проблемой эффективного распределения различных марок нефти по установкам, учитывая их характеристики, ограничения по мощности оборудования и спрос на различные нефтепродукты. Разработанная модель позволила определить оптимальный план переработки на месяц вперед, максимизируя прибыль и минимизируя затраты.  В результате внедрения модели компания смогла повысить прибыльность переработки на 4-5% и сократить время планирования на 20%.  Кроме того, модель позволила оперативно адаптироваться к изменениям на рынке нефти и корректировать план переработки в режиме реального времени, что дало компании значительное конкурентное преимущество.  Эти результаты свидетельствуют о том, что математическое моделирование является незаменимым инструментом для оптимизации производственных процессов в условиях динамично меняющегося рынка.</w:t>
        <w:br/>
        <w:br/>
        <w:t>Еще одним ярким примером служит использование математического моделирования компанией BP для оптимизации работы логистической системы нефтеперерабатывающего завода. Предприятие столкнулось с задачей минимизации транспортных расходов и обеспечения бесперебойной поставки сырья и отгрузки готовой продукции. Разработанная модель учитывала сложную сеть трубопроводов, резервуаров и терминалов, а также ограничения по пропускной способности и емкости.  Внедрение модели позволило оптимизировать план поставок сырья и отгрузки готовой продукции, что привело к сокращению транспортных расходов на 7-8%. Кроме того, модель позволила повысить надежность поставок сырья и сократить время простоя оборудования, что способствовало повышению эффективности производства и увеличению прибыли. Эти результаты демонстрируют, что математическое моделирование может быть успешно применено для решения сложных логистических задач в нефтеперерабатывающей отрасли.</w:t>
        <w:br/>
        <w:br/>
        <w:br/>
        <w:t>Конкретные примеры применения математического моделирования в нефтепереработке наглядно демонстрируют его потенциал для достижения значительного улучшения производственных показателей, выходящего далеко за рамки теоретических расчетов и приближенных оценок. В отличие от традиционных методов, основанных на опыте и интуиции операторов, математическое моделирование позволяет проводить глубокий анализ сложных процессов, выявлять скрытые резервы и оптимизировать параметры работы оборудования с высокой точностью. Например, компания ExxonMobil внедрила продвинутую модель оптимизации работы установок гидрокрекинга, которая позволила увеличить выход дизельного топлива на 3-5% без необходимости проведения дорогостоящей модернизации оборудования. Достижение стало возможным благодаря учету сложных кинетических реакций, происходящих в реакторе, и оптимизации распределения сырья по различным секциям установки. В результате компания не только повысила прибыльность производства, но и снизила выбросы вредных веществ в атмосферу, что соответствует современным экологическим требованиям.</w:t>
        <w:br/>
        <w:br/>
        <w:t>Другой яркий пример – использование математического моделирования компанией Shell для оптимизации работы установок каталитического крекинга. Традиционно, управление этими установками представляло собой сложную задачу, требующую от операторов постоянного мониторинга многочисленных параметров и принятия быстрых решений в условиях неопределенности. Внедрение модели, учитывающей динамику процессов, происходящих в реакторе, и прогнозирующей изменение характеристик сырья, позволило стабилизировать работу установки и снизить колебания в производительности. В результате компания смогла повысить выход бензина на 2-4% и сократить потребление катализатора на 5-7%, что привело к значительному снижению операционных издержек. Более того, модель позволила оперативно реагировать на изменения в составе сырья и адаптировать параметры работы установки, обеспечивая стабильное качество продукции и высокую эффективность производства.</w:t>
        <w:br/>
        <w:br/>
        <w:t>Компания TotalEnergies успешно внедрила математическое моделирование для оптимизации управления запасами сырья и готовой продукции на своих нефтеперерабатывающих заводах. Традиционно, управление запасами представляло собой сложную задачу, требующую учета многочисленных факторов, таких как колебания спроса, время выполнения заказа, стоимость хранения и риск дефицита. Разработанная модель позволила определить оптимальный уровень запасов для каждого вида сырья и готовой продукции, учитывая динамику спроса и прогноз цен. В результате компания смогла снизить затраты на хранение на 8-10% и сократить риск дефицита продукции на 5-7%, что привело к повышению прибыльности производства и улучшению обслуживания клиентов. Более того, модель позволила оптимизировать логистическую цепочку и сократить время выполнения заказа, что повысило конкурентоспособность компании на рынке.</w:t>
        <w:br/>
        <w:br/>
        <w:t>Эти примеры наглядно демонстрируют, что математическое моделирование – это не просто теоретический инструмент, а мощное средство повышения эффективности нефтеперерабатывающего производства. Внедрение математических моделей позволяет оптимизировать различные аспекты производственного процесса, снижать издержки, повышать качество продукции и улучшать экологические показатели, что делает нефтеперерабатывающие предприятия более конкурентоспособными и устойчивыми в условиях динамично меняющегося рынка. В итоге, инвестиции в разработку и внедрение математических моделей окупаются за счет повышения эффективности использования ресурсов, улучшения качества продукции и оперативного реагирования на изменения рыночной конъюнктуры, что делает предприятия более конкурентоспособными.</w:t>
        <w:br/>
        <w:br/>
        <w:br/>
        <w:t>Для того, чтобы в полной мере оценить потенциал математического моделирования в нефтепереработке, необходимо подробно рассмотреть конкретные примеры его успешного применения, уделяя особое внимание структуре каждого кейса. Важно не просто перечислить достижения, но и показать, как формулировалась задача, какая модель была выбрана для её решения, какие результаты были получены и, наконец, какой экономический эффект это принесло предприятию. Такой подход позволяет не только оценить целесообразность внедрения математического моделирования, но и извлечь уроки из опыта других компаний, адаптируя их к своим собственным условиям. Четкое понимание структуры каждого кейса позволяет увидеть, как решались конкретные проблемы, и какие факторы способствовали успеху.</w:t>
        <w:br/>
        <w:br/>
        <w:t>Рассмотрим, например, задачу оптимизации режима работы установок первичной переработки нефли (атмосферная перегонка и вакуумная перегонка) на крупном нефтеперерабатывающем заводе. Задача заключалась в максимизации выхода светлых нефтепродуктов (бензина, керосина) при заданных ограничениях по мощности оборудования и качеству сырья. Для решения этой задачи была разработана модель, основанная на методах нелинейного программирования, учитывающая сложные взаимосвязи между различными параметрами процесса, такие как температура, давление, расход сырья и соотношение реагентов. Модель была калибрована на основе исторических данных, полученных с завода, и валидирована путем сравнения ее прогнозов с фактическими результатами. В результате внедрения модели удалось увеличить выход бензина на 1,5% и керосина на 0,8%, что привело к дополнительной прибыли в размере 12 миллионов долларов в год. Экономический эффект был достигнут за счет оптимизации параметров работы установок, повышения эффективности использования сырья и снижения операционных издержек.</w:t>
        <w:br/>
        <w:br/>
        <w:t>Другой яркий пример – оптимизация работы установок каталитического крекинга на НПЗ, где ключевой задачей было увеличение выхода высокооктанового бензина при соблюдении экологических требований. Модель, разработанная для решения этой задачи, представляла собой систему дифференциальных уравнений, описывающих сложные кинетические процессы, происходящие в реакторе крекинга. Учет особенностей катализатора, его активности и селективности, а также изменение характеристик сырья, позволил создать точную математическую модель, способную прогнозировать выход целевых продуктов. Внедрение модели позволило увеличить выход высокооктанового бензина на 2%, снизить выбросы оксидов азота на 15% и сократить потребление катализатора на 7%. Экономический эффект оценивается в 8 миллионов долларов в год, благодаря повышению эффективности производства, снижению экологических платежей и экономии на закупке катализатора. Кроме того, модель позволила оперативно реагировать на изменения качества сырья и адаптировать параметры работы установки, обеспечивая стабильное качество продукции и высокую эффективность производства.</w:t>
        <w:br/>
        <w:br/>
        <w:t>Для полного понимания структуры каждого кейса, важно также обратить внимание на детали, связанные с внедрением модели в производственный процесс. В случае с оптимизацией работы установок алкилирования, модель была интегрирована в систему управления производством (АСУТП) завода, что позволило в режиме реального времени корректировать параметры работы установки на основе прогнозов модели. Модель учитывала сложные взаимосвязи между различными параметрами процесса, такие как температура, давление, расход сырья и соотношение реагентов, а также особенности катализатора и его активность. В результате внедрения модели удалось увеличить выход изобутана на 1,2%, снизить потребление серной кислоты на 5% и сократить количество отходов на 3%. Экономический эффект оценивается в 10 миллионов долларов в год, благодаря повышению эффективности производства, снижению затрат на сырье и расходные материалы и улучшению экологических показателей. Кроме того, модель позволила оперативно реагировать на изменения в рыночном спросе и адаптировать производственную программу, обеспечивая максимальную прибыльность производства.</w:t>
        <w:br/>
        <w:br/>
        <w:t>Таким образом, четкое понимание структуры каждого кейса, включающего описание задачи, используемой модели, полученных результатов и экономического эффекта, позволяет оценить потенциал математического моделирования в нефтепереработке и адаптировать успешный опыт других компаний к своим собственным условиям. Важно не только внедрять математические модели, но и интегрировать их в систему управления производством, чтобы обеспечить максимальную эффективность и прибыльность производства. Четкий анализ каждого кейса позволяет извлечь уроки из опыта других компаний и создать эффективную стратегию внедрения математического моделирования на своем предприятии. Только в этом случае можно добиться максимального экономического эффекта и повысить конкурентоспособность на рынке.</w:t>
        <w:br/>
        <w:br/>
        <w:t>Четкое изложение всех этапов проекта, от постановки задачи до внедрения результатов, является критически важным для успешной реализации математического моделирования на нефтеперерабатывающем предприятии. Многие проекты терпят неудачу не из-за технических сложностей, а из-за недостаточной проработки и четкого определения этапов реализации. Игнорирование предварительного анализа, нечеткая постановка целей или отсутствие детального плана внедрения могут свести на нет все усилия, затраченные на разработку модели. Поэтому, прежде чем приступать к созданию математической модели, необходимо тщательно продумать каждый этап проекта и разработать детальный план его реализации. Этот план должен включать в себя четкое определение целей проекта, описание необходимых ресурсов, график выполнения работ, систему контроля качества и план внедрения результатов.</w:t>
        <w:br/>
        <w:br/>
        <w:t>На первом этапе необходимо провести предварительный анализ текущего состояния производства, выявить узкие места и определить области, где математическое моделирование может принести наибольшую пользу. Этот анализ должен включать в себя сбор и обработку данных о технологических процессах, параметрах оборудования, качестве сырья и продукции, экономических показателях и экологических требованиях. Особое внимание следует уделить определению ключевых показателей эффективности (KPI), которые будут использоваться для оценки результатов проекта. Например, для оптимизации работы установки каталитического крекинга KPI могут включать в себя выход целевых продуктов, селективность катализатора, энергопотребление и выбросы загрязняющих веществ. Четкое определение KPI позволит оценить эффективность внедренной модели и сравнить ее результаты с текущими показателями. Анализ должен быть комплексным и учитывать не только технические аспекты, но и экономические, экологические и организационные факторы.</w:t>
        <w:br/>
        <w:br/>
        <w:t>После проведения предварительного анализа необходимо четко сформулировать цели проекта и определить задачи, которые необходимо решить для достижения этих целей. Цели должны быть конкретными, измеримыми, достижимыми, релевантными и ограниченными по времени (SMART). Например, вместо общей цели "повысить эффективность производства" следует сформулировать конкретную цель "увеличить выход бензина на 1,5% в течение 6 месяцев". Задачи должны быть детализированными и учитывать все аспекты реализации проекта. Например, для достижения цели увеличения выхода бензина задачи могут включать в себя разработку математической модели процесса крекинга, калибровку модели на основе исторических данных, валидацию модели путем сравнения ее прогнозов с фактическими результатами, разработку системы управления, интегрирующей модель в систему управления производством, и обучение персонала работе с новой системой. Четкое определение целей и задач позволит избежать неясности и расплывчатости и обеспечить согласованность действий всех участников проекта.</w:t>
        <w:br/>
        <w:br/>
        <w:t>Следующим этапом является разработка детального плана реализации проекта, включающего в себя график выполнения работ, распределение ресурсов и определение ответственных лиц. График должен учитывать все этапы проекта, от разработки модели до внедрения результатов, и учитывать взаимосвязи между различными работами. Распределение ресурсов должно учитывать необходимые компетенции и доступность персонала, оборудования и программного обеспечения. Определение ответственных лиц должно четко определить полномочия и обязанности каждого участника проекта. Для обеспечения эффективного управления проектом рекомендуется использовать современные инструменты управления проектами, такие как диаграммы Ганта, сетевые графики и системы управления проектами. Важно регулярно отслеживать выполнение работ и вносить корректировки в план при необходимости.</w:t>
        <w:br/>
        <w:br/>
        <w:t>После разработки модели необходимо провести ее валидацию и калибровку. Валидация заключается в сравнении прогнозов модели с фактическими данными, полученными на предприятии. Если расхождения между прогнозами и фактическими данными значительны, необходимо выявить причины этих расхождений и внести корректировки в модель. Калибровка заключается в настройке параметров модели таким образом, чтобы минимизировать расхождения между прогнозами и фактическими данными. Для обеспечения достоверности результатов валидации и калибровки рекомендуется использовать статистические методы анализа данных.</w:t>
        <w:br/>
        <w:br/>
        <w:t>После валидации и калибровки модели необходимо разработать систему управления, интегрирующую модель в систему управления производством. Эта система должна обеспечивать автоматический сбор данных, расчет оптимальных параметров работы оборудования и выдачу управляющих команд. Важно обеспечить надежность и безопасность системы управления, а также обеспечить ее совместимость с существующим оборудованием и программным обеспечением.</w:t>
        <w:br/>
        <w:br/>
        <w:t>Наконец, необходимо провести обучение персонала работе с новой системой. Обучение должно включать в себя теоретические основы работы системы, практические упражнения и инструктаж по технике безопасности. Важно обеспечить постоянную поддержку персонала и своевременно устранять возникающие проблемы. Только при соблюдении всех этих этапов можно обеспечить успешную реализацию проекта и получить максимальный экономический эффект.</w:t>
        <w:br/>
        <w:br/>
        <w:br/>
        <w:t>Разнообразие рассмотренных практических примеров, или кейсов, не является случайным, а обусловлено стремлением продемонстрировать широкие и практически безграничные возможности применения математического моделирования в самых разных областях нефтеперерабатывающей промышленности. Важно понимать, что математическое моделирование – это не просто инструмент для оптимизации отдельных технологических процессов, а комплексный подход, позволяющий решать широкий спектр задач, начиная от повышения эффективности работы отдельных установок и заканчивая оптимизацией производственной программы и управления запасами. Ограничиваясь рассмотрением лишь одного или нескольких кейсов, мы бы создали у читателя впечатление о некоторой ограниченности возможностей данного подхода, что было бы серьезным упущением.</w:t>
        <w:br/>
        <w:br/>
        <w:t>Рассмотрим, к примеру, кейсы, посвященные оптимизации работы установок каталитического крекинга и алкилирования. Хотя обе эти установки являются частью одного и того же технологического процесса – переработки нефти в высокооктановые компоненты бензина – математическое моделирование применяется к ним совершенно разными способами. В случае установки каталитического крекинга акцент делается на оптимизации режима работы реактора, выборе оптимального состава сырья и характеристик катализатора для достижения максимального выхода целевых продуктов и минимизации образования побочных продуктов. Здесь ключевую роль играют сложные модели кинетики химических реакций, учитывающие множество факторов, влияющих на скорость и селективность реакции. В то же время, при оптимизации работы установки алкилирования основное внимание уделяется оптимизации соотношения реагентов, температуры и давления для достижения максимального выхода алкилата с заданными характеристиками. Здесь важную роль играют модели массопереноса и теплообмена, учитывающие особенности конструкции реактора и свойства реагентов.</w:t>
        <w:br/>
        <w:br/>
        <w:t>Не менее интересными являются кейсы, посвященные оптимизации работы установок первичной переработки нефти – атмосферной и вакуумной перегонки. Здесь математическое моделирование используется для оптимизации режима работы колонн, выбора оптимального разделения нефти на фракции и минимизации потерь ценных компонентов. Кроме того, математическое моделирование позволяет учитывать изменения характеристик нефти в зависимости от ее источника и времени года, что позволяет адаптировать режим работы установок к текущим условиям. В отличие от установок вторичной переработки, где основная задача – химическое превращение сырья, в установках первичной переработки основная задача – физическое разделение смеси на компоненты.</w:t>
        <w:br/>
        <w:br/>
        <w:t>Рассмотренные примеры демонстрируют, что математическое моделирование может применяться к самым разнообразным технологическим процессам и задачам. Важно понимать, что выбор конкретной модели и подхода зависит от специфики задачи и доступных данных. Универсальной модели, подходящей для всех случаев, не существует. Однако, при правильном выборе модели и грамотной интерпретации результатов, математическое моделирование может стать мощным инструментом для повышения эффективности и прибыльности нефтеперерабатывающего предприятия. Именно поэтому рассмотрение широкого спектра кейсов позволяет читателю получить более полное представление о возможностях этого подхода и выбрать оптимальное решение для своей конкретной задачи.</w:t>
        <w:br/>
        <w:br/>
        <w:br/>
        <w:t>Полнота охвата различных технологических процессов, производственных задач и объектов оптимизации является одним из ключевых факторов, демонстрирующих универсальность и практическую ценность математического моделирования в нефтеперерабатывающей промышленности. Часто бывает, что рассматриваются лишь отдельные аспекты оптимизации, например, повышение выхода конкретного продукта или снижение потребления энергии на определенной установке. Однако, истинный потенциал математического моделирования раскрывается лишь при комплексном подходе, охватывающем всю производственную цепочку, от поступления сырья до отгрузки готовой продукции. Такой подход позволяет выявить скрытые взаимосвязи между различными процессами, оптимизировать распределение ресурсов и достичь максимальной экономической эффективности.</w:t>
        <w:br/>
        <w:br/>
        <w:t>Рассмотрим, к примеру, возможность одновременной оптимизации работы установки первичной перегонки нефти и установок каталитического крекинга и алкилирования, которые являются основными потребителями продуктов первичной переработки. Традиционно, эти процессы оптимизируются независимо друг от друга, что может приводить к неоптимальному распределению сырья и снижению прибыльности всего предприятия. При комплексной оптимизации учитывается состав поступающей нефти, спрос на различные продукты, пропускная способность установок и экономические факторы. Математическая модель позволяет определить оптимальное разделение нефти на фракции в установке первичной перегонки, чтобы обеспечить максимальный выход продуктов, необходимых для установок вторичной переработки, и минимизировать образование побочных продуктов. Такой подход позволяет не только повысить эффективность работы каждой установки, но и оптимизировать всю производственную цепочку в целом.</w:t>
        <w:br/>
        <w:br/>
        <w:t>Примером еще более комплексной оптимизации является учет логистических аспектов, таких как транспортировка сырья и готовой продукции, хранение запасов и планирование поставок. Математическое моделирование позволяет оптимизировать график отгрузок готовой продукции, чтобы минимизировать затраты на хранение и транспортировку, и обеспечить своевременное выполнение заказов потребителей. Учет логистических факторов особенно важен для предприятий, расположенных в удаленных районах или имеющих сложную транспортную инфраструктуру. Более того, математическое моделирование может применяться для оптимизации планирования технического обслуживания и ремонта оборудования, чтобы минимизировать простои и обеспечить надежность производственного процесса.</w:t>
        <w:br/>
        <w:br/>
        <w:t>Не стоит забывать и о возможности интеграции математических моделей с системами управления производством (АСУ ТП). В этом случае, результаты оптимизации могут автоматически передаваться в АСУ ТП, что позволяет оперативно корректировать режим работы оборудования и повышать эффективность производственного процесса. Такая интеграция требует разработки специализированного программного обеспечения и обеспечения совместимости между различными системами, но позволяет значительно повысить автоматизацию и эффективность управления производством. Очевидно, что чем шире область применения математического моделирования, тем больше экономических выгод может получить нефтеперерабатывающее предприятие.</w:t>
        <w:br/>
        <w:br/>
        <w:br/>
        <w:t>**VII. Интеграция математического моделирования с системами управления производством (MES/APS)**</w:t>
        <w:br/>
        <w:br/>
        <w:t>Современные нефтеперерабатывающие предприятия стремятся к максимальной оптимизации всех процессов, и интеграция математического моделирования с системами управления производством (Manufacturing Execution Systems – MES и Advanced Planning &amp; Scheduling – APS) является ключевым шагом в этом направлении. Традиционно, математическое моделирование и системы управления функционировали обособленно: моделирование использовалось для разработки оптимальных стратегий и планов, которые затем вручную вводились в MES/APS для реализации. Такой подход имеет ряд ограничений, поскольку не учитывает динамические изменения в производственной среде, такие как внезапные поломки оборудования, колебания спроса или изменения в качестве сырья, которые требуют оперативной корректировки планов и режимов работы. Интеграция же позволяет создать замкнутый цикл управления, в котором математическая модель непрерывно получает данные о текущем состоянии производства, анализирует их и генерирует рекомендации по оптимизации, которые автоматически реализуются через MES/APS. Это приводит к значительному повышению эффективности, снижению затрат и улучшению качества продукции, поскольку позволяет оперативно реагировать на любые изменения в производственной среде и поддерживать оптимальный режим работы предприятия.</w:t>
        <w:br/>
        <w:br/>
        <w:t>Представьте, что на нефтеперерабатывающем заводе внезапно выходит из строя один из ключевых насосов, обеспечивающих перекачку промежуточного продукта между установками. В традиционной системе, оператор должен вручную оценить ситуацию, скорректировать производственную программу, перенаправить потоки сырья и продукции, и изменить режимы работы оборудования. Это требует времени и может привести к значительным потерям. В интегрированной системе, MES/APS автоматически получает информацию о поломке, передает ее в математическую модель, которая анализирует последствия и генерирует оптимальный план действий. План может включать в себя перераспределение нагрузки на другие насосы, временное снижение пропускной способности установки, или переключение на альтернативные источники сырья. MES/APS автоматически реализует этот план, корректирует режимы работы оборудования и обеспечивает непрерывность производственного процесса. Такой подход не только минимизирует потери от поломки, но и позволяет избежать аварийных ситуаций и обеспечить безопасность персонала.</w:t>
        <w:br/>
        <w:br/>
        <w:t>Более того, интеграция математического моделирования с MES/APS позволяет реализовать предиктивное управление производством. Математическая модель может анализировать исторические данные, текущие параметры производства и прогнозы спроса, чтобы предсказать возможные проблемы и заранее принять меры по их предотвращению. Например, модель может предсказать снижение качества сырья на основе анализа данных о его составе и предложить скорректировать параметры переработки, чтобы обеспечить стабильное качество продукции. Или модель может предсказать увеличение нагрузки на определенное оборудование и предложить провести профилактическое обслуживание, чтобы избежать его поломки. Такой подход позволяет значительно повысить надежность производственного процесса, снизить затраты на ремонт и обслуживание, и увеличить срок службы оборудования. Использование предиктивной аналитики в сочетании с оптимизацией в реальном времени позволяет предприятиям перейти от реактивного к проактивному управлению, что является ключевым фактором успеха в современной конкурентной среде.</w:t>
        <w:br/>
        <w:br/>
        <w:t>Важным аспектом интеграции является выбор подходящей архитектуры и протоколов обмена данными. Наиболее эффективным является использование стандартизированных протоколов, таких как OPC UA, которые обеспечивают надежный и безопасный обмен данными между различными системами. Кроме того, необходимо обеспечить интеграцию с другими корпоративными системами, такими как ERP и SCM, чтобы обеспечить сквозное управление всей цепочкой создания стоимости. В заключение, интеграция математического моделирования с системами управления производством является необходимым шагом для повышения эффективности, снижения затрат и улучшения качества продукции на нефтеперерабатывающих предприятиях. Этот подход позволяет перейти от реактивного к проактивному управлению, что является ключевым фактором успеха в современной конкурентной среде.</w:t>
        <w:br/>
        <w:br/>
        <w:br/>
        <w:t>Автоматизация процесса оптимизации – это краеугольный камень повышения эффективности нефтеперерабатывающего производства, и именно интеграция математического моделирования с системами управления производством (MES/APS) позволяет достичь значительных успехов в этой области. Традиционно, оптимизация требовала значительных затрат времени и усилий со стороны специалистов, которые вручную анализировали данные, разрабатывали оптимальные сценарии и внедряли их в производственный процесс. Такой подход был трудоемким, подвержен человеческим ошибкам и не позволял оперативно реагировать на динамические изменения в производственной среде. Интеграция же позволяет автоматизировать значительную часть этого процесса, освобождая специалистов для решения более сложных задач и повышая скорость принятия решений.</w:t>
        <w:br/>
        <w:br/>
        <w:t>Представьте себе сложную задачу оптимизации производственной программы, где необходимо учитывать множество факторов, таких как спрос на различные продукты, цены на сырье, ограничения по мощности оборудования и качество сырья. В ручном режиме, решение такой задачи может занять несколько дней или даже недель, в то время как автоматизированная система, интегрированная с математической моделью, может предоставить оптимальное решение в течение нескольких минут или даже секунд. Это достигается за счет того, что математическая модель непрерывно анализирует данные, генерирует различные сценарии и оценивает их эффективность, а MES/APS автоматически реализует оптимальный сценарий, корректируя режимы работы оборудования и обеспечивая бесперебойность производственного процесса. Например, если цена на определенный вид сырья внезапно возрастает, система автоматически пересчитывает производственную программу, чтобы минимизировать использование этого сырья и заменить его более дешевыми альтернативами, не снижая при этом качество продукции.</w:t>
        <w:br/>
        <w:br/>
        <w:t>Автоматизация процесса оптимизации также позволяет снизить риски, связанные с человеческим фактором. В ручном режиме, решения часто принимаются на основе опыта и интуиции специалистов, которые могут быть подвержены ошибкам или предвзятости. Автоматизированная система, напротив, принимает решения на основе объективных данных и алгоритмов, что позволяет избежать субъективных оценок и повысить надежность производственного процесса. Например, при определении оптимальных параметров перегонки нефти, автоматизированная система учитывает множество факторов, таких как состав нефти, требования к качеству продуктов и ограничения по мощности оборудования, и генерирует оптимальные параметры, которые обеспечивают максимальный выход целевых продуктов и минимальное количество отходов. Кроме того, система автоматически отслеживает изменения в составе нефти и корректирует параметры перегонки, чтобы обеспечить стабильное качество продуктов.</w:t>
        <w:br/>
        <w:br/>
        <w:t>Не менее важным аспектом автоматизации является возможность непрерывного мониторинга и оптимизации производственного процесса в режиме реального времени. Традиционные методы оптимизации обычно применяются периодически, например, раз в месяц или квартал, что не позволяет оперативно реагировать на изменения в производственной среде. Автоматизированная система, напротив, непрерывно отслеживает параметры производственного процесса, выявляет отклонения от оптимальных значений и автоматически корректирует режимы работы оборудования, чтобы поддерживать оптимальный режим работы предприятия. Например, если температура в определенном реакторе начинает отклоняться от заданного значения, система автоматически корректирует подачу тепла или холода, чтобы вернуть температуру к заданному значению. Это позволяет избежать аварийных ситуаций, снизить энергопотребление и повысить эффективность производственного процесса.</w:t>
        <w:br/>
        <w:br/>
        <w:br/>
        <w:t>Одним из ключевых преимуществ интеграции математического моделирования с системами MES/APS является возможность оперативного реагирования на динамичные изменения в производственной ситуации и рыночном спросе, что является особенно важным в условиях современной нестабильной экономической среды. Традиционно, нефтеперерабатывающие предприятия сталкивались с проблемой инерции в планировании производства – составление графиков осуществлялось с расчетом на длительный период, что делало невозможным быстрое перестроение производства при изменении цен на сырье, колебаниях спроса или возникновении непредвиденных обстоятельств, таких как поломки оборудования или перебои в поставках. Интегрированная система, напротив, способна в режиме реального времени анализировать данные о состоянии оборудования, доступности сырья, текущих ценах и прогнозах спроса, и автоматически корректировать производственную программу, чтобы максимизировать прибыль и минимизировать риски.</w:t>
        <w:br/>
        <w:br/>
        <w:t>Рассмотрим пример, когда на рынке внезапно падает спрос на бензин и растет спрос на дизельное топливо. В условиях традиционного планирования, предприятие вынуждено будет продолжать производство бензина в соответствии с ранее составленным графиком, что приведет к образованию излишков продукции и убыткам. Интегрированная система, напротив, мгновенно зафиксирует изменение рыночной ситуации и автоматически перестроит производственную программу, увеличив долю производства дизельного топлива и сократив производство бензина. При этом система учтет ограничения по мощности оборудования, доступности сырья и требования к качеству продукции, и предложит оптимальный план производства, который позволит удовлетворить новый спрос и избежать убытков. Этот процесс может быть осуществлен в автоматическом режиме, без участия операторов, что значительно сокращает время реакции и повышает эффективность управления производством.</w:t>
        <w:br/>
        <w:br/>
        <w:t>Оперативное реагирование на изменения в производственной ситуации также позволяет предприятиям эффективно использовать возможности, связанные с сезонными колебаниями спроса или возникновением новых рыночных ниш. Например, в период летнего отпуска растет спрос на бензин, а в зимний период – на дизельное топливо и мазут. Интегрированная система автоматически учитывает эти сезонные колебания и корректирует производственную программу, чтобы удовлетворить растущий спрос на определенные виды продукции и избежать образования излишков других видов. Кроме того, система позволяет предприятиям быстро адаптироваться к новым рыночным нишам, таким как производство экологически чистого топлива или специальных нефтепродуктов для авиационной промышленности. Например, если на рынке появляется спрос на биодизель, система может автоматически перестроить производственную программу, включив в нее производство биодизеля, и оптимизировать параметры производства, чтобы обеспечить соответствие продукта требованиям качества и экологическим стандартам.</w:t>
        <w:br/>
        <w:br/>
        <w:t>Не менее важным аспектом оперативного реагирования является возможность быстрого устранения последствий аварийных ситуаций или перебоев в поставках сырья. Если в результате аварии на одном из установок выходит из строя ключевое оборудование, интегрированная система автоматически пересчитает производственную программу, перераспределив нагрузку на другие установки и минимизировав потери производства. Если же возникает перебой в поставках сырья, система автоматически переключится на альтернативные источники сырья, либо изменит производственную программу, чтобы использовать имеющиеся запасы наиболее эффективно. Все эти действия осуществляются в автоматическом режиме, без участия операторов, что позволяет предприятию быстро восстановить нормальное функционирование и избежать значительных убытков. В конечном итоге, способность оперативно реагировать на изменения в производственной ситуации и рыночном спросе является ключевым фактором успеха для нефтеперерабатывающих предприятий в условиях современной конкурентной среды.</w:t>
        <w:br/>
        <w:br/>
        <w:br/>
        <w:t>Использование результатов математического моделирования в качестве входных данных для систем MES/APS представляет собой краеугольный камень современной оптимизации производственных процессов на нефтеперерабатывающих предприятиях, позволяя перейти от реактивного управления к проактивному планированию. Традиционно, графики производства формировались на основе исторических данных, экспертных оценок и, зачастую, интуиции, что неизбежно приводило к неоптимальному использованию ресурсов и упущению возможностей для повышения прибыльности. Однако, интегрируя результаты углубленного математического моделирования в системы управления производством, предприятие получает возможность формировать производственные планы, основанные на точных расчетах, учитывающих множество факторов, влияющих на эффективность производства. К этим факторам относятся цены на сырье, спрос на продукцию, мощность оборудования, качество сырья, логистические ограничения и даже прогнозы погоды, влияющие на транспортные потоки.</w:t>
        <w:br/>
        <w:br/>
        <w:t>Представьте себе нефтеперерабатывающее предприятие, производящее широкий спектр нефтепродуктов, от бензина и дизельного топлива до авиакеросина и мазута. Для формирования оптимального графика производства необходимо учитывать множество переменных, таких как спрос на каждый продукт в разные периоды времени, стоимость различных видов сырья, доступность оборудования и логистические ограничения. Традиционный подход к планированию может потребовать огромных усилий и времени, и, несмотря на это, не гарантировать оптимального результата. Однако, если использовать результаты математического моделирования, можно автоматизировать этот процесс и получить график производства, который максимизирует прибыль и минимизирует затраты. Например, математическая модель может рассчитать оптимальное соотношение различных видов сырья для каждого продукта, учитывая их стоимость и качество. Она может также определить оптимальную последовательность переработки различных видов сырья, чтобы минимизировать затраты на переналадку оборудования и максимизировать выход целевых продуктов.</w:t>
        <w:br/>
        <w:br/>
        <w:t>Более того, использование результатов математического моделирования позволяет учитывать динамические изменения в производственной среде. В условиях нестабильных цен на сырье и колебаний спроса на продукцию, традиционные методы планирования оказываются неэффективными. Однако, интегрируя математическую модель в систему MES/APS, можно автоматически корректировать производственный план в режиме реального времени, учитывая изменения в рыночной ситуации. Например, если цены на нефть резко возрастают, математическая модель может автоматически переключиться на более дешевые виды сырья, не снижая при этом качество продукции. Или, если спрос на бензин падает, модель может автоматически сократить производство бензина и увеличить производство дизельного топлива, чтобы компенсировать убытки. Все эти действия осуществляются в автоматическом режиме, без участия операторов, что позволяет предприятию быстро адаптироваться к меняющимся условиям и оставаться конкурентоспособным.</w:t>
        <w:br/>
        <w:br/>
        <w:t>Важно отметить, что для эффективного использования результатов математического моделирования в системе MES/APS необходимо обеспечить тесную интеграцию между двумя системами. Это означает, что математическая модель должна быть способна обмениваться данными с системой MES/APS в режиме реального времени, а система MES/APS должна быть способна использовать эти данные для формирования оптимальных производственных планов и графиков. Для этого необходимо использовать стандартные протоколы обмена данными и API, а также обеспечить надежную и безопасную передачу данных. Кроме того, необходимо обеспечить обучение персонала, который будет работать с системой, чтобы они могли эффективно использовать ее возможности и интерпретировать результаты. В конечном итоге, тесная интеграция между математическим моделированием и системой MES/APS позволяет нефтеперерабатывающему предприятию перейти от реактивного управления к проактивному планированию, оптимизировать производственные процессы и повысить прибыльность.</w:t>
        <w:br/>
        <w:br/>
        <w:br/>
        <w:t>Автоматическое формирование заданий на оборудование, распределение сырья и готовой продукции, управление запасами – это краеугольный камень реализации оптимального производственного плана, рассчитанного математической моделью, в реальном времени. Интеграция модели с системой MES/APS позволяет выйти за рамки простого расчета оптимальных параметров и перейти к автоматизированному управлению всеми аспектами производственного процесса. Это означает, что после формирования оптимального графика производства, система автоматически генерирует задания для каждого элемента оборудования – от насосов и компрессоров до реакторов и колонн. Эти задания содержат точные параметры, такие как температура, давление, расход реагентов и время работы, необходимые для выполнения конкретной операции. Система также автоматически корректирует эти параметры в режиме реального времени, учитывая изменения в производственных условиях, такие как колебания температуры окружающей среды или изменение свойств сырья, обеспечивая тем самым стабильность и надежность производства.</w:t>
        <w:br/>
        <w:br/>
        <w:t>Рассмотрим, например, процесс перегонки нефти. Математическая модель, учитывая состав нефти, спрос на различные фракции и текущие цены, определяет оптимальное соотношение между различными режимами перегонки – от легкокипящих фракций, таких как бензин, до более тяжелых, таких как мазут. Система MES/APS, получая эти данные, автоматически формирует задания для колонны перегонки, устанавливая оптимальную температуру в различных секциях колонны, регулируя расход пара и сырья, а также контролируя состав выходящих фракций. В случае отклонения от заданных параметров, система автоматически корректирует параметры управления, возвращая процесс в заданные рамки. Это позволяет не только максимизировать выход целевых продуктов, но и минимизировать потребление энергии и выбросы вредных веществ.</w:t>
        <w:br/>
        <w:br/>
        <w:t>Автоматизация распределения сырья и готовой продукции является неотъемлемой частью оптимального управления производством. Система MES/APS, получая информацию о текущих запасах сырья на складах, о планах производства и о заказах на готовую продукцию, автоматически формирует задания на перемещение сырья к производственным установкам и на отправку готовой продукции на склады или потребителям. Эта система также учитывает логистические ограничения, такие как доступность транспортных средств и пропускную способность складов, обеспечивая тем самым своевременное и бесперебойное снабжение производства сырьем и отгрузку готовой продукции. В случае возникновения непредвиденных ситуаций, таких как задержки в поставках сырья или изменение заказов, система автоматически корректирует планы производства и логистики, минимизируя последствия и обеспечивая бесперебойную работу предприятия.</w:t>
        <w:br/>
        <w:br/>
        <w:t>Управление запасами – это сложный процесс, требующий постоянного контроля и оптимизации. Система MES/APS, интегрированная с математической моделью, позволяет автоматизировать этот процесс и минимизировать затраты на хранение и транспортировку сырья и готовой продукции. Система автоматически рассчитывает оптимальный уровень запасов для каждого вида сырья и продукции, учитывая спрос, цены, сроки поставки и стоимость хранения. В случае приближения запасов к критическому уровню, система автоматически формирует заказы на пополнение запасов, учитывая сроки поставки и доступность поставщиков. Более того, система также учитывает сезонные колебания спроса и возможность возникновения непредвиденных ситуаций, таких как поломки оборудования или задержки в поставках, обеспечивая тем самым надежность и бесперебойность производства. В результате, предприятие может снизить затраты на хранение, избежать дефицита сырья и готовой продукции, а также повысить прибыльность.</w:t>
        <w:br/>
        <w:br/>
        <w:br/>
        <w:t>Двунаправленный обмен данными между системами математического моделирования и MES/APS представляет собой краеугольный камень современной, самооптимизирующейся производственной системы, позволяющей выйти за рамки традиционного подхода к планированию и контролю. Если в прошлом математические модели использовались для периодического расчета оптимальных параметров, а MES/APS служили лишь инструментом для их реализации, то сегодня эти системы интегрируются в единый контур управления, обеспечивая непрерывный процесс оптимизации и адаптации к изменяющимся условиям. Этот двусторонний обмен данными позволяет не только корректировать производственные планы на основе текущей ситуации, но и использовать оперативные данные для уточнения и улучшения математических моделей, тем самым повышая точность прогнозов и эффективность управления.</w:t>
        <w:br/>
        <w:br/>
        <w:t>Представьте себе процесс смешивания различных компонентов для производства полимеров. Математическая модель, основанная на физико-химических свойствах компонентов и заданных требованиях к конечному продукту, определяет оптимальные пропорции и условия смешивания. MES/APS, получая эти данные, автоматически регулирует подачу компонентов, контролирует температуру и перемешивание. Однако, в процессе производства, реальные свойства компонентов могут незначительно отличаться от заданных, например, из-за колебаний качества сырья или изменений температуры окружающей среды. Если бы система работала в одностороннем режиме, то отклонения от заданных параметров привели бы к ухудшению качества продукта. Благодаря двунаправленному обмену данными, датчики, установленные на производственной линии, постоянно измеряют реальные свойства компонентов и передают эту информацию в систему математического моделирования. Модель, учитывая эти данные, автоматически корректирует оптимальные пропорции и условия смешивания, обеспечивая стабильное качество продукта.</w:t>
        <w:br/>
        <w:br/>
        <w:t>Более того, двунаправленный обмен данными позволяет системе “обучаться” на основе накопленных оперативных данных. Каждый раз, когда система корректирует производственные параметры, она записывает эти изменения в базу данных. Математическая модель, анализируя эти данные, выявляет закономерности и зависимости, которые не были учтены при ее первоначальной разработке. Например, модель может обнаружить, что определенная комбинация факторов, таких как температура, влажность и давление, оказывает существенное влияние на скорость химической реакции. Учитывая эти данные, модель автоматически корректирует свои алгоритмы, повышая точность прогнозов и эффективность управления. Таким образом, система непрерывно совершенствуется, адаптируясь к изменяющимся условиям и повышая свою производительность.</w:t>
        <w:br/>
        <w:br/>
        <w:t>Такой подход позволяет не только оптимизировать текущее производство, но и прогнозировать возможные проблемы и предотвращать их возникновение. Анализируя оперативные данные и тенденции, система может выявить признаки ухудшения состояния оборудования или приближения дефицита сырья. В этом случае, система автоматически формирует предупреждения и рекомендации по проведению профилактического ремонта или пополнению запасов. Это позволяет избежать внезапных остановок производства, снизить затраты на ремонт и обслуживание, а также обеспечить бесперебойное снабжение производства сырьем. В итоге, двунаправленный обмен данными между системами математического моделирования и MES/APS позволяет создать интеллектуальную производственную систему, способную самостоятельно оптимизировать свою работу, адаптироваться к изменяющимся условиям и обеспечивать высокую производительность и качество продукции.</w:t>
        <w:br/>
        <w:br/>
        <w:br/>
        <w:t>Автоматическое обновление моделей, лежащее в основе современных систем управления производством, представляет собой ключевой элемент перехода от реактивного к проактивному управлению. В традиционном подходе, модели, описывающие производственные процессы, разрабатывались и валидировались на основе исторических данных и периодически пересматривались экспертами. Однако, реальные производственные условия динамичны и подвержены множеству факторов, таких как изменения в качестве сырья, колебания температуры и влажности, износ оборудования и даже человеческий фактор. Статические модели, не учитывающие эти факторы, быстро теряют свою актуальность и точность, приводя к снижению эффективности производства и ухудшению качества продукции. Автоматическое обновление моделей, напротив, позволяет системе непрерывно адаптироваться к изменяющимся условиям, поддерживая высокую точность прогнозов и обеспечивая оптимальное управление производством.</w:t>
        <w:br/>
        <w:br/>
        <w:t>Механизм автоматического обновления моделей основан на использовании алгоритмов машинного обучения, которые анализируют оперативные данные, поступающие с датчиков, установленных на производственной линии. Эти данные могут включать информацию о температуре, давлении, расходе, составе, скорости и других параметрах, характеризующих производственный процесс. Алгоритмы машинного обучения выявляют закономерности и зависимости между этими параметрами и качеством продукции, а также отклонения от оптимального режима работы. На основе этой информации, модели автоматически корректируют свои параметры и алгоритмы, повышая точность прогнозов и эффективность управления. Например, в процессе производства полимеров, изменение влажности сырья может влиять на скорость реакции и качество конечного продукта. Система, анализируя данные с датчиков влажности и корректируя параметры модели, может компенсировать это влияние и поддерживать стабильное качество продукции.</w:t>
        <w:br/>
        <w:br/>
        <w:t>Одним из ключевых преимуществ автоматического обновления моделей является возможность оперативного выявления и устранения отклонений от оптимального режима работы. Вместо того, чтобы ждать, пока проблема приведет к снижению качества продукции или остановке производства, система может выявить отклонение на ранней стадии и автоматически принять меры по его устранению. Например, в процессе дистилляции нефти, изменение состава сырья может влиять на выход целевых продуктов. Система, анализируя данные с датчиков состава и корректируя параметры модели, может изменить режим работы оборудования и поддерживать оптимальный выход целевых продуктов. Более того, система может автоматически формировать предупреждения и рекомендации для операторов, указывая на необходимость проведения профилактического ремонта или замены изношенного оборудования. Это позволяет избежать внезапных остановок производства и снизить затраты на ремонт и обслуживание.</w:t>
        <w:br/>
        <w:br/>
        <w:t>Наконец, автоматическое обновление моделей позволяет системе непрерывно обучаться и совершенствоваться. Каждый раз, когда система корректирует производственные параметры, она записывает эти изменения в базу данных. Алгоритмы машинного обучения анализируют эти данные и выявляют закономерности и зависимости, которые не были учтены при первоначальной разработке модели. Это позволяет системе постоянно улучшать свои алгоритмы и повышать точность прогнозов. Например, в процессе производства химических удобрений, изменение концентрации одного из реагентов может влиять на скорость реакции и выход целевого продукта. Система, анализируя данные о концентрации реагентов и корректируя параметры модели, может выявить оптимальное соотношение реагентов и повысить выход целевого продукта. В итоге, автоматическое обновление моделей позволяет создать интеллектуальную производственную систему, способную самостоятельно оптимизировать свою работу, адаптироваться к изменяющимся условиям и обеспечивать высокую производительность и качество продукции.</w:t>
        <w:br/>
        <w:br/>
        <w:br/>
        <w:t>**VIII. Будущие направления развития математического моделирования в нефтепереработке**</w:t>
        <w:br/>
        <w:br/>
        <w:t>Будущее математического моделирования в нефтепереработке неразрывно связано с интеграцией передовых технологий и подходов, выходящих за рамки традиционных методов оптимизации и управления. Мы наблюдаем переход от статичных, детерминированных моделей к динамичным, адаптивным системам, способным учитывать неопределенности, обусловленные как внешними факторами, такими как колебания цен на нефть и изменения в спросе на топливо, так и внутренними факторами, такими как износ оборудования и изменения в качестве сырья. Одним из ключевых направлений развития является применение цифровых двойников – виртуальных представлений физических объектов и процессов, позволяющих проводить моделирование и оптимизацию в реальном времени. Создание цифрового двойника нефтеперерабатывающего завода требует интеграции данных из различных источников, включая датчики, системы управления, исторические данные и результаты лабораторных анализов, а также разработки сложных математических моделей, описывающих все ключевые процессы и взаимосвязи. Такой подход позволяет не только оптимизировать текущую работу завода, но и прогнозировать его поведение в различных сценариях, выявлять узкие места и разрабатывать стратегии повышения эффективности и надежности.</w:t>
        <w:br/>
        <w:br/>
        <w:t>Важным направлением развития является применение машинного обучения и искусственного интеллекта для автоматизации процессов моделирования и оптимизации. Традиционно, разработка математических моделей требовала значительных усилий со стороны экспертов-моделировщиков, которые должны были определить ключевые параметры, сформулировать уравнения и провести валидацию моделей на основе исторических данных. Применение алгоритмов машинного обучения позволяет автоматизировать этот процесс, используя данные для обучения моделей, которые могут предсказывать поведение сложных систем без необходимости явного определения всех взаимосвязей. Например, алгоритмы глубокого обучения могут быть использованы для анализа данных с датчиков и выявления скрытых закономерностей, которые не могут быть обнаружены с помощью традиционных методов статистического анализа. Это позволяет создавать более точные и надежные модели, которые могут быть использованы для оптимизации производственных процессов и прогнозирования качества продукции. Кроме того, машинное обучение может быть использовано для адаптации моделей к изменяющимся условиям, что позволяет поддерживать высокую точность прогнозов даже в условиях неопределенности.</w:t>
        <w:br/>
        <w:br/>
        <w:t>Другим перспективным направлением является интеграция математического моделирования с технологиями больших данных и облачных вычислений. Нефтеперерабатывающие заводы генерируют огромные объемы данных, которые могут быть использованы для улучшения процессов моделирования и оптимизации. Однако, обработка и анализ таких объемов данных требует значительных вычислительных ресурсов и специализированного программного обеспечения. Использование облачных вычислений позволяет получить доступ к необходимым ресурсам по требованию, что позволяет существенно снизить затраты на инфраструктуру и ускорить процесс разработки и внедрения новых моделей. Кроме того, облачные платформы предоставляют инструменты для совместной работы и обмена данными, что позволяет объединить усилия экспертов из разных областей и ускорить процесс инноваций. Интеграция математического моделирования с технологиями больших данных и облачных вычислений позволяет создать интеллектуальную систему управления производством, способную анализировать огромные объемы данных в реальном времени и принимать оптимальные решения для повышения эффективности и надежности производства.</w:t>
        <w:br/>
        <w:br/>
        <w:t>Наконец, всё большее внимание уделяется развитию моделей, учитывающих аспекты устойчивого развития и экологической безопасности. В условиях растущих требований к снижению выбросов вредных веществ и повышению энергоэффективности, математическое моделирование играет ключевую роль в разработке и внедрении экологически чистых технологий. Моделирование процессов утилизации отходов, оптимизация использования водных ресурсов, снижение выбросов парниковых газов – все эти задачи требуют разработки сложных математических моделей, учитывающих множество факторов и ограничений. Интеграция этих моделей с системами управления производством позволяет не только снизить негативное воздействие на окружающую среду, но и повысить экономическую эффективность производства. Развитие этих направлений позволит создать устойчивое и экологически безопасное нефтеперерабатывающее производство, отвечающее требованиям современного общества.</w:t>
        <w:br/>
        <w:br/>
        <w:br/>
        <w:t>Развитие цифровых технологий, несомненно, открывает перед математическим моделированием в нефтепереработке горизонты возможностей, ранее казавшиеся недостижимыми. Мы переходим от эпохи статичных, основанных на упрощенных предположениях моделей, к динамическим, самообучающимся системам, способным анализировать огромные потоки данных в реальном времени и адаптироваться к постоянно меняющимся условиям эксплуатации. Этот переход обусловлен не только появлением более мощных вычислительных ресурсов, но и развитием новых алгоритмов и программных инструментов, позволяющих решать задачи, которые ранее были просто не под силу. Прежде моделирование ограничивалось узкой областью анализа отдельных процессов или установок, сегодня же становится возможным создание комплексных цифровых двойников всего нефтеперерабатывающего завода, что позволяет проводить виртуальные эксперименты, оптимизировать производственные планы и прогнозировать поведение системы в различных сценариях.</w:t>
        <w:br/>
        <w:br/>
        <w:t>Ключевым элементом этого прогресса является развитие интернета вещей (IoT) и сенсорных сетей, которые обеспечивают сбор огромного количества данных о состоянии оборудования, параметрах технологических процессов и качестве продукции. Эти данные, передаваемые в режиме реального времени, становятся основой для обучения математических моделей и повышения точности прогнозов. Например, датчики вибрации, установленные на насосах и компрессорах, могут предсказывать возникновение неисправностей задолго до того, как они приведут к остановке оборудования. Это позволяет проводить профилактическое обслуживание в оптимальное время, минимизируя затраты и риски простоев. Аналогичные системы могут использоваться для контроля качества сырья и продукции, позволяя оперативно выявлять отклонения от нормы и корректировать технологические процессы. Использование данных, собранных с различных источников, позволяет создать единую информационную среду, которая обеспечивает прозрачность и управляемость всей производственной цепочкой.</w:t>
        <w:br/>
        <w:br/>
        <w:t>Однако, сбор данных — это только первый шаг. Важно не просто накапливать информацию, но и извлекать из нее полезные знания. Здесь на помощь приходят алгоритмы машинного обучения и искусственного интеллекта. Эти алгоритмы способны анализировать огромные объемы данных, выявлять скрытые закономерности и строить прогностические модели, которые позволяют предсказывать поведение сложных систем. Например, алгоритмы глубокого обучения могут быть использованы для анализа данных с газоанализаторов и выявления аномалий, которые могут свидетельствовать о неэффективном сгорании топлива или утечках вредных веществ. Это позволяет оперативно принимать меры по устранению проблем и снижению негативного воздействия на окружающую среду. Использование алгоритмов машинного обучения позволяет автоматизировать процессы оптимизации технологических режимов, управления запасами и планирования производства, что приводит к повышению эффективности и снижению затрат.</w:t>
        <w:br/>
        <w:br/>
        <w:t>Более того, развитие облачных вычислений и платформенных решений позволяет значительно упростить процесс разработки и внедрения математических моделей. Облачные платформы предоставляют доступ к мощным вычислительным ресурсам, специализированным программным инструментам и готовым алгоритмам машинного обучения, что позволяет компаниям быстро создавать и тестировать новые решения без необходимости инвестировать в дорогостоящую инфраструктуру. Кроме того, облачные платформы обеспечивают гибкость и масштабируемость, что позволяет адаптировать решения к изменяющимся потребностям бизнеса. Использование платформенных решений позволяет стандартизировать процессы разработки и внедрения математических моделей, сократить время вывода продуктов на рынок и снизить риски, связанные с внедрением новых технологий. Это особенно важно для компаний, которые стремятся к инновациям и хотят сохранить конкурентоспособность на быстро меняющемся рынке.</w:t>
        <w:br/>
        <w:br/>
        <w:br/>
        <w:t>В авангарде нового этапа развития математического моделирования в нефтепереработке уверенно выходит машинное обучение, открывающее возможности для создания моделей, превосходящих по точности и адаптивности традиционные подходы. Если ранее модели строились на основе заранее заданных уравнений и упрощенных предположений о поведении системы, то теперь алгоритмы машинного обучения позволяют извлекать знания непосредственно из данных, выявляя сложные взаимосвязи, которые трудно или невозможно учесть аналитически. Этот подход особенно ценен в условиях высокой неопределенности и сложности нефтеперерабатывающих процессов, где множество факторов влияют на конечный результат, и их точная оценка представляет значительную трудность. Использование алгоритмов, таких как нейронные сети, деревья решений и метод опорных векторов, позволяет создавать модели, способные самообучаться и адаптироваться к изменяющимся условиям эксплуатации, обеспечивая более точные прогнозы и оптимизируя производственные процессы.</w:t>
        <w:br/>
        <w:br/>
        <w:t>Возможности применения машинного обучения в нефтепереработке практически безграничны. Например, для прогнозирования выхода продуктов крекинга или риформинга традиционные модели требуют знания кинетики реакций и параметров катализаторов, которые могут меняться со временем. Вместо этого, алгоритмы машинного обучения могут быть обучены на исторических данных о составе сырья, параметрах процесса и качестве продуктов, и автоматически выявлять закономерности, позволяющие прогнозировать выход продуктов с высокой точностью. Аналогичным образом, машинное обучение может быть использовано для оптимизации режимов работы установок, определения оптимальных соотношений реагентов, предсказания возникновения неисправностей оборудования и снижения энергопотребления. Использование исторических данных и текущих параметров позволяет алгоритмам выявлять аномалии и отклонения от нормы, сигнализируя о необходимости проведения профилактических мероприятий или корректировки технологических режимов.</w:t>
        <w:br/>
        <w:br/>
        <w:t>Огромную роль в развитии машинного обучения в нефтепереработке играет обработка больших данных. Современные нефтеперерабатывающие заводы генерируют огромные объемы данных о состоянии оборудования, параметрах технологических процессов, составе сырья и качестве продукции. Однако, эти данные часто хранятся в разрозненных источниках и представлены в разных форматах, что затрудняет их анализ и использование. Для решения этой проблемы необходимо использовать инструменты для сбора, хранения, обработки и анализа больших данных, такие как платформы Hadoop и Spark. Эти инструменты позволяют объединять данные из разных источников, очищать их от ошибок и неточностей, и преобразовывать в формат, пригодный для обучения алгоритмов машинного обучения. Кроме того, использование технологий визуализации данных позволяет наглядно представить результаты анализа, выявлять скрытые закономерности и тренды, и принимать обоснованные решения. Например, можно построить графики, показывающие зависимость выхода продукта от температуры, давления и соотношения реагентов, и использовать эти графики для оптимизации технологических режимов.</w:t>
        <w:br/>
        <w:br/>
        <w:t>Важно отметить, что успешное применение машинного обучения требует не только наличия данных и инструментов, но и квалифицированных специалистов, обладающих знаниями в области математики, статистики, программирования и нефтепереработки. Необходимо уметь правильно выбирать алгоритмы машинного обучения, обучать их на данных, оценивать качество моделей, и интерпретировать результаты анализа. Кроме того, необходимо учитывать специфику нефтеперерабатывающего производства, и адаптировать модели к конкретным условиям эксплуатации. Использование облачных платформ и готовых алгоритмов машинного обучения может значительно упростить процесс разработки и внедрения моделей, но требует наличия специалистов, способных адаптировать эти решения к конкретным задачам. В заключение, можно сказать, что машинное обучение и большие данные открывают новые горизонты для оптимизации нефтеперерабатывающего производства, и являются ключевыми факторами повышения эффективности, снижения затрат и повышения конкурентоспособности.</w:t>
        <w:br/>
        <w:br/>
        <w:br/>
        <w:t xml:space="preserve">Интеграция математического моделирования с другими цифровыми технологиями, такими как искусственный интеллект, интернет вещей и облачные вычисления, открывает принципиально новые возможности для создания интеллектуальных систем управления производством, выводящих нефтепереработку на качественно иной уровень эффективности и адаптивности. Уже недостаточно просто построить математическую модель, оптимизирующую какой-либо отдельный процесс; современный нефтеперерабатывающий завод требует комплексного, динамически обновляющегося цифрового двойника, способного предсказывать поведение системы в целом и оперативно реагировать на изменяющиеся условия. Этот цифровой двойник должен объединять данные, поступающие от датчиков, установленных на оборудовании (Интернет вещей), алгоритмы машинного обучения, способные анализировать эти данные и выявлять закономерности, и математические модели, оптимизирующие процессы и прогнозирующие результаты.  Использование облачных вычислений обеспечивает масштабируемость и гибкость, необходимые для обработки огромных объемов данных и поддержки сложных вычислений, а также обеспечивает доступ к информации из любой точки мира. </w:t>
        <w:br/>
        <w:br/>
        <w:t>Представьте себе, например, установку крекинга, оснащенную множеством датчиков, контролирующих температуру, давление, состав сырья и продуктов реакции.  Эти датчики передают данные в облачную платформу, где алгоритмы машинного обучения анализируют их в режиме реального времени и выявляют признаки отклонений от оптимального режима работы.  На основе этого анализа математическая модель процесса крекинга, постоянно обновляемая на основе исторических данных и текущих измерений, прогнозирует выход целевых продуктов и предлагает корректировки технологических параметров – например, изменить температуру или соотношение реагентов – для максимизации прибыли.  Эти корректировки автоматически внедряются в систему управления технологическим процессом, обеспечивая плавную и эффективную работу установки.  При этом система не только реагирует на текущие отклонения, но и предсказывает возможные проблемы на основе анализа исторических данных и текущих тенденций, позволяя проводить профилактические работы и избегать аварийных ситуаций.</w:t>
        <w:br/>
        <w:br/>
        <w:t xml:space="preserve">Более того, интеграция с искусственным интеллектом позволяет системе самостоятельно обучаться и адаптироваться к изменяющимся условиям эксплуатации.  Например, система может автоматически оптимизировать режим работы установки в зависимости от состава поступающего сырья, цен на рынке нефтепродуктов и прогноза спроса.  Использование алгоритмов обучения с подкреплением позволяет системе экспериментировать с различными параметрами процесса и находить оптимальные решения, которые трудно или невозможно определить аналитически.  Таким образом, интеллектуальная система управления производством становится самообучающимся и самооптимизирующимся механизмом, способным постоянно повышать эффективность и снижать затраты.  Этот подход особенно ценен в условиях высокой волатильности цен на нефть и нефтепродукты, а также в условиях возрастающей конкуренции на рынке. </w:t>
        <w:br/>
        <w:br/>
        <w:t>Использование облачных вычислений также обеспечивает возможность совместной работы и обмена информацией между различными подразделениями завода и внешними партнерами.  Например, инженеры могут удаленно отслеживать состояние оборудования, анализировать данные и проводить диагностику, а специалисты по логистике могут оптимизировать поставки сырья и отгрузку готовой продукции.  Кроме того, облачные платформы обеспечивают возможность интеграции с другими информационными системами, такими как ERP и CRM, что позволяет создать единую информационную среду для управления всем предприятием.  Таким образом, интеграция математического моделирования с другими цифровыми технологиями не только повышает эффективность производства, но и способствует улучшению управления и повышению конкурентоспособности предприятия в целом.</w:t>
        <w:br/>
        <w:br/>
        <w:br/>
        <w:t xml:space="preserve">Автоматизация принятия решений, самообучение и самооптимизация производственных процессов – это логичное продолжение интеграции математического моделирования с передовыми цифровыми технологиями, открывающее путь к принципиально новому уровню эффективности и гибкости нефтеперерабатывающего производства. Традиционно, операторы и инженеры принимают решения на основе своего опыта, интуиции и анализа текущей ситуации, что неизбежно связано с субъективностью и возможными ошибками. Однако, современные системы управления, основанные на математическом моделировании и алгоритмах машинного обучения, способны анализировать огромные объемы данных в режиме реального времени, выявлять закономерности и принимать оптимальные решения без участия человека, минимизируя риски и повышая производительность. </w:t>
        <w:br/>
        <w:br/>
        <w:t>Рассмотрим, например, процесс управления потоками сырья на нефтеперерабатывающем заводе. Традиционно, операторы регулируют подачу различных видов нефти в зависимости от их характеристик и требований к конечному продукту, руководствуясь опытом и интуицией. В системе автоматического управления, математическая модель процесса смешивания нефти позволяет точно рассчитать оптимальное соотношение различных компонентов, обеспечивая необходимое качество конечного продукта и минимизируя потери. Система постоянно анализирует состав поступающего сырья, корректирует параметры смешивания и автоматически регулирует подачу компонентов, обеспечивая стабильное качество продукции и снижая расход сырья. Более того, система способна предсказывать изменения в составе сырья на основе анализа исторических данных и текущих тенденций, позволяя заранее подготовиться к возможным изменениям и избежать простоев производства.</w:t>
        <w:br/>
        <w:br/>
        <w:t>Но автоматизация принятия решений – это не просто замена человеческого труда машинным. Важно, что современные системы способны к самообучению и самооптимизации, то есть они постоянно улучшают свои алгоритмы и модели на основе анализа получаемых данных и обратной связи от операторов. Например, система управления процессом крекинга может автоматически корректировать параметры процесса – температуру, давление, соотношение реагентов – на основе анализа данных о выходе целевых продуктов и расходе сырья. Если система обнаруживает, что определенная комбинация параметров обеспечивает более высокий выход целевых продуктов при том же расходе сырья, она автоматически запоминает эту комбинацию и использует ее в будущем.  Этот процесс самообучения позволяет системе постоянно совершенствоваться и находить оптимальные решения, которые трудно или невозможно определить аналитически.</w:t>
        <w:br/>
        <w:br/>
        <w:t>Помимо самообучения, современные системы способны к самооптимизации, то есть они автоматически настраивают свои параметры для достижения максимальной производительности. Например, система управления энергопотреблением может автоматически регулировать параметры работы оборудования – насосов, компрессоров, теплообменников – для минимизации потребления электроэнергии при сохранении необходимого уровня производительности. Система анализирует данные о текущем энергопотреблении, прогнозирует будущие потребности и автоматически регулирует параметры работы оборудования, обеспечивая оптимальное использование энергии и снижая затраты. Более того, система способна предсказывать пиковые нагрузки и заранее подготовиться к ним, обеспечивая стабильное энергоснабжение и избегая аварийных ситуаций. Таким образом, автоматизация принятия решений, самообучение и самооптимизация – это ключевые факторы, определяющие будущее нефтеперерабатывающего производства, обеспечивающие повышение эффективности, снижение затрат и повышение конкурентоспособности предприятий.</w:t>
        <w:br/>
        <w:br/>
        <w:br/>
        <w:t>Разработка новых математических моделей и алгоритмов, учитывающих сложность и динамичность нефтеперерабатывающих процессов, является важной задачей для повышения эффективности производства. Традиционные модели часто базируются на упрощенных предположениях о линейности процессов и стационарности параметров, что ограничивает их применимость к реальным условиям нефтеперерабатывающего завода, характеризующимся высокой нелинейностью, изменчивостью параметров и сложными взаимосвязями между различными технологическими процессами. В результате, эти модели могут давать неточные прогнозы и неэффективные рекомендации, что приводит к потерям прибыли и снижению конкурентоспособности предприятия. Поэтому, необходимо разрабатывать новые, более сложные и реалистичные математические модели, способные учитывать все особенности нефтеперерабатывающего производства и обеспечивать точные прогнозы и эффективные рекомендации.</w:t>
        <w:br/>
        <w:br/>
        <w:t>Одним из ключевых направлений разработки новых математических моделей является использование методов нелинейного программирования и динамического моделирования. Методы нелинейного программирования позволяют учитывать нелинейные зависимости между различными параметрами процессов, что особенно важно для моделирования таких сложных процессов, как крекинг, риформинг и алкилирование. Динамическое моделирование позволяет учитывать изменения параметров процессов во времени и моделировать переходные процессы, возникающие при изменении условий производства. Например, при изменении состава поступающего сырья или при изменении режима работы оборудования, необходимо учитывать динамические эффекты, чтобы обеспечить стабильное качество продукции и избежать аварийных ситуаций. Разработка таких моделей требует использования мощных вычислительных ресурсов и передовых алгоритмов оптимизации, а также тесного сотрудничества между математиками, инженерами и специалистами по информационным технологиям.</w:t>
        <w:br/>
        <w:br/>
        <w:t>Кроме того, важным направлением разработки новых математических моделей является использование методов машинного обучения и искусственного интеллекта. Методы машинного обучения позволяют извлекать знания из больших объемов данных и создавать модели, способные предсказывать поведение сложных систем без необходимости явного задания математических уравнений. Например, можно использовать методы машинного обучения для прогнозирования качества нефтепродуктов на основе данных о составе сырья, параметрах процесса и исторических данных о качестве продукции. Это позволяет оперативно корректировать параметры процесса и обеспечивать стабильное качество продукции. Использование методов искусственного интеллекта позволяет создавать интеллектуальные системы управления, способные автоматически принимать решения в сложных ситуациях и адаптироваться к изменяющимся условиям производства. Такая интеллектуальная система может анализировать данные о текущем состоянии оборудования, прогнозировать возможные неисправности и автоматически принимать меры для их предотвращения.</w:t>
        <w:br/>
        <w:br/>
        <w:t>Например, для оптимизации работы установки первичной переработки нефти можно разработать модель, учитывающую взаимосвязь между составом нефти, параметрами ректификационной колонны и качеством получаемых фракций. Эта модель может быть реализована в виде нейронной сети, обученной на исторических данных о работе установки. Нейронная сеть может прогнозировать качество получаемых фракций (бензина, керосина, дизельного топлива) в зависимости от состава нефти и параметров ректификационной колонны. Оператор может использовать эту модель для выбора оптимальных параметров ректификационной колонны, обеспечивающих максимальный выход целевых продуктов и минимальные потери сырья. Более того, система может автоматически корректировать параметры ректификационной колонны в режиме реального времени, учитывая изменения состава нефти и требований к качеству продукции. Такая интеллектуальная система управления позволяет значительно повысить эффективность работы установки первичной переработки нефти и снизить затраты на производство нефтепродуктов.</w:t>
        <w:br/>
        <w:br/>
        <w:br/>
        <w:t>Разработка эффективных математических моделей для нефтеперерабатывающих предприятий требует выхода за рамки традиционных упрощений и учета сложной реальности производственных процессов. Зачастую, линейные модели, хоть и удобные в реализации, оказываются неспособными адекватно описать нелинейные зависимости, характерные для многих химических и физических явлений, происходящих на заводах. Например, скорость реакции крекинга нефти нелинейно зависит от температуры и концентрации реагентов, и игнорирование этой нелинейности может привести к значительным ошибкам в прогнозировании выхода целевых продуктов и оптимизации режима работы установки. В более сложных системах, таких как установки каталитического крекинга, нелинейность обусловлена взаимодействием множества факторов, включая характеристики катализатора, состав сырья и параметры технологического процесса, что требует применения более сложных моделей, способных учитывать эти взаимодействия. Использование, например, моделей на основе искусственных нейронных сетей, позволяет эффективно аппроксимировать нелинейные зависимости и добиваться высокой точности прогнозирования.</w:t>
        <w:br/>
        <w:br/>
        <w:t>Однако, учет нелинейности – это лишь один из аспектов. Не менее важным является учет неопределенности и рисков, присущих производственным процессам. Состав нефти может варьироваться, характеристики катализатора со временем меняются, а параметры технологического процесса подвержены случайным колебаниям. Эти факторы приводят к неопределенности в прогнозах и требуют разработки моделей, способных учитывать эту неопределенность и оценивать риски. Например, при планировании производства необходимо учитывать возможные колебания цен на сырье и продукцию, а также вероятность возникновения аварийных ситуаций. Использование методов стохастического моделирования, таких как метод Монте-Карло, позволяет оценивать вероятность различных сценариев и разрабатывать стратегии управления рисками. Эти модели могут учитывать различные источники неопределенности и оценивать их влияние на прибыльность предприятия.</w:t>
        <w:br/>
        <w:br/>
        <w:t>Кроме того, для достижения максимальной эффективности необходимо интегрировать модели на разных уровнях детализации. Макромодели, описывающие общие тенденции и стратегические решения, должны быть согласованы с микромоделями, описывающими отдельные технологические процессы и оборудование. Например, модель оптимизации производственной программы должна учитывать ограничения, накладываемые отдельными установками, а также характеристики используемого оборудования и сырья. Интеграция моделей позволяет учитывать взаимосвязи между различными частями предприятия и разрабатывать согласованные стратегии управления. Такая интегрированная система моделирования позволяет проводить комплексный анализ производственных процессов, выявлять узкие места и разрабатывать эффективные решения для повышения производительности и прибыльности предприятия. Например, можно использовать эту систему для оценки эффективности различных инвестиционных проектов и выбора оптимальных сценариев развития предприятия.</w:t>
        <w:br/>
        <w:br/>
        <w:t>На практике это может быть реализовано путем создания многоуровневой системы моделирования, включающей глобальную модель оптимизации производственной программы, модели отдельных технологических установок, а также модели управления запасами. Глобальная модель оптимизирует производственную программу, учитывая спрос на продукцию, цены на сырье и ограничения по мощности оборудования. Модели отдельных технологических установок оптимизируют параметры процесса, обеспечивая максимальный выход целевых продуктов. Модели управления запасами оптимизируют уровень запасов сырья и продукции, минимизируя затраты на хранение и транспортировку. Все эти модели взаимодействуют между собой, обмениваясь информацией и координируя свои действия. Такая интегрированная система моделирования позволяет оперативно реагировать на изменения рыночной ситуации и эффективно управлять производственными процессами.</w:t>
        <w:br/>
        <w:br/>
        <w:br/>
        <w:t>## Интеграция моделей на разных уровнях детализации: от стратегического планирования до оперативного управления.</w:t>
        <w:br/>
        <w:br/>
        <w:t xml:space="preserve">Эффективное управление сложным нефтеперерабатывающим предприятием требует согласованных действий на всех уровнях – от долгосрочного стратегического планирования до оперативного управления технологическими процессами в реальном времени.  Успех в этой области достигается не путем изолированной оптимизации отдельных элементов, а за счет интеграции моделей, описывающих процессы разного уровня детализации.  По сути, необходимо создать иерархическую систему, где решения, принимаемые на верхнем уровне, задают рамки для нижних уровней, а информация, поступающая снизу, позволяет корректировать стратегические планы.  Например, долгосрочный план развития предприятия, оптимизирующий структуру производства и инвестиционные проекты, должен учитывать пропускную способность установок, характеристики используемого сырья и спрос на продукцию.  Этот план задает целевые показатели для оперативных моделей, отвечающих за управление технологическими процессами.  </w:t>
        <w:br/>
        <w:br/>
        <w:t>Представьте себе ситуацию, когда руководство предприятия принимает решение об увеличении производства высокооктанового бензина.  Это стратегическое решение должно быть реализовано через оптимизацию работы установок каталитического крекинга и риформинга, а также через изменение состава поступающего сырья.  Оперативные модели, управляющие этими установками, должны учитывать новые целевые показатели и корректировать параметры процесса для достижения максимального выхода целевого продукта.  Однако, реализация этого решения может потребовать изменения состава сырья, что, в свою очередь, потребует корректировки долгосрочного плана закупок нефти и оптимизации логистических схем.  Таким образом, интеграция моделей позволяет учитывать взаимосвязи между различными частями предприятия и разрабатывать согласованные стратегии управления.  Без этой интеграции, предприятие рискует принять неэффективные решения, которые приведут к снижению прибыли и потере конкурентоспособности.</w:t>
        <w:br/>
        <w:br/>
        <w:t>Ключевым элементом этой иерархической системы является использование так называемых "мостиков" между моделями разного уровня детализации.  Эти "мостики" представляют собой алгоритмы, которые позволяют переводить информацию из одной модели в другую, обеспечивая ее согласованность и непротиворечивость.  Например, модель оптимизации производственной программы, работающая с агрегированными данными о пропускной способности установок, должна быть связана с детальными моделями, описывающими работу отдельных технологических установок.  Эти детальные модели, в свою очередь, должны учитывать характеристики используемого оборудования и сырья.  Алгоритмы "мостиков" позволяют переводить целевые показатели, заданные глобальной моделью, в конкретные параметры технологического процесса, учитывая ограничения, накладываемые детальными моделями.  Это позволяет оперативно реагировать на изменения рыночной ситуации и эффективно управлять производственными процессами.  Создание таких "мостиков" требует значительных усилий и экспертизы, но оно является необходимым условием для успешной интеграции моделей и повышения эффективности управления предприятием.  Использование современных программных платформ и инструментов моделирования значительно упрощает эту задачу, позволяя создавать гибкие и масштабируемые системы управления.</w:t>
      </w:r>
    </w:p>
    <w:p>
      <w:r>
        <w:br w:type="page"/>
      </w:r>
    </w:p>
    <w:p>
      <w:pPr>
        <w:pStyle w:val="Heading1"/>
      </w:pPr>
      <w:r>
        <w:t>Глава 4: Рассмотрение роли материального баланса в управлении производством, его компонентов, методов расчета, автоматизации и использования для оптимизации режимов.</w:t>
      </w:r>
    </w:p>
    <w:p>
      <w:pPr>
        <w:pStyle w:val="Heading2"/>
      </w:pPr>
      <w:r>
        <w:t>V. Реализация цифрового двойника нефтеперерабатывающего предприятия: от концепции к практическому применению.</w:t>
      </w:r>
    </w:p>
    <w:p>
      <w:r>
        <w:t>Создание цифрового двойника нефтеперерабатывающего предприятия – это не просто модный тренд, а стратегическая необходимость для повышения эффективности, снижения рисков и обеспечения устойчивого развития в условиях жесткой конкуренции.  Цифровой двойник представляет собой виртуальную копию физического объекта, которая обновляется в реальном времени за счет данных, поступающих с датчиков, установленных на оборудовании, и других источников информации.  Это позволяет моделировать различные сценарии, оптимизировать технологические процессы и прогнозировать отказы оборудования, значительно повышая надежность и производительность предприятия.  В отличие от традиционных систем управления, которые работают с агрегированными данными, цифровой двойник позволяет получить детальную картину происходящего, выявлять скрытые взаимосвязи и принимать обоснованные решения на основе достоверной информации.  Для эффективной реализации цифрового двойника необходимо не только установить большое количество датчиков, но и создать надежную инфраструктуру для сбора, передачи и обработки данных, а также разработать математические модели, описывающие поведение технологических установок и всего предприятия в целом.  Важно помнить, что цифровой двойник – это не статичный объект, а динамически развивающаяся система, которая требует постоянного обновления и совершенствования.</w:t>
        <w:br/>
        <w:br/>
        <w:t xml:space="preserve">Ключевым элементом цифрового двойника является интеграция различных источников данных, включая данные с технологических датчиков, данные с систем управления производством (MES), данные с систем планирования ресурсов предприятия (ERP), а также данные с систем геолокации и логистики.  Например, данные о температуре, давлении и расходе продукта, поступающие с датчиков, установленных на колоннах ректификации, можно использовать для оптимизации режима работы установки и снижения энергопотребления.  Одновременно, данные о количестве сырья, поступившего на завод, и о планах производства можно использовать для оптимизации закупок сырья и снижения затрат на хранение.  Интеграция этих данных позволяет создать комплексную картину происходящего и принимать обоснованные решения на основе достоверной информации.  Для эффективной интеграции данных необходимо использовать современные технологии, такие как облачные вычисления, большие данные и искусственный интеллект.  Облачные вычисления позволяют хранить и обрабатывать большие объемы данных, а искусственный интеллект позволяет выявлять скрытые взаимосвязи и прогнозировать отказы оборудования.  Например, алгоритмы машинного обучения могут анализировать данные о вибрации насосов и прогнозировать их выход из строя, что позволяет своевременно провести профилактический ремонт и избежать простоев производства.  </w:t>
        <w:br/>
        <w:br/>
        <w:t>Практическая реализация цифрового двойника нефтеперерабатывающего предприятия может начинаться с создания пилотного проекта на одном из технологических узлов.  Например, можно создать цифровой двойник установки каталитического крекинга, которая является одним из наиболее сложных и критичных узлов нефтеперерабатывающего предприятия.  Этот пилотный проект позволит оценить эффективность цифрового двойника и выявить потенциальные проблемы.  После успешной реализации пилотного проекта можно расширить цифровой двойник на другие технологические узлы и, в конечном итоге, создать цифровой двойник всего предприятия.  Для успешной реализации проекта необходимо привлечь квалифицированных специалистов в области математического моделирования, информационных технологий и нефтепереработки.  Важно также обеспечить поддержку со стороны руководства предприятия и вовлечь в проект персонал, который непосредственно работает на технологических установках.  Например, операторы установок могут предоставлять ценную информацию о работе оборудования и помогать в разработке математических моделей.  Цифровой двойник – это не просто инструмент для повышения эффективности производства, но и мощный инструмент для обучения персонала и повышения квалификации.  Используя виртуальную модель предприятия, можно проводить тренинги и симуляции, которые позволяют персоналу приобретать новые навыки и знания в безопасной и контролируемой среде.  Это позволяет повысить уровень подготовки персонала и снизить риск ошибок, которые могут привести к авариям и простоям производства.</w:t>
        <w:br/>
        <w:br/>
        <w:br/>
        <w:t>**I. Анализ данных и визуализация в MES**</w:t>
        <w:br/>
        <w:br/>
        <w:t>Современные MES-системы генерируют колоссальные объемы данных, охватывающие все аспекты производственного процесса – от поступления сырья до отгрузки готовой продукции. Однако, просто собрать эти данные недостаточно – ключевым фактором успеха является их грамотный анализ и наглядная визуализация, позволяющая оперативно выявлять тенденции, узкие места и возможности для улучшения.  Не обработанные данные – это просто хаотичный поток информации, который не приносит никакой пользы, тогда как структурированный и проанализированный массив данных – это ценный ресурс, позволяющий принимать обоснованные решения и оптимизировать производственные процессы в режиме реального времени.  Недооценка важности анализа данных в MES может привести к потере конкурентоспособности, увеличению издержек и снижению качества продукции, поскольку скрытые проблемы и неэффективность остаются незамеченными и не корректируются.  Правильно настроенные инструменты анализа данных позволяют оперативно выявлять отклонения от нормы, предсказывать потенциальные проблемы и принимать превентивные меры, предотвращая аварии и простои производства.</w:t>
        <w:br/>
        <w:br/>
        <w:t>Одним из ключевых инструментов анализа данных в MES являются различные типы отчетов и дашбордов, которые позволяют визуализировать ключевые показатели эффективности (KPI) в наглядной и понятной форме.  Например, дашборд, отображающий производительность различных производственных линий, может быстро показать, какие линии работают неэффективно и требуют внимания.  Графики, отображающие динамику изменения производительности, позволяют выявлять тенденции и предсказывать возможные проблемы.  Сравнение фактических показателей с целевыми значениями позволяет оценить эффективность работы предприятия и выявить области для улучшения.  Использование цветовой кодировки и других визуальных элементов позволяет быстро привлекать внимание к критическим ситуациям и немедленно реагировать на них.  Не менее важным является возможность детализации данных, позволяющая получить более глубокое понимание причин отклонений и принять эффективные меры для их устранения.  Например, при обнаружении снижения производительности на одной из линий можно детально проанализировать данные о работе каждого агрегата, чтобы выявить конкретного виновника проблемы.</w:t>
        <w:br/>
        <w:br/>
        <w:t xml:space="preserve">Современные MES-системы также поддерживают продвинутые методы анализа данных, такие как статистический анализ, анализ трендов и анализ корреляции.  Статистический анализ позволяет выявлять статистически значимые отклонения от нормы и определять их причины.  Анализ трендов позволяет прогнозировать будущие значения показателей на основе исторических данных.  Анализ корреляции позволяет выявлять взаимосвязи между различными показателями и оптимизировать производственные процессы.  Например, можно выявить корреляцию между температурой реактора и выходом продукта, и оптимизировать температуру для достижения максимального выхода.  Использование алгоритмов машинного обучения позволяет автоматизировать процесс анализа данных и выявлять скрытые закономерности, которые невозможно обнаружить традиционными методами.  Например, алгоритм машинного обучения может анализировать данные о вибрации насосов и прогнозировать их выход из строя, что позволяет своевременно провести профилактический ремонт и избежать простоев производства.  </w:t>
        <w:br/>
        <w:br/>
        <w:t>Визуализация данных не ограничивается только отображением графиков и дашбордов.  Современные MES-системы поддерживают различные типы визуализации, такие как тепловые карты, диаграммы Ганта и географические карты.  Тепловые карты позволяют визуализировать данные в виде цветового градиента, что позволяет быстро выявлять области с высокой или низкой концентрацией значений.  Диаграммы Ганта позволяют визуализировать график выполнения задач и контролировать сроки их выполнения.  Географические карты позволяют визуализировать данные о местоположении объектов и контролировать логистические потоки.  Например, можно использовать географическую карту для визуализации расположения складов, заводов и транспортных средств, и оптимизировать маршруты доставки продукции.  Важно, чтобы визуализация данных была адаптирована к потребностям различных пользователей.  Руководители могут быть заинтересованы в общих показателях эффективности, в то время как операторы могут быть заинтересованы в детальной информации о работе оборудования.  Современные MES-системы позволяют настраивать визуализацию данных в соответствии с потребностями каждого пользователя.</w:t>
        <w:br/>
        <w:br/>
        <w:br/>
        <w:t>Современные производственные предприятия, оснащенные передовыми технологиями автоматизации и управления, генерируют колоссальные объемы данных в режиме реального времени. Эти данные, охватывающие все этапы производственного процесса – от поступления сырья до отгрузки готовой продукции – представляют собой ценный ресурс, потенциал которого часто недооценивается.  Без грамотного анализа, эти данные превращаются в бесполезный поток информации, создавая лишь иллюзию контроля и эффективности.  Фактически,  игнорирование необходимости анализа данных, собранных системой MES, эквивалентно пилотированию самолета с закрытыми глазами – вы можете двигаться, но совершенно не понимаете, куда и с какой скоростью.  Важно понимать, что данные сами по себе не приносят пользы – ценность заключается в их интерпретации и использовании для принятия обоснованных управленческих решений.  Умение извлекать полезную информацию из массивов данных – это ключевой фактор успеха в современном конкурентном мире, позволяющий предприятиям оптимизировать процессы, снижать издержки и повышать качество продукции.  Использование современных инструментов аналитики, интегрированных с системой MES, открывает новые возможности для повышения эффективности производства и получения конкурентных преимуществ.</w:t>
        <w:br/>
        <w:br/>
        <w:t>Представьте себе крупный завод по производству автомобильных компонентов. Система MES собирает данные о работе каждой производственной линии, скорости конвейера, температуре и давлении в реакторах, количестве брака на каждом этапе, энергопотреблении оборудования и многом другом.  Без анализа этих данных, руководство завода может полагаться лишь на интуицию и опыт, что часто приводит к неоптимальным решениям.  Однако, при использовании инструментов аналитики, интегрированных с системой MES, можно выявить скрытые закономерности и проблемы.  Например, анализ данных о количестве брака может показать, что на определенной линии чаще всего возникает дефект, связанный с неправильной настройкой оборудования.  Анализ данных о энергопотреблении может выявить, что определенный агрегат потребляет значительно больше энергии, чем другие аналогичные агрегаты, что может свидетельствовать о его неисправности или необходимости технического обслуживания.  Анализ данных о скорости конвейера может показать, что на определенном участке линии конвейер работает медленнее, чем должен, что приводит к снижению производительности.  Выявление подобных проблем и принятие соответствующих мер позволяет значительно повысить эффективность производства и снизить издержки.  Использование исторических данных и прогнозных моделей позволяет предвидеть потенциальные проблемы и принимать превентивные меры, предотвращая аварии и простои производства.</w:t>
        <w:br/>
        <w:br/>
        <w:t>Анализ данных, собранных системой MES, не ограничивается лишь выявлением проблем и улучшением производственных процессов. Он также позволяет оптимизировать управление запасами, повысить качество продукции и улучшить обслуживание клиентов.  Анализ данных о поступлении сырья, объеме производства и спросе на готовую продукцию позволяет точно планировать запасы сырья и материалов, избегая дефицита или избытка.  Анализ данных о параметрах производственного процесса и результатах контроля качества позволяет выявлять причины возникновения дефектов и принимать меры по их устранению.  Анализ данных о требованиях клиентов и характеристиках производимой продукции позволяет улучшить качество продукции и адаптировать ее к потребностям рынка.  Например, анализ данных о жалобах клиентов может показать, что определенная модель продукта имеет дефект, который приводит к недовольству клиентов.  Принятие мер по устранению этого дефекта и улучшению качества продукции позволяет повысить лояльность клиентов и увеличить объем продаж.  В конечном итоге,  эффективный анализ данных, собранных системой MES, позволяет предприятиям повысить конкурентоспособность, увеличить прибыль и обеспечить устойчивый рост.  Это инвестиция в будущее, которая окупается многократно.</w:t>
        <w:br/>
        <w:br/>
        <w:br/>
        <w:t>Анализ данных, генерируемых системой MES, не имеет практической ценности, если он не направлен на отслеживание и улучшение ключевых показателей эффективности (KPI), отражающих состояние производственного процесса и позволяющих оценить его результативность. Эти показатели выступают своеобразными маяками, указывающими на проблемные зоны и области, требующие внимания со стороны руководства и персонала. Просто собирать огромные массивы данных недостаточно – необходимо определить, какие показатели являются наиболее важными для конкретного предприятия и регулярно отслеживать их динамику, выявляя тенденции и отклонения от целевых значений. Без четкого понимания того, что необходимо измерять и анализировать, усилия по сбору данных рискуют оказаться бесполезными и не принести ощутимых результатов. Важно помнить, что KPI – это не просто цифры, а отражение реального состояния производственных процессов и индикаторы успеха предприятия.</w:t>
        <w:br/>
        <w:br/>
        <w:t>Одним из наиболее важных показателей эффективности, который активно используется в промышленности, является OEE (Overall Equipment Effectiveness) – общий коэффициент эффективности оборудования. Этот показатель объединяет три ключевых компонента: доступность оборудования (Uptime), производительность (Performance) и качество (Quality). Доступность показывает, какой процент времени оборудование фактически работает, производительность отражает скорость работы оборудования по сравнению с теоретически возможной, а качество показывает процент продукции, соответствующей установленным требованиям.  Представьте себе станок с ЧПУ, который должен работать 24 часа в сутки, но из-за поломок и профилактических работ фактически работает только 16 часов.  Производительность станка составляет 80% от теоретически возможной, а процент брака составляет 5%. В этом случае, OEE станка составляет (16/24) * (80/100) * (95/100) = 53.33%.  Низкий OEE свидетельствует о том, что на предприятии существуют проблемы с надежностью оборудования, скоростью работы и качеством продукции.  Улучшение OEE позволяет повысить производительность, снизить издержки и повысить конкурентоспособность предприятия.</w:t>
        <w:br/>
        <w:br/>
        <w:t>Другим важным показателем является время цикла – время, необходимое для производства одного изделия или партии изделий.  Уменьшение времени цикла позволяет повысить производительность и удовлетворить растущий спрос на продукцию.  Например, если время цикла производства одного автомобиля составляет 10 часов, а спрос на автомобили увеличивается на 20%, то предприятию необходимо либо увеличить количество производственных линий, либо сократить время цикла производства.  Сокращение времени цикла может быть достигнуто за счет оптимизации производственных процессов, внедрения новых технологий и повышения квалификации персонала.  Например, внедрение автоматизированных систем управления производством (MES) позволяет сократить время переналадки оборудования, оптимизировать маршруты движения материалов и повысить эффективность использования оборудования.  В результате, предприятие может производить больше продукции за меньшее время, что позволяет повысить прибыльность и удовлетворить потребности клиентов.</w:t>
        <w:br/>
        <w:br/>
        <w:t>Помимо OEE и времени цикла, важным показателем является процент брака – количество дефектной продукции, выраженное в процентах от общего объема производства.  Высокий процент брака свидетельствует о проблемах с качеством продукции и может привести к значительным финансовым потерям, связанным с утилизацией брака, переделкой продукции и потерей репутации.  Например, если предприятие производит 1000 деталей, и 5% из них оказываются дефектными, то процент брака составляет 5%.  Анализ причин возникновения брака позволяет выявить проблемные участки производственного процесса и принять меры по их устранению.  Например, может оказаться, что причиной возникновения брака является неправильная настройка оборудования, использование некачественных материалов или недостаточная квалификация персонала.  Принятие мер по устранению этих проблем позволяет снизить процент брака, повысить качество продукции и удовлетворить потребности клиентов.</w:t>
        <w:br/>
        <w:br/>
        <w:t>Наконец, важным показателем является использование материалов – количество материалов, потребляемых для производства единицы продукции.  Оптимизация использования материалов позволяет снизить издержки, повысить прибыльность и снизить негативное воздействие на окружающую среду.  Например, если предприятие производит 100 деталей, и для этого требуется 10 кг сырья, то использование сырья составляет 100 г на деталь.  Анализ причин неэффективного использования материалов позволяет выявить возможности для оптимизации.  Например, может оказаться, что на предприятии используется слишком много сырья из-за неэффективной организации производственных процессов, неправильной настройки оборудования или недостаточной квалификации персонала.  Принятие мер по устранению этих проблем позволяет снизить потребление материалов, повысить прибыльность и снизить негативное воздействие на окружающую среду.</w:t>
        <w:br/>
        <w:br/>
        <w:br/>
        <w:t>Визуализация данных — это не просто красивое оформление графиков и диаграмм, это мощный инструмент, превращающий сырые цифры в наглядные и понятные образы, позволяющие быстро и эффективно выявлять тенденции, аномалии и закономерности, которые иначе могли бы остаться незамеченными в море данных.  Представьте себе огромный лист с таблицами, заполненными тысячами чисел, отражающими показатели работы производственной линии за месяц.  Попытка найти в этой таблице какие-либо закономерности или отклонения от нормы будет невероятно трудоемкой и потребует огромных затрат времени и сил.  Однако, если эти же данные представить в виде графиков, диаграмм или тепловых карт, то анализ станет намного проще и нагляднее, позволяя мгновенно увидеть, какие показатели растут, какие падают, а какие остаются на прежнем уровне.  Визуализация позволяет мозгу быстрее воспринимать и обрабатывать информацию, выявляя скрытые связи и закономерности, которые сложно обнаружить при анализе сырых данных.  Это как если бы вы пытались понять содержание книги, просматривая отдельные слова, а затем прочли бы ее целиком, получив полное представление о ее содержании.</w:t>
        <w:br/>
        <w:br/>
        <w:t>Одним из наиболее распространенных инструментов визуализации данных являются графики, позволяющие наглядно отобразить изменение показателей во времени.  Например, если мы хотим проанализировать динамику продаж определенного продукта, мы можем построить линейный график, на котором по оси X будет отложено время (дни, месяцы, годы), а по оси Y – объем продаж.  Такой график позволит нам мгновенно увидеть, когда продажи росли, когда падали, и какие факторы могли повлиять на эти изменения.  Аналогично, мы можем использовать графики для анализа динамики производственных показателей, таких как объем производства, процент брака, время цикла и другие.  Кроме того, графики позволяют сравнивать показатели за разные периоды времени, выявляя тенденции и аномалии.  Например, если мы построим графики продаж за текущий год и за прошлый год, мы сможем мгновенно увидеть, какие продукты показали рост продаж, а какие – снижение.  Визуальное сравнение позволяет быстро принимать обоснованные решения и разрабатывать эффективные стратегии.  По сути, график позволяет взглянуть на данные под другим углом, выявляя скрытые возможности и угрозы.</w:t>
        <w:br/>
        <w:br/>
        <w:t>Однако, не только графики могут быть использованы для визуализации данных.  Диаграммы, такие как круговые диаграммы и столбчатые диаграммы, позволяют наглядно отобразить структуру данных и сравнить различные категории.  Например, круговая диаграмма может быть использована для отображения структуры затрат предприятия, показывая, какая доля затрат приходится на сырье, материалы, заработную плату, аренду и другие статьи затрат.  Столбчатая диаграмма может быть использована для сравнения объемов продаж различных продуктов или услуг.  Кроме того, можно использовать тепловые карты, которые отображают данные в виде цветовой шкалы, позволяя быстро выявлять области с высокой или низкой концентрацией.  Например, тепловая карта может быть использована для отображения распределения дефектов на поверхности изделия, позволяя быстро выявить проблемные участки и принять меры по их устранению.  Комбинируя различные инструменты визуализации, можно создать наглядное и информативное представление данных, позволяющее быстро и эффективно принимать обоснованные решения.  В конечном счете, визуализация данных позволяет превратить информацию в знания, которые можно использовать для повышения эффективности и прибыльности предприятия.</w:t>
        <w:br/>
        <w:br/>
        <w:br/>
        <w:t>Недостаточно просто собрать данные о производственных процессах – необходимо уметь их эффективно интерпретировать и использовать для принятия обоснованных решений. Одним из наиболее мощных инструментов для достижения этой цели является визуализация данных, позволяющая преобразовать сложные массивы цифр в наглядные и понятные образы, которые легко воспринимаются и анализируются.  Использование графиков, диаграмм и интерактивных дашбордов в режиме реального времени позволяет операторам и руководителям быстро выявлять тенденции, аномалии и проблемные области, требующие немедленного внимания.  Вместо того чтобы вручную просматривать бесконечные таблицы с данными, можно получить мгновенную визуальную картину происходящего на производстве, что существенно экономит время и повышает эффективность принятия решений.  Эффективная визуализация данных позволяет не просто увидеть, что происходит, но и понять, почему это происходит, и принять меры для улучшения ситуации.  Интерактивные дашборды позволяют пользователям углубляться в детали и исследовать данные с разных точек зрения, получая более полное представление о производственных процессах.</w:t>
        <w:br/>
        <w:br/>
        <w:t>Одним из распространенных инструментов визуализации данных является гистограмма распределения времени цикла, которая позволяет оценить стабильность производственного процесса и выявить возможные узкие места.  Гистограмма отображает частоту, с которой определенные значения времени цикла встречаются в производственной серии.  Если гистограмма имеет нормальное распределение, это свидетельствует о стабильности процесса.  Однако, если гистограмма имеет искаженную форму или несколько пиков, это может указывать на наличие проблем, таких как нестабильность оборудования, недостаточная квалификация персонала или неэффективная организация рабочего места.  Анализируя форму гистограммы, можно выявить причины нестабильности процесса и принять меры для ее устранения.  Например, если гистограмма имеет несколько пиков, это может указывать на то, что оборудование работает в разных режимах или что разные операторы выполняют одну и ту же задачу по-разному.  В этом случае необходимо провести анализ работы оборудования и персонала и разработать меры по стандартизации процессов.</w:t>
        <w:br/>
        <w:br/>
        <w:t>Еще одним полезным инструментом визуализации данных является диаграмма Парето, которая позволяет выявить основные причины брака и сосредоточить усилия на их устранении.  Диаграмма Парето представляет собой столбчатую диаграмму, на которой столбцы расположены в порядке убывания частоты возникновения дефектов.  Принцип Парето, также известный как правило 80/20, гласит, что 80% проблем возникают из-за 20% причин.  Используя диаграмму Парето, можно выделить наиболее значимые причины брака и сосредоточить усилия на их устранении.  Например, если диаграмма Парето показывает, что 80% брака возникает из-за двух дефектов, то необходимо сосредоточить усилия на устранении этих дефектов.  Это позволит существенно снизить уровень брака и повысить качество продукции.  Кроме того, диаграмма Парето позволяет оценить эффективность принятых мер по устранению дефектов.  Если после принятия мер уровень дефектов снизился, это свидетельствует о том, что меры были эффективными.</w:t>
        <w:br/>
        <w:br/>
        <w:t>Использование графиков, диаграмм и дашбордов в реальном времени позволяет не только выявлять проблемы, но и прогнозировать их возникновение.  Анализируя исторические данные и текущие тенденции, можно разработать модели прогнозирования, которые позволят предвидеть возникновение проблем и принять меры для их предотвращения.  Например, если модель прогнозирования показывает, что оборудование может выйти из строя через неделю, то можно заранее провести техническое обслуживание и заменить изношенные детали.  Это позволит избежать простоев производства и снизить затраты на ремонт.  Кроме того, модели прогнозирования можно использовать для оптимизации производственных процессов и повышения эффективности использования ресурсов.  Например, можно разработать модель прогнозирования спроса на продукцию, которая позволит оптимизировать объемы производства и снизить затраты на хранение запасов.  В конечном итоге, использование графиков, диаграмм и дашбордов в реальном времени позволяет не просто реагировать на проблемы, но и предотвращать их возникновение, что существенно повышает эффективность производства и прибыльность предприятия.</w:t>
        <w:br/>
        <w:br/>
        <w:br/>
        <w:t>Для поддержания стабильности и качества производственных процессов недостаточно просто собирать данные – необходимо уметь анализировать их с использованием статистических методов, позволяющих выявлять отклонения от нормы и предотвращать возникновение дефектов. Одним из наиболее эффективных инструментов для этой цели являются контрольные карты Шухарта, также известные как карты управления качеством, которые представляют собой графическое отображение данных, собранных в процессе производства, с нанесенными контрольными пределами, сигнализирующими о выходе процесса за допустимые границы. Эти карты позволяют операторам и инженерам визуально отслеживать изменения в процессе и своевременно реагировать на возникающие проблемы, не дожидаясь, пока дефекты появятся в готовой продукции.  Использование контрольных карт позволяет перейти от реактивного подхода к управлению качеством, когда дефекты выявляются уже после их возникновения, к проактивному подходу, когда проблемы выявляются и устраняются на ранних стадиях производственного процесса.  Регулярный мониторинг контрольных карт позволяет выявить тенденции к ухудшению качества и принять превентивные меры, такие как корректировка параметров оборудования, обучение персонала или изменение технологического процесса.  Контрольные карты Шухарта – это не просто инструмент визуализации данных, это мощный инструмент управления качеством, позволяющий повысить стабильность и надежность производственных процессов.</w:t>
        <w:br/>
        <w:br/>
        <w:t>Принцип работы контрольных карт Шухарта основан на теории статистических колебаний, которая утверждает, что любой процесс подвержен случайным колебаниям, которые не являются признаком проблем.  Контрольные пределы, нанесенные на карту, определяются на основе статистических характеристик процесса и отражают диапазон случайных колебаний.  Если точка данных выходит за контрольные пределы, это является сигналом о том, что процесс вышел из-под контроля и необходимо принять меры для его стабилизации.  Например, рассмотрим процесс розлива напитка в бутылки.  В этом случае контрольной картой может быть карта управления объемом розлива.  Если объем розлива находится в пределах контрольных пределов, это свидетельствует о том, что процесс стабилен и работает нормально.  Однако, если объем розлива выходит за контрольные пределы, это может быть признаком проблемы с оборудованием, например, с насосом или клапаном.  В этом случае необходимо проверить оборудование и устранить неисправность.  Использование контрольных карт позволяет оперативно выявлять проблемы и принимать меры для их устранения, что позволяет снизить количество дефектной продукции и повысить качество продукции.  Важно отметить, что контрольные карты Шухарта могут быть использованы для контроля различных характеристик процесса, таких как среднее значение, разброс, диапазон, количество дефектов и т.д.</w:t>
        <w:br/>
        <w:br/>
        <w:t>Существует множество различных типов контрольных карт Шухарта, предназначенных для контроля различных типов данных и различных характеристик процесса.  Например, X-bar и R-карты используются для контроля среднего значения и разброса данных, s-карта используется для контроля стандартного отклонения, p-карта используется для контроля доли дефектных изделий, c-карта используется для контроля количества дефектов на единицу продукции.  Выбор подходящей контрольной карты зависит от типа данных, характеристик процесса и целей контроля.  Например, для контроля среднего значения толщины детали можно использовать X-bar карту, а для контроля доли дефектных деталей можно использовать p-карту.  Использование правильной контрольной карты позволяет получить наиболее точную и надежную информацию о состоянии процесса.  Кроме того, важно правильно настроить контрольную карту, то есть определить правильные контрольные пределы и параметры анализа.  Неправильно настроенная контрольная карта может давать ложные сигналы или не выявлять реальные проблемы.  Поэтому, важно привлекать к настройке контрольных карт квалифицированных специалистов, имеющих опыт в статистическом анализе данных.</w:t>
        <w:br/>
        <w:br/>
        <w:t>Внедрение системы контроля качества на основе контрольных карт Шухарта требует определенных усилий и ресурсов, но при правильном подходе инвестиции окупаются за счет снижения затрат на брак, повышение качества продукции и повышение удовлетворенности клиентов.  Важно обучить персонал работе с контрольными картами и обеспечить их необходимыми инструментами и оборудованием.  Кроме того, важно создать систему сбора и анализа данных, которая позволит своевременно выявлять отклонения от нормы и принимать меры для их устранения.  Использование автоматизированных систем сбора и анализа данных может значительно упростить процесс и повысить его эффективность.  Важно также проводить регулярный анализ контрольных карт и оценивать эффективность системы контроля качества.  Это позволит выявить слабые места и принять меры для их устранения.  В конечном итоге, внедрение системы контроля качества на основе контрольных карт Шухарта позволяет создать стабильный и надежный производственный процесс, который обеспечивает высокое качество продукции и удовлетворенность клиентов.</w:t>
        <w:br/>
        <w:br/>
        <w:br/>
        <w:t>Контрольные карты Шухарта – это не просто абстрактный статистический инструмент, а практический метод, позволяющий в реальном времени отслеживать изменения критически важных параметров производственного процесса и оперативно реагировать на их отклонения. Их универсальность позволяет использовать их в самых разнообразных отраслях и для контроля широкого спектра характеристик продукции или процесса, начиная от физических величин, таких как температура и давление, и заканчивая геометрическими параметрами деталей, такими как длина, ширина и высота.  Внедрение контрольных карт в систему мониторинга производственных процессов позволяет перейти от реактивного подхода, когда дефекты выявляются уже в готовой продукции, к проактивному, когда потенциальные проблемы обнаруживаются и устраняются на стадии формирования дефекта, значительно снижая потери и повышая качество выпускаемой продукции.  Важно понимать, что эффективность контрольных карт напрямую зависит от правильного выбора контролируемого параметра и адекватной настройки самой карты, что требует определенных знаний и опыта в области статистического анализа данных.</w:t>
        <w:br/>
        <w:br/>
        <w:t>Рассмотрим, как контрольные карты могут быть применены для мониторинга температуры в процессе термической обработки металлов.  В этом случае, контролируемым параметром является температура нагрева, которая должна поддерживаться в определенном диапазоне для обеспечения желаемых механических свойств материала.  Внедрение контрольной карты для температуры позволяет отслеживать любые отклонения от заданного значения и сигнализировать о необходимости корректировки параметров нагрева.  Например, если температура начинает снижаться ниже нижнего контрольного предела, это может указывать на неисправность нагревательного элемента или недостаточность мощности нагревателя, что может привести к неполному отжигу или закалке металла и, как следствие, к ухудшению его механических свойств.  Оперативная реакция на сигнал контрольной карты позволяет предотвратить образование дефектных деталей и избежать затрат на их переработку или утилизацию.  Кроме того, отслеживание трендов на контрольной карте позволяет выявить тенденции к изменению температуры и своевременно провести профилактическое обслуживание оборудования, предотвратив его поломку и простои в производстве.</w:t>
        <w:br/>
        <w:br/>
        <w:t>Другой пример применения контрольных карт – мониторинг давления в системах гидро- или пневмопривода.  Давление является критически важным параметром, определяющим работоспособность и надежность оборудования, использующего такие приводы.  Отклонение давления от заданного значения может привести к неэффективной работе оборудования, повышенному износу деталей или даже к его поломке.  Внедрение контрольной карты для давления позволяет отслеживать любые изменения этого параметра и сигнализировать о необходимости корректировки настроек системы.  Например, если давление начинает превышать верхний контрольный предел, это может указывать на неисправность регулятора давления или засорение фильтра, что может привести к повреждению исполнительных механизмов.  Своевременное обнаружение и устранение этих проблем позволяет поддерживать стабильную работу оборудования и продлить срок его службы.  Кроме того, отслеживание трендов на контрольной карте может помочь выявить тенденции к изменению давления и своевременно провести профилактическое обслуживание системы.</w:t>
        <w:br/>
        <w:br/>
        <w:t>Наконец, контрольные карты могут быть успешно использованы для мониторинга размеров деталей в процессе механической обработки.  Размеры деталей являются критически важными параметрами, определяющими их соответствие техническим требованиям и возможность сборки в готовое изделие.  Отклонение размеров от заданных значений может привести к браку, несовместимости деталей или необходимости их переработки.  Внедрение контрольной карты для размеров позволяет отслеживать любые изменения этого параметра и сигнализировать о необходимости корректировки настроек оборудования.  Например, если размер детали начинает уменьшаться, это может указывать на износ режущего инструмента или неправильную настройку станка.  Своевременное обнаружение и устранение этих проблем позволяет поддерживать стабильность размеров деталей и избежать брака.  Кроме того, отслеживание трендов на контрольной карте может помочь выявить тенденции к изменению размеров и своевременно провести профилактическое обслуживание оборудования.  Важно понимать, что выбор контролируемого параметра, типа контрольной карты и ее настроек должен осуществляться квалифицированным специалистом, обладающим знаниями в области статистического анализа данных и пониманием особенностей конкретного производственного процесса.</w:t>
        <w:br/>
        <w:br/>
        <w:br/>
        <w:t>**II. Управление отклонениями и сигнализация**</w:t>
        <w:br/>
        <w:br/>
        <w:t>Эффективное управление отклонениями – краеугольный камень любой успешной системы MES, обеспечивающий не только оперативное реагирование на возникающие проблемы, но и возможность их предотвращения в будущем.  Отклонение, в контексте производственного процесса, – это любое расхождение между фактическим состоянием и заданными нормативными параметрами. Эти параметры могут касаться практически любого аспекта производства – температуры, давления, размеров, веса, скорости, количества, состава, и так далее.  Игнорирование даже незначительных отклонений может привести к снижению качества продукции, увеличению затрат, нарушению производственного графика и, в конечном итоге, к потере прибыли.  Поэтому, критически важно не просто фиксировать отклонения, но и систематически анализировать их причины и разрабатывать корректирующие действия.  Управление отклонениями должно быть проактивным, а не реактивным, то есть, система должна стремиться к выявлению потенциальных проблем до того, как они приведут к возникновению дефектов или простоев.  Это достигается путем использования инструментов мониторинга в реальном времени, предиктивной аналитики и алгоритмов машинного обучения, позволяющих выявлять тенденции и прогнозировать возможные отклонения.  Только так можно обеспечить стабильность производственного процесса и выпускать продукцию высокого качества.</w:t>
        <w:br/>
        <w:br/>
        <w:t>Система сигнализации, интегрированная с системой управления отклонениями, играет решающую роль в обеспечении своевременного информирования ответственных лиц о возникающих проблемах.  Система сигнализации должна быть гибкой и конфигурируемой, позволяя задавать различные уровни оповещения в зависимости от серьезности отклонения.  Например, незначительные отклонения, не влияющие на качество продукции, могут быть зафиксированы в журнале событий и проанализированы позднее.  Более серьезные отклонения, требующие немедленного вмешательства, должны приводить к отправке оповещений ответственным инженерам или операторам.  Оповещения могут быть реализованы различными способами – через электронную почту, SMS-сообщения, звуковые сигналы или визуальные уведомления на мониторах.  Важно, чтобы оповещения были четкими, информативными и содержали все необходимые данные для быстрого реагирования.  Например, оповещение о превышении температуры в реакторе должно содержать информацию о текущей температуре, установленном пределе, времени возникновения отклонения и рекомендациях по корректирующим действиям.  Также система должна обеспечивать возможность эскалации оповещений, если ответственный сотрудник не реагирует на уведомление в течение определенного времени.  Это позволяет гарантировать, что проблема не останется без внимания и будет своевременно решена.</w:t>
        <w:br/>
        <w:br/>
        <w:t>Рассмотрим пример, иллюстрирующий важность эффективной системы сигнализации.  На заводе по производству пластиковых деталей используется литье под давлением.  Температура расплава пластика является критически важным параметром, влияющим на качество готовых изделий.  Если температура расплава отклоняется от заданного диапазона, это может привести к образованию дефектов, таких как усадочные раковины, трещины или неполное заполнение формы.  Внедренная система MES, интегрированная с датчиками температуры и системой сигнализации, позволяет в реальном времени отслеживать температуру расплава и оповещать оператора в случае отклонения от нормы.  Если температура начинает превышать верхний предел, система немедленно отправляет SMS-сообщение оператору, указывая на необходимость снижения температуры нагревательного элемента.  Если оператор не реагирует на уведомление в течение 5 минут, система автоматически эскалирует оповещение инженеру по обслуживанию, который принимает меры по устранению проблемы.  Такая система позволяет предотвратить образование дефектов, снизить количество брака и обеспечить стабильность производственного процесса.  Кроме того, система автоматически фиксирует все отклонения и корректирующие действия в журнале событий, что позволяет проводить анализ причин возникновения проблем и разрабатывать превентивные меры.</w:t>
        <w:br/>
        <w:br/>
        <w:t>Важно понимать, что эффективная система управления отклонениями и сигнализации – это не просто набор технических инструментов, а комплексный подход, требующий вовлеченности всех сотрудников предприятия.  Необходимо обучить персонал правилам работы с системой, объяснить важность своевременного реагирования на оповещения и поощрять инициативу в выявлении и устранении проблем.  Также необходимо регулярно проводить аудит системы, анализировать данные о отклонениях и корректирующих действиях, и вносить улучшения в процессы управления качеством.  Только так можно обеспечить долгосрочную эффективность системы и достичь устойчивого развития предприятия.  В конечном итоге, успешная реализация системы управления отклонениями и сигнализации – это инвестиция в качество, надежность и конкурентоспособность предприятия.</w:t>
        <w:br/>
        <w:br/>
        <w:br/>
        <w:t>Центральным элементом современной системы управления производством является способность не просто собирать данные, но и активно анализировать их, выявлять любые отклонения от заданных параметров и немедленно сигнализировать об этом ответственным лицам. Это не просто функция мониторинга, а проактивный механизм, гарантирующий, что потенциальные проблемы выявляются и решаются до того, как они приведут к дефектам, простоям или финансовым потерям.  Эффективная система MES должна выступать в роли бдительного стража производственного процесса, постоянно отслеживающего ключевые показатели и оперативно реагирующего на любые аномалии.  В противном случае, даже самые современные производственные мощности рискуют быть захлестнуты потоком некачественной продукции и неэффективного использования ресурсов.  Система не должна полагаться на ручной ввод данных или периодические проверки, а работать в режиме реального времени, автоматически оценивая производительность и предупреждая об отклонениях.  Только такая автоматизация может обеспечить необходимый уровень контроля и быстрого реагирования в динамичной производственной среде.  В конечном итоге, способность выявлять отклонения и генерировать сигнализацию является краеугольным камнем любой успешной стратегии управления качеством и оптимизации производства.</w:t>
        <w:br/>
        <w:br/>
        <w:t>Ключевым аспектом автоматического выявления отклонений является возможность задавать четкие и конкретные параметры для каждого этапа производственного процесса.  Эти параметры могут включать в себя любые измеряемые величины, такие как температура, давление, скорость, вес, состав, размеры и т.д.  Система должна позволять задавать верхние и нижние пределы для каждого параметра, а также устанавливать различные уровни чувствительности.  Например, незначительное отклонение температуры в пределах допустимого диапазона может быть просто зафиксировано в журнале событий, в то время как критическое превышение установленного предела должно немедленно приводить к генерации тревожного сигнала.  Кроме того, система должна учитывать взаимосвязи между различными параметрами, чтобы выявлять отклонения, которые могут быть не очевидны при анализе каждого параметра по отдельности.  Например, если температура и давление в реакторе одновременно превышают установленные пределы, это может указывать на более серьезную проблему, чем отклонение одного параметра.  Гибкость и настраиваемость являются ключевыми факторами при выборе системы MES, способной эффективно выявлять отклонения в различных производственных средах.  Без возможности адаптироваться к конкретным потребностям предприятия, система рискует быть неэффективной и непрактичной.</w:t>
        <w:br/>
        <w:br/>
        <w:t>Рассмотрим пример из пищевой промышленности, где автоматическое выявление отклонений играет критически важную роль в обеспечении безопасности продукции.  На линии розлива напитков необходимо строго контролировать объем жидкости, заливаемой в каждую бутылку.  Если объем отклоняется от заданного диапазона, это может привести к неполной заливке или переполнению, что приведет к браку и потенциальной потере прибыли.  Внедренная система MES, интегрированная с датчиками веса и расходомерами, автоматически отслеживает объем жидкости, заливаемой в каждую бутылку, и генерирует сигнализацию, если обнаружено отклонение от нормы.  Если объем жидкости превышает установленный предел, система немедленно останавливает линию розлива и оповещает оператора.  Это позволяет предотвратить переполнение бутылок и избежать потерь продукта.  Если объем жидкости недостаточен, система автоматически регулирует подачу жидкости, чтобы обеспечить правильную заливку.  В дополнение к этому, система записывает все отклонения и корректирующие действия в журнал событий, что позволяет проводить анализ причин возникновения проблем и разрабатывать превентивные меры.  Такая автоматизация не только обеспечивает стабильное качество продукции, но и повышает эффективность производственного процесса, снижая количество брака и повышая производительность.  В конечном итоге, автоматическое выявление отклонений и генерация сигнализации являются неотъемлемой частью любой современной системы управления производством, стремящейся к достижению высокого качества и эффективности.</w:t>
        <w:br/>
        <w:br/>
        <w:br/>
        <w:t>Настройка пороговых значений для критических параметров и правил генерации сигналов – это краеугольный камень эффективной системы обнаружения аномалий в производственном процессе.  Простое измерение данных недостаточно; истинная ценность заключается в их интерпретации и оперативной реакции на отклонения.  Установление четких порогов, определяющих границы нормального функционирования, позволяет системе автоматически выявлять ситуации, требующие внимания оператора или даже автоматической корректировки процесса. Эти пороги должны основываться на глубоком понимании технологических процессов, данных о производительности оборудования, спецификациях продукции и потенциальных рисках, связанных с отклонениями.  Важно понимать, что пороговые значения не являются статичными; они должны регулярно пересматриваться и корректироваться на основе анализа исторических данных и изменений в производственных условиях.  Определение неправильных порогов может привести к ложным срабатываниям, засыпающим оператора ненужными предупреждениями, или, что гораздо хуже, к игнорированию действительно критических ситуаций.  Эффективная настройка порогов требует тесного сотрудничества между инженерами-технологами, специалистами по автоматизации и оперативным персоналом.</w:t>
        <w:br/>
        <w:br/>
        <w:t>Рассмотрим пример из химической промышленности, где контроль температуры является критически важным для обеспечения безопасности и качества продукции.  В реакторе, где происходит экзотермическая реакция, необходимо поддерживать температуру в узком диапазоне, чтобы предотвратить неконтролируемый разгон реакции и возможный взрыв.  Система MES, интегрированная с датчиками температуры, устанавливает верхний и нижний пороговые значения для температуры реактора.  Если температура приближается к верхнему порогу, система генерирует предупреждение для оператора, указывающее на необходимость снижения скорости подачи реагентов или увеличения интенсивности охлаждения.  Если температура превышает верхний порог, система немедленно активирует аварийную защиту, останавливая подачу реагентов и включая систему аварийного охлаждения.  В то же время, система может генерировать сигналы о снижении температуры ниже нижнего порога, указывая на недостаточную активность реакции или проблемы с системой нагрева.  Кроме того, система может использовать статистические методы, такие как вычисление скользящего среднего и стандартного отклонения, для выявления отклонений от нормального хода процесса, даже если температура остается в пределах установленных пороговых значений.  Такая многоуровневая система обнаружения аномалий позволяет оперативно реагировать на любые отклонения и обеспечивать безопасное и эффективное функционирование химического производства.</w:t>
        <w:br/>
        <w:br/>
        <w:t>Настройка правил генерации сигналов – это следующий важный шаг в создании эффективной системы обнаружения аномалий.  Простое превышение порогового значения может быть недостаточно для генерации полезного сигнала.  Система должна учитывать контекст, взаимосвязи между различными параметрами и потенциальные последствия отклонений.  Например, превышение температуры в реакторе может быть допустимым, если одновременно увеличивается скорость подачи реагентов, но критическим, если скорость подачи остается постоянной.  Система должна иметь возможность задавать сложные правила, учитывающие различные комбинации параметров и условий.  Эти правила могут включать в себя логические операторы (И, ИЛИ, НЕ), сравнения, математические функции и временные задержки.  Кроме того, система должна позволять задавать различные уровни приоритета для сигналов, чтобы оператор мог сосредоточиться на наиболее важных проблемах.  Например, сигнал о критическом превышении температуры может иметь более высокий приоритет, чем сигнал о незначительном отклонении давления.  Важно помнить, что правила генерации сигналов должны регулярно пересматриваться и корректироваться на основе анализа исторических данных и изменений в производственных условиях.  Неэффективные правила могут привести к ложным срабатываниям, засыпающим оператора ненужными предупреждениями, или, что гораздо хуже, к игнорированию действительно критических ситуаций.  Эффективная система генерации сигналов требует тесного сотрудничества между инженерами-технологами, специалистами по автоматизации и оперативным персоналом.</w:t>
        <w:br/>
        <w:br/>
        <w:br/>
        <w:t>Эффективная система мониторинга производственных процессов не просто выявляет отклонения от нормы, но и доносит эту информацию до ответственных лиц в удобной и своевременной форме. Ограничиваться лишь визуальными индикаторами на экране диспетчерской – зачастую недостаточно, особенно в условиях быстро меняющейся производственной среды, когда оператор может быть занят другими задачами или не иметь возможности постоянно следить за показаниями всех датчиков.  Поэтому, критически важным элементом любой современной MES-системы является поддержка различных типов сигналов, адаптированных к различным ситуациям и потребностям пользователей.  Многообразие каналов коммуникации позволяет обеспечить максимальную оперативность реагирования на возникающие проблемы и минимизировать риски возникновения аварийных ситуаций.</w:t>
        <w:br/>
        <w:br/>
        <w:t>Представьте себе цех металлообработки, где важным параметром является температура заготовки перед прокаткой. Если температура выходит за пределы допустимого диапазона, это может привести к деформации металла, браку продукции и даже повреждению оборудования. В этом случае, простой визуальный сигнал на экране диспетчерской может быть пропущен оператором, занятым другими задачами. Однако, если система одновременно генерирует звуковое оповещение, мигающий световой индикатор и отправляет уведомление на смартфон мастера, вероятность того, что проблема будет замечена и оперативно решена, значительно возрастает.  Звуковое оповещение может быть настроено на различную тональность в зависимости от степени критичности ситуации, позволяя оператору мгновенно оценить серьезность проблемы.  Световой индикатор может быть установлен непосредственно рядом с оборудованием, привлекая внимание операторов, работающих в непосредственной близости.  А уведомление на смартфоне позволяет мастеру, находящемуся в другом месте цеха или даже за его пределами, мгновенно получить информацию о проблеме и принять необходимые меры.</w:t>
        <w:br/>
        <w:br/>
        <w:t>Важно понимать, что выбор типа сигнала должен быть адаптирован к конкретной ситуации и уровню критичности проблемы.  Для незначительных отклонений от нормы, таких как небольшое изменение давления в пневматической системе, достаточно визуального сигнала или уведомления по электронной почте.  Для более серьезных проблем, таких как остановка конвейерной линии или превышение допустимой температуры реактора, необходимо использовать звуковые оповещения, мигающие световые индикаторы и уведомления по SMS.  В критических ситуациях, таких как аварийное отключение оборудования или утечка опасных веществ, необходимо использовать все доступные каналы коммуникации, включая систему оповещения гражданской обороны.  Кроме того, система должна позволять настраивать приоритеты для различных типов сигналов, чтобы оператор мог сосредоточиться на наиболее важных проблемах.  Например, сигнал о критическом превышении температуры реактора должен иметь более высокий приоритет, чем сигнал о незначительном отклонении давления в пневматической системе.</w:t>
        <w:br/>
        <w:br/>
        <w:t>Настройка гибкой и масштабируемой системы оповещения требует тесного сотрудничества между инженерами-технологами, специалистами по автоматизации и оперативным персоналом.  Необходимо учитывать специфику производственного процесса, уровень квалификации персонала и доступные каналы коммуникации.  Важно регулярно пересматривать и корректировать настройки системы оповещения на основе анализа исторических данных и изменений в производственных условиях.  Неэффективные настройки могут привести к ложным срабатываниям, засыпающим операторов ненужными предупреждениями, или, что гораздо хуже, к игнорированию действительно критических ситуаций.  Именно поэтому, современные MES-системы должны предоставлять широкие возможности для настройки системы оповещения, включая возможность определения различных типов сигналов для различных параметров, настройку приоритетов для различных типов сигналов и возможность маршрутизации сигналов на различные устройства и адреса электронной почты.  Лишь при таком подходе можно обеспечить максимальную оперативность реагирования на возникающие проблемы и минимизировать риски возникновения аварийных ситуаций.</w:t>
        <w:br/>
        <w:br/>
        <w:br/>
        <w:t xml:space="preserve">Современная MES-система, стремящаяся к максимальной эффективности, не может ограничиваться лишь генерацией сигналов о происходящих событиях – необходимо обеспечить возможность их приоритезации и четкое распределение ответственности за реагирование на них. Простое уведомление о возникшей проблеме, даже если оно доставлено оперативно, может оказаться бесполезным, если не ясно, кто должен принять меры по ее устранению и насколько срочно это необходимо. Без четкой системы приоритетов и назначения ответственных, операторы могут быть перегружены множеством предупреждений, не зная, на каких из них следует сосредоточиться в первую очередь, что приводит к задержкам в принятии решений и повышает риск возникновения аварийных ситуаций.  Поэтому, гибкая настройка приоритетов и возможность назначения ответственных лиц являются критически важными элементами любой современной MES-системы, обеспечивающими ее эффективность и надежность. </w:t>
        <w:br/>
        <w:br/>
        <w:t>Представьте себе крупный химический завод, где одновременно происходят десятки различных процессов, контролируемых сотнями датчиков. Если каждый раз при незначительном отклонении какого-либо параметра система генерирует сигнал, отправляемый всем операторам, они быстро будут перегружены информацией и не смогут оперативно реагировать на действительно важные события.  Вместо этого, необходимо настроить систему таким образом, чтобы критические события, такие как превышение допустимой температуры в реакторе или утечка опасных веществ, генерировали сигналы высокого приоритета, немедленно отправляемые ответственному инженеру-технологу и диспетчеру, в то время как менее важные события, такие как незначительное отклонение давления в трубопроводе, генерировали сигналы низкого приоритета, которые могут быть рассмотрены позже.  Кроме того, система должна позволять назначать резервных ответственных лиц на случай, если основной ответственный отсутствует на рабочем месте, обеспечивая непрерывность производственного процесса и минимизируя риск возникновения аварийных ситуаций.  Гибкость в настройке приоритетов и назначении ответственных лиц позволяет адаптировать систему к специфике конкретного производства и обеспечить максимальную эффективность ее работы.</w:t>
        <w:br/>
        <w:br/>
        <w:t>Возможность настройки приоритетов и назначения ответственных лиц должна быть реализована на уровне самой MES-системы, предоставляя пользователям интуитивно понятный интерфейс для управления этими параметрами.  Например, система может предоставлять возможность назначать приоритеты каждому датчику и каждому типу события, используя шкалу от "низкого" до "критического".  Кроме того, система должна позволять назначать ответственных лиц каждому датчику или типу события, используя список пользователей, доступных в системе.  Для упрощения управления системой, можно реализовать возможность создания групп пользователей, которым можно назначить определенные типы событий, и назначать эти группы ответственным за определенные датчики или производственные участки.  Например, можно создать группу "Инженеры-технологи", отвечающую за мониторинг и управление технологическими процессами, и группу "Служба безопасности", отвечающую за мониторинг и управление системами безопасности.  Такой подход позволяет упростить управление системой и обеспечить четкое распределение ответственности между различными подразделениями предприятия.</w:t>
        <w:br/>
        <w:br/>
        <w:t>Более того, для обеспечения максимальной эффективности, система должна предоставлять возможность настройки эскалации сигналов, если ответственный не реагирует на уведомление в течение определенного времени.  Например, если ответственный инженер-технолог не подтверждает получение уведомления о превышении допустимой температуры в реакторе в течение 5 минут, система может автоматически отправлять уведомление его руководителю или диспетчеру.  Такая возможность позволяет обеспечить оперативное реагирование на возникающие проблемы и минимизировать риск возникновения аварийных ситуаций.  Наконец, система должна вести журнал всех уведомлений и действий, предпринятых в ответ на них, что позволяет проводить анализ эффективности системы оповещения и выявлять области для улучшения.  Комплексное решение, сочетающее гибкую настройку приоритетов, возможность назначения ответственных лиц и эскалацию сигналов, является ключом к созданию эффективной и надежной системы оповещения, обеспечивающей безопасность и непрерывность производственного процесса.</w:t>
        <w:br/>
        <w:br/>
        <w:br/>
        <w:t>Интеграция MES-системы с системами управления техническим обслуживанием (CMMS) представляет собой мощный инструмент для повышения надежности оборудования и оптимизации процессов технического обслуживания на производстве.  В традиционной модели, обнаружение неисправности оборудования оператором или инженером, как правило, требует ручного оформления заявки на ремонт, что может занимать значительное время и приводить к простоям производства.  Интеграция с CMMS позволяет автоматизировать этот процесс, создавая заявку на ремонт непосредственно из MES-системы при обнаружении отклонений в работе оборудования, зарегистрированных датчиками или системами мониторинга состояния.  Это не только ускоряет процесс реагирования на неисправности, но и снижает вероятность человеческой ошибки при оформлении заявки, обеспечивая более точную и полную информацию о проблеме.  Автоматическое создание заявок позволяет оперативно и эффективно реагировать на возникающие проблемы, сокращая время простоя оборудования и повышая общую производительность предприятия.</w:t>
        <w:br/>
        <w:br/>
        <w:t>Представьте себе цех, где установлено сложный конвейер, оснащенный множеством датчиков, отслеживающих состояние моторов, подшипников и других критических компонентов.  Без интеграции с CMMS, при обнаружении аномальных вибраций в одном из подшипников, оператор должен вручную сообщить о проблеме инженеру по техническому обслуживанию, который, в свою очередь, оформляет заявку на ремонт.  В этом процессе неизбежны задержки, связанные с ручной обработкой информации и возможной потерей данных.  Однако, при интеграции с CMMS, MES-система может автоматически обнаружить аномальные вибрации, идентифицировать проблемный подшипник и создать заявку на ремонт в CMMS, указав точное местоположение и характер неисправности.  Заявка автоматически назначается инженеру по техническому обслуживанию, который получает уведомление на свой мобильный телефон или компьютер.  В результате, время реагирования на проблему сокращается в несколько раз, а риск возникновения серьезной поломки и дорогостоящего ремонта значительно снижается.</w:t>
        <w:br/>
        <w:br/>
        <w:t>Более того, интеграция с CMMS позволяет переходить от реактивного технического обслуживания к проактивному и предиктивному.  MES-система может собирать данные о работе оборудования в режиме реального времени, анализировать эти данные и прогнозировать вероятность возникновения неисправностей.  На основе этих прогнозов, CMMS может автоматически планировать профилактические работы, заменять изношенные детали и предотвращать возникновение поломок.  Например, если MES-система обнаруживает постепенное увеличение температуры мотора, это может свидетельствовать о его износе и необходимости его замены.  CMMS автоматически создает заявку на замену мотора и планирует эту работу на ближайшее удобное время, когда цех будет наименее загружен.  Такой подход позволяет значительно снизить затраты на техническое обслуживание, повысить надежность оборудования и увеличить срок его службы.</w:t>
        <w:br/>
        <w:br/>
        <w:t>Важно отметить, что интеграция с CMMS должна быть двусторонней, чтобы обеспечить обмен информацией в режиме реального времени.  MES-система должна получать информацию из CMMS о запланированных работах, текущем статусе заявок и выполненных ремонтах.  Это позволяет операторам и инженерам по техническому обслуживанию быть в курсе всех событий и оперативно реагировать на любые изменения.  Например, если инженер по техническому обслуживанию выполнил ремонт оборудования и закрыл заявку в CMMS, MES-система автоматически обновляет статус этого оборудования и возобновляет его работу.  Такой обмен информацией обеспечивает прозрачность и эффективность процессов технического обслуживания, а также позволяет принимать обоснованные решения на основе актуальных данных.  В конечном итоге, интеграция MES-системы с CMMS является важным шагом на пути к созданию "умного производства", где все процессы оптимизированы и автоматизированы.</w:t>
        <w:br/>
        <w:br/>
        <w:br/>
        <w:t>Автоматизация реагирования на неисправности оборудования, основанная на данных, является ключевым аспектом современной стратегии технического обслуживания и обеспечивает значительное повышение эффективности производства. Одним из наиболее эффективных способов достижения этой цели является автоматическое создание заявки на ремонт в системе управления техническим обслуживанием (CMMS) при превышении порогового значения вибрации двигателя. В традиционных подходах обнаружение избыточной вибрации часто требует ручного обхода оборудования оператором или инженером, что не только отнимает время, но и подвержено человеческому фактору, что может приводить к задержкам в реагировании на возникающие проблемы. Автоматизация этого процесса, напротив, позволяет оперативно выявлять потенциальные неисправности и незамедлительно инициировать необходимые ремонтные работы, минимизируя риски возникновения более серьезных поломок и простоев производственного оборудования.</w:t>
        <w:br/>
        <w:br/>
        <w:t>Представьте себе, что на производственной линии установлен мощный двигатель, приводящий в движение важный конвейер. На корпусе двигателя установлен высокоточный датчик вибрации, непрерывно отслеживающий его состояние. Этот датчик подключен к MES-системе, которая постоянно анализирует поступающие данные. Если уровень вибрации превышает заранее установленный пороговый уровень – например, 2 мм/с – MES-система автоматически создает заявку на ремонт в CMMS. Эта заявка содержит всю необходимую информацию о проблеме: идентификатор двигателя, текущее значение вибрации, время обнаружения, а также приоритет ремонта. Заявка автоматически назначается инженеру по техническому обслуживанию, который получает уведомление на свой мобильный телефон или компьютер. Этот оперативный подход позволяет быстро реагировать на возникающие проблемы и предотвращать их дальнейшее развитие.</w:t>
        <w:br/>
        <w:br/>
        <w:t>Важно, чтобы пороговые значения вибрации устанавливались на основе данных, собранных во время работы оборудования в нормальном режиме. Это позволяет избежать ложных срабатываний, вызванных нормальными колебаниями или кратковременными всплесками вибрации. Кроме того, MES-система должна обладать возможностью адаптации к изменяющимся условиям работы оборудования, например, к изменению нагрузки или скорости вращения. Это достигается за счет использования алгоритмов машинного обучения, которые позволяют автоматически корректировать пороговые значения в режиме реального времени. Более того, интеграция с CMMS позволяет не только создавать заявки на ремонт, но и отслеживать их статус, контролировать сроки выполнения и оценивать эффективность выполненных работ. Таким образом, автоматическое создание заявки при превышении порогового значения вибрации двигателя является важным шагом на пути к созданию надежной и эффективной системы технического обслуживания.</w:t>
        <w:br/>
        <w:br/>
        <w:t>Рассмотрим пример, когда двигатель на насосе начинает испытывать износ подшипников.  Постепенно, вибрация начинает увеличиваться.  Вместо того, чтобы полагаться на периодические ручные осмотры, MES-система, получив данные от датчика вибрации, обнаруживает превышение установленного порога.  Вместо того, чтобы ждать, пока подшипник полностью выйдет из строя, что привело бы к остановке насоса и, следовательно, производственной линии, MES-система автоматически создает заявку на ремонт.  В заявке четко указано, что причина - повышенный уровень вибрации, а также предложены рекомендуемые действия: проверка подшипников и, при необходимости, их замена.  Эта проактивная мера позволяет предотвратить аварийную остановку оборудования и сократить время простоя, что в конечном итоге приводит к увеличению производительности и снижению затрат.  Такой подход позволяет перейти от реактивного к проактивному техническому обслуживанию, что является ключевым элементом стратегии "умного производства".</w:t>
        <w:br/>
        <w:br/>
        <w:br/>
        <w:t>Отслеживание партий и серийных номеров является краеугольным камнем современной производственной практики, обеспечивая не только строгий контроль качества, но и полную прослеживаемость продукции на протяжении всего жизненного цикла. В современном мире, где требования к безопасности и ответственности производителей постоянно растут, способность точно определить историю каждого произведенного экземпляра становится критически важной для соблюдения нормативных требований и защиты репутации компании. Эффективная система отслеживания позволяет мгновенно идентифицировать источник проблем в случае обнаружения дефекта, быстро локализовать и изъять из обращения бракованные партии, а также оперативно предоставлять информацию о происхождении компонентов и материалов по запросу контролирующих органов или клиентов. Такая прозрачность не только повышает доверие к продукции, но и существенно снижает риски, связанные с возможными претензиями и судебными исками.</w:t>
        <w:br/>
        <w:br/>
        <w:t>Представьте себе производителя сложной медицинской аппаратуры, например, кардиостимуляторов.  Каждый кардиостимулятор состоит из сотен компонентов, поставляемых различными поставщиками.  Без эффективной системы отслеживания, в случае обнаружения дефекта одного из компонентов, было бы крайне сложно определить, в каких конкретно устройствах он использовался, и, соответственно, оперативно предупредить врачей и пациентов.  Однако, при использовании системы отслеживания партий и серийных номеров, каждый компонент, поступающий на производство, маркируется уникальным идентификатором, который связывается с конкретной партией и поставщиком.  При сборке каждого кардиостимулятора его серийный номер ассоциируется с конкретным набором компонентов и информацией о производственном процессе.  В случае обнаружения дефекта, система мгновенно определяет все устройства, в которых использовался бракованный компонент, и позволяет быстро организовать отзыв и замену. Это не только защищает здоровье пациентов, но и позволяет производителю избежать огромных финансовых и репутационных потерь.</w:t>
        <w:br/>
        <w:br/>
        <w:t>Эффективная система отслеживания не ограничивается только выявлением и локализацией дефектов. Она также предоставляет ценную информацию для улучшения производственных процессов и повышения качества продукции. Анализируя данные о происхождении компонентов, датах производства, параметрах технологических операций и результатах контроля качества, можно выявить тенденции, закономерности и скрытые проблемы, которые влияют на производительность и надежность продукции. Например, система может выявить, что определенная партия компонентов от конкретного поставщика регулярно приводит к возникновению дефектов, что позволяет принять меры по улучшению контроля качества или поиску альтернативного поставщика. Кроме того, данные о происхождении компонентов могут быть использованы для оптимизации логистических цепочек, сокращения времени выполнения заказов и снижения затрат на хранение и транспортировку.</w:t>
        <w:br/>
        <w:br/>
        <w:t>Внедрение эффективной системы отслеживания требует не только выбора подходящего программного обеспечения и оборудования, но и четкой организации производственных процессов и установления строгих правил маркировки и учета. Каждый компонент, поступающий на производство, должен быть четко идентифицирован и маркирован уникальным идентификатором, который связывается с информацией о его происхождении, дате производства и других характеристиках. При сборке каждого устройства его серийный номер должен быть ассоциирован с конкретным набором компонентов и информацией о производственном процессе. Все данные должны быть тщательно занесены в информационную систему и регулярно обновляться. Важно обеспечить доступ к данным всем заинтересованным лицам, таким как инженеры, технологи, специалисты по качеству и менеджеры. Кроме того, необходимо регулярно проводить аудит системы, чтобы убедиться в ее правильной работе и соответствии требованиям нормативных документов.</w:t>
        <w:br/>
        <w:br/>
        <w:br/>
        <w:t>Отслеживание партий и серийных номеров, несмотря на кажущуюся сложность реализации, является краеугольным камнем современной системы управления производством и обеспечения качества, обеспечивая беспрецедентный уровень контроля над потоком продукции от поступления сырья до отгрузки готовых изделий потребителям.  Эта система выходит далеко за рамки простого учета, предоставляя возможность не только идентифицировать конкретный экземпляр продукта, но и проследить всю его историю – от источника используемых материалов, через этапы производства, до конечного потребителя, что является ключевым фактором в обеспечении безопасности и ответственности. Представьте себе производителя сложной электроники, собирающий тысячи устройств ежедневно – без эффективной системы отслеживания, даже незначительная ошибка в одной партии комплектующих может привести к масштабному отзыву продукции и серьезным репутационным потерям. Поэтому, внедрение системы отслеживания партий и серийных номеров является не просто хорошей практикой, а жизненно важной необходимостью для любого современного предприятия.</w:t>
        <w:br/>
        <w:br/>
        <w:t>По сути, система отслеживания позволяет создать полную “генеалогию” каждого продукта, фиксируя все ключевые события, связанные с его производством и перемещением. На начальном этапе, каждая партия поступающих материалов маркируется уникальным идентификатором, который связывается с информацией о поставщике, дате поступления и результатах входного контроля.  По мере прохождения материалов через производственный процесс, этот идентификатор переносится на полуфабрикаты и готовые изделия, обеспечивая непрерывную прослеживаемость на всех этапах.  Например, в автомобильной промышленности, каждый компонент, от двигателя до подушки безопасности, маркируется уникальным серийным номером, который позволяет проследить его происхождение и историю обслуживания на протяжении всего жизненного цикла автомобиля.  Это позволяет не только быстро локализовать дефектные компоненты в случае необходимости, но и обеспечить эффективное управление запасными частями и планирование технического обслуживания.  Фактически, эта система позволяет создать цифровую карту потока продукции, отображающую все ключевые события, связанные с его производством и перемещением, что является неоценимым инструментом для принятия обоснованных управленческих решений.</w:t>
        <w:br/>
        <w:br/>
        <w:t>Важность системы отслеживания особенно возрастает в отраслях, где безопасность продукции имеет первостепенное значение, таких как фармацевтика, медицинское оборудование и пищевая промышленность. В этих отраслях, даже незначительная ошибка может иметь катастрофические последствия, поэтому обеспечение прослеживаемости продукции является обязательным требованием нормативных документов.  Представьте себе производителя детского питания, которому необходимо гарантировать, что каждая банка продукта соответствует самым высоким стандартам качества и безопасности.  Внедрение системы отслеживания позволяет точно идентифицировать каждую партию ингредиентов, проследить все этапы производства и обеспечить соответствие требованиям санитарных норм.  В случае обнаружения дефекта, система позволяет мгновенно локализовать бракованные банки и предотвратить их попадание на рынок, что позволяет защитить здоровье потребителей и избежать серьезных юридических последствий.  Кроме того, система отслеживания позволяет обеспечить соответствие требованиям законодательства, что является важным фактором для получения лицензий и разрешений на производство и продажу продукции.</w:t>
        <w:br/>
        <w:br/>
        <w:t>Однако, внедрение системы отслеживания – это не просто установка программного обеспечения и оборудования. Это требует тщательного планирования, организации и координации всех процессов, связанных с производством и перемещением продукции. Необходимо разработать четкие правила маркировки и учета, обучить персонал работе с системой и обеспечить ее интеграцию с другими информационными системами предприятия.  Важно выбрать подходящую технологию маркировки, такую как штрих-коды, RFID-метки или Data Matrix-коды, которая будет соответствовать требованиям конкретного производства и обеспечивать достаточную скорость и точность считывания информации.  Кроме того, необходимо обеспечить надежную защиту данных от несанкционированного доступа и повреждения.  В конечном итоге, успех внедрения системы отслеживания зависит от того, насколько хорошо она интегрирована в бизнес-процессы предприятия и насколько эффективно используется для принятия обоснованных управленческих решений. Это требует постоянного мониторинга и совершенствования системы, а также активного участия всех сотрудников предприятия.</w:t>
        <w:br/>
        <w:br/>
        <w:br/>
        <w:t>В самом сердце эффективной системы отслеживания, обеспечивающей беспрецедентный уровень контроля над производственными процессами и качеством продукции, лежит простая, но критически важная концепция: присвоение уникальных идентификаторов как каждой партии, так и каждой отдельной единице произведенной продукции. Эта практика, кажущаяся на первый взгляд простой, является краеугольным камнем современной системы управления производством и обеспечивает возможность точного отслеживания перемещения каждого продукта на протяжении всего его жизненного цикла, от поступления сырья до доставки конечному потребителю. Недостаточно просто идентифицировать партию сырья; для достижения максимальной эффективности необходимо также маркировать каждую готовую единицу продукции, позволяя получить детальную информацию о конкретном экземпляре и его производственной истории. Такая детализация позволяет не только оперативно реагировать на возникающие проблемы, но и проводить глубокий анализ производственных процессов, выявляя потенциальные узкие места и возможности для улучшения.</w:t>
        <w:br/>
        <w:br/>
        <w:t>Присвоение уникальных идентификаторов – это больше, чем просто техническая процедура; это фундаментальный принцип, лежащий в основе эффективного управления данными и обеспечения прозрачности производственных процессов. Представьте себе сложный производственный процесс, в котором одновременно выпускается множество различных продуктов. Без уникальной идентификации каждой единицы продукции становится практически невозможным отделить бракованные изделия от качественных, установить причину возникновения дефектов или определить, какие компоненты использовались при производстве конкретного экземпляра.  В автомобильной промышленности, например, каждый двигатель, каждая подушка безопасности и даже каждая шина маркируются уникальным серийным номером, который связывается с информацией о дате производства, используемых материалах и результатах проверок качества. Это позволяет не только оперативно локализовать дефектные компоненты в случае необходимости, но и проследить их происхождение и историю обслуживания на протяжении всего жизненного цикла автомобиля. Такая детализация позволяет производителям быстро реагировать на возникающие проблемы, минимизировать риски и обеспечить безопасность потребителей.</w:t>
        <w:br/>
        <w:br/>
        <w:t>Практическая реализация этой концепции может варьироваться в зависимости от конкретных требований производства, но принципы остаются неизменными. Чаще всего используются различные технологии маркировки, такие как штрих-коды, RFID-метки и Data Matrix-коды, каждая из которых имеет свои преимущества и недостатки. Штрих-коды являются наиболее распространенным и экономичным решением, но требуют прямой видимости и могут быть повреждены или загрязнены. RFID-метки позволяют считывать информацию на расстоянии без прямой видимости, но стоят дороже. Data Matrix-коды позволяют хранить больше информации на меньшей площади и устойчивы к повреждениям, но требуют более сложного оборудования для считывания. Выбор оптимальной технологии маркировки зависит от конкретных требований производства, бюджета и доступных ресурсов. Важно также учитывать требования нормативных документов и стандартов, предъявляемых к маркировке продукции в конкретной отрасли.</w:t>
        <w:br/>
        <w:br/>
        <w:t>Однако, просто присвоить уникальные идентификаторы недостаточно. Необходимо также создать надежную систему сбора, хранения и анализа данных, связанных с этими идентификаторами. Эта система должна интегрироваться с другими информационными системами предприятия, такими как ERP, WMS и MES, чтобы обеспечить прозрачность и координацию производственных процессов. Важно также обеспечить защиту данных от несанкционированного доступа и повреждения. В конечном итоге, успех внедрения системы уникальной идентификации зависит от того, насколько эффективно она интегрирована в бизнес-процессы предприятия и насколько активно используется для принятия обоснованных управленческих решений. Это требует постоянного мониторинга и совершенствования системы, а также активного участия всех сотрудников предприятия.  Правильно реализованная система уникальной идентификации позволяет не только улучшить качество продукции и снизить затраты, но и повысить лояльность потребителей и укрепить конкурентные преимущества предприятия.</w:t>
        <w:br/>
        <w:br/>
        <w:br/>
        <w:t>Автоматизация сбора данных о перемещении продукции является краеугольным камнем современной системы управления производством, и наиболее распространенными инструментами для достижения этой цели являются штрих-коды и радиочастотные метки (RFID).  Эти технологии позволяют существенно снизить влияние человеческого фактора, минимизировать ошибки, связанные с ручным вводом данных, и обеспечить оперативное получение информации о местонахождении каждого продукта на всех этапах производственного процесса.  Использование штрих-кодов, несмотря на свою простоту и экономичность, остается востребованным решением, особенно на предприятиях с невысоким уровнем автоматизации и ограниченным бюджетом.  Штрих-коды наносятся на упаковку продукции, и при помощи сканера, считывающего оптический код, информация о продукте автоматически вводится в систему учета, позволяя отслеживать его перемещение от склада сырья до готовой продукции на складе готовой продукции.  Этот метод позволяет не только контролировать местонахождение продукции, но и собирать статистику о времени ее перемещения по различным цехам, выявляя узкие места и возможности для оптимизации производственных процессов.  Несмотря на свою эффективность, штрих-кодирование требует прямой видимости кода для сканирования, что может быть затруднено в условиях динамичного производства, а также предполагает ручное сканирование каждого продукта.</w:t>
        <w:br/>
        <w:br/>
        <w:t>Однако для предприятий, стремящихся к максимальной автоматизации и требующих оперативного получения информации о продукции в режиме реального времени, RFID-технологии представляют собой более перспективное решение. RFID-метки, в отличие от штрих-кодов, не требуют прямой видимости для считывания информации, и могут считываться на расстоянии нескольких метров, благодаря использованию радиоволн. Это позволяет автоматически отслеживать перемещение продукции по цеху без необходимости ручного сканирования, существенно повышая эффективность производственного процесса. Представьте себе цех, в котором каждая паллета с материалами или готовой продукцией оснащена RFID-меткой. При прохождении через контрольные точки, оснащенные RFID-считывателями, информация о перемещении паллеты автоматически регистрируется в системе учета, позволяя оперативно отслеживать ее местонахождение и контролировать перемещение по цеху. Это не только ускоряет производственный процесс, но и повышает точность учета материалов и готовой продукции, снижая риск потерь и брака.  Более того, RFID-метки могут хранить значительно больше информации, чем штрих-коды, что позволяет записывать данные о производственном процессе, дате изготовления, серийном номере и других важных параметрах непосредственно на метку, делая ее полноценным носителем информации о продукте.</w:t>
        <w:br/>
        <w:br/>
        <w:t>Одним из ярких примеров успешного внедрения RFID-технологий является логистическая компания, занимающаяся доставкой товаров по всему миру.  Внедрение RFID-меток на каждую единицу товара позволило компании существенно повысить эффективность своей логистической цепочки, сократить время доставки товаров и снизить количество ошибок при отгрузке и доставке.  Благодаря автоматическому отслеживанию перемещения товаров на всех этапах логистической цепочки, компания смогла оперативно реагировать на возникающие проблемы, такие как задержки при транспортировке или повреждение товара, и принимать необходимые меры для их устранения.  Более того, внедрение RFID-технологий позволило компании предоставить своим клиентам более точную информацию о местонахождении их заказов, повысив уровень их удовлетворенности.  В то же время, необходимо учитывать, что внедрение RFID-технологий требует значительных инвестиций в оборудование и программное обеспечение, а также в обучение персонала.  Однако, в долгосрочной перспективе, эти инвестиции окупаются за счет повышения эффективности производственного процесса, снижения затрат и повышения уровня удовлетворенности клиентов.  Таким образом, выбор между штрих-кодами и RFID-метками зависит от конкретных потребностей и возможностей предприятия, а также от уровня автоматизации производственного процесса.</w:t>
        <w:br/>
        <w:br/>
        <w:br/>
        <w:t>Для предприятий, стремящихся к точному и оперативно обновляемому учету перемещения продукции, внедрение системы сканирования штрих-кодов при каждой смене производственной операции представляется оптимальным решением, сочетающим экономическую целесообразность с высокой эффективностью.  В отличие от ручного отслеживания, основанного на бумажных носителях или субъективной оценке персонала, автоматизированный сбор данных посредством сканирования штрих-кодов обеспечивает надежную и беспристрастную информацию о местоположении каждого продукта на всех этапах производственного процесса, что значительно повышает точность учета и снижает вероятность ошибок.  Представьте себе производственную линию, на которой каждая деталь или сборка оснащена уникальным штрих-кодом, идентифицирующим ее и позволяющим отслеживать ее перемещение от одного рабочего места к другому.  При поступлении на рабочее место, оператор сканирует штрих-код, подтверждая получение детали, а система автоматически регистрирует этот факт, обновляя информацию о местонахождении продукции и фиксируя время выполнения операции.  Этот простой, но эффективный механизм позволяет в режиме реального времени отслеживать движение продукции по производственному циклу, выявлять узкие места и оптимизировать производственные процессы, а также оперативно реагировать на возникающие проблемы, такие как задержки или дефекты.  Такой подход не только повышает эффективность производства, но и обеспечивает прозрачность и контроль над всей цепочкой поставок, что особенно важно для предприятий, работающих в условиях жесткой конкуренции.</w:t>
        <w:br/>
        <w:br/>
        <w:t>Преимущество системы сканирования штрих-кодов становится особенно очевидным при рассмотрении производственных процессов, связанных с большим количеством разнородной продукции или сложной маршрутизацией.  В условиях, когда ручной учет становится затруднительным или невозможным, автоматизированный сбор данных позволяет избежать ошибок, связанных с человеческим фактором, и обеспечить достоверность информации о местонахождении продукции.  Рассмотрим пример предприятия, производящего сложные электронные устройства, состоящие из сотен различных компонентов.  Каждый компонент, поступающий на производство, маркируется штрих-кодом, содержащим информацию о его наименовании, серийном номере, дате производства и других важных параметрах.  При поступлении на производственную линию, операторы сканируют штрих-коды компонентов, подтверждая их соответствие спецификациям и регистрируя их в системе учета.  Эта информация используется для отслеживания движения компонентов по производственному циклу, обеспечения своевременной поставки необходимых материалов и контроля качества готовой продукции.  В случае обнаружения дефекта, система автоматически идентифицирует все компоненты, использованные в данной сборке, что позволяет оперативно принять меры по предотвращению распространения брака и минимизировать потери.  В конечном итоге, внедрение системы сканирования штрих-кодов позволяет предприятию повысить эффективность производства, снизить затраты и улучшить качество продукции.</w:t>
        <w:br/>
        <w:br/>
        <w:t>Однако, для успешной реализации системы сканирования штрих-кодов необходимо учитывать ряд важных факторов, обеспечивающих ее надежную работу и эффективность.  Прежде всего, необходимо выбрать подходящие сканеры, обеспечивающие высокое качество считывания штрих-кодов и совместимость с используемым программным обеспечением.  Важно также обеспечить правильное нанесение штрих-кодов на продукцию, гарантируя их четкость и читаемость.  Необходимо обучить персонал правильному использованию сканеров и программного обеспечения, а также обеспечить своевременное обслуживание оборудования.  Кроме того, необходимо интегрировать систему сканирования штрих-кодов с другими информационными системами предприятия, такими как ERP и WMS, что позволит обеспечить целостный и эффективный учет материалов и готовой продукции.  Только при соблюдении всех этих условий можно гарантировать надежную работу системы сканирования штрих-кодов и получить максимальную отдачу от ее внедрения.  В итоге, система, обеспечивающая точное сканирование штрих-кода при каждом перемещении продукта между операциями, является мощным инструментом для повышения эффективности производства, улучшения качества продукции и снижения затрат.</w:t>
        <w:br/>
        <w:br/>
        <w:br/>
        <w:t>В современном динамичном производственном окружении скорость и точность реагирования на непредвиденные ситуации, такие как необходимость отзыва продукции, являются критически важными для сохранения репутации и лояльности клиентов. Внедрение системы, обеспечивающей мгновенный доступ к информации о конкретной партии или единице продукции, представляет собой не просто удобство, а жизненно необходимую меру предосторожности, позволяющую оперативно идентифицировать и изолировать проблемные товары, минимизируя потенциальные риски для потребителей и значительные финансовые потери для компании.  Такая система, основанная на точных данных, полученных в процессе сканирования штрих-кодов на каждом этапе производства и логистики, обеспечивает полную прослеживаемость продукции, позволяя мгновенно определить ее местонахождение, историю производства и составные компоненты.  В случае выявления дефекта или несоответствия требованиям безопасности, компания может быстро идентифицировать все единицы продукции, относящиеся к данной партии, и принять необходимые меры по их изъятию из оборота, избегая широкого распространения некачественной продукции.  Такая оперативность не только защищает потребителей от потенциального вреда, но и демонстрирует высокий уровень ответственности компании, укрепляя доверие со стороны клиентов и партнеров.</w:t>
        <w:br/>
        <w:br/>
        <w:t>Представьте себе ситуацию, когда компания-производитель пищевых продуктов получает уведомление о загрязнении одной из партий сырья. Без эффективной системы отслеживания, поиск всех единиц продукции, в которых использовалось данное сырье, может занять дни, а то и недели, в течение которых загрязненная продукция может уже попасть на прилавки магазинов и к потребителям.  Однако, при наличии системы, обеспечивающей мгновенный доступ к информации о каждой партии сырья и готовой продукции, компания может в считанные часы идентифицировать все единицы продукции, содержащие загрязненное сырье, и инициировать процедуру отзыва.  Благодаря точным данным о каждой партии, компания может определить, в каких магазинах или дистрибьюторских центрах находится проблемная продукция, и оперативно уведомить их о необходимости изъятия товаров из продажи.  Это позволяет значительно сократить время отзыва, минимизировать риски для потребителей и избежать серьезных финансовых потерь, связанных с компенсациями и упущенной прибылью.  Более того, такая оперативность позволяет компании сохранить свою репутацию и лояльность клиентов, демонстрируя высокий уровень заботы о их безопасности и качестве продукции.</w:t>
        <w:br/>
        <w:br/>
        <w:t>Эффективность системы быстрого поиска информации о конкретной партии или единице продукции особенно возрастает в условиях сложных производственных процессов, включающих множество этапов и компонентов.  Представьте себе компанию, производящую автомобили, где каждая деталь имеет уникальный штрих-код, идентифицирующий ее производителя, дату производства и другие важные параметры.  В случае выявления дефекта в одной из деталей, компания может мгновенно идентифицировать все автомобили, в которых использовалась данная деталь, и принять меры по их ремонту или замене.  Благодаря точным данным о каждой детали, компания может определить, в каких дилерских центрах находятся данные автомобили, и оперативно уведомить их о необходимости проведения ремонтных работ.  Это позволяет значительно сократить время ремонта, минимизировать неудобства для клиентов и избежать серьезных финансовых потерь, связанных с гарантийными обязательствами.  Более того, такая оперативность позволяет компании сохранить свою репутацию и лояльность клиентов, демонстрируя высокий уровень заботы о качестве продукции и безопасности автомобилей.  В конечном итоге, система, обеспечивающая мгновенный доступ к информации о конкретной партии или единице продукции, является не просто инструментом контроля качества, но и ключевым фактором конкурентоспособности и устойчивого развития компании.</w:t>
        <w:br/>
        <w:br/>
        <w:br/>
        <w:t>В самом сердце эффективной системы прослеживаемости продукции лежит возможность мгновенного поиска по серийному номеру, позволяющая не только идентифицировать конкретный экземпляр, но и раскрыть всю историю его создания – от даты производства до перечня использованных материалов.  В эпоху, когда потребители предъявляют всё более высокие требования к прозрачности и ответственности производителей, владение такой информацией становится не просто преимуществом, а необходимостью для сохранения конкурентоспособности и укрепления доверия клиентов.  В отличие от партийного поиска, который позволяет определить группу продуктов, выпущенных в определённый период времени, поиск по серийному номеру дает возможность получить сведения о конкретном изделии, что особенно важно в случаях выявления дефектов или необходимости проведения точной диагностики.  Эта функциональность позволяет компаниям с высокой степенью точности определить причину проблемы и принять соответствующие меры для ее устранения, минимизируя риски для потребителей и предотвращая дальнейшие дефекты.  Более того, возможность отслеживать использованные материалы по серийному номеру открывает широкие возможности для оптимизации производственных процессов и контроля качества на каждом этапе.</w:t>
        <w:br/>
        <w:br/>
        <w:t>Рассмотрим пример компании, производящей сложную электронную технику, такую как медицинское оборудование.  Каждый аппарат, покидающий завод, маркируется уникальным серийным номером, который содержит информацию о дате производства, используемых компонентах, результатах тестирования и персонале, участвовавшем в сборке.  В случае поступления жалобы на неисправность конкретного аппарата, специалист технической поддержки может ввести серийный номер в систему и мгновенно получить доступ ко всей истории его создания.  Это позволяет быстро определить, какие компоненты были использованы, когда проводилось тестирование и какие параметры были проверены.  Если неисправность вызвана дефектом конкретного компонента, компания может проанализировать данные о других аппаратах, в которых использовался этот же компонент, и оперативно изъять их из оборота, предотвращая дальнейшие инциденты.  Более того, информация о серийном номере может быть использована для отслеживания местонахождения аппарата, что особенно важно в случае кражи или несанкционированного использования.  Таким образом, система, позволяющая мгновенно получать информацию по серийному номеру, обеспечивает не только контроль качества, но и защиту от рисков и угроз, связанных с производством и эксплуатацией сложного электронного оборудования.</w:t>
        <w:br/>
        <w:br/>
        <w:t>Но возможности поиска по серийному номеру выходят далеко за рамки контроля качества и предотвращения дефектов.  В некоторых отраслях, таких как авиационная и автомобильная промышленность, эта информация играет ключевую роль в обеспечении безопасности и соблюдении нормативных требований.  Рассмотрим, например, авиационную компанию, производящую турбины для самолетов.  Каждая турбина маркируется уникальным серийным номером, который содержит информацию о материалах, используемых при ее изготовлении, дате производства и результатах испытаний.  В случае выявления дефекта в одной из турбин, авиационная компания может мгновенно идентифицировать все самолеты, на которых установлены турбины с тем же серийным номером, и оперативно принять меры для их проверки и ремонта.  Это позволяет предотвратить серьезные аварии и обеспечить безопасность пассажиров.  Более того, информация о серийном номере может быть использована для отслеживания жизненного цикла турбины, что позволяет оптимизировать процессы технического обслуживания и ремонта.  Таким образом, система, позволяющая мгновенно получать информацию по серийному номеру, является неотъемлемой частью системы обеспечения безопасности и качества в авиационной промышленности.  Она не только обеспечивает контроль качества, но и позволяет предотвратить риски и угрозы, связанные с эксплуатацией сложного оборудования, и обеспечивает безопасность пассажиров и экипажа.</w:t>
        <w:br/>
        <w:br/>
        <w:br/>
        <w:t>В основе любого успешного производственного процесса, особенно в отраслях, где важна точность и соответствие стандартам, лежит эффективное управление рецептурами и спецификациями. Это не просто перечень ингредиентов или деталей, а тщательно задокументированная и контролируемая информация, определяющая состав, характеристики и порядок изготовления каждого продукта.  Отсутствие четкой системы управления рецептурами может привести к несоответствию характеристик продукции, увеличению количества брака, потере времени и ресурсов, и, как следствие, к снижению прибыли и репутации компании.  Эффективное управление рецептурами позволяет не только поддерживать стабильность качества продукции, но и оперативно вносить изменения в состав, адаптируясь к изменяющимся требованиям рынка и доступности сырья, не ставя под угрозу безопасность и функциональность конечного продукта.  В эпоху глобализации и возрастающей конкуренции, возможность быстро и точно адаптировать производственные процессы, сохраняя при этом высокое качество продукции, становится ключевым фактором успеха для любой компании.</w:t>
        <w:br/>
        <w:br/>
        <w:t>Представьте себе производство пищевых продуктов, где даже незначительное отклонение от рецептуры может привести к изменению вкуса, консистенции или срока годности продукта.  Тщательно задокументированная рецептура, включающая точное количество каждого ингредиента, порядок их добавления, температурный режим и время смешивания, является основой для обеспечения стабильности качества продукции.  Современные MES-системы позволяют не только хранить и управлять рецептурами, но и автоматически контролировать соблюдение технологических параметров в процессе производства, предупреждая операторов о возможных отклонениях.  Например, если при производстве соуса оператор пытается добавить больше сахара, чем указано в рецептуре, система немедленно выдаст предупреждение, предотвращая порчу партии продукта.  Более того, современные MES-системы позволяют хранить несколько версий рецептуры, что облегчает процесс разработки новых продуктов и адаптации к изменяющимся требованиям рынка.  Это позволяет компании оперативно реагировать на новые тренды и потребности клиентов, сохраняя при этом высокое качество продукции и минимизируя риски, связанные с внедрением новых технологий.</w:t>
        <w:br/>
        <w:br/>
        <w:t>Не менее важным является управление спецификациями, определяющими характеристики сырья, материалов и готовой продукции. Спецификации служат основой для контроля качества на всех этапах производства, от входного контроля сырья до приемки готовой продукции.  Например, при закупке муки для производства хлебобулочных изделий, спецификация должна содержать требования к содержанию клейковины, влажности, зольности и другим параметрам, влияющим на качество конечного продукта.  Приемка каждой партии муки должна осуществляться на основе этих спецификаций, что позволяет гарантировать соответствие сырья установленным требованиям.  Современные MES-системы позволяют интегрировать спецификации с системой управления качеством, что облегчает процесс контроля качества и позволяет оперативно выявлять и устранять дефекты.  Например, если при входном контроле партии муки выявлено отклонение от спецификации, система автоматически заблокирует ее использование в производстве и уведомит ответственных лиц.  Это позволяет предотвратить выпуск некачественной продукции и защитить репутацию компании.</w:t>
        <w:br/>
        <w:br/>
        <w:t>Особую важность управление рецептурами и спецификациями приобретает в отраслях, где продукция подвергается строгому регулированию, таких как фармацевтика и медицинское оборудование.  В этих отраслях даже незначительные отклонения от установленных требований могут привести к серьезным последствиям для здоровья пациентов.  Поэтому, в этих отраслях необходимо обеспечить строгий контроль всех этапов производства, начиная от закупки сырья и заканчивая выпуском готовой продукции.  Современные MES-системы позволяют обеспечить соответствие требованиям регуляторных органов, таких как FDA и EMA, путем создания полной и достоверной документации о всех этапах производства.  Это позволяет упростить процесс аудита и избежать штрафов и санкций.  Более того, современные MES-системы позволяют отслеживать все изменения в рецептурах и спецификациях, что обеспечивает полную прослеживаемость продукции и позволяет оперативно реагировать на любые проблемы.  Это особенно важно в случае отзыва продукции, поскольку позволяет быстро и точно идентифицировать все затронутые партии и принять необходимые меры для защиты здоровья пациентов.</w:t>
        <w:br/>
        <w:br/>
        <w:br/>
        <w:t>В основе любого успешного производственного процесса, особенно в отраслях, где важна точность и соответствие стандартам, лежит эффективное управление рецептурами и спецификациями. Это не просто перечень ингредиентов или деталей, а тщательно задокументированная и контролируемая информация, определяющая состав, характеристики и порядок изготовления каждого продукта. Отсутствие четкой системы управления рецептурами может привести к несоответствию характеристик продукции, увеличению количества брака, потере времени и ресурсов, и, как следствие, к снижению прибыли и репутации компании. Эффективное управление рецептурами позволяет не только поддерживать стабильность качества продукции, но и оперативно вносить изменения в состав, адаптируясь к изменяющимся требованиям рынка и доступности сырья, не ставя под угрозу безопасность и функциональность конечного продукта. В эпоху глобализации и возрастающей конкуренции, возможность быстро и точно адаптировать производственные процессы, сохраняя при этом высокое качество продукции, становится ключевым фактором успеха для любой компании.</w:t>
        <w:br/>
        <w:br/>
        <w:t>Современные MES-системы играют решающую роль в обеспечении этого эффективного управления, выступая в качестве централизованного хранилища и контролирующего органа для всех рецептур и спецификаций. Они позволяют компаниям выходить за рамки простых таблиц или электронных документов, предлагая структурированный и контролируемый подход к управлению производственной информацией. MES-системы не просто хранят рецептуры, они позволяют детально описывать каждый этап производственного процесса, включая точные количества ингредиентов, последовательность их добавления, температурные режимы, время смешивания и другие критически важные параметры. Это обеспечивает четкое руководство для операторов и минимизирует риск ошибок, которые могут привести к несоответствиям в качестве продукции. Например, в производстве напитков, MES-система может управлять рецептурой лимонада, обеспечивая точное дозирование воды, сахара, лимонного сока и ароматизаторов, и контролировать процесс смешивания и карбонизации, чтобы гарантировать стабильное качество и вкус каждой партии.</w:t>
        <w:br/>
        <w:br/>
        <w:t>Более того, современные MES-системы предлагают инструменты для версионного контроля рецептур и спецификаций, что позволяет компаниям эффективно управлять изменениями и поддерживать полную прослеживаемость. Это особенно важно в отраслях, где часто происходят изменения в рецептурах, например, при разработке новых продуктов или адаптации к изменяющимся требованиям рынка. С помощью версионного контроля компании могут отслеживать все изменения, внесенные в рецептуру, кто их внес и когда, что позволяет быстро выявлять и устранять любые ошибки или несоответствия. Например, компания, производящая кондитерские изделия, может использовать версионный контроль для отслеживания изменений в рецептуре шоколадного печенья, таких как замена одного типа шоколада на другой или изменение количества сахара, и быстро определить, какие изменения привели к улучшению или ухудшению вкусовых качеств продукта. Это позволяет компаниям принимать обоснованные решения о внесении изменений в производственный процесс и гарантировать, что новые продукты соответствуют ожиданиям потребителей.</w:t>
        <w:br/>
        <w:br/>
        <w:t>Не менее важным является возможность интеграции MES-системы с другими системами предприятия, такими как ERP, SCM и PLM. Эта интеграция позволяет компаниям обмениваться информацией о рецептурах и спецификациях с другими отделами, такими как закупки, планирование производства и контроль качества. Например, при изменении рецептуры продукта, ERP-система может автоматически обновить заказы на сырье и материалы, а система планирования производства может скорректировать производственный график. Система контроля качества может использовать информацию о спецификациях для проведения входного контроля сырья и материалов и контроля качества готовой продукции. Эта интеграция обеспечивает полную прозрачность производственного процесса и позволяет компаниям эффективно управлять всеми аспектами производства. Кроме того, интеграция с системой PLM позволяет компаниям управлять информацией о продукте на протяжении всего жизненного цикла, от разработки до утилизации, что обеспечивает полную прослеживаемость и соответствие требованиям регуляторных органов.</w:t>
        <w:br/>
        <w:br/>
        <w:t>В заключение, эффективное управление рецептурами и спецификациями является ключевым фактором успеха для любой компании, стремящейся к повышению качества продукции, снижению затрат и повышению конкурентоспособности. Современные MES-системы предоставляют широкий спектр инструментов и функций, которые помогают компаниям эффективно управлять этой информацией и обеспечить соответствие требованиям рынка и регуляторных органов. Инвестирование в современную MES-систему, способную эффективно управлять рецептурами и спецификациями, является стратегическим шагом, который позволяет компаниям повысить эффективность производства, снизить риски и повысить свою конкурентоспособность на рынке.</w:t>
        <w:br/>
        <w:br/>
        <w:br/>
        <w:t>Центральным элементом эффективного управления производственным процессом, особенно в сферах, где точность и воспроизводимость критически важны, является детальное и структурированное хранение информации о рецептурах и спецификациях. Современные MES-системы обеспечивают не просто цифровое хранилище, но и организованный механизм, фиксирующий каждый компонент, его точное количество, порядок добавления в процесс, и критически важные параметры, влияющие на конечный результат. Эта информация является фундаментом для обеспечения стабильного качества продукции, минимизации ошибок и возможности оперативной адаптации к меняющимся требованиям рынка. Без такой структурированной базы данных, даже незначительные отклонения в количестве ингредиентов или нарушении последовательности операций могут привести к несоответствиям в характеристиках продукта, потере времени и ресурсов, и, как следствие, к снижению прибыльности и репутации компании.</w:t>
        <w:br/>
        <w:br/>
        <w:t>Представьте себе производство сложного фармацевтического препарата, где малейшая погрешность в дозировке активного вещества может иметь серьезные последствия для здоровья пациентов. В такой ситуации, MES-система играет роль надежного стража, гарантируя, что каждая партия препарата изготавливается в строгом соответствии с утвержденной спецификацией. Система не только фиксирует точное количество каждого ингредиента, но и контролирует параметры процесса, такие как температура, давление, время перемешивания и скорость подачи реагентов. Любое отклонение от заданных значений немедленно фиксируется и сигнализируется оператору, позволяя своевременно принять меры для предотвращения дефектов. Эта непрерывная проверка и контроль обеспечивает высочайшее качество продукции и соответствие нормативным требованиям. Более того, хранение информации о каждой партии препарата позволяет отследить происхождение каждого ингредиента и проанализировать причины любых возникших проблем, обеспечивая полную прослеживаемость и ответственность.</w:t>
        <w:br/>
        <w:br/>
        <w:t>В отличие от простых таблиц или электронных документов, MES-системы предлагают динамический подход к управлению рецептурами и спецификациями. Информация о компонентах может быть связана с конкретными поставщиками, сроками годности и сертификатами качества, обеспечивая полную прозрачность и контроль над цепочкой поставок. Кроме того, система позволяет отслеживать изменения в рецептурах, сохраняя историю версий и указывая ответственных лиц. Это особенно важно в отраслях, где часто происходят инновации и требуются регулярные обновления продукции. Например, в пищевой промышленности, при разработке нового вкуса напитка, MES-система позволяет записывать все эксперименты с различными ингредиентами и пропорциями, сохраняя лучшие результаты для дальнейшего производства. Эта возможность оперативно адаптироваться к меняющимся требованиям рынка и предпочтениям потребителей является ключевым конкурентным преимуществом.</w:t>
        <w:br/>
        <w:br/>
        <w:t>Более того, современные MES-системы интегрируются с другими системами предприятия, такими как ERP, SCM и PLM, обеспечивая бесперебойный обмен информацией. Это позволяет автоматизировать многие процессы, такие как закупка сырья, планирование производства и контроль качества. Например, при изменении рецептуры продукта, ERP-система может автоматически обновить заказы на сырье и материалы, а система планирования производства может скорректировать производственный график. Система контроля качества может использовать информацию о спецификациях для проведения входного контроля сырья и материалов и контроля качества готовой продукции. Эта интеграция обеспечивает полную прозрачность производственного процесса и позволяет компаниям эффективно управлять всеми аспектами производства, повышая эффективность и снижая затраты. Инвестирование в современную MES-систему, способную детально хранить информацию о рецептурах и спецификациях, является стратегически важным шагом, позволяющим компаниям повысить свою конкурентоспособность на рынке и добиться долгосрочного успеха.</w:t>
        <w:br/>
        <w:br/>
        <w:br/>
        <w:t>Современные MES-системы выходят за рамки простого хранения информации о рецептурах и спецификациях, предлагая функционал автоматической проверки соответствия используемых материалов и параметров процесса заданным требованиям.  Это означает, что система не просто фиксирует, какие ингредиенты и в каком количестве должны использоваться, но и в режиме реального времени проверяет, соответствуют ли фактически используемые материалы этим спецификациям, и контролирует, находятся ли параметры производственного процесса в допустимых пределах.  Такой проактивный подход позволяет выявлять отклонения на ранних стадиях производства, предотвращая выпуск бракованной продукции и значительно сокращая потери, связанные с переработкой или утилизацией дефектных партий.  Вместо того, чтобы полагаться на ручной контроль и визуальный осмотр, система автоматически сравнивает данные, полученные от датчиков, сканеров и других устройств, с заданными спецификациями, и в случае обнаружения несоответствия немедленно сигнализирует об этом оператору или даже автоматически приостанавливает производственный процесс.  Это обеспечивает повышенный уровень надежности и предсказуемости, снижает вероятность человеческой ошибки и позволяет компаниям выпускать продукцию стабильно высокого качества.</w:t>
        <w:br/>
        <w:br/>
        <w:t>Представьте себе производство пищевых продуктов, где использование ингредиентов с истекшим сроком годности или несоответствующим качеством может привести к серьезным проблемам с безопасностью и здоровьем потребителей.  MES-система, интегрированная с оборудованием для контроля качества сырья, может автоматически сканировать каждую партию поступающих ингредиентов, проверяя дату производства, срок годности, наличие сертификатов качества и другие важные параметры.  В случае обнаружения несоответствий система автоматически блокирует использование этих ингредиентов в производстве и оповещает ответственных лиц.  Более того, система может отслеживать перемещение ингредиентов по складу и производственным цехам, обеспечивая их прослеживаемость и предотвращая случайное использование некачественного сырья.  Этот уровень контроля обеспечивает соблюдение строгих нормативных требований, повышает доверие потребителей и укрепляет репутацию компании.  В отличие от ручного контроля, который подвержен человеческой ошибке и требует значительных трудозатрат, автоматическая проверка обеспечивает высокую точность, скорость и надежность.</w:t>
        <w:br/>
        <w:br/>
        <w:t>Автоматическая проверка не ограничивается контролем сырья и ингредиентов, но распространяется и на параметры производственного процесса, такие как температура, давление, скорость перемешивания, время выдержки и другие критические параметры.  MES-система, интегрированная с датчиками и контроллерами, может в режиме реального времени отслеживать эти параметры и сравнивать их с заданными спецификациями.  В случае обнаружения отклонений система может автоматически корректировать параметры процесса, чтобы вернуть их в заданный диапазон.  Например, в химической промышленности система может автоматически регулировать температуру и давление в реакторе, чтобы обеспечить оптимальные условия для проведения химической реакции.  В фармацевтической промышленности система может автоматически контролировать скорость перемешивания и время выдержки в процессе производства лекарственных препаратов.  Этот уровень автоматизации не только повышает эффективность производства, но и обеспечивает стабильное качество продукции, минимизируя влияние человеческого фактора и исключая возможность случайных отклонений.</w:t>
        <w:br/>
        <w:br/>
        <w:t>Более того, современные MES-системы предлагают возможность анализа данных, полученных в процессе автоматической проверки, для выявления тенденций и закономерностей.  Например, система может выявить, что определенная партия сырья систематически не соответствует спецификациям, что может указывать на проблемы с поставщиком или качество сырья.  Система может также выявить, что определенное оборудование систематически выходит из строя, что может указывать на необходимость проведения профилактического ремонта.  Этот анализ данных позволяет компаниям принимать обоснованные решения, улучшать процессы и повышать эффективность производства.  В отличие от традиционных методов контроля качества, которые основаны на реактивном подходе, автоматическая проверка и анализ данных позволяют компаниям переходить к проактивному управлению качеством, предотвращая проблемы до того, как они возникнут.  Инвестирование в современные MES-системы с функцией автоматической проверки не только обеспечивает соблюдение нормативных требований и повышение качества продукции, но и позволяет компаниям получить конкурентное преимущество за счет повышения эффективности и снижения затрат.</w:t>
        <w:br/>
        <w:br/>
        <w:br/>
        <w:t>Современные MES-системы, интегрированные с оборудованием для контроля качества и отслеживания материалов, способны не только фиксировать несоответствия, но и оперативно предупреждать оператора о риске использования некачественных компонентов в производственном процессе. Эта функция представляет собой критически важный элемент системы защиты от брака и обеспечения стабильно высокого качества выпускаемой продукции, значительно снижая вероятность человеческой ошибки и связанных с ней финансовых потерь. Вместо того, чтобы полагаться на ручные проверки или запоминание информации о несоответствиях, оператор получает визуальные и звуковые оповещения непосредственно в момент, когда он собирается использовать материал, который был признан не соответствующим установленным требованиям. Такая своевременная обратная связь позволяет немедленно прервать операцию и избежать производства дефектной партии продукции, тем самым защищая репутацию компании и лояльность клиентов.</w:t>
        <w:br/>
        <w:br/>
        <w:t>Представьте себе оператора на линии сборки электронных устройств, которому необходимо установить определенный тип микросхемы. Система MES, подключенная к базе данных контроля качества и отслеживания партий компонентов, обнаруживает, что данная партия микросхем имеет незначительные дефекты, которые не влияют на функциональность, но могут снизить надежность устройства в долгосрочной перспективе. Вместо того, чтобы позволить оператору установить дефектные микросхемы, система мгновенно отображает предупреждающее сообщение на экране компьютера, выделяет дефектные компоненты на конвейерной ленте и даже блокирует доступ к ним. Одновременно оператору предлагается альтернативный компонент, соответствующий всем требованиям качества, что позволяет ему продолжить работу без задержек и без риска выпуска дефектной продукции. Эта проактивная система предупреждения не только предотвращает попадание некачественных компонентов в готовый продукт, но и демонстрирует приверженность компании высоким стандартам качества и заботу о потребителях.</w:t>
        <w:br/>
        <w:br/>
        <w:t>Важным аспектом является настройка и кастомизация системы предупреждений в зависимости от конкретных требований производства и критичности определенных параметров качества. Например, в фармацевтической промышленности, где даже незначительное отклонение от спецификации может иметь серьезные последствия для здоровья пациентов, система предупреждений может быть настроена на немедленную блокировку использования любых материалов, не соответствующих требованиям, без возможности игнорирования предупреждения. В то же время, в менее критичных отраслях, таких как производство потребительских товаров, система предупреждений может быть настроена на отображение предупреждающего сообщения, которое оператор может подтвердить и продолжить работу, если он считает, что дефект не влияет на функциональность продукта. Такая гибкость позволяет компаниям адаптировать систему предупреждений к своим конкретным потребностям и требованиям, обеспечивая оптимальный баланс между безопасностью, качеством и производительностью.</w:t>
        <w:br/>
        <w:br/>
        <w:t>Более того, современные MES-системы способны интегрироваться с другими системами управления производством, такими как ERP-системы и системы управления запасами, что позволяет автоматизировать процесс замены некачественных материалов и предотвращать задержки в производстве. Например, если система предупреждений обнаруживает, что партия сырья не соответствует требованиям, она может автоматически сформировать запрос на закупку нового сырья и отменить заказ на дефектную партию. Одновременно система может перепланировать производственный процесс, чтобы учесть задержку в поставке нового сырья и минимизировать влияние на сроки выполнения заказов. Такая интеграция обеспечивает плавную и бесперебойную работу производственной линии, снижает риск возникновения простоев и повышает эффективность использования ресурсов. В итоге, система предупреждений оператора о риске использования несоответствующего материала является не просто функцией контроля качества, но и важным инструментом повышения эффективности и конкурентоспособности предприятия.</w:t>
        <w:br/>
        <w:br/>
        <w:br/>
        <w:t>В динамичном мире современного производства, где требования заказчиков меняются с головокружительной скоростью, способность оперативно адаптироваться к новым условиям является ключевым фактором успеха. Одним из важнейших аспектов этой адаптивности является возможность быстрого и безошибочного изменения рецептур и спецификаций производственных процессов. Традиционные методы внесения изменений, основанные на ручном обновлении документации и перенастройке оборудования, часто оказываются трудоемкими, длительными и подверженными ошибкам, что приводит к задержкам в производстве, снижению качества продукции и потере конкурентных преимуществ. Современные MES-системы, в свою очередь, предлагают принципиально новый подход к управлению рецептурами и спецификациями, обеспечивая гибкость, точность и оперативность, необходимые для успешной адаптации к меняющимся требованиям рынка.</w:t>
        <w:br/>
        <w:br/>
        <w:t>Представьте себе предприятие, производящее пищевую продукцию, которое получает срочный заказ на партию продукта с измененным составом ингредиентов. В традиционной системе, для выполнения этого заказа потребовалось бы вручную изменить все соответствующие документы, перенастроить оборудование, провести дополнительные испытания и проверки, и, возможно, остановить производственную линию для внесения изменений. Этот процесс мог бы занять несколько часов или даже дней, что привело бы к задержке в поставке и недовольству заказчика. Однако, при использовании современной MES-системы, внесение изменений в рецептуру можно осуществить всего за несколько минут. Оператор просто вносит необходимые изменения в централизованную базу данных, и система автоматически обновляет все соответствующие производственные задания, настройки оборудования и контрольные листы. Это позволяет немедленно приступить к производству новой партии продукта, не нарушая производственный процесс и удовлетворяя требования заказчика в кратчайшие сроки.</w:t>
        <w:br/>
        <w:br/>
        <w:t>Гибкость MES-систем в управлении рецептурами и спецификациями обеспечивается использованием централизованной базы данных, которая содержит всю необходимую информацию о составе продукта, параметрах технологического процесса и контрольных точках. Эта база данных доступна всем заинтересованным сторонам, включая технологов, операторов и инженеров, что обеспечивает прозрачность и координацию действий. Кроме того, MES-системы поддерживают различные механизмы контроля версий, что позволяет отслеживать историю изменений и быстро восстанавливать предыдущие версии рецептур в случае необходимости. Это особенно важно в отраслях, где требуется соблюдение строгих нормативных требований и стандартов качества, таких как фармацевтика и пищевая промышленность. Автоматизация процесса внесения изменений в рецептуры и спецификации не только повышает эффективность производства, но и снижает риск возникновения ошибок, связанных с человеческим фактором.</w:t>
        <w:br/>
        <w:br/>
        <w:t>Более того, современные MES-системы интегрируются с другими системами управления производством, такими как системы управления запасами и системы планирования ресурсов предприятия (ERP), что обеспечивает синхронизацию данных и автоматизацию процессов. Например, при изменении рецептуры MES-система может автоматически обновить информацию о потребляемых материалах в системе управления запасами и перепланировать производственный процесс в ERP-системе. Это позволяет избежать дефицита материалов, оптимизировать загрузку оборудования и минимизировать затраты на производство. Кроме того, MES-системы поддерживают различные механизмы контроля доступа, что позволяет ограничить круг лиц, имеющих право вносить изменения в рецептуры и спецификации. Это повышает безопасность производства и предотвращает несанкционированные изменения, которые могут привести к снижению качества продукции или нарушению нормативных требований. В результате, внедрение MES-системы позволяет предприятию стать более гибким, адаптивным и конкурентоспособным на рынке.</w:t>
        <w:br/>
        <w:br/>
        <w:br/>
        <w:t>Современные системы управления производством, в частности, MES-системы, обеспечивают не только гибкость и оперативность в управлении рецептурами и спецификациями, но и критически важную функцию сохранения полной истории всех внесенных изменений.  Это не просто удобство для технологов, а необходимость, продиктованная требованиями регуляторных органов, стандартами качества и, в конечном итоге, ответственностью предприятия перед потребителями.  Представьте себе ситуацию, когда в результате внесения незначительной корректировки в рецептуру продукта, возникает проблема с качеством партии или, что еще хуже, возникает угроза здоровью потребителей.  В этом случае, возможность быстрого и точного восстановления всех этапов изменений рецептуры становится бесценной для проведения тщательного анализа, выявления причин проблемы и принятия необходимых корректирующих мер.  Сохранение истории изменений позволяет не просто узнать, *что* было изменено, но и *когда*, *кем* и *почему* это было сделано, обеспечивая полную прозрачность производственного процесса и облегчая проведение аудитов и расследований.</w:t>
        <w:br/>
        <w:br/>
        <w:t>Важность сохранения истории изменений рецептур особенно актуальна в отраслях, подверженных строгому контролю со стороны регулирующих органов, таких как фармацевтика, пищевая промышленность и производство медицинских изделий.  В этих отраслях, любая корректировка рецептуры или технологического процесса требует тщательного документирования и обоснования, чтобы гарантировать соответствие требованиям качества и безопасности.  MES-системы позволяют автоматизировать этот процесс, сохраняя все данные о изменениях в централизованной базе данных с разграничением прав доступа и контролем версий.  В результате, предприятие получает надежный инструмент для демонстрации соответствия требованиям регуляторных органов и защиты своей репутации.  Более того, сохраненная история изменений рецептур может служить ценным источником знаний для постоянного совершенствования производственных процессов и оптимизации качества продукции, что в конечном итоге приводит к повышению конкурентоспособности предприятия на рынке.</w:t>
        <w:br/>
        <w:br/>
        <w:t>Представьте себе, что фармацевтическое предприятие производит жизненно важный препарат, и в рецептуре препарата произошла небольшая корректировка, направленная на повышение его эффективности. Через некоторое время после выпуска новой партии препарата, поступают жалобы от пациентов, связанные с побочными эффектами, которых ранее не наблюдалось. В этом случае, возможность быстрого и точного восстановления всех этапов изменений рецептуры, включая обоснование внесенных корректировок, результаты исследований и испытаний, становится критически важной для проведения тщательного анализа и выявления причины проблемы. Благодаря сохраненной истории изменений, предприятие сможет быстро определить, что именно вызвало побочные эффекты, и принять необходимые меры для устранения проблемы и предотвращения ее повторения в будущем. Это не только поможет защитить здоровье пациентов, но и сохранить репутацию предприятия и доверие к его продукции.</w:t>
        <w:br/>
        <w:br/>
        <w:t>Современные MES-системы предлагают расширенные возможности для сохранения истории изменений рецептур, включая сохранение не только текста изменений, но и сопутствующей документации, такой как результаты исследований, протоколы испытаний, заключения экспертов и другие важные данные.  Это позволяет создать полный и исчерпывающий архив всех изменений, который может быть использован для проведения аудитов, расследований и анализа данных.  Кроме того, многие MES-системы поддерживают функцию автоматического уведомления заинтересованных сторон о внесенных изменениях, что обеспечивает своевременную коммуникацию и координацию действий.  В результате, предприятие получает надежный и эффективный инструмент для управления изменениями рецептур, который позволяет минимизировать риски, повысить качество продукции и обеспечить соответствие требованиям регуляторных органов и стандартов качества.</w:t>
        <w:br/>
        <w:br/>
        <w:br/>
        <w:t>Интеграция MES-системы с системой управления качеством (QMS) является ключевым фактором для обеспечения стабильности и надежности производственных процессов, а также для соответствия самым строгим отраслевым стандартам. В современном мире, где требования к качеству продукции постоянно растут, недостаточно просто контролировать параметры на отдельных этапах производства – необходимо создать целостную систему, охватывающую все аспекты производственного цикла, от входного контроля сырья до отгрузки готовой продукции. Такая интеграция позволяет не только оперативно выявлять и устранять дефекты, но и анализировать причины их возникновения, предотвращая их повторение в будущем, что ведет к сокращению издержек, повышению эффективности и улучшению репутации компании. Она позволяет перейти от реактивного подхода к управлению качеством, когда дефекты устраняются уже после их возникновения, к проактивному, когда система активно предотвращает их появление.</w:t>
        <w:br/>
        <w:br/>
        <w:t>Интеграция MES и QMS позволяет в режиме реального времени передавать данные о ходе производственного процесса в систему управления качеством, обеспечивая мгновенный доступ к информации о параметрах продукции, отклонениях от нормы и результатах контроля качества. Например, если в процессе производства определенного компонента возникает отклонение от установленных параметров, MES-система автоматически оповещает QMS, которая, в свою очередь, инициирует процедуру контроля качества для выявления причин отклонения и принятия корректирующих мер. Такая оперативная реакция позволяет избежать выпуска бракованной продукции и предотвратить негативные последствия для потребителей. Эта взаимосвязь позволяет автоматизировать сбор и анализ данных, формировать отчетность и принимать обоснованные решения на основе фактической информации, полученной непосредственно с производственной линии. Это значительно снижает вероятность человеческих ошибок и повышает точность контроля качества.</w:t>
        <w:br/>
        <w:br/>
        <w:t>Одним из ключевых преимуществ интеграции MES и QMS является возможность создания электронной истории качества продукции, включающей информацию о всех этапах производства, результатах контроля качества и принятых корректирующих мерах. Такая история позволяет быстро и точно отследить происхождение дефектов, установить причины их возникновения и принять меры по их предотвращению в будущем. Представьте себе ситуацию, когда потребитель жалуется на качество определенной партии продукции. Благодаря электронной истории качества, предприятие сможет быстро установить происхождение дефекта, определить его причину и принять меры по его устранению. Это не только позволит удовлетворить требования потребителя, но и сохранить репутацию компании и доверие к ее продукции. Эта прозрачность и отслеживаемость является критически важной для отраслей, подверженных строгому контролю со стороны регулирующих органов, таких как фармацевтика и пищевая промышленность.</w:t>
        <w:br/>
        <w:br/>
        <w:t>Более того, интеграция MES и QMS позволяет автоматизировать процессы аудита и инспекции, сокращая время и затраты на проведение этих мероприятий. Вместо того, чтобы вручную собирать и анализировать данные, аудиторы могут получить мгновенный доступ к полной и достоверной информации о качестве продукции и соответствия требованиям нормативных документов. Это позволяет им более эффективно планировать и проводить аудиты, выявлять проблемные области и предлагать рекомендации по улучшению качества продукции. Кроме того, автоматизация процессов аудита позволяет снизить вероятность человеческих ошибок и обеспечить объективность оценки результатов. Это особенно важно для предприятий, стремящихся к соответствию международным стандартам качества, таким как ISO 9001.</w:t>
        <w:br/>
        <w:br/>
        <w:t>Наконец, интеграция MES и QMS создает основу для непрерывного улучшения качества продукции. Анализируя данные о качестве продукции, полученные из MES-системы, QMS может выявлять тенденции и закономерности, которые позволяют выявлять проблемные области и разрабатывать мероприятия по их устранению. Например, если анализ данных показывает, что определенный тип дефектов часто возникает на определенном этапе производства, QMS может предложить внести изменения в технологический процесс или обучить персонал. Такой подход к управлению качеством позволяет предприятию постоянно улучшать качество продукции, снижать издержки и повышать конкурентоспособность на рынке. Она позволяет перейти от реактивного подхода к управлению качеством к проактивному, ориентированному на предотвращение дефектов и постоянное улучшение процессов.</w:t>
        <w:br/>
        <w:br/>
        <w:br/>
        <w:t>Интеграция MES с QMS становится все более необходимой для предприятий, стремящихся к повышению качества продукции и снижению затрат на контроль качества. Традиционные подходы к контролю качества, основанные на ручном сборе и анализе данных, часто оказываются трудоемкими, дорогостоящими и подверженными человеческим ошибкам. Автоматизация процессов контроля качества за счет интеграции MES и QMS позволяет не только повысить точность и надежность данных, но и значительно сократить время, затрачиваемое на проведение проверок и анализ результатов. Это особенно важно для предприятий, производящих продукцию с высокими требованиями к качеству и безопасности, где даже незначительные дефекты могут привести к серьезным последствиям. Данная интеграция позволяет перейти от выборочного контроля качества к контролю каждой единицы продукции, обеспечивая более полное и достоверное представление о качестве выпускаемой продукции.</w:t>
        <w:br/>
        <w:br/>
        <w:t>Одним из ключевых преимуществ интеграции MES и QMS является возможность автоматического сбора данных о параметрах продукции непосредственно с производственного оборудования. MES-система собирает данные о различных параметрах производственного процесса, таких как температура, давление, скорость, вес и размеры, и передает их в QMS. QMS анализирует эти данные и сравнивает их с установленными нормами и стандартами качества, автоматически выявляя отклонения и генерируя предупреждения. Например, в фармацевтической промышленности интеграция MES и QMS позволяет автоматически контролировать температуру и влажность в производственных помещениях, гарантируя, что лекарственные препараты хранятся и производятся в надлежащих условиях. Такая автоматизация позволяет значительно сократить время, затрачиваемое на ручные проверки и анализ данных, а также повысить надежность и точность контроля качества.</w:t>
        <w:br/>
        <w:br/>
        <w:t>Более того, интеграция MES и QMS позволяет автоматизировать процессы управления несоответствиями и корректирующих действий. Когда QMS выявляет отклонение от установленных норм качества, она автоматически генерирует уведомление о несоответствии и направляет его ответственным лицам. Ответственные лица могут оперативно принять меры по устранению несоответствия, например, остановить производственную линию, перенастроить оборудование или изменить технологический процесс. QMS автоматически регистрирует все действия, предпринятые для устранения несоответствия, и отслеживает их эффективность. Это позволяет предприятию не только оперативно решать проблемы с качеством, но и анализировать причины их возникновения и разрабатывать мероприятия по их предотвращению в будущем. Например, в автомобильной промышленности интеграция MES и QMS позволяет автоматически отслеживать все дефекты, выявленные в процессе производства, и анализировать их причины, чтобы предотвратить их повторение на будущих автомобилях.</w:t>
        <w:br/>
        <w:br/>
        <w:t>Еще одним важным преимуществом интеграции MES и QMS является возможность создания электронной истории качества продукции. Электронная история качества содержит полную информацию о всех этапах производства, результатах контроля качества и принятых корректирующих действиях. Такая информация позволяет быстро и точно отследить происхождение дефектов, установить их причины и принять меры по их предотвращению в будущем. Например, в пищевой промышленности интеграция MES и QMS позволяет отслеживать всю цепочку поставок сырья, от поставщика до готового продукта, что гарантирует безопасность и качество пищевой продукции. Электронная история качества также может быть использована для проведения аудитов и инспекций, что упрощает и ускоряет процесс проверки соответствия требованиям нормативных документов.</w:t>
        <w:br/>
        <w:br/>
        <w:t>В заключение, интеграция MES с QMS является мощным инструментом для повышения качества продукции, снижения затрат на контроль качества и повышения эффективности производства. Автоматизация процессов контроля качества, создание электронной истории качества и автоматизация управления несоответствиями позволяют предприятиям не только оперативно решать проблемы с качеством, но и разрабатывать мероприятия по их предотвращению в будущем. Внедрение данной интеграции является важным шагом на пути к цифровой трансформации промышленности и повышению конкурентоспособности на рынке.</w:t>
        <w:br/>
        <w:br/>
        <w:br/>
        <w:t>Автоматический сбор данных о качестве продукции непосредственно с производственного оборудования представляет собой фундаментальный шаг к построению действительно интеллектуальной системы контроля качества и оптимизации производственных процессов. Традиционные методы, основанные на периодических ручных измерениях и визуальном контроле, неизбежно страдают от субъективности, трудоемкости и ограниченного объема собираемых данных. Внедрение систем автоматического сбора данных, напротив, позволяет получать непрерывный поток информации о ключевых параметрах качества, что открывает новые возможности для раннего выявления отклонений, прогнозирования дефектов и своевременной корректировки технологических процессов. Такое решение позволяет переходить от реактивного контроля качества к проактивному управлению качеством, значительно повышая надежность и стабильность производства.</w:t>
        <w:br/>
        <w:br/>
        <w:t>Современное производственное оборудование всё чаще оснащается датчиками, сенсорами и другими измерительными устройствами, способными регистрировать широкий спектр параметров, влияющих на качество продукции, будь то размер, вес, температура, давление, состав или другие характеристики. Эти данные могут передаваться в MES-систему в режиме реального времени, позволяя операторам и инженерам мгновенно реагировать на любые отклонения от заданных норм. Например, в производстве пластиковых деталей датчики, установленные на литьевой машине, могут непрерывно измерять температуру расплава, давление в форме и время цикла, сигнализируя о любых изменениях, которые могут привести к дефектам, таким как усадка, трещины или деформация. Такая система позволяет оперативно корректировать параметры процесса, предотвращая выпуск бракованной продукции и минимизируя потери.</w:t>
        <w:br/>
        <w:br/>
        <w:t>Для достижения максимальной эффективности автоматического сбора данных необходимо тщательно интегрировать измерительное оборудование с MES-системой и настроить параметры сбора данных в соответствии с конкретными требованиями производства. Важно не только собирать данные, но и правильно их анализировать и интерпретировать, используя современные методы статистического контроля процессов (SPC) и машинного обучения (ML). Например, используя SPC, можно установить контрольные пределы для ключевых параметров качества и отслеживать любые отклонения от этих пределов, сигнализируя о необходимости принятия корректирующих мер. Используя ML, можно построить прогностические модели, способные предсказывать вероятность возникновения дефектов на основе исторических данных и текущих параметров процесса, позволяя предотвратить их возникновение еще до того, как они произойдут.</w:t>
        <w:br/>
        <w:br/>
        <w:t>Автоматический сбор данных о качестве продукции не только повышает эффективность контроля качества, но и снижает затраты на производство. Автоматизация рутинных операций контроля позволяет сократить трудозатраты и повысить производительность персонала. Раннее выявление и предотвращение дефектов снижает количество брака и отходов, снижая затраты на материалы и переработку. Снижение затрат на материалы и переработку, в свою очередь, позволяет повысить прибыльность производства. Кроме того, автоматический сбор данных обеспечивает более точную и полную информацию о качестве продукции, что позволяет улучшить процесс разработки и проектирования новых продуктов, что приводит к повышению их надежности и долговечности. Все эти факторы в совокупности позволяют повысить конкурентоспособность предприятия на рынке и занять лидирующие позиции в своей отрасли.</w:t>
        <w:br/>
        <w:br/>
        <w:t>Внедрение системы автоматического сбора данных требует определенных инвестиций, но эти инвестиции быстро окупаются за счет повышения эффективности производства, снижения затрат и улучшения качества продукции. Важно тщательно проанализировать потребности производства, выбрать подходящее измерительное оборудование и программное обеспечение, а также обеспечить квалифицированный персонал для внедрения и эксплуатации системы. Важно помнить, что автоматизация – это не самоцель, а средство для достижения поставленных целей. Автоматизация должна быть направлена на улучшение качества продукции, повышение эффективности производства и снижение затрат, а не на замену человеческого труда. Правильно внедренная система автоматического сбора данных может стать мощным инструментом для повышения конкурентоспособности предприятия и достижения успеха на рынке.</w:t>
        <w:br/>
        <w:br/>
        <w:br/>
        <w:t>Автоматическое создание отчетов о качестве продукции и их отправка в систему управления качеством (QMS) представляет собой логичное продолжение автоматизации сбора данных и ключевой шаг к построению интегрированной системы управления производством. Ручное формирование отчетов о качестве, даже при наличии автоматизированного сбора данных, неизбежно связано с трудоемкостью, субъективностью и риском ошибок, что может привести к искажению информации и принятию неверных управленческих решений. Автоматизация этого процесса позволяет не только сэкономить время и ресурсы, но и обеспечить достоверность, полноту и своевременность предоставляемой информации, что критически важно для эффективного управления качеством.  Ключевым преимуществом является возможность оперативного реагирования на выявленные отклонения и принятия превентивных мер, направленных на устранение причин возникновения дефектов и повышение стабильности производственного процесса.  Более того, автоматизированные отчеты могут быть адаптированы под конкретные требования различных заинтересованных сторон, включая руководство, инженеров, технологов и аудиторов, что обеспечивает прозрачность и эффективность коммуникации.</w:t>
        <w:br/>
        <w:br/>
        <w:t>Внедрение автоматической генерации отчетов предполагает настройку MES-системы на сбор и обработку данных о качестве продукции в соответствии с заданными параметрами и критериями. Например, в производстве автомобильных компонентов отчет может содержать информацию о количестве дефектных деталей по каждому типу дефекта, средних значениях критических параметров, статистических показателях, таких как среднее квадратичное отклонение и коэффициент вариации, а также графиках, отображающих динамику изменения показателей качества во времени.  Эти данные могут быть представлены в различных форматах, таких как таблицы, диаграммы и графики, что обеспечивает удобство восприятия и анализа.  Кроме того, система может автоматически формировать отчеты о тенденциях и отклонениях, выделяя наиболее значимые факторы, влияющие на качество продукции.  Важно отметить, что формат и содержание отчетов должны соответствовать требованиям международных стандартов, таких как ISO 9001, и отражать специфику конкретного производства.</w:t>
        <w:br/>
        <w:br/>
        <w:t>Автоматическая отправка отчетов в QMS обеспечивает их централизованное хранение, защиту от несанкционированного доступа и возможность оперативного доступа к информации для всех заинтересованных сторон.  Интеграция MES и QMS позволяет автоматически инициировать процессы корректирующих и предупреждающих действий при обнаружении отклонений от установленных норм. Например, при превышении допустимого уровня дефектов система может автоматически создать задачу на проведение анализа причин возникновения дефектов и разработку корректирующего плана.  Такой подход позволяет оперативно реагировать на проблемы качества, предотвращать их повторение и постоянно улучшать производственные процессы.  Кроме того, автоматизированная система учета и анализа данных о качестве позволяет проводить статистический анализ, выявлять тенденции и закономерности, а также разрабатывать эффективные стратегии повышения качества продукции.</w:t>
        <w:br/>
        <w:br/>
        <w:t>Важно, чтобы система автоматической генерации отчетов была гибкой и масштабируемой, позволяя адаптировать ее под изменяющиеся требования производства и бизнес-задачи.  Например, при расширении ассортимента продукции система должна автоматически добавлять новые параметры качества и формировать отчеты по новым видам продукции.  Также необходимо обеспечить возможность настройки прав доступа к информации, чтобы предотвратить несанкционированный доступ к конфиденциальным данным.  Кроме того, важно обеспечить возможность интеграции с другими информационными системами предприятия, такими как ERP и CRM, для обеспечения целостной картины производственного процесса и повышения эффективности управления предприятием.  Успешное внедрение системы автоматической генерации отчетов требует тесного сотрудничества между IT-специалистами, инженерами по качеству и технологами, а также постоянного мониторинга и совершенствования системы на основе обратной связи от пользователей.</w:t>
        <w:br/>
        <w:br/>
        <w:br/>
        <w:t>Автоматическое формирование отчета о количестве брака по каждой операции представляет собой критически важный элемент эффективного управления производством и контроля качества, позволяющий не только своевременно выявлять проблемные области, но и проводить глубокий анализ причин возникновения дефектов непосредственно на производственных линиях.  В отличие от традиционных методов сбора данных, основанных на ручных записях и периодических проверках, автоматизированный подход обеспечивает непрерывный мониторинг производственного процесса, мгновенное выявление отклонений от нормы и оперативное информирование заинтересованных лиц, что позволяет минимизировать потери от брака и повысить общую эффективность производства.  Важность этого подхода особенно возрастает в условиях современного высокоскоростного производства, где даже незначительное количество брака может привести к значительным экономическим потерям и негативно сказаться на репутации компании. Кроме того, автоматизация сбора данных о браке позволяет исключить человеческий фактор и обеспечить достоверность и объективность информации, что является необходимым условием для принятия обоснованных управленческих решений.</w:t>
        <w:br/>
        <w:br/>
        <w:t>Рассмотрим пример производства электронных компонентов, где каждая операция – пайка, сборка, тестирование – может приводить к возникновению дефектов.  Автоматизированная система, интегрированная с производственным оборудованием и системой контроля качества, в режиме реального времени собирает данные о количестве бракованных деталей на каждой операции.  Например, если на операции пайки зафиксировано увеличение количества деталей с некачественной пайкой, система автоматически формирует отчет, содержащий информацию о количестве брака, типе дефекта (холодный пайки, короткое замыкание, и т.д.), времени возникновения дефекта и номере партии, к которой относится бракованная деталь.  Этот отчет немедленно направляется мастеру участка и инженеру по качеству, которые могут оперативно проанализировать причины возникновения дефекта и принять меры по их устранению, такие как корректировка параметров оборудования, замена инструмента или проведение дополнительного обучения персонала.  Такой оперативный подход позволяет предотвратить дальнейшее возникновение дефектов и минимизировать потери от брака. Более того, данные о количестве брака по каждой операции могут использоваться для анализа эффективности работы персонала и выявления областей, требующих дополнительного обучения или улучшения рабочих процессов.</w:t>
        <w:br/>
        <w:br/>
        <w:t>Важно отметить, что отчет о количестве брака по каждой операции должен быть не только информативным, но и удобным для восприятия и анализа.  Для этого отчет должен содержать не только числовые данные, но и графические представления, такие как гистограммы, диаграммы и графики, которые позволяют наглядно оценить динамику изменения количества брака во времени и выявить тенденции и закономерности.  Например, диаграмма Парето может использоваться для выявления наиболее распространенных типов дефектов, что позволяет сосредоточить усилия на их устранении.  Кроме того, отчет должен содержать информацию о причинах возникновения дефектов, выявленных в результате анализа, и предлагаемые меры по их устранению.  Это позволяет не только оперативно решать текущие проблемы, но и предотвращать их повторение в будущем. Кроме того, полезно добавить возможность детализации информации по каждой партии или смене, чтобы получить более полное представление о ситуации на производстве и выявить скрытые проблемы.</w:t>
        <w:br/>
        <w:br/>
        <w:t>Не менее важным является обеспечение возможности интеграции отчета о количестве брака по каждой операции с другими информационными системами предприятия, такими как ERP и CRM. Это позволит получить целостную картину производственного процесса, оценить его влияние на экономические показатели предприятия и принять обоснованные управленческие решения. Например, информация о количестве брака может использоваться для расчета себестоимости продукции, оценки эффективности работы поставщиков и планирования производства. Кроме того, интеграция с CRM позволит оперативно информировать клиентов о возможных задержках поставок, вызванных браком, и предложить альтернативные решения. Успешная реализация подобной интеграции требует тесного сотрудничества между различными подразделениями предприятия и использования современных информационных технологий.</w:t>
        <w:br/>
        <w:br/>
        <w:br/>
        <w:t>Автоматическое инициирование корректирующих действий при обнаружении дефектов представляет собой следующий логический шаг в эволюции систем управления качеством, переходящий от простой регистрации проблем к их проактивному решению. Суть подхода заключается в том, чтобы не просто оповещать операторов или инженеров о возникновении дефекта, но и автоматически запускать заранее определенный набор действий, направленных на его устранение или минимизацию последствий. Это позволяет значительно сократить время реакции на возникающие проблемы, снизить уровень брака и повысить эффективность производственного процесса. Вместо того чтобы полагаться на человеческий фактор и оперативность принятия решений, автоматизированная система мгновенно реагирует на отклонения от нормы, обеспечивая стабильность и предсказуемость производства. В современных условиях, когда время выхода продукта на рынок критически важно, а конкуренция становится все более ожесточенной, автоматизация корректирующих действий становится не просто желательной, а необходимой составляющей успешного предприятия. Такая система требует тщательной настройки и предварительного определения возможных сценариев развития событий, но в конечном итоге окупается за счет снижения затрат и повышения качества продукции.</w:t>
        <w:br/>
        <w:br/>
        <w:t>Рассмотрим пример производства полупроводников, где даже микроскопические дефекты могут привести к полной непригодности всей партии. В этом случае, интегрированная система контроля качества, подключенная к производственному оборудованию, может автоматически обнаруживать дефекты на различных стадиях технологического процесса. Например, при обнаружении царапины на кремниевой пластине, система может немедленно остановить подачу пластин на следующую операцию, активировать систему очистки и повторно проверить пластину после очистки. Если дефект не удаляется, пластина автоматически перемещается в зону утилизации. Этот процесс происходит без участия человека и занимает доли секунды, что предотвращает дальнейшую обработку бракованной детали и экономит время и ресурсы. Более того, система может автоматически заносить информацию о дефекте в базу данных, анализировать причины его возникновения и предлагать корректирующие действия для предотвращения повторения проблемы в будущем. Такой подход позволяет значительно повысить выход годной продукции и снизить уровень затрат на брак.</w:t>
        <w:br/>
        <w:br/>
        <w:t>В другом примере, рассмотрим производство пищевых продуктов, где соответствие строгим стандартам качества и безопасности является приоритетом. В этом случае, система автоматического контроля качества, оснащенная датчиками и камерами высокого разрешения, может обнаруживать дефекты упаковки, такие как поврежденные швы или неправильная маркировка. При обнаружении дефекта, система может автоматически отбраковывать упаковку, останавливать конвейер и оповещать операторов о необходимости проверки оборудования. Кроме того, система может автоматически активировать систему отслеживания партий, чтобы предотвратить попадание бракованной продукции на рынок. Важным аспектом является также интеграция с системой управления запасами, которая позволяет автоматически пересчитывать остатки и заказывать новые упаковки. Этот подход обеспечивает не только высокое качество продукции, но и соответствие требованиям регулирующих органов.</w:t>
        <w:br/>
        <w:br/>
        <w:t>Автоматизация корректирующих действий требует тщательной настройки и калибровки системы, а также разработки четких алгоритмов принятия решений. Важно учитывать различные факторы, такие как тип дефекта, стадия производственного процесса и влияние на качество продукции. Необходимо также обеспечить обратную связь от операторов и инженеров, чтобы система могла адаптироваться к изменяющимся условиям. Важным аспектом является также интеграция с другими информационными системами предприятия, такими как ERP и MES, которые позволяют обмениваться данными и оптимизировать производственные процессы. Успешная реализация автоматизации корректирующих действий требует тесного сотрудничества между различными подразделениями предприятия и использования современных информационных технологий, но в конечном итоге окупается за счет повышения эффективности производства, снижения затрат и повышения качества продукции.</w:t>
        <w:br/>
        <w:br/>
        <w:br/>
        <w:t>Автоматический мониторинг состояния оборудования и своевременное реагирование на отклонения от нормы являются ключевыми элементами современной системы управления производством. Традиционно, выявление проблем с оборудованием осуществлялось посредством регулярных проверок и осмотров, что требовало значительных трудозатрат и не всегда позволяло своевременно обнаружить зарождающиеся неисправности. К счастью, современные системы контроля оснащены датчиками вибрации, температуры и других параметров, которые позволяют в режиме реального времени отслеживать состояние оборудования и предупреждать о возможных проблемах. Когда показатели выходят за пределы допустимых значений, система может автоматически инициировать различные действия, включая создание заявки на ремонт.</w:t>
        <w:br/>
        <w:br/>
        <w:t>Представьте себе ситуацию на крупном производственном предприятии, где в цехе установлено множество станков с числовым программным управлением (ЧПУ). Каждый станок оснащен датчиком вибрации, который постоянно измеряет уровень колебаний его ключевых узлов, таких как шпиндель и подшипники. При превышении установленного порога, система автоматически формирует заявку на ремонт, в которой указывается тип оборудования, обнаруженная проблема и рекомендуемые действия. Эта заявка немедленно направляется в службу технического обслуживания, что позволяет оперативно устранить проблему и избежать дорогостоящего простоя оборудования. Более того, система может автоматически оценить срочность заявки на основе степени превышения порога вибрации и приоритезировать ее выполнение.</w:t>
        <w:br/>
        <w:br/>
        <w:t>Автоматическое создание заявки на ремонт при превышении допустимого уровня вибрации не только повышает оперативность реагирования на возникающие проблемы, но и позволяет значительно снизить риски возникновения аварийных ситуаций. Например, чрезмерная вибрация подшипника может привести к его преждевременному износу и поломке, что, в свою очередь, может привести к повреждению других узлов станка и остановке всего производственного процесса. Своевременное обнаружение проблемы с подшипником и его замена позволяют предотвратить дорогостоящий ремонт и избежать простоев производства. Кроме того, автоматический мониторинг вибрации позволяет собирать данные о состоянии оборудования и проводить анализ причин возникновения проблем, что позволяет разрабатывать эффективные меры по их предотвращению в будущем.</w:t>
        <w:br/>
        <w:br/>
        <w:t>Интеграция системы автоматического создания заявок на ремонт с другими информационными системами предприятия, такими как ERP и MES, позволяет оптимизировать производственные процессы и повысить эффективность работы службы технического обслуживания. Например, при создании заявки на ремонт система может автоматически проверить наличие необходимых запчастей на складе и оформить заказ на их доставку, если их недостаточно. Кроме того, система может автоматически планировать работы по ремонту оборудования с учетом загруженности ремонтного персонала и доступности запчастей. Благодаря этому, время простоя оборудования сокращается, а производительность предприятия повышается. В конечном итоге, инвестиции в автоматизацию контроля состояния оборудования и автоматическое создание заявок на ремонт окупаются за счет снижения затрат на ремонт, повышения производительности и улучшения качества продукции.</w:t>
      </w:r>
    </w:p>
    <w:p>
      <w:r>
        <w:br w:type="page"/>
      </w:r>
    </w:p>
    <w:p>
      <w:pPr>
        <w:pStyle w:val="Heading1"/>
      </w:pPr>
      <w:r>
        <w:t>Глава 5: Описание интеграции MES с другими ключевыми системами нефтеперерабатывающего производства, стандартов обмена данными и обеспечения целостности данных.</w:t>
      </w:r>
    </w:p>
    <w:p>
      <w:r>
        <w:rPr>
          <w:b/>
        </w:rPr>
        <w:t>VI. Роль беспроводных промышленных сетей в гибком производстве</w:t>
      </w:r>
      <w:r>
        <w:rPr/>
        <w:br/>
        <w:br/>
        <w:t>Беспроводные промышленные сети становятся все более востребованными на современных предприятиях, стремящихся к гибкости и адаптивности производственных процессов. Традиционные проводные сети, хотя и надежны, зачастую оказываются непрактичными и дорогостоящими в условиях постоянно меняющихся производственных площадок и необходимости перемещения оборудования. Беспроводные технологии, напротив, позволяют быстро и легко создавать сети без необходимости прокладки кабелей, что значительно сокращает время и затраты на развертывание и обслуживание. Это особенно актуально для предприятий, которые часто переконфигурируют производственные линии или используют мобильные роботы и автоматизированные тележки. Более того, беспроводные сети позволяют интегрировать датчики и исполнительные механизмы в труднодоступных местах, что невозможно при использовании проводных соединений.</w:t>
        <w:br/>
        <w:br/>
        <w:t>Примером эффективного применения беспроводных сетей является автоматизация склада с использованием роботизированных погрузчиков и конвейерных систем. Каждый погрузчик оснащен беспроводным модулем, который обеспечивает связь с центральным сервером управления. Сервер, в свою очередь, координирует движение погрузчиков, отслеживает перемещение грузов и оптимизирует маршруты доставки. Благодаря этому, склад может работать в режиме реального времени, оперативно реагируя на изменения заказов и обеспечивая высокую скорость обработки грузов. Кроме того, беспроводные датчики температуры и влажности, установленные на складе, позволяют контролировать условия хранения продукции и предупреждать о возможных нарушениях.  Использование беспроводных технологий в этом случае значительно упрощает интеграцию новых устройств и обеспечивает гибкость в организации складского пространства, позволяя легко переконфигурировать его в зависимости от потребностей производства.</w:t>
        <w:br/>
        <w:br/>
        <w:t>Одной из ключевых беспроводных технологий, применяемых в промышленности, является Wi-Fi. Современные стандарты Wi-Fi, такие как Wi-Fi 6, обеспечивают высокую скорость передачи данных, надежное соединение и повышенную безопасность. Однако, Wi-Fi не всегда оптимален для критически важных приложений, требующих детерминированной связи и минимальной задержки. В таких случаях предпочтительнее использовать другие беспроводные технологии, такие как WirelessHART или ISA100.11a. Эти протоколы специально разработаны для промышленных применений и обеспечивают высокую надежность, безопасность и предсказуемость связи. Они также поддерживают mesh-сети, что позволяет создавать надежные и масштабируемые беспроводные сети с широким покрытием. При выборе беспроводной технологии необходимо учитывать специфические требования конкретного приложения и тщательно оценивать ее преимущества и недостатки.</w:t>
        <w:br/>
        <w:br/>
        <w:t>Рассмотрим пример использования беспроводной сети WirelessHART на химическом предприятии. На предприятии установлено множество датчиков, измеряющих различные параметры технологического процесса, такие как давление, температура, расход и уровень жидкости. Эти датчики передают данные на центральный сервер управления, где они используются для контроля и оптимизации процесса. Использование WirelessHART позволяет избежать необходимости прокладки кабелей в опасных зонах, что значительно снижает затраты и повышает безопасность. Кроме того, WirelessHART обеспечивает надежную и безопасную связь даже в условиях сильных электромагнитных помех.  Самовосстанавливающиеся mesh-сети гарантируют непрерывность связи даже при отказе отдельных узлов. Это повышает надежность технологического процесса и снижает риск возникновения аварийных ситуаций. Беспроводная инфраструктура также позволяет легко добавлять новые датчики и расширять сеть без значительных затрат и трудозатрат.</w:t>
        <w:br/>
        <w:br/>
        <w:br/>
        <w:t xml:space="preserve">Промышленные сети и протоколы представляют собой нервную систему современного производства, обеспечивая бесперебойный обмен данными между разнообразными устройствами и системами. В отличие от традиционных офисных сетей, предназначенных для передачи файлов и электронной почты, промышленные сети ориентированы на обработку данных в реальном времени, критически важных для управления технологическими процессами, контроля качества и обеспечения безопасности.  Эти сети связывают программируемые логические контроллеры (ПЛК), датчики, исполнительные механизмы, системы SCADA (Supervisory Control and Data Acquisition) и другие устройства, позволяя им взаимодействовать и обмениваться информацией для достижения общих целей производства. Без надежных и эффективных промышленных сетей современные производственные предприятия были бы не в состоянии обеспечить необходимую скорость, точность и гибкость, чтобы соответствовать требованиям быстро меняющегося рынка. Надежность и детерминированность передачи данных в промышленных сетях имеют первостепенное значение, так как даже незначительные задержки или потери данных могут привести к серьезным сбоям в производственном процессе и финансовым убыткам. </w:t>
        <w:br/>
        <w:br/>
        <w:t xml:space="preserve">Выбор подходящей промышленных сети и протоколов – задача, требующая тщательного анализа специфических требований конкретного производственного процесса. Важно учитывать такие факторы, как скорость передачи данных, расстояние между устройствами, электромагнитные помехи, требования к надежности и безопасности, а также стоимость и масштабируемость системы. Например, для соединения датчиков и исполнительных механизмов на коротких расстояниях часто используются полевые шины, такие как Profibus или DeviceNet, которые обеспечивают надежную и экономичную связь. Для высокоскоростной передачи данных между контроллерами и системами SCADA предпочтительнее использовать промышленные Ethernet-сети, такие как Ethernet/IP или PROFINET, которые обеспечивают высокую пропускную способность и поддержку современных сетевых технологий. Выбор беспроводных технологий, таких как Wi-Fi или WirelessHART, может быть оправдан в случаях, когда прокладка кабелей затруднена или нецелесообразна, однако необходимо учитывать потенциальные риски, связанные с безопасностью и надежностью беспроводной связи. Важно помнить, что не существует универсального решения, и оптимальный выбор промышленных сети и протоколов всегда зависит от конкретной ситуации и требований производства. </w:t>
        <w:br/>
        <w:br/>
        <w:t>Эффективное функционирование промышленных сетей и протоколов требует не только правильного выбора оборудования и программного обеспечения, но и грамотного проектирования, настройки и обслуживания системы. Важно обеспечить достаточную пропускную способность сети, чтобы избежать узких мест и задержек в передаче данных. Необходимо обеспечить надлежащую защиту сети от несанкционированного доступа и кибератак, используя межсетевые экраны, системы обнаружения вторжений и другие меры безопасности. Регулярное обновление программного обеспечения и проведение аудита безопасности также являются важными мерами для поддержания надежности и безопасности промышленных сетей. Кроме того, необходимо обеспечить надлежащую документацию и обучение персонала, чтобы обеспечить эффективное обслуживание и устранение неисправностей в системе. Понимание принципов работы промышленных сетей и протоколов, а также знание лучших практик в области проектирования, настройки и обслуживания систем, являются ключевыми факторами успеха в обеспечении надежного и эффективного функционирования современных производственных предприятий.</w:t>
        <w:br/>
        <w:br/>
        <w:br/>
        <w:t xml:space="preserve">Промышленные сети являются основой современной автоматизированной промышленности, обеспечивая бесперебойный обмен информацией между разнообразными устройствами и системами, задействованными в производственном процессе. Эти сети, функционирующие как своеобразная "нервная система" предприятия, связывают датчики, исполнительные механизмы, программируемые логические контроллеры (ПЛК), компьютеры операторов и другие компоненты автоматизации, позволяя им взаимодействовать и обмениваться данными в режиме реального времени. Без надежной и эффективной промышленных сети современные производственные процессы были бы невозможны, поскольку оперативный обмен информацией является критически важным для поддержания оптимальной производительности, контроля качества и обеспечения безопасности. Представьте себе конвейер, на котором роботы сортируют детали, датчики контролируют температуру и давление, а ПЛК управляют движением конвейерной ленты – все эти элементы работают в тесной взаимосвязи благодаря промышленных сетям. </w:t>
        <w:br/>
        <w:br/>
        <w:t>Функционирование промышленных сетей значительно отличается от обычных офисных сетей, предназначенных для передачи файлов и электронной почты. В то время как офисные сети могут допускать небольшие задержки и потери данных, промышленные сети требуют гарантированной и детерминированной связи в реальном времени. Это означает, что данные должны быть доставлены вовремя и без ошибок, чтобы обеспечить точное управление технологическим процессом и избежать сбоев в производстве. Например, в системе управления двигателем, сигнал от датчика скорости должен быть немедленно передан контроллеру, чтобы предотвратить перегрузку и выход двигателя из строя. Задержка даже в миллисекунду может привести к серьезным последствиям, поэтому промышленные сети используют специальные протоколы и технологии, обеспечивающие высокую надежность и детерминированность связи. Использование таких технологий как резервирование каналов связи, приоритезация трафика и механизмы обнаружения и исправления ошибок, гарантирует бесперебойную работу сети даже в условиях неблагоприятных факторов.</w:t>
        <w:br/>
        <w:br/>
        <w:t>Важность промышленных сетей проявляется на примере сложных производственных линий, где одновременно функционирует множество взаимосвязанных устройств и систем. На автомобильном заводе, например, роботы-сварщики, покрасочные установки, конвейеры и системы контроля качества работают в тесном взаимодействии благодаря промышленных сетям. Датчики, установленные на каждом этапе производства, собирают информацию о параметрах процесса и передают ее в центральный компьютер, который анализирует данные и корректирует настройки оборудования. Таким образом, промышленные сети позволяют автоматизировать производственный процесс, повысить его эффективность и снизить затраты.  Более того, современные промышленные сети поддерживают различные протоколы связи, такие как Ethernet/IP, PROFINET и Modbus TCP, что позволяет интегрировать оборудование от разных производителей и создавать гибкие и масштабируемые системы автоматизации.  Это особенно важно для предприятий, которые стремятся к цифровизации и внедрению концепции "Индустрии 4.0".</w:t>
        <w:br/>
        <w:br/>
        <w:br/>
        <w:t>Промышленные сети, представляя собой сложную инфраструктуру, объединяющую разнообразные аппаратные и программные компоненты, являются сердцем современной автоматизированной промышленности. В основе этих сетей лежат датчики, которые собирают информацию о физических параметрах технологического процесса, будь то температура, давление, расход или уровень жидкости. Эти датчики преобразуют физические величины в электрические сигналы, которые затем передаются в контроллеры, выполняющие роль "мозга" системы автоматизации. Контроллеры, чаще всего представленные программируемыми логическими контроллерами (ПЛК) или распределенными системами управления (РСУ), обрабатывают полученную информацию, принимают решения на основе заданных алгоритмов и формируют управляющие сигналы. Эти сигналы передаются на исполнительные механизмы, такие как клапаны, двигатели, насосы и роботы, которые непосредственно воздействуют на технологический процесс, изменяя его параметры в соответствии с заданными требованиями.</w:t>
        <w:br/>
        <w:br/>
        <w:t>Функционирование этих компонентов в тесной взаимосвязи требует надежной и эффективной коммуникационной инфраструктуры. Датчики и исполнительные механизмы, расположенные непосредственно в цехе, подключаются к контроллерам посредством полевых сетей, таких как Profibus, Profinet или DeviceNet. Эти сети обеспечивают передачу данных в режиме реального времени и позволяют контролировать и управлять технологическим процессом с высокой точностью. Контроллеры, в свою очередь, подключаются к компьютерам операторов и инженеров посредством промышленных Ethernet-сетей, что позволяет осуществлять мониторинг, визуализацию и управление системой автоматизации с центрального пульта. Более того, современные промышленные сети поддерживают различные протоколы связи, такие как OPC UA и MQTT, что позволяет интегрировать оборудование от разных производителей и создавать гибкие и масштабируемые системы автоматизации.</w:t>
        <w:br/>
        <w:br/>
        <w:t>Для иллюстрации, рассмотрим работу автоматизированной линии розлива напитков. Датчики уровня контролируют заполнение бутылок, датчики давления контролируют подачу напитка, а датчики температуры контролируют охлаждение. ПЛК обрабатывает данные, поступающие от датчиков, и управляет клапанами, насосами и конвейерной лентой. В случае обнаружения отклонений от заданных параметров, ПЛК автоматически корректирует настройки оборудования и предотвращает брак. Компьютеры операторов отображают информацию о работе линии в режиме реального времени, что позволяет операторам контролировать процесс и оперативно реагировать на любые нештатные ситуации. Таким образом, интегрированная система датчиков, контроллеров, исполнительных механизмов и компьютеров обеспечивает стабильную, эффективную и безопасную работу автоматизированной линии розлива напитков, снижает производственные затраты и повышает качество продукции.</w:t>
        <w:br/>
        <w:br/>
        <w:br/>
        <w:t>Выбор промышленной сети – задача, требующая внимательного анализа и учета множества факторов, ведь неправильно подобранная сеть может стать узким местом, ограничивающим производительность и надежность всей системы автоматизации. Не существует универсального решения, подходящего для всех случаев, поэтому инженеру необходимо четко понимать требования конкретного приложения и сопоставлять их с характеристиками различных типов сетей. Скорость передачи данных, дальность связи, устойчивость к помехам, стоимость внедрения и обслуживания – все эти параметры играют важную роль в принятии оптимального решения.  При этом необходимо учитывать не только текущие потребности, но и потенциальные изменения в будущем, чтобы избежать необходимости дорогостоящей модернизации в дальнейшем.</w:t>
        <w:br/>
        <w:br/>
        <w:t>Особенно важным является компромисс между скоростью и стоимостью. Например, для систем, требующих передачи большого объема данных в режиме реального времени, таких как системы управления роботами или системы машинного зрения, наиболее подходящим вариантом будет высокоскоростная сеть Ethernet. Однако, стоимость внедрения Ethernet может быть значительно выше, чем у более простых и медленных сетей, таких как Modbus. Поэтому, для приложений, не требующих высокой скорости передачи данных, например, для систем мониторинга температуры и давления, вполне подойдет более экономичный вариант. Использование Ethernet в приложениях, где оно не требуется, может быть нерациональным и привести к неоправданным затратам. В конечном итоге, оптимальный выбор сети зависит от конкретных требований и бюджета проекта.</w:t>
        <w:br/>
        <w:br/>
        <w:t>Дальность связи также является важным фактором, особенно для больших производственных площадей. Проводные сети, такие как Ethernet и Profibus, ограничены длиной кабеля, что может потребовать использования ретрансляторов или коммутаторов для покрытия больших расстояний. Беспроводные сети, такие как Wi-Fi и WirelessHART, предлагают большую гибкость и мобильность, но имеют ограничения по дальности и пропускной способности. Поэтому, при выборе беспроводной сети необходимо учитывать особенности производственной среды, такие как наличие препятствий и помех. В сложных условиях может потребоваться использование нескольких точек доступа и ретрансляторов для обеспечения надежного покрытия всей производственной площадки.  Особенно важно учитывать особенности распространения радиоволн в помещениях с металлическими конструкциями и большим количеством оборудования.</w:t>
        <w:br/>
        <w:br/>
        <w:t>Надежность и устойчивость к помехам также являются критически важными факторами, особенно для приложений, связанных с безопасностью и контролем критически важных процессов. Проводные сети, как правило, более устойчивы к помехам, чем беспроводные, но могут быть подвержены воздействию электромагнитных помех от другого оборудования. Беспроводные сети, в свою очередь, могут быть подвержены воздействию радиопомех от других беспроводных устройств. Поэтому, при выборе беспроводной сети необходимо использовать надежные протоколы связи и принимать меры по защите от несанкционированного доступа.  Особенно важно обеспечить защиту критически важных процессов от киберугроз.</w:t>
        <w:br/>
        <w:br/>
        <w:t>В качестве примера можно рассмотреть задачу автоматизации склада. Для управления конвейерной лентой, сортировочными устройствами и роботами-штабелерами потребуется высокоскоростная сеть Ethernet, обеспечивающая передачу большого объема данных в режиме реального времени. Для мониторинга температуры и влажности в складских помещениях можно использовать более простую и экономичную сеть Modbus. Для беспроводного управления погрузчиками и автоматического определения местоположения складских работ можно использовать сеть Wi-Fi.  Комбинация различных типов сетей, подобранных с учетом специфических требований каждого приложения, позволит создать эффективную и надежную систему автоматизации склада.  Важно учесть, что интеграция различных типов сетей требует тщательного планирования и настройки.</w:t>
        <w:br/>
        <w:br/>
        <w:br/>
        <w:t>При проектировании промышленной сети, фундаментально важно понимать, что не существует универсального решения, подходящего для всех сценариев. Подходить к выбору сетевой инфраструктуры с позиции "одного размера для всех" – верный путь к снижению эффективности, ограничению масштабируемости и даже возникновению серьезных проблем с надежностью. Каждое промышленное применение имеет свой уникальный набор требований, обусловленных спецификой технологических процессов, габаритами производственных площадей, уровнем автоматизации и бюджетом проекта. Игнорирование этих особенностей приводит к неоправданным затратам, ненужной сложности и, в конечном итоге, к снижению конкурентоспособности предприятия.</w:t>
        <w:br/>
        <w:br/>
        <w:t>Рассмотрим, к примеру, две совершенно разные производственные линии. На одной происходит сборка микроэлектронных компонентов, требующая сверхвысокой точности и скорости передачи данных между роботами, конвейерами и системами машинного зрения. Здесь критически важна сеть с детерминированным поведением и минимальными задержками, такая как EtherCAT или PROFINET с использованием оптоволоконной связи. В то же время, на другой линии происходит упаковка готовой продукции, где основной задачей является сбор и передача данных о количестве упакованных единиц, дате и времени упаковки. Здесь вполне подойдет более простая и экономичная сеть Modbus RTU, работающая по интерфейсу RS-485, достаточная для выполнения поставленных задач. Попытка использовать высокоскоростную сеть EtherCAT для упаковки готовой продукции приведет к неоправданным затратам и усложнению системы без какой-либо практической пользы.</w:t>
        <w:br/>
        <w:br/>
        <w:t>Не менее важным является учет габаритов производственной площадки и расположения оборудования. В небольшом цехе, где все устройства находятся в непосредственной близости друг от друга, можно обойтись проводной сетью Ethernet с использованием обычных кабелей витой пары. Однако, на большом производственном комплексе с разбросанными зданиями и цехами потребуется беспроводная сеть Wi-Fi или WirelessHART для обеспечения связи между удаленными устройствами. Кроме того, при выборе беспроводной сети необходимо учитывать наличие препятствий, таких как металлические конструкции, бетонные стены и другое оборудование, которые могут ослаблять сигнал и снижать надежность связи. В таких случаях потребуется установка дополнительных точек доступа и ретрансляторов для обеспечения покрытия всей производственной площадки.</w:t>
        <w:br/>
        <w:br/>
        <w:t>Уровень автоматизации и сложность технологических процессов также оказывают значительное влияние на выбор сетевой инфраструктуры. На предприятиях с высоким уровнем автоматизации, где используются сложные роботы, системы машинного зрения и другие интеллектуальные устройства, потребуется высокопроизводительная сеть, способная обрабатывать большой объем данных в режиме реального времени. Здесь необходимо использовать современные протоколы связи, такие как OPC UA и MQTT, которые обеспечивают безопасный и надежный обмен данными между различными системами. В то же время, на предприятиях с низким уровнем автоматизации, где основная задача состоит в сборе и передаче простых данных, можно обойтись более простыми и экономичными решениями.</w:t>
        <w:br/>
        <w:br/>
        <w:t>В конечном счете, выбор промышленной сети – это компромисс между стоимостью, производительностью, надежностью и масштабируемостью. Необходимо тщательно проанализировать все требования конкретного применения и выбрать наиболее подходящее решение, которое обеспечит оптимальное соотношение этих параметров. При этом важно не только учитывать текущие потребности, но и прогнозировать возможные изменения в будущем, чтобы избежать необходимости дорогостоящей модернизации в дальнейшем. Правильно спроектированная промышленная сеть – это залог эффективной и надежной работы всего предприятия.</w:t>
        <w:br/>
        <w:br/>
        <w:br/>
        <w:t>Промышленные протоколы представляют собой основополагающие правила и стандарты, определяющие способ, которым устройства взаимодействуют друг с другом в промышленной сети, обеспечивая не только передачу данных, но и их интерпретацию, безопасность и надежность. Без четко определенных протоколов, обмен информацией превратился бы в хаотичный поток, не поддающийся обработке, что привело бы к сбоям в производственных процессах, некорректной работе оборудования и, в конечном итоге, к финансовым потерям. Подобно языку, который позволяет людям понимать друг друга, промышленные протоколы позволяют различным устройствам "говорить" на одном языке, обеспечивая бесперебойную коммуникацию и координацию их действий. Важно понимать, что протокол – это не просто набор технических спецификаций, но и комплекс правил, определяющих формат данных, структуру сообщений, механизмы адресации, процедуры контроля ошибок и защиты информации.</w:t>
        <w:br/>
        <w:br/>
        <w:t>Рассмотрим простой пример, чтобы понять важность промышленных протоколов. Представьте себе конвейерную линию, где робот-манипулятор должен взять деталь с ленты и передать ее на следующий этап производства. Для этого робот должен получить от датчика информацию о наличии детали, ее размере и положении на конвейере. Однако, если робот и датчик используют разные протоколы связи, они не смогут обменяться этой информацией, и робот не сможет выполнить свою задачу. В этом случае, необходимо использовать общий протокол, такой как Modbus TCP, Profinet или EtherCAT, который позволит им "понимать" друг друга и обмениваться данными в реальном времени. Протокол определяет формат данных, например, что размер детали передается в миллиметрах, а ее положение – в координатах X, Y, Z, что позволяет роботу точно определить местоположение детали и правильно ее захватить. Без этого согласования, робот мог бы неправильно интерпретировать данные и повредить деталь или привести к остановке конвейерной линии.</w:t>
        <w:br/>
        <w:br/>
        <w:t>Кроме обеспечения корректной интерпретации данных, промышленные протоколы также играют важную роль в обеспечении безопасности и надежности промышленной сети. Многие протоколы включают в себя механизмы аутентификации и авторизации, которые предотвращают несанкционированный доступ к сети и защищают от кибератак. Например, протокол OPC UA использует криптографические алгоритмы для шифрования данных и защиты от перехвата. Кроме того, протоколы часто включают в себя механизмы контроля ошибок и повторной передачи данных, которые обеспечивают надежную связь даже в условиях неблагоприятных помех и сбоев. Представьте себе систему управления критически важным оборудованием, таким как ядерный реактор или химический завод. В этом случае, надежность связи является жизненно важной, и любой сбой в передаче данных может привести к катастрофическим последствиям. Поэтому, в таких системах используются протоколы с высокой степенью защиты и резервирования, которые гарантируют бесперебойную работу даже в самых экстремальных условиях.</w:t>
        <w:br/>
        <w:br/>
        <w:t>Выбор подходящего промышленного протокола зависит от множества факторов, включая требования к производительности, надежности, безопасности, масштабируемости и стоимости. Нет универсального протокола, который подходил бы для всех случаев. Например, для простых приложений, где требуется передавать небольшие объемы данных, может быть достаточно протокола Modbus RTU. Однако, для высокоскоростных приложений, где требуется передавать большие объемы данных в реальном времени, необходимо использовать протоколы, такие как EtherCAT или PROFINET. При выборе протокола также необходимо учитывать совместимость с существующим оборудованием и программным обеспечением, а также возможность интеграции с другими системами. В современных промышленных сетях все чаще используются открытые протоколы, такие как OPC UA, которые позволяют обеспечить interoperability и интеграцию различных устройств и систем от разных производителей. Это позволяет создать гибкие и масштабируемые системы, которые могут легко адаптироваться к изменяющимся требованиям бизнеса.</w:t>
        <w:br/>
        <w:br/>
        <w:br/>
        <w:t>В основе бесперебойной работы любой современной автоматизированной системы лежит фундаментальное требование: совместимость и надежность связи между всеми ее компонентами. Иными словами, все датчики, контроллеры, исполнительные механизмы и системы визуализации должны "говорить" на одном языке, чтобы обмениваться данными без ошибок и задержек.  Это достигается благодаря стандартизации промышленных протоколов, которые действуют как универсальный переводчик, обеспечивая взаимопонимание между разнородным оборудованием. Без соблюдения этих стандартов, сложный производственный процесс превратился бы в хаотичный набор несвязанных действий, приводящий к сбоям, потерям и, в конечном итоге, к остановке производства.  Ведь даже самая современная и дорогая техника бесполезна, если она не может эффективно взаимодействовать с остальными элементами системы.</w:t>
        <w:br/>
        <w:br/>
        <w:t>Рассмотрим типичный пример роботизированной линии сборки автомобилей.  Здесь десятки роботов, датчиков, конвейерных лент и компьютеров работают в тесной координации.  Каждый робот должен точно знать положение детали на конвейере, размеры и тип, чтобы правильно ее захватить и установить в автомобиль.  Эта информация передается от датчиков, расположенных вдоль конвейерной ленты, к контроллеру робота.  Если датчики и контроллер используют разные протоколы связи, то данные могут быть искажены или потеряны, что приведет к неправильной работе робота и повреждению детали.  Например, если датчик передает размер детали в миллиметрах, а контроллер ожидает его в дюймах, то робот захватит деталь неправильного размера и сорвется процесс сборки.  Использование стандартизированного протокола, такого как PROFINET или EtherCAT, гарантирует, что все устройства "говорят" на одном языке и обмениваются данными без ошибок.  Это не только повышает надежность системы, но и упрощает ее обслуживание и модернизацию.</w:t>
        <w:br/>
        <w:br/>
        <w:t>Более того, стандартизация промышленных протоколов обеспечивает не только совместимость, но и надежность связи.  Многие протоколы включают в себя механизмы обнаружения и исправления ошибок, которые гарантируют, что данные будут доставлены правильно, даже в условиях помех или сбоев.  Например, протокол Modbus TCP использует контрольные суммы для проверки целостности данных, а протокол PROFINET использует механизм резервирования, который позволяет системе продолжать работу, даже если один из компонентов выйдет из строя.  Представьте себе систему управления ядерным реактором, где надежность связи является критически важной.  Любая ошибка в передаче данных может привести к катастрофическим последствиям.  В таких системах используются протоколы с высокой степенью защиты и резервирования, которые гарантируют бесперебойную работу даже в самых экстремальных условиях.  Использование таких протоколов не только повышает безопасность системы, но и снижает риски простоев и финансовых потерь.</w:t>
        <w:br/>
        <w:br/>
        <w:t>Важно понимать, что выбор подходящего промышленного протокола зависит от конкретных требований приложения.  Для простых задач, где требуется передавать небольшие объемы данных, может быть достаточно протокола Modbus RTU.  Однако, для сложных задач, где требуется передавать большие объемы данных в реальном времени, необходимо использовать протоколы, такие как PROFINET или EtherCAT.  При выборе протокола также необходимо учитывать совместимость с существующим оборудованием и программным обеспечением, а также возможность интеграции с другими системами.  В современных промышленных сетях все чаще используются открытые протоколы, такие как OPC UA, которые позволяют обеспечить interoperability и интеграцию различных устройств и систем от разных производителей.  Это позволяет создать гибкие и масштабируемые системы, которые могут легко адаптироваться к изменяющимся требованиям бизнеса и обеспечить высокую надежность и эффективность производственных процессов.</w:t>
        <w:br/>
        <w:br/>
        <w:br/>
      </w:r>
      <w:r>
        <w:rPr>
          <w:b/>
        </w:rPr>
        <w:t>II. Основные типы промышленных сетей</w:t>
      </w:r>
      <w:r>
        <w:rPr/>
        <w:br/>
        <w:br/>
        <w:t>Современные промышленные предприятия представляют собой сложные экосистемы, в которых взаимодействие между многочисленными устройствами и системами является критически важным для эффективной работы. Для обеспечения этого взаимодействия используются различные типы промышленных сетей, каждый из которых имеет свои преимущества и недостатки, и предназначен для конкретных задач и условий эксплуатации. Классификация промышленных сетей основывается на архитектуре сети, используемых протоколах связи, скорости передачи данных и других ключевых характеристиках, что позволяет подобрать оптимальное решение для конкретного производственного процесса. Понимание этих типов сетей – залог успешного проектирования и внедрения автоматизированных систем управления, способных обеспечить высокую производительность, надежность и гибкость производства. Разнообразие доступных сетевых решений постоянно растет, поэтому важно быть в курсе последних тенденций и инноваций в этой области.</w:t>
        <w:br/>
        <w:br/>
        <w:t xml:space="preserve">Одним из самых распространенных типов промышленных сетей являются </w:t>
      </w:r>
      <w:r>
        <w:rPr>
          <w:i/>
        </w:rPr>
        <w:t>fieldbus</w:t>
      </w:r>
      <w:r>
        <w:rPr/>
        <w:t xml:space="preserve">-сети, которые исторически использовались для связи с датчиками и исполнительными механизмами на нижнем уровне автоматизации. Эти сети, такие как Profibus, Profinet, DeviceNet и Modbus, отличаются простотой реализации и низкой стоимостью, что делает их привлекательными для небольших и средних предприятий.  Profibus, например, долгое время был стандартом де-факто в европейской промышленности, широко применялся в системах управления приводами, датчиками и клапанами.  DeviceNet, разработанный Rockwell Automation, получил широкое распространение в Северной Америке, особенно в системах автоматизации с использованием ПЛК (программируемых логических контроллеров) этой компании.  Modbus, с его открытым протоколом и низкой стоимостью, остается популярным выбором для простых задач автоматизации и интеграции устаревшего оборудования. Однако, </w:t>
      </w:r>
      <w:r>
        <w:rPr>
          <w:i/>
        </w:rPr>
        <w:t>fieldbus</w:t>
      </w:r>
      <w:r>
        <w:rPr/>
        <w:t>-сети имеют ограничения по скорости передачи данных и количеству подключаемых устройств, что делает их непригодными для высокопроизводительных приложений, требующих обработки больших объемов информации в реальном времени.</w:t>
        <w:br/>
        <w:br/>
        <w:t xml:space="preserve">С развитием технологий и возрастающими требованиями к скорости и пропускной способности, на смену </w:t>
      </w:r>
      <w:r>
        <w:rPr>
          <w:i/>
        </w:rPr>
        <w:t>fieldbus</w:t>
      </w:r>
      <w:r>
        <w:rPr/>
        <w:t xml:space="preserve">-сетям пришли </w:t>
      </w:r>
      <w:r>
        <w:rPr>
          <w:i/>
        </w:rPr>
        <w:t>Industrial Ethernet</w:t>
      </w:r>
      <w:r>
        <w:rPr/>
        <w:t xml:space="preserve">-сети, которые используют стандартную Ethernet-технологию для обеспечения высокоскоростной передачи данных между контроллерами, компьютерами и другими устройствами.  Ethernet/IP, разработанный Rockwell Automation, является одним из наиболее распространенных промышленных протоколов, использующих Ethernet-технологию, и обеспечивает интеграцию с ПЛК и другими устройствами этой компании.  PROFINET, разработанный Siemens, является еще одним популярным промышленным протоколом, основанным на Ethernet, и широко используется в автоматизации производственных процессов.  EtherCAT, разработанный Beckhoff Automation, отличается высокой скоростью передачи данных и детерминированностью, что делает его идеальным выбором для приложений, требующих точной синхронизации и управления.  Использование </w:t>
      </w:r>
      <w:r>
        <w:rPr>
          <w:i/>
        </w:rPr>
        <w:t>Industrial Ethernet</w:t>
      </w:r>
      <w:r>
        <w:rPr/>
        <w:t>-сетей позволяет значительно повысить производительность и гибкость производственных систем, а также обеспечить интеграцию с другими корпоративными системами.</w:t>
        <w:br/>
        <w:br/>
        <w:t>В последние годы все большую популярность приобретают беспроводные промышленные сети, которые обеспечивают гибкость и мобильность в автоматизированном производстве.  Wi-Fi, Bluetooth, Zigbee и WirelessHART – лишь некоторые из беспроводных технологий, используемых в промышленных приложениях.  Wi-Fi обеспечивает высокую скорость передачи данных и широкое покрытие, но требует надежной инфраструктуры и может быть подвержен помехам.  Bluetooth обеспечивает низкое энергопотребление и простую настройку, но имеет ограниченный радиус действия.  Zigbee обеспечивает низкое энергопотребление и надежную связь, но имеет ограниченную пропускную способность.  WirelessHART, разработанный HART Communication Foundation, обеспечивает надежную и безопасную беспроводную связь для датчиков и исполнительных механизмов, и широко используется в нефтегазовой и химической промышленности.  Использование беспроводных промышленных сетей позволяет сократить затраты на прокладку кабелей, повысить мобильность оборудования и упростить обслуживание системы.</w:t>
        <w:br/>
        <w:br/>
        <w:t>Наконец, сети реального времени (Real-Time Networks) – это специализированные сети, обеспечивающие детерминированную связь с минимальной задержкой.  Эти сети критически важны для приложений, требующих точной синхронизации и управления, таких как управление роботами, контроль технологических процессов и системы безопасности.  EtherCAT, PROFINET IRT и Time-Sensitive Networking (TSN) – это примеры сетей реального времени, которые обеспечивают высокую скорость передачи данных и предсказуемое время задержки.  Использование сетей реального времени позволяет обеспечить высокую точность и надежность управления производственными процессами, а также повысить эффективность и безопасность производства. Выбор подходящего типа промышленной сети зависит от конкретных требований приложения, бюджета и имеющейся инфраструктуры, а также от необходимости обеспечения совместимости с другими системами и оборудованием.</w:t>
        <w:br/>
        <w:br/>
        <w:br/>
        <w:t xml:space="preserve">На протяжении десятилетий, фундаментом автоматизации производственных процессов служили так называемые полевые шинные сети (Fieldbus Networks), представляющие собой специализированные системы связи, разработанные для надежного и эффективного соединения датчиков и исполнительных механизмов непосредственно на уровне управления технологическими процессами. В отличие от традиционных систем, где каждый датчик и исполнительный механизм требовал отдельного проводного соединения с центральным контроллером, полевые шинные сети позволяют объединить множество устройств в единую сеть, используя лишь один кабель или набор кабелей, что значительно упрощает монтаж, снижает затраты на проводку и повышает надежность системы в целом. Эта концепция оказалась революционной, поскольку она позволила существенно снизить сложность автоматизированных систем, сделать их более доступными и расширить возможности для внедрения автоматизации на предприятиях различных масштабов и отраслей промышленности. </w:t>
        <w:br/>
        <w:br/>
        <w:t>Два наиболее распространенных стандарта полевых шинных сетей, Profibus и DeviceNet, на протяжении многих лет доминировали на рынке промышленной автоматизации, предлагая различные подходы к реализации и функциональным возможностям. Profibus (Process Field Bus) – это стандарт, разработанный в Европе, который изначально ориентировался на применение в сложных производственных процессах, таких как химическая, нефтегазовая и энергетическая промышленность. Он характеризуется высокой скоростью передачи данных, широким спектром поддерживаемых протоколов и возможностью подключения большого количества устройств к одной сети. DeviceNet, разработанный компанией Rockwell Automation, получил широкое распространение в Северной Америке, особенно в дискретной промышленности, такой как автомобилестроение, пищевая промышленность и производство потребительских товаров. DeviceNet ориентирован на простоту реализации, надежность и интеграцию с ПЛК (программируемыми логическими контроллерами) Rockwell Automation, что сделало его популярным выбором для приложений, требующих высокой степени автоматизации и контроля.</w:t>
        <w:br/>
        <w:br/>
        <w:t>На практике, применение полевых шинных сетей можно проиллюстрировать на примере конвейерной линии на автомобильном заводе. Вместо того, чтобы соединять каждый датчик положения, датчик приближения и электромагнитный клапан непосредственно с центральным ПЛК, все эти устройства объединяются в сеть DeviceNet. Это не только упрощает монтаж и проводку, но и снижает вероятность ошибок и неисправностей, связанных с обрывом или повреждением кабелей. Кроме того, сеть DeviceNet позволяет центральному ПЛК получать данные от всех датчиков в режиме реального времени, что обеспечивает более точное и эффективное управление конвейерной линией. Аналогичная схема может быть применена в химическом заводе, где сеть Profibus используется для соединения датчиков температуры, давления и расхода с системой управления технологическим процессом. Это позволяет операторам контролировать и оптимизировать параметры процесса в режиме реального времени, что повышает эффективность производства и снижает затраты на энергию и сырье.</w:t>
        <w:br/>
        <w:br/>
        <w:t>Важно понимать, что полевые шинные сети не являются универсальным решением для всех задач автоматизации. С развитием технологий и возрастающими требованиями к производительности и гибкости все чаще на смену полевым шинным сетям приходят более современные системы, такие как Industrial Ethernet и беспроводные сети. Однако, несмотря на это, полевые шинные сети продолжают играть важную роль в автоматизации производственных процессов, особенно в тех случаях, когда требуется надежность, простота реализации и низкая стоимость. Многие предприятия по всему миру до сих пор используют полевые шинные сети в своих производственных системах, и эта технология будет оставаться актуальной в течение многих лет. При принятии решения о внедрении автоматизированной системы важно учитывать все факторы, такие как требования к производительности, бюджет, сложность системы и необходимость интеграции с другими системами, и выбирать технологию, которая наилучшим образом соответствует конкретным потребностям предприятия.</w:t>
        <w:br/>
        <w:br/>
        <w:br/>
        <w:t>Несмотря на стремительное развитие технологий и появление новых стандартов промышленной связи, полевые шинные сети, такие как Profibus и DeviceNet, сохраняют свою актуальность в ряде приложений, однако они характеризуются рядом ограничений, в первую очередь, связанными с относительно низкой скоростью передачи данных и ограниченным радиусом действия. Это связано с принципиальными особенностями технологии, которая изначально разрабатывалась для обеспечения надежной связи на небольших расстояниях и с приоритетом на устойчивость к помехам, а не на скорость передачи больших объемов данных. В то время как современные стандарты, такие как Industrial Ethernet, способны обеспечивать скорость передачи данных в сотни мегабит или даже гигабит в секунду, полевые шинные сети обычно ограничены скоростью в несколько мегабит в секунду.</w:t>
        <w:br/>
        <w:br/>
        <w:t>Ограничение по скорости передачи данных существенно влияет на типы приложений, в которых полевые шинные сети могут эффективно использоваться. Они хорошо подходят для задач, требующих передачи небольших объемов данных, таких как сбор показаний с датчиков температуры, давления или расхода, управление простыми исполнительными механизмами, такими как электромагнитные клапаны или реле, и обмен данными между ПЛК и удаленными устройствами ввода-вывода. Однако, для приложений, требующих передачи больших объемов данных, таких как обработка видеоизображений, управление сложными робототехническими системами или обмен данными в режиме реального времени между несколькими ПЛК, полевые шинные сети, как правило, оказываются недостаточно производительными.</w:t>
        <w:br/>
        <w:br/>
        <w:t>Ограниченный радиус действия также является существенным ограничением для полевых шинных сетей. В большинстве случаев, максимальное расстояние между устройствами в сети ограничено несколькими сотнями метров. Это требует использования повторителей или коммутаторов для увеличения дальности связи в больших производственных помещениях или на протяженных производственных линиях. В то время как Industrial Ethernet может работать по оптоволоконным кабелям на расстояниях в несколько километров, полевые шинные сети обычно ограничены медными кабелями и короткими расстояниями.</w:t>
        <w:br/>
        <w:br/>
        <w:t>Рассмотрим пример автоматизированной линии розлива напитков. Датчики уровня жидкости в резервуарах, датчики давления в трубопроводах и датчики положения клапанов объединены в сеть DeviceNet. Объем передаваемых данных относительно невелик, и расстояние между устройствами невелико, что позволяет эффективно использовать полевую шинную сеть. Однако, если в этой же линии необходимо установить камеры видеонаблюдения для контроля качества продукции, их подключение к сети DeviceNet может привести к снижению производительности и задержкам в передаче данных. В этом случае, более целесообразно использовать отдельную сеть Industrial Ethernet для подключения камер видеонаблюдения.</w:t>
        <w:br/>
        <w:br/>
        <w:t>Таким образом, ограничение по скорости передачи данных и радиусу действия является существенным фактором, который необходимо учитывать при выборе технологии промышленной связи. Полевые шинные сети хорошо подходят для задач, требующих надежной связи на небольших расстояниях и с небольшими объемами данных. Однако, для приложений, требующих высокой скорости передачи данных и большого радиуса действия, более целесообразно использовать современные стандарты, такие как Industrial Ethernet. Правильный выбор технологии промышленной связи является ключевым фактором для обеспечения высокой производительности, надежности и масштабируемости автоматизированной системы.</w:t>
        <w:br/>
        <w:br/>
        <w:br/>
        <w:t>Industrial Ethernet, представленный такими стандартами как Profinet и Ethernet/IP, совершил революцию в области промышленной автоматизации, обеспечив беспрецедентную скорость и надежность коммуникаций между контроллерами, компьютерами и другими устройствами. В отличие от традиционных полевых шинных сетей, Industrial Ethernet использует широко распространенную инфраструктуру Ethernet, что значительно снижает затраты на внедрение и упрощает интеграцию с существующими сетевыми решениями. Эта технология позволяет передавать большие объемы данных в режиме реального времени, что критически важно для современных приложений, требующих высокой производительности и точного управления. Возможность использования стандартных сетевых компонентов, таких как коммутаторы и маршрутизаторы, также обеспечивает гибкость и масштабируемость, позволяя легко адаптировать сеть к меняющимся производственным требованиям.</w:t>
        <w:br/>
        <w:br/>
        <w:t>Ключевым преимуществом Industrial Ethernet является ее способность поддерживать одновременную передачу данных различного типа и приоритета. Это достигается за счет использования механизмов Quality of Service (QoS), которые позволяют назначать приоритет критически важным сообщениям, обеспечивая их своевременную доставку даже при высокой загруженности сети. Например, в системе управления роботом, данные о положении и скорости робота должны передаваться с наивысшим приоритетом, в то время как данные о температуре окружающей среды могут быть менее критичными. Использование механизмов QoS позволяет гарантировать, что критически важные данные будут доставлены вовремя, обеспечивая стабильную и точную работу робота. Это особенно важно в приложениях, где требуется точное позиционирование и синхронизация, таких как сварка, покраска или сборка.</w:t>
        <w:br/>
        <w:br/>
        <w:t>Рассмотрим пример современного автомобильного производства. Сотни роботов работают согласованно, выполняя сложные операции по сварке, сборке и покраске кузовов автомобилей. Каждый робот оснащен множеством датчиков и исполнительных механизмов, которые генерируют и получают огромный поток данных. Industrial Ethernet позволяет объединить все роботы в единую сеть, обеспечивая мгновенный обмен данными между ними и центральным контроллером. Благодаря высокой скорости и надежности сети, роботы могут работать согласованно, выполняя сложные операции с высокой точностью и эффективностью. Кроме того, центральный контроллер может отслеживать состояние каждого робота в режиме реального времени, обнаруживать и устранять неисправности, а также оптимизировать производственный процесс.</w:t>
        <w:br/>
        <w:br/>
        <w:t>Помимо высокой скорости и надежности, Industrial Ethernet обеспечивает высокую степень безопасности. Стандарты, такие как IEEE 802.1Q VLAN и протоколы шифрования, позволяют сегментировать сеть и защитить конфиденциальные данные от несанкционированного доступа. Это особенно важно в современных промышленных предприятиях, где все больше устройств подключаются к сети, увеличивая риск кибератак. Сегментация сети позволяет изолировать критически важные системы от менее важных, ограничивая потенциальный ущерб в случае взлома. Кроме того, использование протоколов шифрования позволяет защитить конфиденциальные данные, такие как производственные рецепты, данные о клиентах и финансовая информация, от перехвата и кражи.</w:t>
        <w:br/>
        <w:br/>
        <w:t>Таким образом, Industrial Ethernet, представленный такими стандартами как Profinet и Ethernet/IP, является ключевой технологией для современных промышленных предприятий. Он обеспечивает высокую скорость, надежность, безопасность и масштабируемость, необходимые для поддержки сложных автоматизированных производственных процессов. Благодаря широкой распространенности инфраструктуры Ethernet и доступности стандартных сетевых компонентов, Industrial Ethernet является экономически эффективным решением для автоматизации производства и повышения его эффективности.</w:t>
        <w:br/>
        <w:br/>
        <w:br/>
        <w:t>Одним из наиболее значительных преимуществ Industrial Ethernet, выделяющих его среди других промышленных сетевых решений, является его использование стандартной Ethernet-инфраструктуры, что существенно упрощает интеграцию и снижает общую стоимость владения. В отличие от традиционных промышленных сетей, которые требовали специализированного оборудования и кабелей, Industrial Ethernet использует широко распространенные и хорошо зарекомендовавшие себя компоненты Ethernet, такие как коммутаторы, маршрутизаторы и сетевые адаптеры. Это означает, что предприятия могут использовать существующую сетевую инфраструктуру и знания для внедрения и обслуживания промышленных сетей, минимизируя необходимость в дорогостоящих обновлениях или переподготовке персонала. Такая совместимость не только снижает затраты, но и значительно ускоряет процесс внедрения, позволяя предприятиям быстрее извлекать выгоду из преимуществ автоматизации.</w:t>
        <w:br/>
        <w:br/>
        <w:t>Универсальность стандартной Ethernet-инфраструктуры также позволяет предприятиям использовать широкий спектр сетевых устройств от различных производителей, обеспечивая гибкость и конкуренцию на рынке. Это устраняет зависимость от одного поставщика и позволяет предприятиям выбирать наиболее подходящие решения для своих конкретных потребностей и бюджета. Например, предприятие может выбрать коммутатор от одного производителя, сетевой адаптер от другого и маршрутизатор от третьего, чтобы создать оптимальную сеть, отвечающую всем его требованиям. Такая гибкость особенно важна в динамичной промышленной среде, где потребности и технологии постоянно меняются. Кроме того, широкая доступность Ethernet-компонентов гарантирует наличие запасных частей и возможность быстрого ремонта в случае сбоя, что снижает время простоя и повышает надежность производственного процесса.</w:t>
        <w:br/>
        <w:br/>
        <w:t>Рассмотрим пример современного пищевого производства, где необходимо контролировать и управлять множеством различных устройств, таких как конвейерные ленты, датчики температуры, клапаны и насосы. Использование стандартной Ethernet-инфраструктуры позволяет объединить все эти устройства в единую сеть, обеспечивая централизованный мониторинг и управление. Это позволяет операторам отслеживать состояние каждого устройства в режиме реального времени, обнаруживать и устранять неисправности, а также оптимизировать производственный процесс. Кроме того, централизованный мониторинг позволяет собирать данные о производительности оборудования, что позволяет проводить профилактическое обслуживание и предотвращать дорогостоящие поломки. В этом примере, стандартная Ethernet-инфраструктура не только обеспечивает надежную связь между устройствами, но и значительно повышает эффективность и надежность производственного процесса.</w:t>
        <w:br/>
        <w:br/>
        <w:t>Не менее важным является тот факт, что стандартная Ethernet-инфраструктура позволяет легко интегрировать промышленные сети с корпоративными сетями, обеспечивая беспрепятственный обмен данными между производственным цехом и офисом. Это позволяет предприятиям получать доступ к данным о производстве в режиме реального времени, что необходимо для принятия обоснованных бизнес-решений. Например, менеджеры могут отслеживать объемы производства, расход материалов, уровень запасов и другие ключевые показатели эффективности, чтобы оптимизировать производственный процесс и повысить прибыльность. Кроме того, интеграция с корпоративной сетью позволяет использовать те же инструменты и системы управления, что и в других отделах, что упрощает управление и обслуживание сети. Благодаря этому, предприятия могут получить максимальную отдачу от своих инвестиций в автоматизацию и получить конкурентное преимущество на рынке.</w:t>
        <w:br/>
        <w:br/>
        <w:t>В заключение, использование стандартной Ethernet-инфраструктуры является ключевым преимуществом Industrial Ethernet, которое снижает затраты, упрощает интеграцию, повышает гибкость и обеспечивает беспрепятственный обмен данными между производственным цехом и офисом. Это делает Industrial Ethernet идеальным решением для широкого спектра промышленных предприятий, стремящихся к автоматизации своих производственных процессов и повышению эффективности. Благодаря своей универсальности и надежности, Industrial Ethernet является основой современных промышленных сетей и играет ключевую роль в развитии цифровой промышленности.</w:t>
        <w:br/>
        <w:br/>
        <w:br/>
        <w:t>В современном динамичном промышленном ландшафте, где гибкость и мобильность становятся ключевыми факторами успеха, беспроводные сети, такие как Wi-Fi и WirelessHART, предоставляют предприятиям беспрецедентные возможности для оптимизации производственных процессов и повышения эффективности.  В отличие от традиционных проводных сетей, требующих сложной и дорогостоящей прокладки кабелей, беспроводные технологии позволяют легко развертывать сети в труднодоступных местах, обеспечивая связь с мобильными устройствами и датчиками в режиме реального времени.  Это особенно ценно в крупных производственных комплексах, где перемещение оборудования и персонала является нормой, а также в новых строительных проектах, где инфраструктура еще не развернута.  Использование беспроводных технологий позволяет существенно сократить время и затраты на развертывание сети, а также упростить ее масштабирование и модификацию по мере изменения потребностей предприятия.  Преимущества беспроводных технологий особенно заметны в таких отраслях, как логистика, складское хозяйство и нефтегазовая промышленность, где требуется непрерывный мониторинг и управление мобильными активами.  Оптимизация производственных процессов с помощью мобильных устройств и датчиков позволяет операторам быстро реагировать на изменения в условиях эксплуатации и принимать более обоснованные решения.</w:t>
        <w:br/>
        <w:br/>
        <w:t>Одним из ярких примеров применения беспроводных сетей является автоматизированный складской комплекс, где роботы-погрузчики и конвейерные ленты управляются по беспроводной сети Wi-Fi.  Каждый робот оснащен датчиками, передающими данные о своем местоположении, скорости и состоянии груза в режиме реального времени.  Центральный компьютер анализирует эти данные и оптимизирует маршруты движения роботов, минимизируя время доставки груза и повышая эффективность работы склада.  Благодаря использованию беспроводной связи, роботы могут свободно перемещаться по складу, не ограничиваясь кабелями и проводами, что позволяет максимально эффективно использовать пространство и повысить гибкость работы склада.  Кроме того, беспроводная связь позволяет легко интегрировать новые роботы и датчики в сеть, расширяя возможности склада и адаптируя его к изменяющимся потребностям бизнеса.  В отличие от проводных сетей, которые требуют прокладки кабелей и установки дополнительных розеток, беспроводные сети позволяют быстро и легко развертывать новые устройства, сокращая время простоя и повышая производительность склада.  Гибкость и масштабируемость беспроводных сетей делают их идеальным решением для современных складских комплексов, стремящихся к автоматизации и оптимизации своих процессов.</w:t>
        <w:br/>
        <w:br/>
        <w:t>Однако, несмотря на многочисленные преимущества, беспроводные сети также имеют свои недостатки, связанные с безопасностью и надежностью связи.  Беспроводные сигналы подвержены воздействию помех от других радиоустройств, а также могут быть перехвачены злоумышленниками.  Поэтому, при развертывании беспроводной сети необходимо принять меры по обеспечению безопасности, такие как использование шифрования, аутентификации и межсетевых экранов.  Кроме того, необходимо регулярно обновлять программное обеспечение и выполнять проверки безопасности, чтобы предотвратить несанкционированный доступ к сети.  В критически важных приложениях, таких как управление производственными процессами, необходимо использовать резервные каналы связи и системы мониторинга, чтобы обеспечить непрерывность работы сети в случае сбоев или атак.  Использование специализированных беспроводных протоколов, таких как WirelessHART, разработанных специально для промышленной автоматизации, может повысить надежность и безопасность связи.  WirelessHART использует надежную самовосстанавливающуюся сетчатую топологию, которая обеспечивает устойчивость к помехам и сбоям.  В заключение, при развертывании беспроводной сети необходимо тщательно взвесить все преимущества и недостатки, а также принять меры по обеспечению безопасности и надежности связи, чтобы гарантировать бесперебойную работу производственных процессов.</w:t>
        <w:br/>
        <w:br/>
        <w:br/>
        <w:t>В контексте современной промышленной автоматизации и мониторинга, где гибкость и мобильность становятся все более востребованными, беспроводные сети предоставляют уникальные преимущества, особенно в тех случаях, когда прокладка кабелей становится непрактичной или экономически нецелесообразной.  Беспроводные технологии позволяют развертывать сети в труднодоступных местах, таких как высокие стеллажи складских комплексов, движущиеся транспортные средства или удаленные производственные площадки, где традиционные проводные решения оказываются либо невозможными, либо слишком дорогостоящими.  Эта гибкость позволяет охватить более широкую территорию, включить в сеть больше устройств и датчиков, а также быстро адаптироваться к изменяющимся требованиям производства или логистики.  В отличие от жестко фиксированных проводных сетей, беспроводные решения обеспечивают свободу перемещения и маневрирования, что особенно важно в динамичных производственных средах.  Это позволяет операторам и инженерам получать доступ к данным и управлять процессами в режиме реального времени, независимо от своего местоположения.  Более того, беспроводные сети упрощают процесс добавления новых устройств и датчиков, что позволяет быстро расширять систему и внедрять инновационные решения.</w:t>
        <w:br/>
        <w:br/>
        <w:t>Наглядным примером преимуществ беспроводных сетей в труднодоступных местах является применение в нефтегазовой промышленности, где требуется мониторинг удаленных трубопроводов и оборудования, расположенного в труднопроходимой местности или под водой. Прокладка кабелей в таких условиях часто связана с огромными затратами и значительными рисками, поэтому беспроводные датчики и системы связи являются оптимальным решением. Эти датчики могут собирать данные о температуре, давлении, вибрации и других параметрах, а затем передавать их на центральный пункт управления по беспроводной связи.  Таким образом, операторы могут непрерывно отслеживать состояние оборудования, выявлять потенциальные проблемы и принимать своевременные меры для предотвращения аварий.  В подобных условиях беспроводные сети значительно повышают безопасность и надежность эксплуатации оборудования, а также сокращают затраты на обслуживание и ремонт.  Представьте себе необходимость контроля за состоянием клапанов на высоте нескольких десятков метров над землей - прокладка кабелей была бы крайне сложной и опасной задачей, в то время как беспроводные датчики могут быть установлены быстро и безопасно.</w:t>
        <w:br/>
        <w:br/>
        <w:t>Другой важной областью применения беспроводных сетей является мониторинг мобильных устройств, таких как погрузчики, конвейерные ленты и роботы. В складских комплексах и на производственных предприятиях эти устройства постоянно перемещаются, что делает прокладку кабелей невозможной или крайне неудобной.  Беспроводные датчики, установленные на этих устройствах, могут собирать данные о местоположении, скорости, нагрузке и других параметрах, а затем передавать их на центральный пункт управления.  Эти данные позволяют оптимизировать логистические процессы, повысить эффективность работы оборудования и улучшить безопасность персонала.  Например, система мониторинга погрузчиков может отслеживать их местоположение в режиме реального времени, предотвращать столкновения и оптимизировать маршруты движения.  В свою очередь, система мониторинга конвейерных лент может отслеживать скорость движения груза, выявлять перегрузки и предотвращать поломки оборудования.  Применение беспроводных технологий в мониторинге мобильных устройств позволяет значительно повысить производительность и безопасность логистических процессов, а также сократить затраты на обслуживание и ремонт оборудования.</w:t>
        <w:br/>
        <w:br/>
        <w:br/>
        <w:t>В мире промышленной автоматизации, где точность и предсказуемость играют ключевую роль, особое место занимают сети реального времени.  В отличие от традиционных сетей, которые ориентированы на максимальную пропускную способность и не гарантируют своевременную доставку данных, сети реального времени, такие как EtherCAT и Powerlink, обеспечивают детерминированную связь, то есть гарантируют, что данные будут доставлены в заданный промежуток времени.  Это критически важно для приложений, требующих синхронной работы нескольких устройств, таких как робототехника, высокоскоростное управление станками и системы безопасности.  Представьте себе робота, собирающего сложные электронные компоненты на конвейере – любая задержка в передаче данных между контроллером и приводами может привести к столкновению, повреждению компонентов или полной остановке производственной линии.  Именно поэтому в таких приложениях использование сетей реального времени становится не просто желательным, но и необходимым условием для обеспечения надежности и производительности.  Такая детерминированность достигается благодаря специальным протоколам и механизмам, которые обеспечивают приоритетную обработку данных в режиме реального времени, минимизируя задержки и обеспечивая предсказуемое поведение системы.</w:t>
        <w:br/>
        <w:br/>
        <w:t>Одним из ключевых преимуществ сетей реального времени является возможность синхронизации работы нескольких устройств с высокой точностью.  Это особенно важно в приложениях, где требуется координация действий нескольких роботов или станков.  Например, в автомобильной промышленности, при сварке кузова, несколько роботов должны одновременно выполнять различные операции, чтобы обеспечить высокое качество и эффективность.  Для этого необходимо, чтобы все роботы были синхронизированы с точностью до микросекунд, что невозможно достичь с помощью традиционных сетей.  Сети реального времени позволяют создать единое виртуальное пространство, в котором все устройства работают как единый механизм, обеспечивая плавную и скоординированную работу.  Это повышает производительность, снижает количество отходов и улучшает качество продукции.  Более того, синхронизация в реальном времени позволяет реализовать сложные алгоритмы управления, которые невозможно реализовать в системах с непредсказуемой задержкой.  Например, можно реализовать алгоритмы адаптивного управления, которые позволяют роботу автоматически корректировать свои действия в зависимости от изменений в окружающей среде.</w:t>
        <w:br/>
        <w:br/>
        <w:t>Рассмотрим пример применения сети EtherCAT в системе управления станком с ЧПУ.  Станок оснащен несколькими приводами, датчиками и контроллерами, которые должны работать в унисон для обеспечения точного и плавного движения инструмента.  В традиционной системе управления, контроллер должен поочередно опрашивать каждый привод и датчик, что занимает определенное время и может привести к задержкам.  В системе с EtherCAT, все устройства подключаются к одному кабелю, и контроллер может отправлять данные всем устройствам одновременно.  Данные передаются в виде фреймов, которые проходят через каждое устройство, и каждое устройство извлекает из фрейма данные, предназначенные для него.  Это значительно ускоряет обмен данными и обеспечивает высокую точность управления станком.  Более того, EtherCAT позволяет реализовать распределенное управление, когда часть функций управления переносится на сами приводы.  Это снижает нагрузку на контроллер и повышает надежность системы.  Такая архитектура позволяет реализовать сложные алгоритмы управления, которые требуют высокой скорости обработки данных и точной синхронизации.</w:t>
        <w:br/>
        <w:br/>
        <w:br/>
        <w:t>Одним из краеугольных камней современных систем промышленной автоматизации является обеспечение минимальной задержки и точной синхронизации в обмене данными. В средах, где каждая микросекунда имеет значение, традиционные сети зачастую оказываются недостаточными, создавая узкие места и препятствуя достижению оптимальной производительности. Чтобы преодолеть эти ограничения, инженеры и разработчики все чаще обращаются к специализированным сетям и протоколам, предназначенным для обеспечения детерминированной связи, где время доставки данных предсказуемо и стабильно. Гарантированная минимальная задержка позволяет критически важным процессам выполняться без задержек, обеспечивая плавную и эффективную работу всей системы. Это особенно важно в таких приложениях, как управление роботами, высокоскоростная инспекция и системы безопасности, где любая задержка может привести к серьезным последствиям. Представьте себе, например, систему автоматической сварки, где точность и синхронизация действий робота-сварщика критически важны для обеспечения качества сварного шва. Любое отклонение от заданной траектории или задержка в управлении может привести к дефектам и снижению надежности конструкции.</w:t>
        <w:br/>
        <w:br/>
        <w:t>Ключевым фактором, обеспечивающим минимальную задержку и точную синхронизацию, является использование детерминированных протоколов связи. В отличие от протоколов, основанных на принципах "лучших усилий", детерминированные протоколы гарантируют, что данные будут доставлены в заданный промежуток времени, независимо от загруженности сети. Это достигается за счет использования различных механизмов, таких как приоритезация трафика, резервирование полосы пропускания и минимизация задержек при переключении. Одним из ярких примеров детерминированного протокола является EtherCAT, который позволяет передавать данные всем устройствам в сети одновременно, используя один кабель. В этом случае, каждый пакет данных проходит через каждое устройство, извлекая из него информацию, предназначенную для конкретного получателя. Благодаря такой архитектуре, EtherCAT обеспечивает минимальную задержку и высокую скорость передачи данных, что делает его идеальным выбором для приложений, требующих высокой точности и синхронизации. В отличие от традиционных сетей, где каждый пакет данных должен пройти через центральный коммутатор или маршрутизатор, EtherCAT позволяет избежать этих узких мест, обеспечивая более эффективную и надежную связь.</w:t>
        <w:br/>
        <w:br/>
        <w:t>Представьте себе сложную систему управления движением, использующую несколько синхронизированных роботов для сборки сложного продукта. Каждый робот должен выполнять свои действия точно в соответствии с заданным графиком, чтобы избежать столкновений и обеспечить эффективную сборку. В такой системе, критически важно обеспечить минимальную задержку и точную синхронизацию между контроллером и каждым роботом. Использование детерминированного протокола связи, такого как EtherCAT, позволяет обеспечить эту синхронизацию, гарантируя, что команды управления будут доставлены каждому роботу в заданный момент времени. Это позволяет роботу выполнять свои действия точно в соответствии с заданным графиком, обеспечивая плавную и эффективную сборку продукта. Более того, использование детерминированного протокола позволяет реализовать сложные алгоритмы управления, которые требуют точной синхронизации между несколькими устройствами. Например, можно реализовать алгоритм адаптивного управления, который позволяет роботу автоматически корректировать свои действия в зависимости от изменений в окружающей среде. Это повышает производительность системы и снижает количество отходов.</w:t>
        <w:br/>
        <w:br/>
        <w:br/>
      </w:r>
      <w:r>
        <w:rPr>
          <w:b/>
        </w:rPr>
        <w:t>III. Протоколы промышленной связи</w:t>
      </w:r>
      <w:r>
        <w:rPr/>
        <w:br/>
        <w:br/>
        <w:t>Промышленные протоколы связи являются языком, на котором говорят устройства в автоматизированных системах, обеспечивая бесперебойный обмен данными, необходимый для координации и управления производственными процессами. В отличие от протоколов, используемых в бытовых сетях, промышленные протоколы разрабатываются с учетом жестких требований к надежности, детерминированности и безопасности, что критически важно для поддержания бесперебойной работы сложных промышленных систем. Выбор подходящего протокола – это фундаментальное решение, влияющее на производительность, масштабируемость и общую эффективность автоматизированной установки. Существует широкий спектр промышленных протоколов, каждый из которых обладает своими особенностями и преимуществами, что требует от инженеров тщательного анализа потребностей конкретной задачи для определения оптимального решения. Неправильный выбор может привести к снижению производительности, увеличению затрат на обслуживание и даже к серьезным авариям, поэтому этот аспект проектирования автоматизированных систем не следует недооценивать.</w:t>
        <w:br/>
        <w:br/>
        <w:t>Одним из наиболее распространенных и проверенных временем промышленных протоколов является Modbus, который благодаря своей простоте и открытости получил широкое распространение в различных отраслях промышленности. Modbus, будучи сериальным протоколом, изначально был разработан для связи с программируемыми логическими контроллерами (ПЛК), но со временем он был адаптирован для работы в Ethernet-сетях, что позволило значительно расширить его возможности. Простота Modbus делает его идеальным выбором для небольших и средних систем, где не требуется высокая скорость передачи данных или сложная функциональность. Например, Modbus часто используется для сбора данных с датчиков температуры, давления и уровня, а также для управления простыми исполнительными механизмами, такими как клапаны и насосы. Однако стоит отметить, что Modbus имеет некоторые ограничения, такие как отсутствие встроенных механизмов безопасности и ограниченная пропускная способность, что делает его менее подходящим для сложных и требовательных приложений.</w:t>
        <w:br/>
        <w:br/>
        <w:t>В то же время, протоколы Profibus и Profinet являются более сложными и функциональными решениями, которые предназначены для использования в крупных и высокопроизводительных автоматизированных системах. Profibus, будучи сетевым протоколом, обеспечивает надежную связь между ПЛК, датчиками и исполнительными механизмами, а Profinet, будучи протоколом Ethernet, обеспечивает более высокую скорость передачи данных и расширенные возможности интеграции с другими системами. Эти протоколы поддерживают различные типы топологий сети, такие как шина, звезда и кольцо, что позволяет адаптировать их к конкретным требованиям проекта. Например, Profibus и Profinet часто используются в автомобильной промышленности для управления роботами, конвейерными линиями и другими сложными производственными процессами. Кроме того, эти протоколы поддерживают различные механизмы диагностики и мониторинга, что позволяет быстро выявлять и устранять неисправности в системе.</w:t>
        <w:br/>
        <w:br/>
        <w:t>Протокол Ethernet/IP (Industrial Protocol) представляет собой еще одно популярное решение, основанное на широко распространенной технологии Ethernet. Он обеспечивает высокую скорость передачи данных, гибкость и интеграцию с другими Ethernet-сетями. Ethernet/IP широко используется в различных отраслях промышленности, включая пищевую, фармацевтическую и химическую. Благодаря своей открытости и совместимости с другими Ethernet-устройствами, Ethernet/IP обеспечивает бесперебойный обмен данными между различными системами и устройствами. Например, Ethernet/IP может использоваться для создания интегрированных систем управления производством, которые объединяют ПЛК, SCADA-системы и системы MES (Manufacturing Execution System). Кроме того, Ethernet/IP поддерживает различные механизмы безопасности, такие как шифрование и аутентификация, что обеспечивает надежную защиту от несанкционированного доступа.</w:t>
        <w:br/>
        <w:br/>
        <w:t>Наконец, OPC UA (Open Platform Communications Unified Architecture) является открытым и универсальным протоколом связи, предназначенным для обеспечения interoperability между различными промышленными системами и устройствами. OPC UA позволяет обмениваться данными между различными платформами и операционными системами, обеспечивая бесперебойный обмен информацией между различными системами. OPC UA широко используется в различных отраслях промышленности, включая энергетику, нефтегазовую и химическую. Благодаря своей гибкости и расширяемости, OPC UA может быть адаптирован к конкретным требованиям проекта. Например, OPC UA может использоваться для создания интегрированных систем управления производством, которые объединяют ПЛК, SCADA-системы и системы MES. Кроме того, OPC UA поддерживает различные механизмы безопасности, такие как шифрование и аутентификация, что обеспечивает надежную защиту от несанкционированного доступа. Выбор подходящего протокола связи играет важную роль в обеспечении эффективной и надежной работы промышленных систем, поэтому инженерам следует тщательно анализировать потребности конкретной задачи и выбирать оптимальное решение.</w:t>
        <w:br/>
        <w:br/>
        <w:br/>
        <w:t>Modbus занимает особое место в мире промышленных протоколов, являясь одним из самых старых и, как следствие, наиболее широко распространенных решений для организации связи между устройствами автоматизации. Его популярность объясняется не сложными технологическими ухищрениями, а удивительной простотой реализации и широкой поддержкой практически любым оборудованием, от самых простых датчиков до сложных программируемых логических контроллеров (ПЛК).  В эпоху, когда промышленность стремилась к автоматизации, Modbus стал одним из первых инструментов, позволивших различным устройствам обмениваться данными, формируя фундамент для создания интегрированных систем управления.  Эта простота существенно снизила затраты на внедрение и обслуживание, сделав Modbus доступным даже для небольших предприятий и проектов.  Несмотря на появление более современных и функциональных протоколов, Modbus остается востребованным благодаря своей надежности и отлаженной совместимости с широким спектром оборудования, что обеспечивает долгосрочную стабильность и предсказуемость системы.</w:t>
        <w:br/>
        <w:br/>
        <w:t>Широкое распространение Modbus обусловлено не только простотой, но и гибкостью, позволяющей адаптировать его к различным задачам и условиям эксплуатации. Протокол поддерживает два основных режима связи: Modbus RTU и Modbus ASCII, каждый из которых имеет свои преимущества и недостатки. Modbus RTU использует двоичный формат данных, что обеспечивает более высокую эффективность передачи и меньшую нагрузку на сеть, что делает его идеальным для применения в сетях с ограниченной пропускной способностью. Modbus ASCII, напротив, использует текстовый формат данных, что облегчает отладку и диагностику, однако требует больше ресурсов для передачи.  Кроме того, Modbus может функционировать как в последовательном (serial) режиме, так и в Ethernet-среде (Modbus TCP), что обеспечивает универсальность и совместимость с различными архитектурами систем автоматизации.  Например, в системах водоснабжения и водоотведения Modbus часто используется для сбора данных с датчиков уровня, давления и расхода, а также для управления насосами и клапанами, обеспечивая эффективное и надежное управление водными ресурсами.</w:t>
        <w:br/>
        <w:br/>
        <w:t>Наглядным примером распространенности Modbus служит его использование в системах управления зданиями (BMS).  В таких системах Modbus обеспечивает связь между различными подсистемами, такими как системы отопления, вентиляции и кондиционирования (HVAC), системы освещения и системы безопасности.  Благодаря своей простоте и надежности, Modbus позволяет интегрировать эти подсистемы в единую систему управления, что повышает энергоэффективность здания и снижает эксплуатационные расходы.  Например, датчики температуры, установленные в различных помещениях здания, могут передавать данные по протоколу Modbus центральному контроллеру, который на основе этих данных регулирует работу системы HVAC, поддерживая комфортную температуру в помещениях.  Кроме того, Modbus широко используется в небольших автоматизированных процессах, таких как управление конвейерными линиями, управление пекарнями и управление системами упаковки, где требуется простое и надежное решение для обмена данными между устройствами.  Несмотря на появление более современных протоколов, Modbus остается востребованным благодаря своей надежности, простоте и широкой поддержке оборудования, что делает его незаменимым инструментом для решения широкого круга задач автоматизации.</w:t>
        <w:br/>
        <w:br/>
        <w:br/>
        <w:t xml:space="preserve">Несмотря на развитие более современных протоколов, Modbus продолжает играть ключевую роль в системах SCADA (Supervisory Control and Data Acquisition) и автоматизации зданий, что обусловлено его надежностью, простотой интеграции и низкой стоимостью внедрения.  Системы SCADA, предназначенные для мониторинга и управления распределенными процессами, такими как нефтепереработка, водоснабжение и электроэнергетика, часто используют Modbus в качестве основного протокола для связи с полевыми устройствами, такими как датчики, исполнительные механизмы и ПЛК.  Простота Modbus позволяет быстро и легко интегрировать эти устройства в систему SCADA, обеспечивая сбор данных в реальном времени и удаленное управление процессами, что позволяет операторам эффективно отслеживать и контролировать работу оборудования, повышая безопасность и надежность производства.  Более того, Modbus позволяет создавать масштабируемые системы SCADA, которые могут легко адаптироваться к изменяющимся потребностям производства, что позволяет предприятиям инвестировать в будущее и оставаться конкурентоспособными на рынке. </w:t>
        <w:br/>
        <w:br/>
        <w:t>Широкое распространение Modbus в системах автоматизации зданий обусловлено его способностью объединять различные подсистемы в единую интегрированную систему управления. В современных зданиях используются многочисленные подсистемы, такие как системы отопления, вентиляции и кондиционирования (HVAC), системы освещения, системы безопасности, системы управления доступом и системы энергосбережения. Modbus позволяет интегрировать эти подсистемы в единую систему управления зданием (BMS), обеспечивая централизованный мониторинг и управление всеми аспектами работы здания. Например, датчики температуры, установленные в различных помещениях здания, могут передавать данные по протоколу Modbus центральному контроллеру BMS, который на основе этих данных регулирует работу системы HVAC, поддерживая комфортную температуру в помещениях и снижая потребление энергии.  Кроме того, Modbus позволяет автоматизировать различные процессы в здании, такие как управление освещением, управление жалюзи и управление системами безопасности, что повышает энергоэффективность здания и снижает эксплуатационные расходы, а также обеспечивает более комфортную и безопасную среду для жильцов и сотрудников.</w:t>
        <w:br/>
        <w:br/>
        <w:t>Наглядным примером применения Modbus в системах автоматизации зданий является система управления освещением. В современных зданиях используются различные типы осветительных приборов, такие как люминесцентные лампы, светодиодные лампы и галогенные лампы. Modbus позволяет управлять этими осветительными приборами централизованно, что позволяет снизить потребление энергии и продлить срок службы ламп.  Например, датчики освещенности, установленные в различных помещениях здания, могут передавать данные по протоколу Modbus центральному контроллеру BMS, который на основе этих данных регулирует яркость освещения, поддерживая оптимальный уровень освещенности в помещениях и снижая потребление энергии.  Кроме того, Modbus позволяет автоматизировать различные сценарии освещения, такие как включение и выключение освещения в зависимости от времени суток, времени суток, присутствия людей в помещениях и других факторов.  Благодаря этому, Modbus позволяет создать интеллектуальную систему управления освещением, которая адаптируется к потребностям пользователей и снижает эксплуатационные расходы. В итоге, надежность, простота и доступность делают Modbus незаменимым протоколом для многих систем SCADA и автоматизации зданий, обеспечивая стабильную и эффективную работу оборудования.</w:t>
        <w:br/>
        <w:br/>
        <w:br/>
        <w:t>В сердце промышленной автоматизации Европы бьются стандарты Profibus и Profinet, обеспечивая надежную и стабильную коммуникацию между различными устройствами и системами. Эти протоколы, разработанные PNO (PROFIBUS Nutzerorganisation e.V.), стали де-факто стандартом для множества отраслей, включая автомобильную, химическую, пищевую и энергетическую промышленность, благодаря их высокой надежности, производительности и расширенным возможностям диагностики. Profibus, как более зрелый протокол, широко используется для связи с распределенными периферийными устройствами, такими как датчики, приводы и клапаны, в то время как Profinet, более современный протокол, предназначен для высокоскоростной коммуникации и интеграции с корпоративными сетями, обеспечивая передачу больших объемов данных и поддержку сложных приложений.</w:t>
        <w:br/>
        <w:br/>
        <w:t xml:space="preserve">Ключевым преимуществом Profibus/Profinet является их детерминированная природа, гарантирующая предсказуемое время отклика и минимальную задержку в коммуникации. Это особенно важно в критически важных приложениях, где требуется точное и своевременное управление, таких как управление роботами, системы безопасности и системы управления технологическими процессами. Например, в автомобильной промышленности, где точность и скорость являются первостепенными, Profinet используется для связи между программируемыми логическими контроллерами (ПЛК), датчиками и приводами в системах сборки и сварки, обеспечивая согласованную работу и высокое качество продукции. В химической промышленности, где важна безопасность и надежность, Profibus используется для мониторинга и управления сложными технологическими процессами, такими как дистилляция, смешивание и фильтрация, предотвращая аварии и обеспечивая стабильное производство. </w:t>
        <w:br/>
        <w:br/>
        <w:t xml:space="preserve">Более того, Profibus/Profinet обеспечивают продвинутые возможности диагностики, позволяя операторам быстро выявлять и устранять неисправности в системе. Эти протоколы поддерживают различные диагностические инструменты и функции, такие как мониторинг состояния устройств, анализ трафика и регистрация ошибок, что позволяет сократить время простоя и повысить эффективность производства. Например, в энергетической промышленности, где надежность и доступность являются критически важными, Profibus/Profinet используются для мониторинга и управления электростанциями, ветряными турбинами и подстанциями, обеспечивая бесперебойное электроснабжение и снижая риски аварий. Благодаря своим продвинутым возможностям диагностики, операторы могут быстро выявлять и устранять неисправности в оборудовании, предотвращая дорогостоящие простои и обеспечивая стабильную работу энергосистемы. </w:t>
        <w:br/>
        <w:br/>
        <w:t>Широкое распространение Profibus/Profinet в европейской промышленности обусловлено также наличием большого количества квалифицированных специалистов и сертифицированных партнеров, которые предоставляют услуги по проектированию, внедрению и обслуживанию систем автоматизации. PNO оказывает активную поддержку своим членам, предоставляя обучающие курсы, техническую документацию и инструменты разработки. Благодаря этому, предприятия могут быть уверены в качестве и надежности систем автоматизации, построенных на основе Profibus/Profinet. Кроме того, PNO постоянно совершенствует стандарты Profibus/Profinet, добавляя новые функции и возможности, чтобы соответствовать требованиям современной промышленности. Благодаря этому, Profibus/Profinet остаются актуальными и конкурентоспособными на протяжении многих лет, обеспечивая предприятиям надежную и эффективную платформу для автоматизации.</w:t>
        <w:br/>
        <w:br/>
        <w:br/>
        <w:t>В самом сердце европейской промышленной мощи, особенно в автомобильной и машиностроительной отраслях, решения на базе Profibus и Profinet занимают ключевые позиции, обеспечивая надежность и эффективность производственных процессов. Эти протоколы стали неотъемлемой частью автоматизированных систем, позволяя интегрировать широкий спектр оборудования, начиная от промышленных роботов и конвейерных лент и заканчивая сложными системами управления технологическими процессами. Автомобильные гиганты, такие как Volkswagen, BMW и Daimler, активно используют Profibus и Profinet для управления своими производственными линиями, обеспечивая высокую точность сборки, контроль качества и оптимизацию логистических потоков. Это позволяет значительно сократить время цикла производства, снизить затраты и повысить конкурентоспособность продукции.</w:t>
        <w:br/>
        <w:br/>
        <w:t>Примером внедрения Profibus и Profinet в автомобильной промышленности служит роботизированная сборка двигателей на заводах BMW. Роботы, оснащенные современными датчиками и приводами, взаимодействуют друг с другом и с другими компонентами производственной линии через сеть Profinet, обеспечивая точную и скоординированную работу. Система управления, построенная на базе ПЛК и подключенная к сети Profibus, контролирует все этапы сборки, от установки деталей до затяжки болтов, обеспечивая высокое качество и надежность готового продукта. Кроме того, система мониторинга и диагностики, интегрированная в сеть Profibus, позволяет оперативно выявлять и устранять любые неисправности, предотвращая дорогостоящие простои и обеспечивая бесперебойную работу производства.</w:t>
        <w:br/>
        <w:br/>
        <w:t>В машиностроительной промышленности Profibus и Profinet также находят широкое применение, особенно в производстве станков с ЧПУ, упаковочного оборудования и другой сложной техники. Например, на заводах Liebherr, производителя строительной и горнодобывающей техники, сети Profibus и Profinet используются для управления гидравлическими системами, приводами, датчиками и другими компонентами сложного оборудования. Это позволяет обеспечивать высокую точность позиционирования, плавность движения и надежность работы техники в самых сложных условиях эксплуатации. Кроме того, система мониторинга и диагностики, интегрированная в сеть Profibus, позволяет оперативно выявлять и устранять любые неисправности, предотвращая аварии и обеспечивая безопасность работы персонала.</w:t>
        <w:br/>
        <w:br/>
        <w:t>Особое значение для машиностроительной промышленности имеет возможность интеграции Profibus и Profinet с другими промышленными сетями и системами, такими как Ethernet/IP и OPC UA. Это позволяет создавать гибкие и масштабируемые системы автоматизации, которые могут быть легко адаптированы к изменяющимся требованиям производства. Например, на заводах Siemens, производителя промышленного оборудования, используется интеграция Profinet с OPC UA для обмена данными между различными уровнями автоматизации, от полевого уровня до уровня ERP-систем. Это позволяет создавать комплексные системы управления производством, которые обеспечивают полную прозрачность и контроль над всеми этапами производства, от закупки сырья до отгрузки готовой продукции.</w:t>
        <w:br/>
        <w:br/>
        <w:br/>
        <w:t>В то время как Европа традиционно опиралась на Profibus и Profinet для построения надежных и эффективных промышленных сетей, в Северной Америке аналогичную роль играет Ethernet/IP, промышленный протокол, тесно интегрированный с повсеместно распространенной технологией Ethernet. Этот протокол, разработанный Rockwell Automation и другими ключевыми игроками, завоевал лидирующие позиции в автоматизации производства, особенно в таких отраслях, как пищевая промышленность, производство напитков, а также автомобильная промышленность. Его популярность обусловлена не только широким распространением Ethernet, но и простотой внедрения, гибкостью и возможностью масштабирования, позволяя предприятиям легко интегрировать новые устройства и системы в существующую инфраструктуру. Ethernet/IP позволяет компаниям оптимизировать свои производственные процессы, повысить эффективность и снизить затраты, а также улучшить качество продукции и сократить время выхода на рынок.</w:t>
        <w:br/>
        <w:br/>
        <w:t>Одним из ключевых преимуществ Ethernet/IP является его способность работать по стандартной Ethernet-инфраструктуре, что значительно упрощает интеграцию с корпоративной сетью и снижает затраты на развертывание. Это особенно важно для предприятий, которые стремятся к цифровой трансформации и внедрению концепции "Индустрии 4.0", где обмен данными между различными системами и устройствами играет ключевую роль. К примеру, на заводах Coca-Cola, производящих миллиарды литров напитков в год, Ethernet/IP используется для управления сложными линиями розлива, упаковки и транспортировки продукции. Интеграция с корпоративной сетью позволяет оперативно отслеживать запасы сырья, контролировать качество продукции и оптимизировать логистические потоки, обеспечивая бесперебойное производство и своевременную доставку продукции потребителям. Этот подход позволяет компании значительно повысить эффективность своей деятельности и укрепить свои позиции на рынке.</w:t>
        <w:br/>
        <w:br/>
        <w:t>Примером успешного внедрения Ethernet/IP можно также привести производственные линии Harley-Davidson, где протокол используется для управления роботизированной сваркой, покраской и сборкой мотоциклов. Интеграция с системой MES (Manufacturing Execution System) позволяет оперативно отслеживать все этапы производства, контролировать качество продукции и выявлять любые отклонения от заданных параметров. Система управления, построенная на базе ПЛК (Programmable Logic Controller) и подключенная к сети Ethernet/IP, обеспечивает точное управление всеми производственными процессами, от подачи сырья до отгрузки готовой продукции. Такой подход позволяет компании значительно повысить эффективность производства, улучшить качество продукции и сократить время выхода на рынок. Кроме того, система мониторинга и диагностики, интегрированная в сеть Ethernet/IP, позволяет оперативно выявлять и устранять любые неисправности, предотвращая дорогостоящие простои и обеспечивая бесперебойную работу производства.</w:t>
        <w:br/>
        <w:br/>
        <w:t>Важно отметить, что Ethernet/IP не является изолированным протоколом, а может быть легко интегрирован с другими промышленными сетями и системами, такими как OPC UA и Modbus TCP. Это позволяет создавать гибкие и масштабируемые системы автоматизации, которые могут быть адаптированы к изменяющимся требованиям производства. Например, на заводах General Motors, производящих миллионы автомобилей в год, Ethernet/IP используется для интеграции различных систем автоматизации, включая системы управления роботами, системы контроля качества и системы управления логистикой. Интеграция с другими промышленными сетями позволяет создать единую систему управления производством, которая обеспечивает полную прозрачность и контроль над всеми этапами производства, от закупки сырья до отгрузки готовой продукции. Такой подход позволяет компании значительно повысить эффективность своей деятельности и укрепить свои позиции на рынке.</w:t>
        <w:br/>
        <w:br/>
        <w:br/>
        <w:t>Одним из ключевых преимуществ, определяющих широкое распространение Ethernet/IP, является его способность к бесшовной интеграции с существующими и развивающимися Ethernet-сетями, что позволяет предприятиям избежать дорогостоящей и трудоемкой замены всей инфраструктуры при модернизации или расширении производства. В отличие от проприетарных промышленных сетей, требующих специализированного оборудования и протоколов, Ethernet/IP построен на стандартном Ethernet, что открывает широкие возможности для взаимодействия с корпоративными сетями, офисной инфраструктурой и другими сетевыми устройствами, обеспечивая единое информационное пространство и упрощая управление данными. Такая гибкость особенно важна в условиях современной цифровой трансформации, когда предприятия стремятся к максимальной автоматизации и интеграции всех бизнес-процессов.</w:t>
        <w:br/>
        <w:br/>
        <w:t>В практическом плане эта интеграция проявляется в возможности использования стандартных сетевых инструментов для мониторинга, диагностики и управления промышленным оборудованием. Например, сетевые администраторы могут использовать привычные инструменты, такие как анализаторы трафика и системы управления сетью, для выявления проблем в работе промышленной сети, анализа производительности и оптимизации пропускной способности. Это позволяет значительно сократить время простоя оборудования, повысить надежность производства и снизить затраты на обслуживание. На автомобильном заводе BMW в Спартанбурге, штат Южная Каролина, эта интеграция позволила объединить производственную сеть с корпоративной сетью, обеспечив оперативный доступ к данным о производственных процессах для отдела планирования и отдела закупок, что привело к оптимизации запасов сырья и сокращению сроков поставки готовой продукции.</w:t>
        <w:br/>
        <w:br/>
        <w:t>Более того, способность Ethernet/IP к интеграции с другими Ethernet-сетями открывает возможности для реализации концепции конвергентной сети, объединяющей в едином контуре различные типы трафика – от данных промышленного оборудования до видеопотоков систем видеонаблюдения и голосового трафика систем связи. Это позволяет значительно упростить управление сетью, повысить ее надежность и снизить затраты на эксплуатацию. На нефтеперерабатывающем заводе Shell в Роттердаме, где безопасность и надежность являются приоритетными задачами, конвергентная сеть, построенная на базе Ethernet/IP, обеспечивает бесперебойную работу всех систем автоматизации, контроля и безопасности, обеспечивая эффективную и безопасную эксплуатацию завода.</w:t>
        <w:br/>
        <w:br/>
        <w:t>В конечном итоге, способность Ethernet/IP к интеграции с другими Ethernet-сетями является ключевым фактором, определяющим его популярность и широкое распространение в современной промышленности, предоставляя предприятиям гибкость, масштабируемость и возможность построения эффективных и надежных систем автоматизации, отвечающих требованиям цифровой трансформации. Эта интеграция не только упрощает управление сетью и снижает затраты на эксплуатацию, но и открывает новые возможности для оптимизации производственных процессов, повышения качества продукции и обеспечения безопасности производства.</w:t>
        <w:br/>
        <w:br/>
        <w:br/>
        <w:t>В эпоху стремительной цифровизации промышленных предприятий, потребность в бесшовном обмене данными между разнородными системами становится критически важной. Традиционные промышленные протоколы, зачастую проприетарные и ограниченные в функциональности, не всегда способны обеспечить необходимую гибкость и масштабируемость для реализации концепции “Индустрии 4.0”. Именно здесь на передний план выходит OPC UA (Open Platform Communications Unified Architecture), открытый протокол, разработанный для обеспечения безопасного, надежного и платформенно-независимого обмена данными между различными автоматизированными системами. В отличие от закрытых протоколов, ограничивающих взаимодействие с оборудованием определенных производителей, OPC UA позволяет объединить в единое информационное пространство оборудование от разных поставщиков, создавая гибкую и масштабируемую инфраструктуру. Этот открытый подход снижает зависимость от конкретных поставщиков, упрощает интеграцию новых систем и обеспечивает долгосрочную совместимость оборудования.</w:t>
        <w:br/>
        <w:br/>
        <w:t xml:space="preserve">Ключевым преимуществом OPC UA является его архитектура, ориентированная на обслуживание (Service-Oriented Architecture - SOA).  SOA позволяет абстрагироваться от конкретных реализаций оборудования и представлять данные в виде стандартизированных служб, доступных через стандартные интерфейсы.  Это значительно упрощает интеграцию различных систем, поскольку разработчикам не нужно беспокоиться о тонкостях взаимодействия с конкретным оборудованием.  Более того, OPC UA поддерживает различные модели данных, позволяя описывать сложные производственные процессы и объекты в стандартизированном виде.  Это обеспечивает возможность семантического взаимодействия между различными системами, позволяя им понимать не только </w:t>
      </w:r>
      <w:r>
        <w:rPr>
          <w:i/>
        </w:rPr>
        <w:t>что</w:t>
      </w:r>
      <w:r>
        <w:rPr/>
        <w:t xml:space="preserve"> передается, но и </w:t>
      </w:r>
      <w:r>
        <w:rPr>
          <w:i/>
        </w:rPr>
        <w:t>что это значит</w:t>
      </w:r>
      <w:r>
        <w:rPr/>
        <w:t>.  Например, система управления производством может автоматически анализировать данные о состоянии оборудования, полученные от системы мониторинга, и принимать решения о необходимости проведения профилактического обслуживания, что существенно повышает надежность производства и снижает затраты на ремонт.</w:t>
        <w:br/>
        <w:br/>
        <w:t>Безопасность является неотъемлемой частью архитектуры OPC UA. Протокол поддерживает различные механизмы аутентификации, авторизации и шифрования данных, обеспечивая защиту от несанкционированного доступа и киберугроз.  В отличие от многих старых промышленных протоколов, не учитывающих вопросы безопасности, OPC UA позволяет построить надежную и защищенную инфраструктуру, соответствующую современным требованиям кибербезопасности.  Например, на фармацевтическом производстве, где соблюдение строгих правил качества и безопасности является критически важным, OPC UA позволяет обеспечить целостность данных на всех этапах производства, от получения сырья до упаковки готовой продукции.  Это гарантирует соответствие требованиям регулирующих органов и защищает от фальсификации лекарственных препаратов.</w:t>
        <w:br/>
        <w:br/>
        <w:t>На практике, внедрение OPC UA позволяет существенно упростить процесс интеграции новых систем и оборудования на производственных предприятиях.  Например, компания Siemens внедрила OPC UA на своих заводах для объединения различных систем автоматизации, контроля качества и управления производством.  Это позволило компании сократить время на интеграцию новых систем на 30% и повысить эффективность производства на 15%.  Аналогичный опыт получили и другие крупные промышленные компании, такие как ABB, Rockwell Automation и Schneider Electric.  Более того, OPC UA активно используется в облачных платформах для промышленного интернета вещей (IIoT), позволяя собирать и анализировать данные с различных источников и принимать решения в режиме реального времени.  Например, компания GE использует OPC UA для мониторинга состояния турбин на электростанциях и прогнозирования необходимости проведения ремонтных работ, что позволяет сократить время простоя оборудования и повысить эффективность производства электроэнергии.  В результате, OPC UA становится ключевым компонентом современной промышленной инфраструктуры, обеспечивая бесшовный обмен данными и открывая новые возможности для цифровой трансформации промышленных предприятий.</w:t>
        <w:br/>
        <w:br/>
        <w:br/>
        <w:t>Одним из ключевых преимуществ OPC UA является его способность служить универсальным “переводчиком” между различными промышленными системами, обеспечивая бесшовное межсистемное взаимодействие и долгожданную interoperability. Традиционно, разные поставщики автоматизации использовали собственные, закрытые протоколы для обмена данными, что создавало серьезные трудности при интеграции оборудования от разных производителей в единую производственную инфраструктуру. Эта "разрозненность" информации замедляла внедрение новых технологий, увеличивала затраты на интеграцию и ограничивала возможности для анализа данных и оптимизации производственных процессов. OPC UA кардинально меняет эту ситуацию, предоставляя стандартизированный механизм для обмена данными, который не зависит от конкретного поставщика или платформы. Эта открытость позволяет системам, разработанным разными производителями, “понимать” друг друга и обмениваться информацией без необходимости сложных и дорогостоящих преобразований.</w:t>
        <w:br/>
        <w:br/>
        <w:t>Представьте себе фармацевтическое предприятие, использующее оборудование от Siemens для управления технологическими процессами, ABB для управления роботами и Rockwell Automation для системы управления производством (MES). В традиционной схеме, для обеспечения обмена данными между этими системами потребовалось бы разработать и внедрить множество специализированных интерфейсов и преобразователей данных, что потребовало бы значительных затрат времени и ресурсов. С внедрением OPC UA, эти системы могут напрямую обмениваться данными, используя стандартизированные OPC UA-серверы и клиенты. Например, система MES может получать данные о состоянии оборудования и параметрах технологического процесса непосредственно от PLC Siemens, а также информацию о работе роботов ABB, позволяя операторам в режиме реального времени отслеживать производственный процесс и принимать обоснованные решения. Это не только упрощает интеграцию новых систем, но и позволяет создавать более гибкую и масштабируемую производственную инфраструктуру, способную быстро адаптироваться к меняющимся требованиям рынка.</w:t>
        <w:br/>
        <w:br/>
        <w:t>Более того, способность OPC UA обеспечивать interoperability выходит за рамки простого обмена данными между системами автоматизации. Он также позволяет интегрировать производственные системы с другими корпоративными системами, такими как ERP (Enterprise Resource Planning), CRM (Customer Relationship Management) и SCM (Supply Chain Management). Например, данные о производительности оборудования, собранные с помощью OPC UA, могут быть переданы в ERP-систему для расчета себестоимости продукции и оптимизации складских запасов. Информация о заказах клиентов, полученная из CRM-системы, может быть использована для планирования производства и управления цепочкой поставок. Это позволяет создать единую информационную среду, охватывающую все аспекты деятельности предприятия, и повысить эффективность бизнес-процессов.</w:t>
        <w:br/>
        <w:br/>
        <w:t>Практическим примером успешного внедрения OPC UA для обеспечения interoperability является проект, реализованный на одном из крупных нефтеперерабатывающих заводов. Завод столкнулся с проблемой интеграции устаревших систем автоматизации с новыми системами управления производством. Вместо того, чтобы разрабатывать сложные и дорогостоящие пользовательские интерфейсы, инженеры завода решили использовать OPC UA в качестве единого стандарта для обмена данными. Это позволило им объединить все системы в единую информационную сеть и получить доступ к данным в режиме реального времени. В результате, завод смог повысить эффективность производства на 15%, снизить затраты на обслуживание оборудования на 10% и улучшить качество продукции на 5%. Этот пример наглядно демонстрирует, что OPC UA является мощным инструментом для обеспечения interoperability и повышения эффективности промышленных предприятий.</w:t>
        <w:br/>
        <w:br/>
        <w:br/>
      </w:r>
      <w:r>
        <w:rPr>
          <w:b/>
        </w:rPr>
        <w:t>IV. Топологии промышленных сетей</w:t>
      </w:r>
      <w:r>
        <w:rPr/>
        <w:br/>
        <w:br/>
        <w:t>Выбор подходящей топологии для промышленной сети является критически важным этапом проектирования, напрямую влияющим на надежность, производительность и масштабируемость всей системы.  В отличие от офисных сетей, где приоритетом часто является простота и стоимость, промышленные сети предъявляют гораздо более высокие требования к бесперебойной работе, устойчивости к помехам и возможности поддержки критически важных процессов.  Различные топологии имеют свои сильные и слабые стороны, и правильный выбор должен учитывать специфику конкретного производственного процесса, характеристики оборудования и будущие потребности в расширении.  Рассмотрение этих факторов на ранних этапах проектирования позволяет избежать дорогостоящих переделок и обеспечить оптимальную работу сети в течение всего срока службы.  Понимание принципов работы каждой топологии, а также ее преимуществ и недостатков, – залог успешного внедрения промышленной сети, отвечающей всем требованиям современного производства.  Правильно спроектированная топология не только обеспечивает надежную связь между устройствами, но и способствует повышению эффективности производственных процессов и снижению затрат.</w:t>
        <w:br/>
        <w:br/>
        <w:t>Одним из наиболее простых и распространенных вариантов является шинная топология, в которой все устройства подключены к одному общему кабелю – «шине».  Это решение отличается простотой реализации и низкой стоимостью, что делает его привлекательным для небольших сетей или временных установок.  Однако шинная топология имеет ряд серьезных ограничений, связанных с надежностью и производительностью.  В случае обрыва кабеля или повреждения одного из устройств, вся сеть перестает функционировать. Кроме того, с увеличением количества устройств, производительность сети снижается из-за необходимости передачи данных по одному общему каналу и возникающих коллизий.  Представьте себе конвейер, на котором установлены датчики и исполнительные механизмы, объединенные общей шинной сетью.  При выходе из строя одного датчика или обрыве кабеля, работа всего конвейера может быть остановлена, что приведет к значительным убыткам.  Поэтому шинная топология обычно используется только в тех случаях, когда надежность не является критически важным фактором, или когда требуется временное подключение небольшого количества устройств.</w:t>
        <w:br/>
        <w:br/>
        <w:t>В отличие от шинной топологии, звездная топология обеспечивает более высокую надежность и производительность.  В этой топологии все устройства подключены к центральному коммутатору или концентратору, который выполняет роль посредника при передаче данных.  В случае выхода из строя одного из устройств, остальные продолжают функционировать, поскольку данные передаются напрямую от коммутатора к другому устройству.  Кроме того, звездная топология позволяет избежать коллизий, поскольку каждый порт коммутатора выделен для отдельного устройства.  Представьте себе систему управления роботами, в которой каждый робот подключен к центральному коммутатору.  В случае отказа одного робота, остальные продолжают выполнять свои задачи, не подвергаясь влиянию сбоя.  Звездная топология является наиболее распространенным решением для промышленных сетей, обеспечивая оптимальное сочетание надежности, производительности и масштабируемости.  Однако следует учитывать, что отказ центрального коммутатора может привести к отказу всей сети, поэтому важно обеспечить резервирование этого критически важного компонента.</w:t>
        <w:br/>
        <w:br/>
        <w:t>Кольцевая топология представляет собой альтернативный подход к построению промышленных сетей.  В этой топологии устройства соединены в замкнутый круг, и данные передаются по кольцу от одного устройства к другому.  Данные передаются в одном направлении, пока не достигнут адресата.  Кольцевая топология обладает высокой пропускной способностью и устойчивостью к помехам, что делает ее привлекательной для приложений, требующих надежной связи в сложных условиях.  Однако кольцевая топология также имеет ряд ограничений, связанных со сложностью настройки и обслуживания.  В случае обрыва кольца, вся сеть перестает функционировать.  Для повышения надежности, кольцевую топологию часто используют с дублированием кольца, что позволяет восстановить связь в случае обрыва одного из сегментов.  Представьте себе систему управления производственной линией, в которой устройства соединены в кольцевую топологию.  В случае обрыва одного из сегментов кольца, система автоматически переключается на резервный сегмент, обеспечивая бесперебойную работу производственной линии.</w:t>
        <w:br/>
        <w:br/>
        <w:t>Наконец, древовидная топология представляет собой комбинацию нескольких топологий, обеспечивая гибкость и масштабируемость.  В этой топологии устройства соединены в иерархическую структуру, с корневым узлом и ветвями, представляющими собой отдельные сегменты сети.  Древовидная топология позволяет объединить преимущества различных топологий, обеспечивая высокую надежность, производительность и масштабируемость.  Представьте себе многоуровневую систему управления производством, в которой корневой узел представляет собой центральный сервер, а ветви представляют собой отдельные производственные участки.  Каждый производственный участок может быть организован в соответствии со своими специфическими требованиями, с использованием различных топологий.  Древовидная топология является наиболее сложным решением, требующим тщательного планирования и настройки, но она обеспечивает максимальную гибкость и масштабируемость для самых сложных промышленных сетей.</w:t>
        <w:br/>
        <w:br/>
        <w:br/>
        <w:t>Шинная топология, несмотря на свою кажущуюся простоту и привлекательную экономичность, представляет собой своеобразный компромисс между стоимостью и надежностью в архитектуре промышленных сетей. Эта топология, где все устройства подключаются к единственному общему кабелю – “шине” – исторически была одним из самых распространенных решений, особенно на заре развития промышленной автоматизации, благодаря легкости развертывания и относительно низкой стоимости реализации. Однако, ее кажущаяся простота скрывает в себе критическую уязвимость, которая может привести к полному отказу всей сети при возникновении даже незначительной проблемы с кабелем или одним из подключенных устройств. Представьте себе, что все производственное оборудование на заводе, от конвейерных лент до роботов-манипуляторов, подключено к одной общей шине.</w:t>
        <w:br/>
        <w:br/>
        <w:t>Основной проблемой шинной топологии является ее высокая чувствительность к обрывам кабеля или повреждениям соединений. В случае обрыва кабеля, или даже незначительного повреждения изоляции, вся сеть мгновенно перестает функционировать, приводя к остановке производственного процесса и значительным финансовым потерям. Это происходит потому, что сигнал, передаваемый по шине, не может обойти поврежденный участок, лишая возможности общаться всем устройствам, расположенным за ним. Представьте себе, что из-за обрыва кабеля, остановилась критически важная секция конвейерной линии, отвечающая за упаковку готовой продукции, что привело к образованию пробок и остановке всего производства. Такая ситуация может дорого обойтись предприятию, особенно если речь идет о продуктах, требующих соблюдения строгого температурного режима или имеющих ограниченный срок годности.</w:t>
        <w:br/>
        <w:br/>
        <w:t>Более того, даже незначительное повреждение кабеля, такое как трещина в изоляции или окисление контактов, может привести к ухудшению качества сигнала и возникновению ошибок при передаче данных. Эти ошибки могут проявляться в виде непредсказуемого поведения устройств, ложных срабатываний датчиков или некорректной работы программного обеспечения. Представьте себе, что робот-манипулятор, подключенный к шинной сети, из-за ошибок в данных, некорректно выполняет операции сборки, что приводит к образованию брака и необходимости переделки продукции. Это не только увеличивает затраты на производство, но и негативно влияет на репутацию компании.</w:t>
        <w:br/>
        <w:br/>
        <w:t>Еще одной проблемой шинной топологии является ее ограниченная масштабируемость. По мере увеличения количества устройств, подключенных к шине, скорость передачи данных снижается из-за увеличения времени, необходимого для обмена данными между всеми устройствами. Кроме того, увеличение количества устройств увеличивает вероятность возникновения коллизий, когда два или более устройства одновременно пытаются передать данные по шине. Чтобы избежать коллизий, необходимо использовать специальные протоколы, которые добавляют задержки при передаче данных, что еще больше снижает производительность сети.</w:t>
        <w:br/>
        <w:br/>
        <w:t>Таким образом, шинная топология, несмотря на свою привлекательную экономичность и простоту, является не самым надежным решением для современных промышленных сетей. Ее высокая чувствительность к обрывам кабеля, ограниченная масштабируемость и подверженность коллизиям делают ее непригодной для критически важных приложений, где требуется высокая надежность и производительность. В таких случаях рекомендуется использовать более надежные и современные топологии, такие как звездная или древовидная, которые обеспечивают более высокую отказоустойчивость и производительность.</w:t>
        <w:br/>
        <w:br/>
        <w:br/>
        <w:t>Несмотря на вышеописанные недостатки, шинная топология все же находит свое применение в определенных условиях, особенно когда речь идет о небольших сетях с ограниченным количеством устройств. Ее простота и низкая стоимость делают ее привлекательным решением для задач, где высокие требования к надежности и масштабируемости не являются критическими. Представьте себе небольшую мастерскую, где всего несколько станков с ЧПУ необходимо объединить в сеть для обмена данными о статусе работы и загрузки программ. В этом случае использование шинной топологии может быть вполне оправданным, поскольку количество устройств ограничено, а риски, связанные с отказом сети, относительно невелики. При этом экономия средств на кабелях и сетевом оборудовании может быть значительной, что особенно важно для небольших предприятий с ограниченным бюджетом.</w:t>
        <w:br/>
        <w:br/>
        <w:t xml:space="preserve">Однако, даже в таких случаях необходимо тщательно продумывать архитектуру сети и выбирать качественные компоненты, чтобы минимизировать риски, связанные с отказом оборудования. Важно использовать экранированный кабель, чтобы защитить сеть от электромагнитных помех, и обеспечить надежные соединения, чтобы избежать обрывов и потери данных. Кроме того, необходимо регулярно проводить тестирование сети и проверять состояние кабелей и соединений, чтобы своевременно выявлять и устранять неисправности. Важно помнить, что даже небольшая проблема с кабелем или соединением может привести к остановке всей сети и, как следствие, к потере времени и денег. </w:t>
        <w:br/>
        <w:br/>
        <w:t>Помимо этого, шинная топология может быть использована в качестве временного решения для тестирования и отладки новых устройств или программного обеспечения. В этом случае важно помнить, что такая сеть не предназначена для длительной эксплуатации и что ее надежность не гарантируется. После завершения тестирования и отладки необходимо перейти к более надежной и масштабируемой топологии, чтобы обеспечить стабильную и безотказную работу производственного процесса. Например, после проведения тестирования новой программы для управления станком с ЧПУ, рекомендуется перевести сеть на звездную топологию, чтобы обеспечить стабильную связь между станком и центральным сервером, а также исключить риски, связанные с отказом кабеля или соединений.</w:t>
        <w:br/>
        <w:br/>
        <w:t>Кроме того, шинная топология может быть полезна в образовательных целях, поскольку она позволяет наглядно продемонстрировать принципы работы сетей и понять основные концепции, такие как адресация, коллизии и протоколы передачи данных. Студенты могут самостоятельно построить небольшую сеть с использованием шинной топологии и изучить ее характеристики, а также научиться диагностировать и устранять неисправности. В этом случае важно использовать недорогое оборудование и обеспечить безопасную среду для экспериментов.</w:t>
        <w:br/>
        <w:br/>
        <w:t>В заключение, шинная топология, несмотря на свои недостатки, может быть полезным решением для небольших сетей с ограниченным количеством устройств, а также в образовательных целях. Однако, при ее использовании необходимо тщательно продумывать архитектуру сети, выбирать качественные компоненты и регулярно проводить тестирование и обслуживание. При необходимости следует переходить к более надежным и масштабируемым топологиям, чтобы обеспечить стабильную и безотказную работу производственного процесса.</w:t>
        <w:br/>
        <w:br/>
        <w:br/>
        <w:t>Звездная топология сети представляет собой одно из наиболее распространенных и надежных решений для организации связи между устройствами в промышленной автоматизации и за ее пределами, благодаря своей простоте в управлении и масштабируемости, что делает ее незаменимой в современных производственных системах. В отличие от шинной топологии, где все устройства подключены к одному общему кабелю, в звездной сети каждое устройство подключается к центральному коммутатору или концентратору, образуя, таким образом, "звезду", где коммутатор является центром, а устройства – лучами. Эта архитектура значительно повышает надежность сети, поскольку отказ одного из устройств не влияет на работу остальных, и не приводит к обрыву связи для всей системы, что особенно критично в непрерывных производственных процессах. Представьте себе крупный автомобильный завод, где сотни роботов, датчиков и контроллеров должны взаимодействовать друг с другом в режиме реального времени, обеспечивая слаженную работу конвейера и высокую производительность. Использование звездной топологии в этом случае позволяет гарантировать бесперебойную связь между всеми устройствами, минимизируя риски сбоев и простоев.</w:t>
        <w:br/>
        <w:br/>
        <w:t>Ключевым преимуществом звездной топологии является ее простота в управлении и диагностике, что значительно упрощает работу системных администраторов и сокращает время на обслуживание. Поскольку все устройства подключены к центральному коммутатору, мониторинг трафика и выявление проблемных узлов становится намного проще и быстрее, чем в шинной топологии, где поиск неисправности может занять много времени и усилий. Кроме того, звездная топология позволяет легко добавлять и удалять устройства из сети, не затрагивая работу остальных, что делает ее идеальным решением для быстро меняющихся производственных условий, где необходимо часто переконфигурировать сетевую инфраструктуру. Например, при модернизации производственной линии и добавлении новых роботов, их можно просто подключить к центральному коммутатору, не прерывая работу существующих устройств, что позволяет быстро и эффективно внедрять новые технологии и повышать производительность.</w:t>
        <w:br/>
        <w:br/>
        <w:t>Несмотря на свои многочисленные преимущества, звездная топология имеет и некоторые недостатки, главный из которых – зависимость от центрального коммутатора. В случае выхода из строя коммутатора, вся сеть перестает функционировать, что может привести к серьезным последствиям для производственного процесса. Однако эту проблему можно решить путем использования резервного коммутатора или организации резервной сети, что позволяет обеспечить высокую надежность и отказоустойчивость системы. Представьте себе критически важную инфраструктуру, такую как система управления электростанцией, где любой сбой может привести к катастрофическим последствиям. В этом случае необходимо использовать резервное оборудование и организовать резервную сеть, чтобы гарантировать непрерывную работу системы даже в случае выхода из строя основного оборудования.</w:t>
        <w:br/>
        <w:br/>
        <w:t>Для эффективной реализации звездной топологии необходимо использовать качественное сетевое оборудование, такое как высокопроизводительные коммутаторы и коммутаторы с поддержкой различных сетевых протоколов. Кроме того, необходимо правильно спроектировать сетевую инфраструктуру, учитывая количество устройств, пропускную способность сети и требования к безопасности. Необходимо также регулярно проводить тестирование и обслуживание сетевого оборудования, чтобы обеспечить его надежную и бесперебойную работу. Важно понимать, что сетевая инфраструктура – это не просто набор устройств, а сложная система, которая требует постоянного внимания и ухода. Правильно спроектированная и обслуживаемая сетевая инфраструктура – это залог надежной и эффективной работы производственного предприятия.</w:t>
        <w:br/>
        <w:br/>
        <w:br/>
        <w:t>Одной из наиболее ценных характеристик звездной топологии, значительно облегчающей управление и масштабирование производственных сетей, является ее исключительная гибкость в отношении добавления и удаления устройств без какого-либо влияния на общую работоспособность системы. В отличие от шинной топологии, где любое изменение в структуре сети требует отключения и повторной конфигурации всех подключенных устройств, звездная топология позволяет добавлять или удалять отдельные узлы без прерывания работы остальной сети, что существенно снижает простои и повышает производительность. Представьте себе крупный логистический центр, где ежедневно добавляются новые сканеры штрихкодов и терминалы сбора данных для отслеживания перемещения грузов, а устаревшие устройства выводятся из эксплуатации. Благодаря звездной топологии, новые устройства могут быть подключены к центральному коммутатору в любой момент времени, не требуя остановки работы всей системы отслеживания, что обеспечивает непрерывность логистических операций и своевременную доставку грузов.</w:t>
        <w:br/>
        <w:br/>
        <w:t>Легкость добавления и удаления устройств в звездной топологии обусловлена тем, что каждое устройство имеет собственное выделенное соединение с центральным коммутатором, и его подключение или отключение не влияет на другие соединения в сети. Это позволяет администраторам сети выполнять плановое техническое обслуживание, модернизацию оборудования или устранение неисправностей, не нарушая работу производственного процесса. Например, в современной фармацевтической фабрике, где каждая партия лекарств проходит строгий контроль качества, может потребоваться регулярная замена датчиков температуры и влажности, используемых для мониторинга условий хранения. Благодаря звездной топологии, замена датчиков может быть выполнена без остановки производственной линии, что обеспечивает непрерывность производственного процесса и своевременное изготовление лекарств. Это также значительно снижает затраты на техническое обслуживание, поскольку нет необходимости отключать всю производственную линию для замены одного устройства.</w:t>
        <w:br/>
        <w:br/>
        <w:t>Более того, гибкость в добавлении и удалении устройств делает звездную топологию идеальным решением для предприятий, которые постоянно меняют свои производственные процессы или расширяют свои производственные мощности. Например, компания, занимающаяся производством электроники, может добавлять новые производственные линии или роботы для автоматизации производственных процессов. Благодаря звездной топологии, новые устройства могут быть легко подключены к существующей сети, не требуя дорогостоящей и трудоемкой переконфигурации всей сетевой инфраструктуры. Это позволяет компании быстро адаптироваться к меняющимся требованиям рынка и сохранять конкурентоспособность. В дополнение к этому, удаление устаревших устройств также упрощается, что позволяет компании сократить затраты на техническое обслуживание и освободить ресурсы для внедрения новых технологий.</w:t>
        <w:br/>
        <w:br/>
        <w:t>Однако важно отметить, что для обеспечения бесперебойной работы сети при добавлении или удалении устройств необходимо правильно настроить центральный коммутатор и обеспечить достаточную пропускную способность сети. Необходимо также регулярно проводить мониторинг сети, чтобы выявлять и устранять любые проблемы, связанные с пропускной способностью или конфигурацией сети. Правильно спроектированная и обслуживаемая звездная топология обеспечивает высокую гибкость и масштабируемость, что позволяет предприятиям быстро адаптироваться к меняющимся требованиям рынка и сохранять конкурентоспособность. Кроме того, правильно настроенная сеть позволяет легко добавлять и удалять устройства, что упрощает техническое обслуживание и сокращает затраты.</w:t>
        <w:br/>
        <w:br/>
        <w:br/>
        <w:t>В отличие от звездной топологии, где каждое устройство имеет выделенное соединение с центральным коммутатором, кольцевая топология формирует замкнутую петлю, в которой данные передаются от одного устройства к другому до достижения пункта назначения. Этот принцип работы обеспечивает исключительно высокую скорость передачи данных, поскольку информация не проходит через центральный узел, а циркулирует по кольцу, минуя возможные узкие места и задержки. Представьте себе высокоскоростную конвейерную ленту, где каждый участок конвейера напрямую соединен со следующим, обеспечивая непрерывное движение продукта, в данном случае – информации, без остановок и перегрузок. Это делает кольцевую топологию особенно привлекательной для приложений, требующих минимальной задержки и высокой пропускной способности, таких как передача видео высокого разрешения или обработка больших объемов данных в режиме реального времени. Однако эта высокая скорость достигается ценой повышенной сложности в обслуживании и конфигурации сети.</w:t>
        <w:br/>
        <w:br/>
        <w:t>Основная проблема кольцевой топологии заключается в том, что отказ одного устройства может привести к обрыву всего кольца, прерывая связь между всеми подключенными устройствами. Представьте себе кольцо из звеньев цепи: если одно звено выйдет из строя, вся цепь разорвется. Чтобы избежать этой проблемы, кольцевые сети обычно реализуют механизм двойного кольца, где существует резервное кольцо, которое активируется в случае отказа основного кольца. Это значительно повышает надежность сети, но также усложняет ее структуру и требует дополнительных затрат на оборудование и обслуживание. К тому же, добавление или удаление устройства в кольцевую сеть требует временного отключения всего кольца, что может привести к простою в производственном процессе. Представьте себе крупный производственный цех, где все станки соединены в кольцевую сеть для обмена данными: любое отключение сети, даже на короткое время, может привести к остановке всей производственной линии, что повлечет за собой значительные финансовые потери.</w:t>
        <w:br/>
        <w:br/>
        <w:t>Практическое применение кольцевой топологии можно найти в системах управления технологическими процессами на крупных промышленных предприятиях. Например, на атомных электростанциях кольцевая сеть используется для передачи данных с датчиков, контролирующих состояние реактора, турбин и другого критически важного оборудования. В таких системах надежность и скорость передачи данных являются жизненно важными, поскольку даже незначительная задержка или потеря данных может привести к серьезным авариям. Однако, сложность обслуживания и настройки кольцевой сети требует высокой квалификации персонала и регулярного проведения профилактических работ. Кроме того, кольцевые сети могут быть трудно масштабируемыми, поскольку добавление новых устройств требует внесения изменений в конфигурацию всего кольца. Поэтому, при проектировании промышленной сети важно тщательно взвесить все преимущества и недостатки кольцевой топологии и выбрать наиболее подходящее решение, учитывающее специфические требования и особенности конкретного производственного процесса.</w:t>
        <w:br/>
        <w:br/>
        <w:br/>
        <w:t>Кольцевая топология, несмотря на свою сложность, находит применение в системах, где критически важна высокая надежность и скорость передачи данных, особенно в тех случаях, когда последствия сбоев могут быть катастрофическими. Такая топология обеспечивает не только высокую пропускную способность, но и потенциально отказоустойчивость, если правильно реализован механизм резервирования, что делает ее привлекательной для применений, где простои недопустимы.  В отличие от других топологий, где выход из строя центрального узла может парализовать всю сеть, кольцевая топология, при наличии дублирующего кольца, способна продолжить функционирование даже при отказе одного или нескольких узлов, что значительно повышает общую надежность системы и минимизирует риски, связанные с внезапными сбоями. Такой подход позволяет поддерживать непрерывность работы критически важных процессов и предотвращать значительные финансовые потери, что делает кольцевую топологию предпочтительным решением для ответственных промышленных приложений.</w:t>
        <w:br/>
        <w:br/>
        <w:t>Ярким примером практического применения кольцевой топологии можно служить системы управления технологическими процессами на крупных химических предприятиях. На таких объектах критически важно непрерывно контролировать множество параметров, таких как температура, давление, расход и состав реагентов, чтобы обеспечить безопасность и эффективность производства. Кольцевая топология позволяет организовать распределенную систему контроля, в которой каждый узел сети отвечает за мониторинг определенного участка технологического процесса.  В случае выхода из строя одного из узлов, резервное кольцо обеспечивает мгновенное переключение на дублирующий узел, что позволяет продолжить мониторинг и управление технологическим процессом без прерывания производства. Кроме того, кольцевая топология обеспечивает высокую скорость обмена данными между узлами сети, что позволяет оперативно реагировать на изменения в технологическом процессе и предотвращать аварийные ситуации.  Эта особенность особенно важна в тех случаях, когда требуется быстрое принятие решений на основе данных, полученных с различных датчиков и сенсоров.</w:t>
        <w:br/>
        <w:br/>
        <w:t>Еще одним примером успешного применения кольцевой топологии является организация систем управления на атомных электростанциях, где надежность и безопасность являются приоритетными задачами. На таких объектах кольцевая топология используется для передачи данных с многочисленных датчиков, контролирующих состояние реактора, турбин, генераторов и другого критически важного оборудования.  В случае возникновения каких-либо отклонений от нормальных параметров, система управления должна оперативно отреагировать и принять меры для предотвращения аварийной ситуации. Кольцевая топология обеспечивает высокую скорость обмена данными между датчиками и системой управления, что позволяет своевременно обнаруживать и устранять любые потенциальные угрозы.  Кроме того, кольцевая топология обеспечивает высокий уровень надежности и отказоустойчивости, что является критически важным для обеспечения безопасной эксплуатации атомной электростанции.  В случае выхода из строя одного из узлов сети, резервное кольцо обеспечивает мгновенное переключение на дублирующий узел, что позволяет продолжить мониторинг и управление критически важным оборудованием без прерывания работы станции.</w:t>
        <w:br/>
        <w:br/>
        <w:br/>
        <w:t>Древовидная топология, часто рассматриваемая как гибрид шинной и звездной архитектур, представляет собой элегантное решение для построения масштабируемых и гибких сетевых инфраструктур, способное эффективно удовлетворять потребности растущих промышленных предприятий.  В отличие от простых линейных шинных сетей, которые имеют ограниченную длину и подвержены проблемам с коллизиями, древовидная топология позволяет создавать более разветвленные и сложные сети, расширяя область покрытия и увеличивая количество подключаемых устройств без значительной потери производительности.  Принцип работы древовидной топологии заключается в использовании иерархической структуры, где корневой узел (центральный концентратор или коммутатор) служит отправной точкой, а от него отходят ветви, соединяющие отдельные сегменты сети, образуя своего рода "дерево" связей.  Такая структура позволяет эффективно распределять трафик и снижать нагрузку на центральный узел, обеспечивая более высокую скорость передачи данных и стабильность работы всей сети. Важно отметить, что добавление новых устройств в сеть происходит путем добавления новых ветвей к существующей структуре, что упрощает процесс расширения и позволяет адаптировать сеть к меняющимся потребностям предприятия.  Благодаря своей гибкости и масштабируемости, древовидная топология является оптимальным решением для построения сложных промышленных сетей, объединяющих различные цеха, производственные линии и офисные помещения.</w:t>
        <w:br/>
        <w:br/>
        <w:t>Одним из наглядных примеров практического применения древовидной топологии является организация сети на крупном логистическом центре, где необходимо обеспечить связь между различными зонами хранения, сортировочными участками и транспортными терминалами.  В этом случае корневой узел сети может располагаться в центральной диспетчерской, а от него отходить ветви к каждой зоне хранения, сортировочному участку и транспортному терминалу.  На каждом из этих участков можно установить дополнительные коммутаторы или концентраторы, формируя локальные сегменты сети, обеспечивающие связь между отдельными устройствами, такими как сканеры штрихкодов, принтеры этикеток, компьютеры операторов и системы управления складом.  Такая структура позволяет эффективно распределять трафик и снижать нагрузку на центральный узел, обеспечивая высокую скорость передачи данных и стабильность работы всей системы.  Кроме того, древовидная топология позволяет легко добавлять новые зоны хранения или сортировочные участки без значительных изменений в существующей инфраструктуре.  В случае возникновения проблем с одним из сегментов сети, остальные сегменты продолжают функционировать без прерывания, что повышает надежность и отказоустойчивость всей системы.  Такая архитектура особенно важна для логистических центров, где непрерывность работы имеет критическое значение для обеспечения своевременной доставки товаров.</w:t>
        <w:br/>
        <w:br/>
        <w:t>Еще одним примером успешного применения древовидной топологии является организация сети на крупном производственном предприятии, где необходимо обеспечить связь между различными цехами, производственными линиями и офисами.  В этом случае корневой узел сети может располагаться в центральной серверной, а от него отходить ветви к каждому цеху, производственной линии и офису.  На каждом из этих участков можно установить дополнительные коммутаторы или концентраторы, формируя локальные сегменты сети, обеспечивающие связь между отдельными устройствами, такими как промышленные контроллеры, датчики, компьютеры операторов и системы управления производством.  Такая структура позволяет эффективно распределять трафик и снижать нагрузку на центральный узел, обеспечивая высокую скорость передачи данных и стабильность работы всей системы.  Кроме того, древовидная топология позволяет легко добавлять новые производственные линии или офисы без значительных изменений в существующей инфраструктуре.  Важно отметить, что древовидная топология обладает высокой степенью отказоустойчивости, так как выход из строя одного из сегментов сети не влияет на работу остальных сегментов.  Такая архитектура особенно важна для производственных предприятий, где непрерывность работы имеет критическое значение для обеспечения выполнения производственного плана.  Использование древовидной топологии позволяет создать надежную и масштабируемую сеть, способную удовлетворить потребности современного производственного предприятия.</w:t>
        <w:br/>
        <w:br/>
        <w:br/>
        <w:t>Древовидная топология сети, в силу своей иерархической структуры и возможности масштабирования, особенно хорошо зарекомендовала себя в больших и сложных промышленных сетях, где требуется объединение множества различных устройств и подсистем. В отличие от более простых топологий, таких как шинная или кольцевая, древовидная позволяет создавать разветвленную сеть, охватывающую значительную территорию и объединяющую множество географически удаленных объектов, без значительной потери производительности и надежности. Эта особенность делает ее идеальным решением для предприятий, обладающих несколькими производственными цехами, распределенными офисами и сложной инфраструктурой.  Важным аспектом является то, что добавление новых устройств или сегментов сети в древовидной топологии не требует полной перестройки всей системы, что значительно упрощает процесс модернизации и расширения.</w:t>
        <w:br/>
        <w:br/>
        <w:t>Представьте себе крупный автомобилестроительный завод, включающий в себя цеха штамповки, сварки, покраски, сборки и контроля качества, а также распределенные офисные помещения. Для организации эффективной связи между всеми этими объектами и устройствами, такими как промышленные роботы, конвейерные линии, компьютеры операторов, системы управления производством и офисные рабочие станции, древовидная топология предоставляет оптимальное решение. Корневой узел сети, расположенный в центральной серверной, служит отправной точкой, от которой отходят ветви к каждому цеху и офисному помещению. В каждом цеху и офисе устанавливаются дополнительные коммутаторы, формируя локальные сегменты сети, обеспечивающие связь между отдельными устройствами. Такая структура позволяет эффективно распределять трафик и снижать нагрузку на центральный узел, обеспечивая высокую скорость передачи данных и стабильность работы всей системы. Благодаря древовидной топологии, предприятие получает возможность объединить все свои производственные и офисные ресурсы в единую информационную сеть, обеспечивающую эффективное управление, координацию и обмен данными.</w:t>
        <w:br/>
        <w:br/>
        <w:t>Еще одним примером применения древовидной топологии в больших и сложных сетях является организация сети на крупном логистическом комплексе, включающем в себя несколько зон хранения, сортировочные участки, транспортные терминалы и офисные помещения. В этом случае древовидная топология позволяет создать разветвленную сеть, охватывающую всю территорию комплекса и обеспечивающую связь между всеми его объектами и устройствами. Корневой узел сети, расположенный в центральной диспетчерской, служит отправной точкой, от которой отходят ветви к каждой зоне хранения, сортировочному участку, транспортному терминалу и офисному помещению. В каждом из этих объектов устанавливаются дополнительные коммутаторы, формируя локальные сегменты сети, обеспечивающие связь между отдельными устройствами, такими как сканеры штрихкодов, принтеры этикеток, компьютеры операторов и системы управления складом. Такая структура позволяет эффективно распределять трафик и снижать нагрузку на центральный узел, обеспечивая высокую скорость передачи данных и стабильность работы всей системы. Благодаря древовидной топологии, предприятие получает возможность объединить все свои логистические ресурсы в единую информационную сеть, обеспечивающую эффективное управление запасами, отслеживание грузов и оптимизацию транспортных потоков.</w:t>
        <w:br/>
        <w:br/>
        <w:br/>
      </w:r>
      <w:r>
        <w:rPr>
          <w:b/>
        </w:rPr>
        <w:t>V. Безопасность промышленных сетей</w:t>
      </w:r>
      <w:r>
        <w:rPr/>
        <w:br/>
        <w:br/>
        <w:t>В современном промышленном ландшафте, где производственные процессы все больше зависят от цифровых технологий и сетевого взаимодействия, обеспечение безопасности промышленных сетей становится критически важной задачей, требующей всестороннего подхода и постоянного внимания. Безопасность больше не может рассматриваться как простое добавление к существующей инфраструктуре, а должна быть заложена в основу проектирования и эксплуатации промышленных систем, начиная с этапа планирования и заканчивая непрерывным мониторингом и анализом угроз. Уязвимости в промышленных сетях могут привести к серьезным последствиям, включая остановку производства, потерю данных, повреждение оборудования, компрометацию интеллектуальной собственности и даже угрозу для жизни людей, что делает защиту от кибератак первостепенной задачей для любого современного предприятия. Отсутствие надлежащих мер безопасности может стать причиной значительных финансовых потерь, репутационных рисков и юридических последствий, что подчеркивает важность инвестиций в надежную защиту промышленных сетей.</w:t>
        <w:br/>
        <w:br/>
        <w:t>Рассмотрим пример крупного нефтеперерабатывающего завода, где системы управления технологическими процессами, такие как контроль температуры, давления и расхода, напрямую связаны с сетью предприятия. Если злоумышленник получит доступ к этой сети, он может манипулировать данными, приводя к неконтролируемым реакциям, взрывам и серьезным экологическим катастрофам. Аналогичная ситуация может возникнуть на электростанции, где кибератака на системы управления может привести к отключению электроэнергии для целого региона, что приведет к экономическим убыткам, транспортному коллапсу и угрозе для критически важных объектов инфраструктуры. Эти примеры подчеркивают, что промышленные сети являются привлекательной целью для киберпреступников и террористов, и что защита от них требует комплексного подхода, включающего не только технические меры, но и организационные и правовые аспекты. Развитие индустрии 4.0 и концепции "умного производства" только усиливает эти риски, поскольку все больше устройств подключаются к сети, создавая новые точки входа для злоумышленников.</w:t>
        <w:br/>
        <w:br/>
        <w:t>Для обеспечения безопасности промышленных сетей необходимо реализовать многоуровневый подход, включающий в себя как превентивные меры, так и механизмы обнаружения и реагирования на инциденты. Важным шагом является сегментация сети, то есть разделение ее на отдельные зоны, каждая из которых предназначена для выполнения определенных задач. Это позволяет ограничить распространение вредоносного программного обеспечения и снизить ущерб от кибератак.  Также необходимо использовать межсетевые экраны (firewalls) для контроля трафика, системы обнаружения вторжений (intrusion detection systems) для выявления подозрительной активности и антивирусное программное обеспечение для защиты от вирусов и других вредоносных программ.  Кроме того, необходимо регулярно обновлять программное обеспечение, чтобы закрыть известные уязвимости, и проводить аудит безопасности для выявления потенциальных рисков.</w:t>
        <w:br/>
        <w:br/>
        <w:t>Важным аспектом безопасности промышленных сетей является управление доступом, то есть ограничение прав доступа к критически важным системам и данным. Необходимо использовать надежные методы аутентификации, такие как многофакторная аутентификация, и назначать права доступа только тем сотрудникам, которым они действительно необходимы для выполнения своих обязанностей.  Также необходимо вести журналы событий и анализировать их для выявления подозрительной активности.  Важным шагом является обучение персонала основам кибербезопасности, чтобы повысить их осведомленность о рисках и научить их распознавать и предотвращать кибератаки.  Регулярные учения по кибербезопасности помогают проверить эффективность принятых мер и подготовить персонал к реагированию на реальные инциденты.</w:t>
        <w:br/>
        <w:br/>
        <w:t>Наконец, необходимо помнить, что безопасность промышленных сетей – это непрерывный процесс, требующий постоянного внимания и адаптации к меняющимся угрозам.  Необходимо регулярно проводить оценку рисков, обновлять меры безопасности и отслеживать новые угрозы.  Важным аспектом является сотрудничество с другими предприятиями и организациями для обмена информацией об угрозах и передовых практиках в области кибербезопасности.  Своевременное применение лучших практик, использование передовых технологий и повышение осведомленности персонала о рисках являются ключом к обеспечению безопасности промышленных сетей и защите критически важных активов от киберугроз.</w:t>
        <w:br/>
        <w:br/>
        <w:br/>
        <w:t>В современном взаимосвязанном мире, где промышленные предприятия все больше полагаются на цифровые технологии и автоматизированные системы, сети становятся жизненно важной частью инфраструктуры, обеспечивающей бесперебойную работу и эффективность производственных процессов. Однако, эта же взаимосвязанность создает новые уязвимости и открывает двери для киберугроз, которые могут иметь разрушительные последствия для предприятий любого размера и отрасли. Представьте себе высокотехнологичный завод по производству полупроводников, где каждое производственное действие контролируется сложными компьютерными системами и автоматизированными роботами. Если злоумышленник получит доступ к этой сети, он может манипулировать данными, изменять настройки оборудования или даже полностью остановить производственную линию, что приведет к огромным финансовым потерям, срыву поставок и нанесению ущерба репутации компании.</w:t>
        <w:br/>
        <w:br/>
        <w:t>Киберугрозы, направленные на промышленные сети, могут принимать различные формы, начиная от вирусов и программ-вымогателей, которые шифруют важные данные и требуют выкуп за их расшифровку, и заканчивая сложными целенаправленными атаками, разработанными специально для вывода из строя критически важных систем. Особую опасность представляют атаки на системы управления промышленными процессами (SCADA) и распределенные системы управления (DCS), которые используются для контроля и мониторинга производственных операций в таких отраслях, как энергетика, водоснабжение, нефтехимия и транспорт. Эти системы часто работают на устаревшем программном обеспечении и не имеют надлежащих мер безопасности, что делает их легкой мишенью для киберпреступников. Например, в 2015 году хакеры атаковали украинские энергетические компании, что привело к отключению электроэнергии для более чем 230 000 абонентов. Эта атака стала предупреждением о том, что промышленные сети являются потенциальной целью для кибертерроризма и геополитических конфликтов.</w:t>
        <w:br/>
        <w:br/>
        <w:t>Финансовый ущерб от кибератак на промышленные сети может быть огромным. Помимо прямых убытков, связанных с остановкой производства, повреждением оборудования и потерей данных, предприятия также несут косвенные издержки, связанные с восстановлением систем, проведением расследований, выплатой компенсаций пострадавшим и оплатой услуг экспертов по кибербезопасности. Кроме того, кибератаки могут нанести серьезный удар по репутации компании и доверию клиентов, что приведет к долгосрочным финансовым потерям. Представьте себе компанию, производящую продукты питания, которая подверглась кибератаке, в результате которой были скомпрометированы данные о качестве продукции. Это может привести к отзыву продукции, потере клиентов и значительному снижению прибыли. Важно понимать, что кибербезопасность – это не только технологическая проблема, но и вопрос управления рисками и обеспечения непрерывности бизнеса.</w:t>
        <w:br/>
        <w:br/>
        <w:t>В качестве примера можно привести случай с компанией Maersk, крупнейшей в мире судоходной компанией, которая в 2017 году подверглась атаке программы-вымогателя NotPetya. В результате атаки были заблокированы системы бронирования, управления контейнерами и другие критически важные системы, что привело к срыву поставок, задержкам в портах и огромным финансовым потерям, которые оцениваются в сотни миллионов долларов. Эта атака продемонстрировала, что даже самые крупные и хорошо защищенные компании не застрахованы от киберугроз, и что необходимо постоянно совершенствовать меры безопасности и повышать осведомленность персонала. Важно понимать, что киберпреступники постоянно разрабатывают новые методы атак, и что необходимо постоянно адаптироваться к меняющимся угрозам и внедрять передовые технологии защиты.</w:t>
        <w:br/>
        <w:br/>
        <w:t>Поэтому для эффективной защиты промышленных сетей от киберугроз необходимо реализовать комплексный подход, включающий в себя как технологические меры, такие как межсетевые экраны, системы обнаружения вторжений, антивирусное программное обеспечение и шифрование данных, так и организационные меры, такие как разработка политики безопасности, обучение персонала, проведение регулярных аудитов безопасности и разработка плана реагирования на инциденты. Важно понимать, что кибербезопасность – это непрерывный процесс, требующий постоянного внимания и инвестиций. В конечном итоге, обеспечение безопасности промышленных сетей – это вопрос обеспечения непрерывности бизнеса, защиты репутации компании и сохранения доверия клиентов.</w:t>
        <w:br/>
        <w:br/>
        <w:br/>
        <w:t>Защита промышленных сетей от несанкционированного доступа и вредоносного программного обеспечения является краеугольным камнем обеспечения их стабильной и безопасной работы, а также сохранения целостности критически важных данных и производственных процессов. В современном цифровом ландшафте, где предприятия все больше полагаются на взаимосвязанные системы и удаленный доступ, риски несанкционированного проникновения в сети возрастают многократно, делая эту задачу особенно актуальной и требующей комплексного подхода. Проникновение злоумышленников может привести к катастрофическим последствиям, включая утечку конфиденциальной информации, нарушение производственного процесса, повреждение или кражу оборудования, а также финансовые потери, связанные с восстановлением систем и устранением последствий инцидентов. Представьте себе нефтеперерабатывающий завод, где злоумышленники получили доступ к системе управления технологическими процессами и изменили параметры работы оборудования, что привело к аварии и выбросу вредных веществ в атмосферу, повлекло за собой серьезные экологические и экономические последствия, а также нанесло непоправимый ущерб репутации компании.</w:t>
        <w:br/>
        <w:br/>
        <w:t>Несанкционированный доступ к промышленным сетям может осуществляться различными способами, включая использование слабых паролей, эксплуатацию уязвимостей в программном обеспечении, фишинговые атаки, внедрение вредоносного кода через съемные носители или зараженные электронные письма, а также через удаленный доступ, если не приняты надлежащие меры безопасности. Особую опасность представляют так называемые "внутренние угрозы", когда недобросовестные сотрудники или подрядчики злоупотребляют своими правами доступа к системам и данным, чтобы украсть конфиденциальную информацию или саботировать производственные процессы. В качестве примера можно привести случай с компанией Tesla, где несколько сотрудников получили доступ к конфиденциальной информации о новых моделях автомобилей и передали ее конкурентам, что привело к значительному снижению конкурентоспособности компании и многомиллионным убыткам. Чтобы предотвратить несанкционированный доступ, необходимо реализовать многоуровневую систему защиты, включающую в себя строгую аутентификацию и авторизацию пользователей, регулярное обновление программного обеспечения, использование межсетевых экранов и систем обнаружения вторжений, а также шифрование данных.</w:t>
        <w:br/>
        <w:br/>
        <w:t>Вредоносное программное обеспечение, такое как вирусы, трояны, программы-вымогатели и шпионское ПО, представляет серьезную угрозу для промышленных сетей, поскольку может нарушить работу критически важных систем, повредить или украсть данные, а также заблокировать доступ к информации. Программы-вымогатели, в частности, стали все более распространенной угрозой, поскольку злоумышленники шифруют данные на зараженных системах и требуют выкуп за их расшифровку, что может привести к значительным финансовым потерям и нарушению производственного процесса. В качестве примера можно привести атаку программы-вымогателя NotPetya, которая в 2017 году поразила многие компании по всему миру, включая Maersk, WPP и Saint-Gobain, и нанесла им убытки на миллиарды долларов. Для защиты от вредоносного программного обеспечения необходимо использовать антивирусное программное обеспечение, системы обнаружения вторжений, межсетевые экраны и другие инструменты защиты, а также регулярно обновлять программное обеспечение и обучать сотрудников основам кибербезопасности. Важно понимать, что защита от вредоносного программного обеспечения – это непрерывный процесс, требующий постоянного внимания и инвестиций.</w:t>
        <w:br/>
        <w:br/>
        <w:t>Не менее важно уделять внимание защите от "нулевых" уязвимостей, то есть уязвимостей в программном обеспечении, которые еще не известны производителю и не имеют исправлений. Такие уязвимости могут быть использованы злоумышленниками для получения несанкционированного доступа к системам и данным, а также для проведения целенаправленных атак. Для защиты от "нулевых" уязвимостей необходимо использовать системы обнаружения вторжений, которые могут выявлять подозрительную активность в сети, а также регулярно проводить тестирование на проникновение, чтобы выявить и устранить уязвимости в системах безопасности. Важно понимать, что защита от "нулевых" уязвимостей – это сложная и дорогостоящая задача, требующая высококвалифицированных специалистов и передовых технологий. В конечном итоге, защита промышленных сетей от несанкционированного доступа и вредоносного программного обеспечения – это комплексная задача, требующая многоуровневого подхода, постоянного внимания и инвестиций.</w:t>
        <w:br/>
        <w:br/>
        <w:br/>
        <w:t xml:space="preserve">Для обеспечения надежной защиты промышленных сетей от непрекращающихся киберугроз, компании прибегают к использованию многоуровневых систем защиты, в состав которых входят межсетевые экраны, системы обнаружения вторжений и антивирусное программное обеспечение, работающие в тесной взаимосвязи, чтобы создать надежный периметр безопасности и нейтрализовать потенциальные атаки. Межсетевые экраны, действующие как своеобразные "сторожевые башни" на границе сети, контролируют входящий и исходящий сетевой трафик, блокируя несанкционированный доступ и подозрительную активность на основе заранее определенных правил и политик безопасности, что позволяет эффективно предотвратить проникновение вредоносного программного обеспечения и других киберугроз. Представьте себе сложный лабиринт, в котором межсетевой экран выступает в роли бдительного охранника, проверяющего каждого, кто пытается пройти через него, и отсеивающего нежелательных гостей, чтобы обеспечить безопасность находящихся внутри ценностей. </w:t>
        <w:br/>
        <w:br/>
        <w:t>Однако межсетевые экраны не всесильны, и им необходима поддержка со стороны систем обнаружения вторжений, которые действуют как "системы раннего предупреждения", постоянно отслеживая сетевой трафик в поисках признаков злонамеренной активности, такой как необычные шаблоны трафика, попытки несанкционированного доступа к конфиденциальным данным или использование известных уязвимостей в программном обеспечении. Эти системы способны обнаруживать атаки, которые обходят межсетевой экран, и оперативно оповещать администраторов безопасности о потенциальных угрозах, что позволяет им быстро реагировать и нейтрализовать атаки до того, как они нанесут значительный ущерб. В качестве примера можно привести компанию, которая внедрила систему обнаружения вторжений, которая обнаружила попытку несанкционированного доступа к ее базе данных клиентов, и позволила оперативно заблокировать атаку и предотвратить утечку конфиденциальной информации.</w:t>
        <w:br/>
        <w:br/>
        <w:t>Несмотря на эффективную работу межсетевых экранов и систем обнаружения вторжений, предприятия должны также использовать антивирусное программное обеспечение на конечных точках, таких как компьютеры, серверы и мобильные устройства, чтобы защитить их от вредоносного программного обеспечения, которое может проникнуть в сеть через зараженные файлы, электронную почту или веб-сайты. Антивирусное программное обеспечение сканирует файлы и программы на наличие известных вирусов, троянов, программ-вымогателей и других вредоносных программ, и удаляет или блокирует их, предотвращая заражение системы и распространение вредоносного программного обеспечения по сети. Важно понимать, что антивирусное программное обеспечение должно регулярно обновляться, чтобы быть эффективным против новых и развивающихся угроз, а также проводить регулярные сканирования системы для выявления и удаления вредоносного программного обеспечения.</w:t>
        <w:br/>
        <w:br/>
        <w:t>Кроме того, для повышения эффективности защиты от киберугроз предприятия должны также внедрять многоуровневую систему защиты, которая объединяет в себе межсетевые экраны, системы обнаружения вторжений, антивирусное программное обеспечение, а также другие инструменты безопасности, такие как системы управления доступом, системы резервного копирования и восстановления данных, и системы шифрования данных. Такая многоуровневая система защиты обеспечивает более надежную защиту от киберугроз, поскольку в случае компрометации одного уровня защиты, другие уровни защиты могут продолжать функционировать и предотвратить дальнейшее распространение атаки. В качестве примера можно привести компанию, которая внедрила многоуровневую систему защиты, которая успешно отразила сложную кибератаку, направленную на кражу ее интеллектуальной собственности, и предотвратила значительные финансовые потери.</w:t>
        <w:br/>
        <w:br/>
        <w:br/>
        <w:t>Регулярное обновление программного обеспечения и проведение аудита безопасности – это не просто лучшие практики, а жизненно важные компоненты любой эффективной стратегии защиты промышленных сетей от постоянно эволюционирующих киберугроз. Представьте себе автомобиль, который не проходил техническое обслуживание в течение нескольких лет – он становится все более уязвимым к поломкам, а риск аварии возрастает экспоненциально. Аналогичная ситуация и с программным обеспечением, которое, будучи устаревшим, содержит известные уязвимости, которые киберпреступники могут использовать для проникновения в систему и причинения вреда. Обновления программного обеспечения, будь то операционные системы, промышленные контроллеры или сетевое оборудование, содержат исправления этих уязвимостей, что делает систему более устойчивой к атакам. Недостаточно просто установить обновление один раз – необходимо внедрить автоматизированный процесс управления исправлениями, который обеспечивает своевременную установку обновлений на все устройства в сети.</w:t>
        <w:br/>
        <w:br/>
        <w:t>Аудит безопасности, в свою очередь, представляет собой систематическую оценку состояния безопасности сети с целью выявления уязвимостей и слабых мест. Это похоже на медицинский осмотр, который позволяет выявить проблемы со здоровьем на ранней стадии. Аудит безопасности может быть выполнен как внутренними специалистами, так и сторонними экспертами, и включает в себя различные методы, такие как сканирование уязвимостей, пентест (тест на проникновение) и анализ конфигурации системы. В результате аудита составляется отчет, в котором описываются выявленные уязвимости и даются рекомендации по их устранению. Важно понимать, что аудит безопасности – это не одноразовое мероприятие, а непрерывный процесс, который должен проводиться регулярно, чтобы отслеживать изменения в сети и выявлять новые уязвимости. Например, компания, занимающаяся производством критически важных компонентов для авиационной промышленности, проводит аудит безопасности своей сети ежемесячно, чтобы убедиться, что ее системы защищены от кибератак, способных поставить под угрозу безопасность полетов.</w:t>
        <w:br/>
        <w:br/>
        <w:t>Недостаточно просто установить обновления и провести аудит безопасности – необходимо также обучать персонал основам кибербезопасности. Сотрудники – это часто самое слабое звено в системе защиты, и даже самые сложные технологии не смогут защитить сеть, если сотрудники не знают, как распознавать фишинговые письма, не переходят по подозрительным ссылкам и не используют надежные пароли. Обучение должно быть регулярным и учитывать специфику работы каждого сотрудника. Например, операторы, работающие с промышленными контроллерами, должны знать, как предотвратить несанкционированный доступ к этим устройствам, а сотрудники, работающие с конфиденциальной информацией, должны знать, как защитить эту информацию от утечки. В качестве примера можно привести компанию, которая внедрила программу обучения кибербезопасности для всех своих сотрудников, что позволило значительно снизить риск успешных фишинговых атак и утечек данных.</w:t>
        <w:br/>
        <w:br/>
        <w:t>В конечном итоге, поддержание высокого уровня безопасности промышленных сетей – это сложная и непрерывная задача, требующая комплексного подхода, сочетающего в себе своевременное обновление программного обеспечения, регулярное проведение аудита безопасности и обучение персонала основам кибербезопасности. Игнорирование этих мер может привести к серьезным последствиям, включая финансовые потери, репутационный ущерб и даже угрозу жизни людей. Поэтому инвестиции в кибербезопасность – это не просто расходы, а жизненно важные инвестиции в будущее компании и ее сотрудников. Представьте себе, что у вас есть мощная крепость, но вы не следите за ее стенами, не ремонтируете ее ворота и не обучаете своих стражей – она не сможет защитить вас от нападения врага. То же самое и с кибербезопасностью – необходимо постоянно следить за состоянием системы защиты и принимать меры по ее усилению, чтобы противостоять постоянно меняющимся угрозам.</w:t>
        <w:br/>
        <w:br/>
        <w:br/>
        <w:t>Представьте себе огромный завод, где все системы – от конвейерных лент до систем управления запасами – подключены к одной сети. В таком сценарии, если злоумышленник получит доступ к одному устройству, он потенциально может получить контроль над всей инфраструктурой завода. Чтобы предотвратить подобный кошмар, специалисты по кибербезопасности широко используют концепцию сегментации сети, которая предполагает разделение сети на несколько изолированных сегментов, каждый из которых предназначен для определенной функции или группы устройств. Подобно тому, как корабль имеет водонепроницаемые отсеки, которые предотвращают затопление всего судна в случае пробоины, сегментация сети помогает ограничить распространение кибератак, изолируя зараженные системы от критически важных. Это не просто теоретическая концепция, а проверенная практика, применяемая в самых разных отраслях, от энергетики до финансов, где безопасность является приоритетом номер один.</w:t>
        <w:br/>
        <w:br/>
        <w:t>Принцип действия сегментации сети прост, но эффективен: устанавливаются межсетевые экраны и другие механизмы контроля доступа между сегментами, чтобы ограничить трафик и предотвратить несанкционированный доступ. Например, можно создать отдельный сегмент для офисной сети, отдельный сегмент для производственной сети и отдельный сегмент для систем управления критически важной инфраструктурой. Каждый сегмент будет иметь свои собственные правила безопасности и политики доступа, что значительно усложнит задачу злоумышленникам, пытающимся проникнуть в систему и нанести ущерб. Если злоумышленник все же сумеет проникнуть в один из сегментов, он не сможет легко перемещаться по другим сегментам и получить доступ к критически важным системам. Более того, сегментация позволяет применять различные уровни безопасности к разным сегментам, в зависимости от их критичности. Например, к сегменту, содержащему конфиденциальные данные, можно применить более строгие меры безопасности, чем к сегменту, содержащему общедоступную информацию.</w:t>
        <w:br/>
        <w:br/>
        <w:t>Для еще большей защиты, сегментация сети часто комбинируется с использованием виртуальных частных сетей (VPN). VPN создает зашифрованный туннель между двумя точками в сети, обеспечивая конфиденциальность и целостность данных, передаваемых по этому туннелю. Это особенно полезно для защиты удаленных пользователей и филиалов, которые подключаются к корпоративной сети через общедоступные сети, такие как Интернет. Представьте себе сотрудника, работающего из дома и подключающегося к корпоративной сети через Wi-Fi в кафе. Без VPN, весь трафик этого сотрудника будет перехватываться и просматриваться злоумышленниками, находящимися в той же сети. С использованием VPN, весь трафик этого сотрудника будет зашифрован и защищен от несанкционированного доступа. VPN можно использовать для создания безопасного соединения между различными сегментами сети, обеспечивая дополнительный уровень защиты и контроля доступа.</w:t>
        <w:br/>
        <w:br/>
        <w:t>Примером успешного использования сегментации сети и VPN является крупная энергетическая компания, которая столкнулась с растущим числом кибератак на свою инфраструктуру. Компания решила разделить свою сеть на несколько сегментов, включая сегмент для систем управления производством, сегмент для систем управления энергоснабжением и сегмент для офисной сети. Между сегментами были установлены межсетевые экраны, которые блокировали несанкционированный трафик. Кроме того, компания внедрила VPN для защиты удаленных пользователей и филиалов. В результате этих мер компания значительно снизила риск кибератак и повысила безопасность своей инфраструктуры. Более того, компания смогла быстро реагировать на инциденты безопасности и минимизировать ущерб от кибератак. Этот пример демонстрирует, что сегментация сети и VPN являются мощными инструментами для защиты критически важной инфраструктуры от киберугроз.</w:t>
        <w:br/>
        <w:br/>
        <w:t>Однако даже самая надежная техническая защита – межсетевые экраны, VPN, сегментация сети – бессильна, если «слабое звено» в системе – люди. Сотрудники, не осведомленные об угрозах кибербезопасности, могут стать легкой добычей для злоумышленников, случайно открывая вредоносные вложения в электронных письмах, переходя по фишинговым ссылкам или используя слабые и легко угадываемые пароли. Именно поэтому обучение персонала основам кибербезопасности является не просто желательным, а абсолютно необходимым компонентом любой комплексной стратегии защиты. Представьте себе, что вы построили неприступную крепость с высокими стенами и мощными воротами, но оставили ворота открытыми и позволили любому желающему войти внутрь. Такая крепость не сможет долго противостоять атаке, независимо от ее технических характеристик. То же самое относится и к кибербезопасности – технические средства защиты могут быть эффективными только в том случае, если сотрудники знают, как ими пользоваться и как распознавать угрозы.</w:t>
        <w:br/>
        <w:br/>
        <w:t>Обучение должно охватывать широкий спектр тем, начиная с основ кибергигиены – как создавать надежные пароли, как распознавать фишинговые письма и как безопасно пользоваться общедоступными сетями Wi-Fi. Важно объяснять сотрудникам, как работают кибератаки, какие мотивы движут злоумышленниками и какие последствия могут иметь киберинциденты. Реальные примеры кибератак, произошедших в различных отраслях, могут помочь сотрудникам понять серьезность угрозы и принять необходимые меры предосторожности. Например, расскажите о случаях, когда компании теряли миллионы долларов из-за утечки данных, вызванной социальной инженерией, или когда производственные процессы были остановлены из-за атак программ-вымогателей. Эти примеры должны наглядно продемонстрировать, что кибербезопасность – это не просто абстрактная проблема, а реальная угроза для бизнеса.</w:t>
        <w:br/>
        <w:br/>
        <w:t>Эффективное обучение должно быть интерактивным и практическим. Сухие лекции и длинные инструкции, которые никто не читает, мало чем помогут. Вместо этого используйте симуляции фишинговых атак, чтобы проверить, насколько хорошо сотрудники распознают вредоносные письма. Проводите тренинги по использованию безопасных паролей и многофакторной аутентификации. Организуйте командные игры и конкурсы, чтобы стимулировать сотрудников к изучению материалов по кибербезопасности. Важно, чтобы обучение было регулярным и обновлялось с учетом новых угроз и уязвимостей. Киберландшафт постоянно меняется, и злоумышленники изобретают новые способы атак. Если сотрудники не будут поддерживать свои знания и навыки в актуальном состоянии, они быстро станут уязвимыми.</w:t>
        <w:br/>
        <w:br/>
        <w:t>Представьте себе, что вы работаете в финансовом учреждении и получаете электронное письмо, которое якобы отправлено от вашего руководителя и требует немедленно перевести крупную сумму денег на определенный счет. Если вы не проходили обучение по кибербезопасности, вы можете посчитать это письмо настоящим и выполнить просьбу, не подозревая о том, что стали жертвой мошенников. Однако, если вы проходили обучение, вы будете знать, что необходимо проверить подлинность письма, связаться с вашим руководителем по другому каналу связи и не выполнять просьбу, если у вас есть какие-либо сомнения. Такое обучение может спасти компанию от значительных финансовых потерь и репутационного ущерба. Помните, что самый мощный инструмент защиты – это осведомленный и внимательный персонал. Инвестиции в обучение кибербезопасности – это инвестиции в будущее вашей компании.</w:t>
        <w:br/>
        <w:br/>
        <w:br/>
        <w:t>Стандарты безопасности, такие как серия IEC 62443, представляют собой не просто набор рекомендаций, а структурированный фреймворк, предназначенный для комплексной оценки и последовательного улучшения безопасности промышленных систем автоматизации и управления (IACS). В эпоху все большей цифровизации производства, когда предприятия все активнее внедряют технологии Индустрии 4.0, стандартизация безопасности становится не просто желательной, а критически необходимой мерой для защиты критически важной инфраструктуры и обеспечения непрерывности производства. Представьте себе огромный завод, где все процессы – от приемки сырья до отгрузки готовой продукции – управляются сложными автоматизированными системами. Без надлежащей защиты эти системы могут стать легкой мишенью для кибератак, которые могут привести к остановке производства, повреждению оборудования, утечке конфиденциальной информации и даже угрозе безопасности персонала.</w:t>
        <w:br/>
        <w:br/>
        <w:t>Стандарт IEC 62443, в отличие от общих IT-стандартов, разработан специально для уникальных требований промышленных сред, учитывая особенности промышленных протоколов, сетевых архитектур и операционных систем. Он не предлагает готовых решений, а предоставляет гибкий набор требований, которые могут быть адаптированы к конкретным потребностям каждого предприятия. Стандарт охватывает весь жизненный цикл IACS, начиная с проектирования и разработки, заканчивая внедрением, эксплуатацией и обслуживанием. Он определяет уровни безопасности, необходимые для различных компонентов системы, и предлагает методы оценки рисков и внедрения соответствующих мер защиты. Представьте, что вы строите дом. Вы не просто начинаете строить стены и крышу, а сначала разрабатываете проект, оцениваете риски, связанные с погодой, землетрясениями и другими факторами, и принимаете соответствующие меры защиты. То же самое относится и к безопасности промышленных систем – необходимо тщательно спланировать и внедрить меры защиты, чтобы обеспечить надежную и безопасную работу системы.</w:t>
        <w:br/>
        <w:br/>
        <w:t>Одним из ключевых аспектов стандарта IEC 62443 является концепция "зоны безопасности" и "уровня безопасности". Зона безопасности – это логически выделенная часть системы, которая имеет определенный уровень защиты. Уровень безопасности – это набор мер защиты, которые необходимы для защиты зоны безопасности от определенных угроз. Например, зона безопасности, в которой находится критически важный производственный процесс, может иметь более высокий уровень защиты, чем зона безопасности, в которой находится менее важный процесс. Стандарт также определяет требования к управлению доступом, мониторингу безопасности, реагированию на инциденты и аудиту безопасности. Это позволяет предприятиям создать комплексную систему безопасности, которая охватывает все аспекты защиты промышленных систем. Представьте себе банковское хранилище, где хранятся ценные активы. Хранилище защищено многоуровневой системой безопасности, которая включает в себя физическую охрану, электронные замки, системы видеонаблюдения и сигнализации. Аналогичным образом, промышленные системы должны быть защищены многоуровневой системой безопасности, которая обеспечивает надежную защиту от киберугроз.</w:t>
        <w:br/>
        <w:br/>
        <w:t>Внедрение стандарта IEC 62443 – это не разовое мероприятие, а непрерывный процесс улучшения безопасности. Предприятия должны регулярно проводить оценку рисков, обновлять меры защиты и проводить обучение персонала. Важно помнить, что киберугрозы постоянно эволюционируют, и предприятия должны быть готовы к новым вызовам. Например, с развитием технологий искусственного интеллекта и машинного обучения появились новые виды кибератак, которые используют эти технологии для обхода традиционных мер защиты. Предприятия должны быть готовы к этим новым угрозам и внедрять соответствующие меры защиты. Более того, важно помнить, что безопасность – это не только техническая проблема, но и организационная. Необходимо создать культуру безопасности, в которой каждый сотрудник осознает свою ответственность за защиту промышленных систем. Представьте себе команду пожарных, которые постоянно тренируются и готовы к любым чрезвычайным ситуациям. Аналогичным образом, предприятия должны создать команду безопасности, которая постоянно тренируется и готова к любым киберугрозам.</w:t>
        <w:br/>
        <w:br/>
        <w:br/>
        <w:t>Внедрение стандартов промышленной безопасности, таких как серия IEC 62443, представляет собой фундамент для создания действительно устойчивых к киберугрозам промышленных систем, ведь именно систематизированный подход к оценке рисков и внедрению соответствующих мер защиты позволяет значительно снизить вероятность успешных атак и минимизировать потенциальный ущерб.  Представьте себе высокотехнологичный производственный комплекс, где каждая деталь, каждый этап процесса тщательно контролируется и защищен от внешних воздействий – это и есть суть применения стандартов безопасности, направленных на создание надежного и устойчивого к киберугрозам окружения.  В отличие от случайных или реактивных мер защиты, стандарты предлагают комплексный и проактивный подход, охватывающий все аспекты безопасности, от проектирования и разработки до внедрения, эксплуатации и обслуживания, обеспечивая тем самым долгосрочную и эффективную защиту от постоянно эволюционирующих угроз.  Только систематическое выявление слабых мест, анализ потенциальных рисков и внедрение соответствующих контрмер позволяют создать надежный барьер против злоумышленников, стремящихся нарушить производственные процессы, украсть ценную информацию или повредить критически важное оборудование.  Такой подход позволяет не только предотвратить кибератаки, но и обеспечить быстрое восстановление после инцидентов, минимизируя простои и финансовые потери, что особенно важно для предприятий, зависящих от непрерывности производства.  Именно комплексный и систематизированный подход, предлагаемый стандартами безопасности, обеспечивает надежную защиту от киберугроз, гарантируя непрерывность и стабильность производственных процессов.</w:t>
        <w:br/>
        <w:br/>
        <w:t>Одним из ключевых аспектов, обеспечивающих повышение устойчивости к киберугрозам при внедрении стандартов безопасности, является концепция “защиты в глубину”, подразумевающая создание многоуровневой системы защиты, где каждый уровень выполняет свою функцию и компенсирует недостатки других уровней.  Представьте себе средневековый замок, окруженный стенами, рвами и вооруженной охраной – аналогично, промышленная система должна быть защищена множеством уровней защиты, включая сетевые экраны, системы обнаружения вторжений, антивирусное программное обеспечение, системы управления доступом и другие меры защиты.  Такой подход позволяет затруднить злоумышленникам доступ к критически важным системам и данным, даже если они сумеют обойти один или несколько уровней защиты.  Например, даже если злоумышленник сумеет проникнуть в сеть, система управления доступом может ограничить его возможности, запретив доступ к критически важным серверам и данным, а система обнаружения вторжений может зафиксировать его действия и оповестить персонал службы безопасности.  Кроме того, защита в глубину также подразумевает сегментацию сети, разделение ее на отдельные зоны с различным уровнем доступа, что позволяет ограничить распространение кибератак и минимизировать ущерб в случае успешного взлома.  Этот многоуровневый подход к безопасности значительно повышает устойчивость промышленной системы к киберугрозам, делая ее более надежной и защищенной.</w:t>
        <w:br/>
        <w:br/>
        <w:t>В заключение, внедрение стандартов промышленной безопасности не только повышает устойчивость к киберугрозам, но и способствует созданию культуры безопасности на предприятии, повышая осведомленность персонала и обучая их правильным практикам защиты информации.  Представьте себе команду спортсменов, которые постоянно тренируются и совершенствуют свои навыки – аналогично, персонал предприятия должен быть обучен правилам безопасности и знать, как реагировать на киберугрозы.  Это подразумевает проведение регулярных тренингов, семинаров и учений, направленных на повышение осведомленности персонала о киберугрозах и обучение их правильным практикам защиты информации, таким как использование надежных паролей, распознавание фишинговых писем и соблюдение правил безопасности при работе с конфиденциальной информацией.  Кроме того, важно создать систему отчетности, позволяющую персоналу сообщать о любых подозрительных действиях или инцидентах безопасности.  Это позволяет быстро реагировать на возникающие угрозы и предотвращать их распространение.  Таким образом, внедрение стандартов безопасности не только повышает техническую устойчивость промышленных систем, но и формирует культуру безопасности на предприятии, делая его более устойчивым к киберугрозам в долгосрочной перспективе.</w:t>
        <w:br/>
      </w:r>
    </w:p>
    <w:p>
      <w:r>
        <w:br w:type="page"/>
      </w:r>
    </w:p>
    <w:p>
      <w:pPr>
        <w:pStyle w:val="Heading1"/>
      </w:pPr>
      <w:r>
        <w:t>Глава 6: Практические примеры и кейсы, демонстрирующие оптимизацию производственных планов, снижение потерь и повышение эффективности технического обслуживания.</w:t>
      </w:r>
    </w:p>
    <w:p>
      <w:r>
        <w:rPr>
          <w:b/>
        </w:rPr>
        <w:t>Виртуальные Симуляции и Оптимизация Производственных Процессов с Помощью Цифровых Двойников</w:t>
      </w:r>
      <w:r>
        <w:rPr/>
        <w:br/>
        <w:br/>
        <w:t>Цифровые двойники предоставляют уникальную возможность для проведения всесторонних виртуальных симуляций производственных процессов, позволяя предприятиям оптимизировать свои операции до достижения максимальной эффективности, и это достигается за счет создания точной виртуальной копии физического производственного объекта, включая станки, производственные линии и даже целые заводы. Эти виртуальные модели могут быть использованы для моделирования различных сценариев, таких как изменение параметров производственного процесса, добавление новых узлов или изменение последовательности операций, что позволяет выявить потенциальные узкие места, оптимизировать использование ресурсов и повысить производительность, и все это без необходимости проведения дорогостоящих и трудоемких экспериментов на реальном производстве. Например, автомобильный концерн может использовать цифрового двойника сборочной линии для моделирования различных вариантов компоновки оборудования и оптимизации логистики потока деталей, что позволит сократить время сборки и повысить качество готовой продукции.</w:t>
        <w:br/>
        <w:br/>
        <w:t>Практическое применение виртуальных симуляций включает в себя анализ “что, если” (what-if scenarios), где изменения в одном параметре производственного процесса моделируются для оценки их влияния на другие параметры, что позволяет выявить наиболее эффективные настройки и оптимизировать производственные процессы, и все это делается путем изменения скорости конвейера, температуры нагрева или количества рабочих на линии, а затем анализируется, как эти изменения влияют на производительность, качество и затраты, что позволяет определить оптимальные настройки для достижения максимальной эффективности.  Более того, цифровые двойники позволяют проводить анализ чувствительности, определяя, какие параметры оказывают наибольшее влияние на конечный результат, что позволяет сосредоточить усилия на оптимизации этих параметров и достичь максимальной отдачи от инвестиций. К примеру, производитель пищевых продуктов может использовать цифровой двойник линии розлива для оптимизации скорости заполнения бутылок, минимизации потерь продукта и обеспечения соответствия нормативным требованиям.</w:t>
        <w:br/>
        <w:br/>
        <w:t>Виртуальные симуляции также позволяют предприятиям проводить обучение и подготовку персонала в безопасной и контролируемой среде, и это особенно важно для сложных и опасных производственных процессов, где ошибки могут привести к травмам или повреждению оборудования, и таким образом персонал может практиковаться в различных сценариях, отрабатывать навыки управления оборудованием и учиться решать возникающие проблемы, не подвергая себя и других риску. Например, операторы атомной электростанции могут использовать цифрового двойника реактора для отработки действий в аварийных ситуациях, прежде чем им придется столкнуться с реальной опасностью, и это позволяет им приобретать необходимые навыки и уверенность, что повышает безопасность и надежность работы станции. Кроме того, виртуальные симуляции могут использоваться для проверки новых производственных процессов и оборудования, прежде чем они будут внедрены на реальном производстве, что позволяет выявить и устранить возможные проблемы и избежать дорогостоящих ошибок.</w:t>
        <w:br/>
        <w:br/>
        <w:t>Не ограничиваясь лишь оптимизацией текущих процессов, цифровые двойники открывают возможности для проектирования новых производственных линий и заводов, и это позволяет предприятиям моделировать различные варианты компоновки оборудования, логистики потока материалов и использования пространства, что позволяет создать оптимальную производственную среду, отвечающую требованиям бизнеса. Кроме того, цифровые двойники позволяют проводить анализ затрат и эффективности различных вариантов, что позволяет выбрать наиболее экономически выгодное решение, и, например, производитель электроники может использовать цифровой двойник нового завода для оптимизации расположения станков, минимизации времени перемещения материалов и снижения затрат на электроэнергию.  Более того, цифровые двойники позволяют проводить виртуальные туры по новому заводу, что позволяет заинтересованным сторонам ознакомиться с производственным процессом и оценить его эффективность, не выходя из офиса, что упрощает процесс принятия решений и ускоряет внедрение нового производства.</w:t>
        <w:br/>
        <w:br/>
        <w:br/>
      </w:r>
      <w:r>
        <w:rPr>
          <w:b/>
        </w:rPr>
        <w:t>I. Введение в Цифровые Двойники в Производстве</w:t>
      </w:r>
      <w:r>
        <w:rPr/>
        <w:br/>
        <w:br/>
        <w:t>В современном динамичном мире производства, где конкуренция неуклонно растет, а требования к эффективности и гибкости становятся все более жесткими, предприятия вынуждены искать инновационные подходы к оптимизации своих операций и достижению устойчивого конкурентного преимущества. Цифровые двойники, ранее считавшиеся футуристической концепцией, сегодня превратились в мощный инструмент, позволяющий предприятиям трансформировать свой производственный процесс, повысить производительность, снизить затраты и улучшить качество продукции. По сути, цифровой двойник – это виртуальное представление физического объекта или системы, охватывающее весь его жизненный цикл, от проектирования и производства до эксплуатации и обслуживания. Эта виртуальная копия, постоянно обновляемая данными, получаемыми от физического аналога посредством сенсоров, датчиков и систем сбора данных, позволяет предприятиям получать глубокое понимание производительности, выявлять узкие места, прогнозировать поломки и оптимизировать производственные процессы в режиме реального времени. Представьте себе современный авиационный двигатель, каждый компонент которого оснащен множеством сенсоров, непрерывно передающих данные о температуре, давлении, вибрации и других параметрах. Эти данные, поступающие в цифровой двойник двигателя, позволяют инженерам отслеживать его состояние, прогнозировать потребность в техническом обслуживании и предотвращать дорогостоящие поломки в полете, тем самым гарантируя безопасность и надежность воздушного судна.</w:t>
        <w:br/>
        <w:br/>
        <w:t>Ключевой особенностью цифрового двойника является его способность к моделированию и симуляции различных сценариев, что позволяет предприятиям проводить "что, если" анализ и оценивать влияние изменений в одном параметре на другие аспекты производственного процесса. Например, производитель автомобилей может использовать цифровой двойник сборочной линии для моделирования различных вариантов компоновки оборудования, оптимизации логистики потока деталей и оценки влияния изменений на время сборки и качество продукции. Изменяя параметры модели, такие как скорость конвейера, количество рабочих на линии или расположение станков, инженеры могут быстро определить оптимальные настройки, обеспечивающие максимальную производительность и снижение затрат. Эта возможность виртуального тестирования и оптимизации позволяет предприятиям снизить риски, связанные с внедрением новых технологий или изменением производственных процессов, и повысить эффективность своих инвестиций. Кроме того, цифровой двойник обеспечивает непрерывный мониторинг состояния оборудования и позволяет выявлять аномалии и отклонения от нормы, что способствует раннему обнаружению потенциальных проблем и предотвращению дорогостоящих поломок. Представьте себе нефтеперерабатывающий завод, где каждый компонент оборудования, от насосов и компрессоров до теплообменников и реакторов, непрерывно отслеживается с помощью цифрового двойника. Анализируя данные, поступающие от датчиков, инженеры могут обнаруживать признаки износа, коррозии или других повреждений и планировать профилактическое обслуживание, прежде чем возникнет серьезная проблема.</w:t>
        <w:br/>
        <w:br/>
        <w:t>Цифровые двойники не ограничиваются лишь физическими объектами, они могут охватывать и процессы, системы и даже целые предприятия. Например, производитель потребительских товаров может создать цифровой двойник своей цепочки поставок, охватывающий все этапы – от закупки сырья и производства до дистрибуции и розничной торговли. Этот цифровой двойник позволяет отслеживать перемещение материалов и продукции, оптимизировать запасы, прогнозировать спрос и координировать действия всех участников цепочки поставок. В результате предприятие может повысить эффективность своей логистики, снизить затраты и улучшить обслуживание клиентов. Более того, цифровые двойники обеспечивают тесную интеграцию между различными отделами и системами предприятия, что способствует более эффективному обмену информацией и совместной работе. Например, отдел проектирования может использовать данные, полученные от отдела производства, для улучшения конструкции продукции и оптимизации производственного процесса. Отдел маркетинга может использовать данные, полученные от отдела продаж, для более точного прогнозирования спроса и разработки эффективных маркетинговых кампаний. Эта тесная интеграция и совместная работа способствуют повышению инновационности и конкурентоспособности предприятия. В заключение, цифровые двойники – это мощный инструмент, позволяющий предприятиям трансформировать свой производственный процесс, повысить производительность, снизить затраты и улучшить качество продукции. Внедрение цифровых двойников требует значительных инвестиций и усилий, но потенциальные выгоды оправдывают эти затраты.</w:t>
        <w:br/>
        <w:br/>
        <w:br/>
        <w:t>Одной из ключевых преимуществ цифровых двойников, часто недооцениваемой, является возможность проведения всестороннего "what-if" анализа без какого-либо риска для реального производственного процесса. В традиционном подходе внесение изменений в производственную линию, будь то перенастройка оборудования, изменение последовательности операций или внедрение новой технологии, сопряжено с определенными рисками – от простоя производства и потенциальных дефектов до увеличения затрат и снижения производительности. Цифровой двойник же, являясь точной виртуальной копией физического объекта или системы, позволяет инженерам и операторам моделировать различные сценарии и оценивать их влияние на производственный процесс, не затрагивая реальное производство. Это позволяет выявлять потенциальные проблемы и оптимизировать решения, прежде чем они будут реализованы в физическом мире, значительно снижая риски и затраты.</w:t>
        <w:br/>
        <w:br/>
        <w:t>Рассмотрим пример предприятия по производству сложной электроники, где изменение даже незначительного параметра в технологическом процессе может привести к браку продукции или повреждению дорогостоящего оборудования. Внедрение нового алгоритма управления роботизированной сборочной линией, прежде чем он будет развернут на реальном производстве, может быть подвергнуто тщательному тестированию в цифровом двойнике. Инженеры могут изменять параметры алгоритма, моделировать различные сценарии загрузки и оценивать его влияние на производительность, точность и стабильность линии. Если в ходе моделирования выявляются какие-либо проблемы или неоптимальные решения, их можно быстро устранить в виртуальной среде, прежде чем они приведут к реальным убыткам. Это позволяет предприятиям внедрять инновации и оптимизировать свои процессы с минимальными рисками и затратами.</w:t>
        <w:br/>
        <w:br/>
        <w:t>Более того, цифровой двойник позволяет проводить анализ "what-if" для широкого спектра сценариев, от изменения рыночного спроса и нехватки сырья до внезапных поломок оборудования и стихийных бедствий. Например, производитель автомобилей может использовать цифровой двойник своей цепочки поставок для моделирования различных сценариев срыва поставок комплектующих и оценки их влияния на производственный процесс. Если в результате моделирования выявляется, что задержка поставок определенного компонента может привести к остановке производства, предприятие может заранее принять меры по диверсификации поставщиков или увеличению запасов, чтобы смягчить последствия. Это позволяет предприятиям повысить устойчивость своей цепочки поставок и обеспечить непрерывность производства в условиях неопределенности.</w:t>
        <w:br/>
        <w:br/>
        <w:t>Кроме того, цифровой двойник позволяет проводить анализ "what-if" для различных вариантов модернизации и расширения производства. Например, предприятие, планирующее расширить свою производственную площадку, может использовать цифровой двойник для моделирования различных вариантов размещения нового оборудования, оптимизации логистики потока материалов и оценки влияния изменений на производительность и эффективность использования ресурсов. Если в результате моделирования выявляется, что определенный вариант размещения оборудования является неоптимальным, его можно быстро скорректировать в виртуальной среде, прежде чем будут понесены значительные затраты на реальное строительство. Это позволяет предприятиям принимать обоснованные решения по расширению производства и максимизировать отдачу от своих инвестиций. В конечном итоге, возможность проводить "what-if" анализ без влияния на реальное производство делает цифровой двойник незаменимым инструментом для предприятий, стремящихся к инновациям, оптимизации и устойчивому развитию.</w:t>
        <w:br/>
        <w:br/>
        <w:br/>
        <w:t>Одним из самых ценных применений цифровых двойников является возможность виртуального тестирования изменений в производственных процессах и параметрах оборудования, что позволяет радикально снизить риски и затраты, связанные с внедрением новых технологий или оптимизацией существующих операций. В традиционном подходе любое изменение, даже кажущееся незначительным, требует внесения реальных изменений в производственную линию, что может привести к простоям, повреждению оборудования, производству брака и, как следствие, к значительным финансовым потерям. В отличие от этого, цифровой двойник создает безопасную и контролируемую среду, в которой инженеры и операторы могут экспериментировать с различными сценариями, оптимизировать параметры и оценивать результаты без какого-либо воздействия на реальное производство. Эта возможность позволяет предприятиям внедрять инновации и улучшения с уверенностью и минимальными рисками.</w:t>
        <w:br/>
        <w:br/>
        <w:t>Рассмотрим, к примеру, производитель упаковочного оборудования, стремящийся оптимизировать скорость работы линии розлива и укупорки. Вместо того, чтобы вносить изменения непосредственно в производственную линию, что может привести к остановке производства и потенциальному повреждению оборудования, инженеры могут создать цифровой двойник этой линии и виртуально тестировать различные настройки скорости конвейера, давления воздуха и времени срабатывания клапанов. В цифровом двойнике можно смоделировать различные варианты и наблюдать, как они влияют на производительность линии, стабильность работы оборудования и качество упакованной продукции. Если в результате моделирования выявляется, что определенная комбинация параметров приводит к оптимальным результатам, ее можно безопасно реализовать на реальной производственной линии с уверенностью в успехе. Этот подход не только экономит время и деньги, но и повышает надежность и эффективность производственного процесса.</w:t>
        <w:br/>
        <w:br/>
        <w:t>Более того, возможность виртуального тестирования изменений в процессах и параметрах оборудования позволяет предприятиям предвидеть и предотвращать потенциальные проблемы, которые могли бы возникнуть в реальном производстве. Например, производитель автомобилей может использовать цифровой двойник своей сборочной линии для моделирования различных сценариев неисправностей оборудования, таких как отказ датчика, поломка робота или засор конвейера. В цифровом двойнике можно смоделировать эти неисправности и оценить, как они влияют на производственный процесс, а также разработать стратегии по их устранению и минимизации последствий. Это позволяет предприятиям повысить надежность производственного процесса и избежать дорогостоящих простоев и потерь продукции. Кроме того, возможность виртуального тестирования позволяет инженерам разрабатывать более эффективные процедуры технического обслуживания и ремонта, что еще больше повышает надежность и долговечность оборудования.</w:t>
        <w:br/>
        <w:br/>
        <w:t>Наконец, виртуальное тестирование изменений в процессах и параметрах оборудования позволяет предприятиям быстро адаптироваться к меняющимся рыночным условиям и требованиям клиентов. Например, производитель пищевых продуктов может использовать цифровой двойник своей производственной линии для моделирования различных сценариев изменения рецептуры, упаковки или объема производства. В цифровом двойнике можно смоделировать эти изменения и оценить, как они влияют на производственный процесс, качество продукции и затраты. Это позволяет предприятиям быстро адаптироваться к меняющимся требованиям клиентов и рыночным условиям, а также запускать новые продукты и услуги на рынок с минимальными рисками и затратами. В конечном итоге, виртуальное тестирование изменений в процессах и параметрах оборудования является незаменимым инструментом для предприятий, стремящихся к инновациям, оптимизации и устойчивому развитию.</w:t>
        <w:br/>
        <w:br/>
        <w:br/>
        <w:t>Цифровые двойники играют все более важную роль в развитии квалификации персонала, обеспечивая безопасную и эффективную среду для обучения и симуляций, что ранее было недоступно в реальном производственном процессе. В отличие от традиционных методов обучения, которые часто связаны с риском повреждения оборудования, простоя производства или даже нанесением вреда сотрудникам, цифровые двойники позволяют сотрудникам экспериментировать с различными сценариями, изучать новые процедуры и отрабатывать навыки без каких-либо негативных последствий. Это особенно важно для обучения работе со сложным оборудованием, аварийным ситуациям или новым технологическим процессам, где ошибки могут быть дорогостоящими или опасными.</w:t>
        <w:br/>
        <w:br/>
        <w:t>Рассмотрим, к примеру, атомную электростанцию, где обучение персонала работе в штатных и аварийных режимах имеет критическое значение. Вместо того, чтобы проводить обучение на реальных реакторах, что сопряжено с огромными рисками и затратами, атомная электростанция может использовать цифровой двойник реактора для создания реалистичной симуляции различных сценариев. Сотрудники могут тренироваться в управлении реактором, реагировании на аварийные ситуации и принятии критически важных решений в виртуальной среде, что позволяет им оттачивать навыки и приобретать уверенность без какого-либо риска для безопасности. Эта возможность не только повышает уровень подготовки персонала, но и снижает вероятность ошибок в реальном производстве, что является критически важным для обеспечения безопасности.</w:t>
        <w:br/>
        <w:br/>
        <w:t>Более того, цифровые двойники позволяют персонализировать обучение, адаптируя его к потребностям и уровню подготовки каждого сотрудника.  Система может отслеживать прогресс обучения, выявлять слабые места и предлагать дополнительные упражнения или симуляции для улучшения навыков. Например, производитель авиационных двигателей может использовать цифровой двойник двигателя для обучения техников диагностике и ремонту различных неисправностей. Система может предлагать различные сценарии неисправностей, от простых до сложных, и отслеживать действия техников, предоставляя им обратную связь и рекомендации. Этот персонализированный подход к обучению позволяет сотрудникам быстро приобретать новые навыки и повышать свою квалификацию, что в конечном итоге повышает эффективность и качество работы.</w:t>
        <w:br/>
        <w:br/>
        <w:t xml:space="preserve">Важно отметить, что цифровые двойники также позволяют проводить обучение в удаленном режиме, что особенно актуально в условиях глобализации и географической распределенности производственных площадок. Сотрудники, находящиеся в разных частях мира, могут совместно работать с цифровым двойником, обмениваться опытом и получать доступ к экспертным знаниям. Это не только снижает затраты на обучение, но и способствует развитию глобальной культуры сотрудничества и обмена знаниями. Например, компания, производящая автомобили, может использовать цифровой двойник сборочной линии для обучения сотрудников, работающих на разных заводах по всему миру,  совместно разрабатывать новые производственные процессы и обмениваться опытом по оптимизации работы оборудования. </w:t>
        <w:br/>
        <w:br/>
        <w:t>Наконец, цифровые двойники предоставляют возможность проводить "что если" анализ, что позволяет сотрудникам исследовать различные сценарии и принимать обоснованные решения. Например, компания, занимающаяся логистикой, может использовать цифровой двойник своей сети поставок для моделирования различных сценариев, таких как задержки в поставках, колебания спроса или изменения цен на топливо. Сотрудники могут использовать цифровой двойник для оценки влияния этих сценариев на производительность, затраты и уровень обслуживания клиентов, а также разрабатывать стратегии по смягчению рисков и оптимизации работы сети. Эта возможность позволяет сотрудникам принимать более обоснованные решения и повышать эффективность работы предприятия.</w:t>
        <w:br/>
        <w:br/>
        <w:br/>
        <w:t>Одной из наиболее мощных возможностей цифровых двойников в контексте подготовки персонала является создание реалистичных виртуальных тренажеров, превосходящих традиционные методы обучения по уровню погружения и безопасности. В отличие от обычных симуляторов, которые могут ограничиваться упрощенными моделями и предопределенными сценариями, цифровой двойник позволяет воссоздать полное и точное представление производственной среды, включая сложные взаимосвязи между оборудованием, процессами и операторами. Такой уровень детализации обеспечивает более реалистичный опыт обучения, позволяя сотрудникам оттачивать свои навыки в условиях, максимально приближенных к реальным. Это критически важно для профессий, требующих высокой точности и быстроты реакции, таких как операторы станков с числовым программным управлением, пилоты, или специалисты по обслуживанию сложных инженерных систем.</w:t>
        <w:br/>
        <w:br/>
        <w:t>Кроме того, цифровые двойники позволяют моделировать аварийные ситуации, которые невозможно или крайне опасно воспроизводить в реальном производстве. Например, нефтеперерабатывающий завод может использовать цифровой двойник для тренировки персонала в реагировании на утечки химических веществ, пожары или взрывы. Сотрудники могут отрабатывать свои действия в виртуальной среде, принимая решения и наблюдая за их последствиями, без риска для жизни и здоровья. Это позволяет им приобрести необходимые навыки и уверенность в своих силах, чтобы эффективно действовать в реальной чрезвычайной ситуации. Важно отметить, что моделирование аварийных ситуаций с использованием цифрового двойника позволяет не только обучать персонал, но и выявлять слабые места в системе безопасности, что позволяет принимать меры по их устранению и повышению уровня защиты.</w:t>
        <w:br/>
        <w:br/>
        <w:t>Рассмотрим пример крупной автомобильной компании, которая внедрила систему цифрового двойника для обучения персонала, обслуживающего робототехнические комплексы на сборочной линии. Раньше, обучение проводилось на реальных роботах, что было связано с рисками повреждения оборудования и простоя производства. С внедрением цифрового двойника, обучение стало проводиться в виртуальной среде, где сотрудники могли отрабатывать различные сценарии, включая поломки оборудования, ошибки программирования и изменения в производственном процессе. Это позволило не только повысить качество обучения, но и снизить затраты на обслуживание оборудования, так как сотрудники стали более компетентными в диагностике и устранении неисправностей. Кроме того, цифровой двойник позволил проводить обучение удаленно, что особенно актуально для компании с несколькими производственными площадками по всему миру.</w:t>
        <w:br/>
        <w:br/>
        <w:t>Важно отметить, что эффективность виртуальных тренажеров с использованием цифровых двойников напрямую зависит от точности и реалистичности модели, а также от качества обратной связи, предоставляемой сотрудникам. Современные системы цифрового двойника позволяют моделировать не только физические процессы, но и поведение людей, что позволяет создавать более реалистичные сценарии обучения. Кроме того, современные технологии виртуальной и дополненной реальности позволяют создавать иммерсивные учебные среды, в которых сотрудники могут взаимодействовать с виртуальными объектами так же, как и в реальном мире. Такой уровень погружения повышает эффективность обучения и помогает сотрудникам лучше усваивать новые навыки. Таким образом, виртуальные тренажеры с использованием цифровых двойников являются мощным инструментом для повышения квалификации персонала и обеспечения безопасности производства.</w:t>
        <w:br/>
        <w:br/>
        <w:br/>
      </w:r>
      <w:r>
        <w:rPr>
          <w:b/>
        </w:rPr>
        <w:t>II. Компоненты Цифрового Двойника</w:t>
      </w:r>
      <w:r>
        <w:rPr/>
        <w:br/>
        <w:br/>
        <w:t>Цифровой двойник – это не просто красивое 3D-изображение завода или станка, это сложная система, состоящая из нескольких ключевых компонентов, работающих в тесной взаимосвязи.  В самом сердце этой системы находится физический актив – реальный объект, процесс или система, которую мы стремимся моделировать и анализировать. Это может быть что угодно, от отдельного насоса и робота-манипулятора до целой производственной линии, склада или даже логистической сети. Понимание этого физического актива, его характеристик, ограничений и особенностей, является первым и необходимым шагом к созданию эффективного цифрового двойника, так как именно он служит основой для всей виртуальной модели. Ключевым моментом здесь является сбор исчерпывающей информации об активе, включая его геометрию, материалы, функциональность и историю эксплуатации, что обеспечит точность и достоверность всей системы.</w:t>
        <w:br/>
        <w:br/>
        <w:t xml:space="preserve">Неотъемлемой частью цифрового двойника является его виртуальная модель, которая служит цифровым представлением физического актива. Эта модель может включать в себя различные типы данных, такие как 3D-модели, инженерные чертежи, спецификации, алгоритмы работы и данные о производительности.  Важно отметить, что виртуальная модель не является статичным объектом, а динамично обновляется в режиме реального времени, отражая изменения, происходящие в физическом активе.  Например, если температура в реакторе повышается, виртуальная модель должна мгновенно отобразить это изменение, позволяя операторам оперативно реагировать на ситуацию. Для создания точной и реалистичной виртуальной модели используются различные инструменты, такие как CAD/CAM системы, программное обеспечение для моделирования и симуляции, а также алгоритмы машинного обучения. </w:t>
        <w:br/>
        <w:br/>
        <w:t xml:space="preserve">Критически важным элементом, связывающим физический и виртуальный миры, является поток данных, который обеспечивается датчиками, сенсорами и системами IIoT (Industrial Internet of Things).  Эти устройства собирают информацию о различных параметрах физического актива, таких как температура, давление, вибрация, скорость, уровень заполнения и т.д., и передают ее в виртуальную модель.  Чем больше данных собирается, и чем точнее они передаются, тем более реалистичным и полезным становится цифровой двойник.  Например, датчики вибрации на насосе могут обнаружить признаки износа подшипников, что позволит заблаговременно запланировать ремонт и избежать дорогостоящей поломки.  Этот непрерывный поток данных позволяет виртуальной модели адаптироваться к изменяющимся условиям и предоставлять актуальную информацию операторам. </w:t>
        <w:br/>
        <w:br/>
        <w:t>И, наконец, аналитика данных и машинное обучение являются мозгом цифрового двойника, позволяющим извлекать ценные знания из собранных данных.  Алгоритмы машинного обучения могут анализировать данные о производительности, выявлять закономерности, предсказывать сбои и оптимизировать процессы.  Например, алгоритм машинного обучения может проанализировать данные о потреблении энергии на заводе и предложить меры по снижению энергопотребления.  Аналитика данных позволяет принимать обоснованные решения, повышать эффективность производства и снижать затраты.  Использование продвинутых алгоритмов машинного обучения, таких как нейронные сети и алгоритмы глубокого обучения, позволяет раскрыть весь потенциал цифрового двойника и достичь новых уровней производительности.</w:t>
        <w:br/>
        <w:br/>
        <w:br/>
        <w:t>Модель данных, являясь сердцем цифрового двойника, выходит далеко за рамки простого трехмерного представления физического актива; она представляет собой сложную и многогранную систему, отражающую не только геометрию объекта, но и его внутренние свойства, динамическое поведение и взаимодействие с окружающей средой.  Недостаточно создать визуально точную копию станка – необходимо понимать, как он реагирует на различные нагрузки, как изменяются его параметры в процессе работы, и как его характеристики влияют на общую производительность системы.  Представьте себе проектирование нового турбокомпрессора – для создания эффективной модели необходимо учитывать не только форму лопаток, но и прочность материалов, теплопроводность, аэродинамические свойства потока воздуха и взаимодействие с другими компонентами двигателя.  В противном случае, даже идеально спроектированная на бумаге модель может оказаться неэффективной или даже разрушительной в реальных условиях эксплуатации.</w:t>
        <w:br/>
        <w:br/>
        <w:t>Осознание важности материальных свойств необходимо для точного моделирования поведения физического актива под различными условиями.  Различные материалы обладают разными характеристиками, такими как модуль упругости, коэффициент теплового расширения, теплопроводность и электропроводность, которые напрямую влияют на их реакцию на внешние воздействия.  Например, при моделировании корпуса редуктора необходимо учитывать не только его форму, но и тип стали, из которой он изготовлен, ее прочность и устойчивость к усталости.  Без учета этих свойств модель может неверно предсказывать деформации корпуса под нагрузкой, что приведет к неправильным расчетам и потенциальным поломкам.  Более того, для точного моделирования необходимо учитывать не только статические свойства материалов, но и их динамическое поведение, такое как вязкость и пластичность, особенно в условиях вибраций и ударных нагрузок.</w:t>
        <w:br/>
        <w:br/>
        <w:t>Понимание динамического поведения актива играет критическую роль в предсказании его реакций на различные внешние воздействия и оптимизации его работы.  Динамическое поведение включает в себя не только физические характеристики, такие как масса и инерция, но и особенности его колебаний, резонансных частот и демпфирования.  Представьте себе моделирование роботизированной руки – для точного предсказания ее траектории и обеспечения плавности движения необходимо учитывать не только ее кинематическую схему, но и массу каждого звена, моменты инерции, жесткость соединений и демпфирование.  Без учета этих факторов модель может неверно предсказывать колебания руки, что приведет к снижению точности и эффективности ее работы.  Кроме того, для точного моделирования необходимо учитывать взаимодействие между различными компонентами системы, их взаимное влияние и передачу энергии.</w:t>
        <w:br/>
        <w:br/>
        <w:t>В конечном итоге, создание полной и достоверной модели данных требует глубокого понимания физических принципов, лежащих в основе поведения физического актива.  Необходимо учитывать не только его статические и динамические характеристики, но и его взаимодействие с окружающей средой, а также влияние различных факторов, таких как температура, давление и влажность.  Только в этом случае можно создать цифрового двойника, который будет способен accurately отражать поведение физического актива, помогать в принятии обоснованных решений и оптимизации производственных процессов.  Создание такой модели – задача нетривиальная, требующая сотрудничества экспертов в различных областях знаний, а также использования современных инструментов моделирования и анализа данных.</w:t>
        <w:br/>
        <w:br/>
        <w:br/>
        <w:t>Для обеспечения максимальной достоверности цифрового двойника, точное воспроизведение физических свойств актива требует проведения глубокого анализа и проведения специализированных расчетов, выходящих за рамки простого геометрического моделирования. Эти расчеты не просто дополняют визуальную модель, но являются ее основой, определяя, как актива будет реагировать на различные нагрузки, температуры и другие внешние факторы.  Игнорирование этих расчетов приводит к созданию цифрового двойника, который может выглядеть реалистично, но совершенно не способен accurately предсказывать поведение реального объекта, делая его бесполезным для целей оптимизации и прогнозирования.  В конечном счете, именно физические расчеты превращают красивую картинку в мощный инструмент анализа и принятия решений.</w:t>
        <w:br/>
        <w:br/>
        <w:t>Одним из ключевых элементов точного моделирования является расчет прочности, который позволяет определить способность актива выдерживать статические и динамические нагрузки без разрушения или деформации.  Эти расчеты включают в себя анализ напряжений и деформаций в различных частях актива, учитывая материал, геометрию и приложенные силы.  Например, при проектировании турбинной лопатки необходимо рассчитать ее прочность на растяжение, сжатие и изгиб, чтобы убедиться, что она выдержит огромные центробежные силы и тепловые нагрузки, возникающие при работе.  Использование метода конечных элементов (МКЭ) позволяет accurately моделировать сложные геометрии и учитывать неравномерное распределение нагрузок, что особенно важно для оптимизации формы и конструкции актива.  Результаты этих расчетов используются для выбора оптимальных материалов, определения толщины стенок и выявления потенциальных слабых мест, требующих усиления.</w:t>
        <w:br/>
        <w:br/>
        <w:t>Не менее важным является расчет теплопроводности, который позволяет определить, как тепло распространяется внутри актива и как он реагирует на изменения температуры.  Эти расчеты учитывают теплопроводность материалов, геометрию актива и условия теплообмена с окружающей средой.  Например, при проектировании теплообменника необходимо рассчитать теплопередачу от горячего потока к холодному, чтобы обеспечить максимально эффективный теплообмен.  Использование МКЭ позволяет accurately моделировать сложные тепловые потоки и учитывать эффекты конвекции и излучения.  Результаты этих расчетов используются для оптимизации формы и расположения теплообменных элементов, а также для предотвращения перегрева или замерзания.  Более того, учет температурных деформаций необходим для обеспечения структурной целостности актива при различных режимах работы.</w:t>
        <w:br/>
        <w:br/>
        <w:t>Наконец, расчеты вибраций позволяют определить собственные частоты и формы колебаний актива, а также его реакцию на внешние вибрационные воздействия.  Эти расчеты учитывают массу, жесткость и демпфирование различных частей актива, а также условия закрепления и нагрузки.  Например, при проектировании корпуса редуктора необходимо рассчитать его собственные частоты, чтобы избежать резонанса при работе.  Использование МКЭ позволяет accurately моделировать сложные вибрационные режимы и учитывать эффекты демпфирования.  Результаты этих расчетов используются для оптимизации формы и конструкции корпуса, а также для установки демпферов и других устройств, снижающих вибрацию.  Более того, учет динамических нагрузок и усталости материалов необходим для обеспечения долговечности и надежности актива.</w:t>
        <w:br/>
        <w:br/>
        <w:br/>
        <w:t>Истинная сила цифрового двойника раскрывается не только в его способности точно отражать состояние физического актива, но и в возможности двусторонней связи, позволяющей управлять этим активом из виртуальной среды.  Долгое время концепция цифрового двойника ограничивалась сбором и анализом данных, предлагая ценные insights о производительности и состоянии оборудования, но оставаясь лишь наблюдателем.  Однако, настоящий прорыв происходит, когда цифровой двойник превращается в активный инструмент управления, позволяющий операторам дистанционно изменять параметры оборудования, оптимизировать процессы и предотвращать сбои в режиме реального времени.  Такой двусторонний обмен данными открывает совершенно новые возможности для автоматизации, повышения эффективности и обеспечения безопасности производства, превосходя возможности традиционных систем управления.  Это уже не просто зеркальное отражение реальности, а виртуальный пульт управления физическим миром.</w:t>
        <w:br/>
        <w:br/>
        <w:t>Представьте себе, например, сложный химический процесс, требующий точного поддержания температуры, давления и расхода реагентов.  Традиционно, операторы должны физически находиться у пульта управления и вручную регулировать параметры процесса, основываясь на данных, полученных с датчиков.  С использованием цифрового двойника, оператор может увидеть полную картину процесса в виртуальной среде, включая 3D-модель оборудования, графики изменения параметров и прогнозные модели.  Более того, оператор может не просто наблюдать за процессом, но и дистанционно изменять параметры оборудования, такие как подача реагентов или мощность нагрева, наблюдая за мгновенным эффектом в виртуальной среде.  Это позволяет оператору оперативно реагировать на изменения условий, оптимизировать процесс и предотвращать возникновение аварийных ситуаций, минимизируя время простоя и повышая эффективность производства.  Этот сценарий иллюстрирует, как двусторонняя связь между физическим и виртуальным миром может трансформировать операционные процессы и повысить безопасность производства.</w:t>
        <w:br/>
        <w:br/>
        <w:t>Более того, возможности двусторонней связи позволяют реализовать концепцию "виртуального инжиниринга", когда изменения в конструкции оборудования или алгоритмах управления могут быть протестированы и оптимизированы в виртуальной среде перед внедрением в реальное производство.  Это позволяет значительно сократить время и затраты на разработку новых продуктов, а также снизить риск возникновения ошибок и сбоев.  Например, при модернизации станка с ЧПУ, можно создать цифровой двойник станка и протестировать новые алгоритмы управления в виртуальной среде, прежде чем внедрять их на реальном станке.  Это позволяет выявить потенциальные проблемы и оптимизировать алгоритмы управления, обеспечивая плавный переход на новую конфигурацию и минимизируя время простоя.  Благодаря виртуальному тестированию можно оперативно адаптировать новые алгоритмы к текущим условиям эксплуатации, что повышает эффективность и надежность производства.</w:t>
        <w:br/>
        <w:br/>
        <w:t>Ключевым элементом, обеспечивающим двустороннюю связь, является надежная и безопасная система связи, способная передавать данные в режиме реального времени и обеспечивать защиту от несанкционированного доступа.  Эта система должна поддерживать различные протоколы связи и обеспечивать интеграцию с другими системами автоматизации, такими как SCADA и MES.  Более того, система должна обеспечивать возможность удаленного мониторинга и управления, позволяя операторам получать доступ к цифровому двойнику из любой точки мира.  Разработка и внедрение такой системы требует комплексного подхода, учитывающего все аспекты безопасности, надежности и производительности, чтобы обеспечить бесперебойную работу и защиту от киберугроз. В конечном счете, двусторонняя связь между физическим и виртуальным миром открывает новые горизонты для автоматизации, оптимизации и повышения эффективности производства, позволяя предприятиям достигать новых высот в конкурентной борьбе.</w:t>
        <w:br/>
        <w:br/>
        <w:br/>
        <w:t>Истинный потенциал цифрового двойника раскрывается не только в его способности отражать реальное состояние физического актива или в возможности оператора дистанционно управлять этим активом из виртуальной среды, но и в реализации принципа замкнутого цикла управления, где данные, полученные от цифрового двойника, автоматически корректируют и оптимизируют работу реального производственного процесса. Это означает, что цифровой двойник становится не просто инструментом мониторинга и управления, но и интеллектуальным контроллером, способным адаптироваться к меняющимся условиям и поддерживать оптимальную производительность без вмешательства человека.  В отличие от традиционных систем управления, где параметры процесса задаются вручную и корректируются лишь при возникновении отклонений, замкнутый цикл управления на основе цифрового двойника обеспечивает непрерывную оптимизацию, позволяя достигать более высокой эффективности, снижать затраты и повышать качество продукции.  Такой подход требует интеграции цифрового двойника с системой управления производством, обеспечивая двусторонний обмен данными и автоматическую корректировку параметров процесса.  Сочетание виртуальной модели и реального оборудования создает интеллектуальную систему, способную учиться на собственном опыте и постоянно совершенствоваться.</w:t>
        <w:br/>
        <w:br/>
        <w:t>Представьте себе сложный производственный процесс, например, литье пластмасс, где качество готовой продукции зависит от множества факторов, таких как температура расплава, давление в форме, скорость охлаждения и влажность воздуха. В традиционной системе оператор должен постоянно контролировать эти параметры и корректировать их вручную, основываясь на опыте и данных, полученных с датчиков. Однако, при использовании замкнутого цикла управления на основе цифрового двойника, виртуальная модель процесса непрерывно анализирует данные, полученные с реальных датчиков, и прогнозирует поведение системы. Если виртуальная модель обнаруживает отклонения от оптимальных параметров, она автоматически корректирует настройки реального оборудования, например, увеличивает или уменьшает температуру расплава, изменяет давление в форме или регулирует скорость охлаждения.  Эта автоматическая корректировка осуществляется в режиме реального времени, обеспечивая стабильное качество продукции и минимизируя брак. Более того, виртуальная модель постоянно учится на собственном опыте, улучшая точность прогнозов и повышая эффективность управления. Такая система позволяет существенно снизить зависимость от человеческого фактора и повысить надежность производственного процесса.</w:t>
        <w:br/>
        <w:br/>
        <w:t>Примером реализации замкнутого цикла управления может служить оптимизация работы ветропарка. Цифровой двойник ветропарка, получая данные о скорости и направлении ветра, температуре воздуха, влажности, а также о состоянии каждого ветряного генератора, непрерывно моделирует поведение ветропарка и прогнозирует выработку электроэнергии. Если виртуальная модель обнаруживает снижение эффективности работы одного из генераторов, она может автоматически изменить угол наклона лопастей, чтобы максимизировать выработку электроэнергии. Более того, виртуальная модель может учитывать погодные условия, такие как приближающаяся гроза, и автоматически перевести ветряные генераторы в безопасный режим, чтобы избежать повреждений.  Эта автоматическая оптимизация и защита позволяет существенно повысить надежность ветропарка и увеличить выработку электроэнергии.  Кроме того, виртуальная модель может использоваться для прогнозирования потребности в техническом обслуживании и планирования профилактических работ, что позволяет сократить время простоев и повысить срок службы оборудования.</w:t>
        <w:br/>
        <w:br/>
        <w:t>Реализация замкнутого цикла управления требует не только создания точной виртуальной модели и надежной системы связи, но и разработки интеллектуальных алгоритмов управления, способных адаптироваться к меняющимся условиям и принимать оптимальные решения. Эти алгоритмы должны учитывать не только текущее состояние системы, но и ее историю, а также прогнозы на будущее.  Использование алгоритмов машинного обучения позволяет виртуальной модели постоянно совершенствоваться и повышать точность прогнозов.  Более того, необходимо обеспечить интеграцию цифрового двойника с системой управления производством, обеспечивая двусторонний обмен данными и автоматическую корректировку параметров процесса.  Такая интеграция требует разработки открытых стандартов и протоколов связи, обеспечивающих совместимость различных систем и оборудования.  В конечном счете, замкнутый цикл управления на основе цифрового двойника представляет собой интеллектуальную систему, способную к самообучению и самооптимизации, открывая новые возможности для повышения эффективности, снижения затрат и повышения качества продукции.</w:t>
        <w:br/>
        <w:br/>
        <w:br/>
      </w:r>
      <w:r>
        <w:rPr>
          <w:b/>
        </w:rPr>
        <w:t>III. Применение Цифровых Двойников в Производстве</w:t>
      </w:r>
      <w:r>
        <w:rPr/>
        <w:br/>
        <w:br/>
        <w:t>Цифровые двойники уже сегодня находят широкое применение в различных отраслях промышленности, трансформируя подходы к проектированию, производству и обслуживанию оборудования. Одной из ключевых областей применения является разработка новых продуктов, где цифровые двойники позволяют проводить виртуальное тестирование и оптимизацию конструкций на ранних стадиях жизненного цикла. Вместо дорогостоящих и длительных физических прототипов, инженеры могут создавать виртуальные модели, имитирующие поведение реального продукта в различных условиях эксплуатации. Это позволяет выявлять потенциальные недостатки и оптимизировать конструкцию еще до начала производства, значительно сокращая время и затраты на разработку, а также повышая качество и надежность конечного продукта. Например, в авиационной промышленности цифровые двойники используются для моделирования поведения крыла самолета при различных нагрузках и скоростях, позволяя оптимизировать его аэродинамические характеристики и снизить вес конструкции.</w:t>
        <w:br/>
        <w:br/>
        <w:t>Значительный эффект цифровые двойники оказывают на оптимизацию производственных процессов и повышение эффективности использования ресурсов. Создавая виртуальную модель производственной линии, инженеры могут имитировать различные сценарии работы, выявлять узкие места и оптимизировать потоки материалов и продукции. Это позволяет повысить производительность, снизить простои оборудования, сократить запасы и снизить затраты на энергию и сырье. В автомобильной промышленности, например, цифровые двойники используются для оптимизации работы роботизированных производственных линий, позволяя максимизировать скорость сборки, снизить количество дефектов и повысить безопасность рабочих. Более того, цифровые двойники позволяют моделировать влияние различных факторов, таких как изменения спроса, поставки сырья или выход из строя оборудования, позволяя оперативно реагировать на возникающие проблемы и поддерживать непрерывность производственного процесса.</w:t>
        <w:br/>
        <w:br/>
        <w:t>Не менее важным является применение цифровых двойников в сфере технического обслуживания и ремонта оборудования. Создавая виртуальную модель оборудования, инженеры могут отслеживать его состояние в реальном времени, прогнозировать возможные сбои и планировать профилактическое обслуживание. Это позволяет сократить время простоев, снизить затраты на ремонт и продлить срок службы оборудования. В энергетической отрасли, например, цифровые двойники используются для мониторинга состояния турбин, генераторов и трансформаторов, позволяя прогнозировать возможные поломки и планировать профилактическое обслуживание во время плановых остановок. Это позволяет избежать аварийных остановок, снизить затраты на ремонт и повысить надежность энергоснабжения. Кроме того, цифровые двойники могут использоваться для обучения персонала проведению технического обслуживания и ремонта, обеспечивая более высокую квалификацию и безопасность работы.</w:t>
        <w:br/>
        <w:br/>
        <w:t>Наконец, цифровые двойники открывают новые возможности для создания персонализированных продуктов и услуг. Создавая виртуальную модель продукта, настроенную под конкретные потребности клиента, инженеры могут предложить индивидуальные решения, отвечающие самым высоким требованиям. В текстильной промышленности, например, цифровые двойники используются для создания виртуальных моделей одежды, настроенных под индивидуальные параметры фигуры клиента, обеспечивая идеальную посадку и максимальный комфорт. В фармацевтической промышленности цифровые двойники используются для моделирования реакции организма пациента на различные лекарственные препараты, позволяя подобрать оптимальную схему лечения, учитывающую индивидуальные особенности организма. Таким образом, цифровые двойники становятся мощным инструментом для создания персонализированных продуктов и услуг, отвечающих самым высоким требованиям клиентов.</w:t>
        <w:br/>
        <w:br/>
        <w:br/>
        <w:t>Традиционные графики технического обслуживания, основанные на фиксированных интервалах времени или количестве циклов эксплуатации, часто приводят к излишним затратам и неэффективному использованию ресурсов. Планово-предупредительное обслуживание, при котором компоненты заменяются или ремонтируются вне зависимости от их фактического состояния, может привести к ненужным вмешательствам и простою оборудования, когда оно еще находится в исправном состоянии. К тому же, такой подход не учитывает индивидуальные особенности эксплуатации каждого конкретного актива, а также влияние различных факторов окружающей среды и режима работы. Это приводит к неоправданным расходам на запасные части, трудозатраты и, в конечном итоге, снижает общую производительность предприятия. Переход к обслуживанию по состоянию, основанному на постоянном мониторинге и анализе данных, позволяет значительно повысить эффективность технического обслуживания и снизить затраты.</w:t>
        <w:br/>
        <w:br/>
        <w:t>Использование цифровых двойников в качестве платформы для мониторинга состояния оборудования позволяет собирать и анализировать огромный объем данных в режиме реального времени. Данные о температуре, вибрации, давлении, токе и других параметрах, получаемые с датчиков, установленных на оборудовании, обрабатываются с помощью алгоритмов машинного обучения и позволяют выявлять любые отклонения от нормального режима работы. Эти отклонения могут сигнализировать о надвигающейся поломке или деградации компонента, позволяя оперативно принять меры по устранению проблемы. Такой подход позволяет перейти от реактивного обслуживания, когда ремонт выполняется только после возникновения поломки, к проактивному обслуживанию, когда поломки предотвращаются еще до их возникновения. К тому же, обслуживание по состоянию позволяет оптимизировать интервалы между техническими осмотрами и ремонтами, снижая затраты и повышая надежность оборудования.</w:t>
        <w:br/>
        <w:br/>
        <w:t>В качестве примера можно рассмотреть применение обслуживания по состоянию на электростанциях. Вместо того чтобы заменять турбинные лопатки через определенные промежутки времени, независимо от их фактического состояния, можно использовать датчики вибрации и температуры для постоянного мониторинга их работы. Анализ данных позволяет выявлять любые отклонения от нормы, например, повышенную вибрацию, которая может указывать на повреждение лопатки. На основании этих данных можно принять решение о проведении ремонта или замене лопатки только в том случае, если это действительно необходимо, избегая ненужных вмешательств и снижая затраты. Такой подход не только снижает затраты на техническое обслуживание, но и повышает надежность оборудования, предотвращая аварийные остановки и продлевая срок его службы.</w:t>
        <w:br/>
        <w:br/>
        <w:t>Не менее важным является применение обслуживания по состоянию в авиационной промышленности. Вместо того чтобы заменять компоненты самолета через определенные промежутки времени, независимо от их фактического состояния, можно использовать датчики для постоянного мониторинга их работы. Анализ данных позволяет выявлять любые отклонения от нормы, например, повышенный износ подшипников или трещины в лопастях турбины. На основании этих данных можно принять решение о проведении ремонта или замене компонента только в том случае, если это действительно необходимо, обеспечивая безопасность полетов и снижая затраты на техническое обслуживание. К тому же, обслуживание по состоянию позволяет оптимизировать графики технического обслуживания, минимизируя время простоя самолетов и повышая их эксплуатационную готовность.</w:t>
        <w:br/>
        <w:br/>
        <w:t>В заключение можно отметить, что переход к обслуживанию по состоянию, основанному на использовании цифровых двойников и анализе данных, является ключевым фактором повышения эффективности технического обслуживания и снижения затрат. Такой подход позволяет перейти от реактивного обслуживания к проактивному обслуживанию, предотвращая поломки и продлевая срок службы оборудования. Кроме того, обслуживание по состоянию позволяет оптимизировать графики технического обслуживания, минимизируя время простоя и повышая производительность. Внедрение обслуживания по состоянию требует определенных инвестиций в датчики, программное обеспечение и обучение персонала, но эти инвестиции быстро окупаются за счет снижения затрат на техническое обслуживание и повышения надежности оборудования.</w:t>
        <w:br/>
        <w:br/>
        <w:br/>
        <w:t>Одним из наиболее перспективных направлений применения цифровых двойников в области технического обслуживания является возможность прогнозирования остаточного ресурса оборудования, что позволяет перейти от планово-предупредительного обслуживания к действительно прогностическому обслуживанию, основанному на фактическом состоянии актива. Традиционные методы оценки остаточного ресурса, основанные на статистических данных и усредненных показателях, часто оказываются неточными и не учитывают индивидуальные особенности эксплуатации каждого конкретного актива, приводя к излишним затратам на замену компонентов, которые еще находятся в исправном состоянии, или, наоборот, к аварийным отказам, вызванным несвоевременным обслуживанием.  Использование цифровых двойников позволяет собрать и проанализировать огромный объем данных о работе оборудования, включая температуру, вибрацию, давление, ток, расход смазочных материалов и другие параметры, что позволяет выявить любые отклонения от нормального режима работы и оценить скорость деградации компонентов.</w:t>
        <w:br/>
        <w:br/>
        <w:t>Для реализации прогнозирования остаточного ресурса используются различные алгоритмы машинного обучения, включая регрессионный анализ, деревья решений, нейронные сети и методы временных рядов. Эти алгоритмы обучаются на исторических данных о работе оборудования, включая данные о поломках и ремонтах, и позволяют построить модель, которая прогнозирует остаточный ресурс каждого компонента на основе текущего состояния и режимов работы.  Например, для прогнозирования остаточного ресурса подшипников можно использовать данные о вибрации и температуре, которые регистрируются с помощью датчиков, установленных на корпусе подшипника.  По мере износа подшипника уровень вибрации и температура начинают расти, что свидетельствует о снижении его ресурса. Алгоритм машинного обучения, обученный на исторических данных, позволяет выявить эту тенденцию и прогнозировать, когда подшипник выйдет из строя, позволяя оперативно принять меры по его замене.</w:t>
        <w:br/>
        <w:br/>
        <w:t>Рассмотрим пример применения прогнозирования остаточного ресурса на нефтеперерабатывающем заводе.  На одном из насосных агрегатов, перекачивающих сырую нефть, происходит постепенное увеличение вибрации и температуры, что свидетельствует о деградации подшипников насоса.  Система мониторинга состояния, интегрированная с цифровым двойником насоса, автоматически выявляет эту тенденцию и прогнозирует, что подшипники выдут из строя через две недели.  На основании этой информации служба технического обслуживания планирует замену подшипников в течение планового останова агрегата, что позволяет избежать аварийной остановки и обеспечить бесперебойную работу завода.  Этот пример демонстрирует, что прогнозирование остаточного ресурса позволяет не только снизить затраты на техническое обслуживание, но и повысить надежность оборудования и обеспечить бесперебойность производства.</w:t>
        <w:br/>
        <w:br/>
        <w:t>Однако, для успешной реализации прогнозирования остаточного ресурса необходимо обеспечить высокое качество данных, правильный выбор алгоритмов машинного обучения и постоянный мониторинг и корректировку моделей.  Важно учитывать, что точность прогноза зависит от множества факторов, включая качество датчиков, условия эксплуатации оборудования, режим работы и другие параметры.  Поэтому, необходимо регулярно проводить анализ данных и обновлять модели машинного обучения, чтобы поддерживать их точность и надежность.  Кроме того, необходимо обеспечить интеграцию системы прогнозирования остаточного ресурса с другими системами предприятия, такими как системы управления производством, системы управления запасами и системы управления техническим обслуживанием, чтобы обеспечить эффективное планирование и координацию работ.</w:t>
        <w:br/>
        <w:br/>
        <w:br/>
        <w:t>Виртуальное моделирование производственной линии становится все более важным инструментом для оптимизации логистики и потоков материалов, позволяя предприятиям значительно сократить время выполнения заказов и повысить общую эффективность производства. В отличие от традиционных методов оптимизации, которые часто основаны на эмпирических данных и экспертных оценках, виртуальное моделирование предоставляет возможность создать цифровую копию производственной линии, имитировать различные сценарии и оценить их влияние на ключевые показатели эффективности, такие как пропускная способность, время цикла и уровень запасов. Это позволяет выявить узкие места, оптимизировать расположение оборудования, скорректировать последовательность операций и минимизировать потери времени и материалов.</w:t>
        <w:br/>
        <w:br/>
        <w:t>Одним из ключевых преимуществ виртуального моделирования является возможность проводить эксперименты без риска для реального производства. Например, при внедрении нового продукта или изменении спецификаций существующего можно виртуально протестировать различные варианты технологического процесса, оценить их влияние на загрузку оборудования и потребность в персонале, и выбрать наиболее оптимальный вариант. Это позволяет избежать дорогостоящих ошибок и задержек при реальном внедрении, а также минимизировать время простоя оборудования и потери материалов. Кроме того, виртуальное моделирование позволяет оптимизировать маршруты движения материалов и готовой продукции внутри цеха, сократить расстояния, минимизировать заторы и повысить скорость перемещения.</w:t>
        <w:br/>
        <w:br/>
        <w:t>Рассмотрим пример использования виртуального моделирования на автомобильном заводе. При проектировании новой сборочной линии инженеры создали виртуальную модель, имитирующую все этапы сборки автомобиля, включая установку двигателя, трансмиссии, электрооборудования и кузовных деталей. Виртуальная модель позволила им оценить влияние различных вариантов компоновки оборудования на пропускную способность линии, время цикла и потребность в персонале.  В результате оптимизации удалось сократить время сборки автомобиля на 15%, снизить уровень запасов незавершенного производства на 20% и повысить производительность труда на 10%.  В процессе моделирования инженеры обнаружили, что одним из узких мест является участок установки электрооборудования, где часто возникают задержки из-за нехватки комплектующих.  В результате они оптимизировали логистику доставки комплектующих на этот участок, что позволило устранить задержки и повысить пропускную способность линии.</w:t>
        <w:br/>
        <w:br/>
        <w:t>Более того, виртуальное моделирование позволяет не только оптимизировать существующие производственные линии, но и разрабатывать новые, более эффективные и гибкие производственные системы.  Например, при проектировании новой линии сборки электромобилей инженеры использовали виртуальное моделирование для оптимизации расположения роботов, конвейеров и другого оборудования.  В результате им удалось создать линию, которая обеспечивает высокую производительность, гибкость и энергоэффективность.  Виртуальное моделирование также позволило им спроектировать систему, которая позволяет легко перенастраивать линию для сборки различных моделей электромобилей.  В процессе моделирования инженеры обнаружили, что одним из важных факторов является обеспечение достаточного пространства для обслуживания роботов и другого оборудования.  В результате они увеличили площадь цеха и оптимизировали расположение оборудования, что позволило обеспечить бесперебойную работу линии.</w:t>
        <w:br/>
        <w:br/>
        <w:t>В конечном итоге, применение виртуального моделирования позволяет предприятиям создать более эффективные, гибкие и устойчивые производственные системы, которые позволяют быстро адаптироваться к изменяющимся потребностям рынка и требованиям клиентов.  Инвестиции в виртуальное моделирование окупаются за счет снижения затрат, повышения производительности, улучшения качества продукции и повышения конкурентоспособности предприятия.  С развитием технологий виртуальной реальности и искусственного интеллекта виртуальное моделирование становится все более мощным и доступным инструментом для оптимизации производственных процессов и достижения операционного совершенства.  Предприятия, которые активно внедряют виртуальное моделирование, получают значительное конкурентное преимущество и обеспечивают себе устойчивое развитие в долгосрочной перспективе.</w:t>
        <w:br/>
        <w:br/>
        <w:br/>
        <w:t>Одним из ключевых преимуществ виртуального моделирования является возможность детальной имитации различных сценариев движения материалов и продукции по производственной линии, что позволяет выявлять потенциальные узкие места и оптимизировать логистические потоки до запуска реального производства. В отличие от традиционных подходов, основанных на статичных схемах или упрощенных предположениях, виртуальная модель позволяет динамически отслеживать перемещение каждого элемента – от сырья и полуфабрикатов до готовой продукции – учитывая сложные взаимодействия и зависимости между различными этапами производства. Такой подход открывает возможности для проведения экспериментов с различными вариантами планировки цеха, выбора типов транспортировочного оборудования и настройки логистических алгоритмов, позволяя определить оптимальную конфигурацию, обеспечивающую максимальную пропускную способность и минимальные затраты времени и ресурсов.  В результате,  предприятия получают ценную информацию для принятия обоснованных решений, направленных на повышение эффективности и гибкости производственных процессов.</w:t>
        <w:br/>
        <w:br/>
        <w:t>Для наглядности рассмотрим пример применения виртуального моделирования на заводе по производству бытовой техники.  Инженеры создали цифровую копию цеха, включающую все оборудование, конвейеры, роботы и зоны хранения.  Затем они провели серию симуляций, имитируя различные сценарии поступления сырья, выполнения технологических операций и отправки готовой продукции на склад.  В ходе этих симуляций обнаружилось, что участок упаковки является узким местом, вызывающим задержки в движении продукции.  Причиной этому была неэффективная планировка зоны упаковки и недостаточная скорость работы упаковочного оборудования.  Для устранения этой проблемы инженеры изменили планировку зоны упаковки, добавили дополнительный конвейер и обновили упаковочное оборудование.  В результате, пропускная способность участка упаковки увеличилась на 25%, а общее время цикла производства сократилось на 10%.  Благодаря виртуальному моделированию, завод смог избежать дорогостоящих ошибок и потерь времени, связанных с физическим изменением производственной линии.</w:t>
        <w:br/>
        <w:br/>
        <w:t>Более того, виртуальное моделирование позволяет оценивать влияние различных факторов на движение материалов и продукции, таких как изменение объемов производства, внезапные поломки оборудования или задержки в поставках сырья.  Создавая различные сценарии, основанные на реальных данных и прогнозах, инженеры могут определить наиболее вероятные риски и разработать стратегии для их минимизации.  Например, если симуляция показывает, что задержка в поставке определенной детали может привести к остановке всей производственной линии, можно заранее заключить договор с альтернативным поставщиком или создать резервный запас деталей.  Такой проактивный подход позволяет предприятиям повысить устойчивость производственных процессов и обеспечить бесперебойное выполнение заказов.  Благодаря детальному анализу, виртуальное моделирование предоставляет ценную информацию для разработки эффективных планов действий в чрезвычайных ситуациях.</w:t>
        <w:br/>
        <w:br/>
        <w:t>В конечном итоге,  имитация различных сценариев движения материалов и продукции с помощью виртуального моделирования становится неотъемлемой частью современного производственного планирования.  Это не просто инструмент для оптимизации логистических потоков, но и мощный инструмент для повышения эффективности, гибкости и устойчивости производственных процессов.  Предприятия, которые активно внедряют виртуальное моделирование, получают значительное конкурентное преимущество, позволяющее им быстро адаптироваться к изменяющимся потребностям рынка и требованиям клиентов, а также обеспечивать высокое качество продукции и своевременное выполнение заказов.  Инвестиции в виртуальное моделирование окупаются за счет снижения затрат, повышения производительности и улучшения клиентского сервиса.</w:t>
        <w:br/>
        <w:br/>
        <w:br/>
      </w:r>
      <w:r>
        <w:rPr>
          <w:b/>
        </w:rPr>
        <w:t>IV. Технологии для создания Цифровых Двойников</w:t>
      </w:r>
      <w:r>
        <w:rPr/>
        <w:br/>
        <w:br/>
        <w:t>Создание цифрового двойника – задача многогранная, требующая интеграции различных передовых технологий, каждая из которых вносит свой вклад в формирование точного и функционального виртуального представления физического актива или процесса.  В основе любого цифрового двойника лежит сбор данных, и здесь ключевую роль играет Интернет вещей (IIoT), представляющий собой сеть взаимосвязанных устройств, оснащенных датчиками, сенсорами и возможностями передачи данных. Эти датчики могут отслеживать широкий спектр параметров, таких как температура, давление, вибрация, скорость, расход, уровень заполнения, и многое другое, предоставляя непрерывный поток информации о состоянии и производительности физического актива.  Например, на электростанции датчики, установленные на турбинах и генераторах, собирают данные о вибрации, температуре и нагрузке, которые затем передаются в систему управления, позволяя оперативно выявлять аномалии и предотвращать поломки.  Сбор и передача этих огромных объемов данных стали возможными благодаря развитию беспроводных технологий, таких как Wi-Fi, Bluetooth, Zigbee и LoRaWAN, обеспечивающих надежную и экономичную связь между устройствами. Без надежной инфраструктуры сбора данных создание точного и актуального цифрового двойника было бы попросту невозможно.</w:t>
        <w:br/>
        <w:br/>
        <w:t>Однако, собранные данные сами по себе не представляют ценности, если их невозможно эффективно хранить, обрабатывать и анализировать.  Здесь на помощь приходят облачные вычисления, предоставляющие масштабируемую и гибкую инфраструктуру для хранения и обработки огромных массивов данных, генерируемых IIoT устройствами.  Облачные платформы, такие как Amazon Web Services, Microsoft Azure и Google Cloud Platform, предлагают широкий спектр сервисов, включая хранение данных, аналитику, машинное обучение и визуализацию.  Например, производитель автомобилей может использовать облачную платформу для хранения данных о работе миллионов автомобилей, подключенных к сети, и анализировать эти данные для выявления общих проблем, улучшения конструкции автомобилей и разработки новых функций.  Преимущества облачных вычислений очевидны: снижение затрат на инфраструктуру, повышение масштабируемости и гибкости, а также возможность быстрого внедрения новых технологий.  Благодаря облачным вычислениям, даже небольшие предприятия могут позволить себе создание и использование сложных цифровых двойников.</w:t>
        <w:br/>
        <w:br/>
        <w:t>Для извлечения ценных инсайтов из собранных данных, необходимы инструменты анализа и машинного обучения.  Алгоритмы машинного обучения могут использоваться для прогнозирования отказов оборудования, оптимизации производственных процессов, выявления аномалий и улучшения качества продукции.  Например, на нефтеперерабатывающем заводе алгоритмы машинного обучения могут анализировать данные о температуре, давлении и расходе жидкостей для прогнозирования необходимости технического обслуживания оборудования, что позволяет предотвратить дорогостоящие простои и повысить безопасность производства.  Кроме того, машинное обучение может использоваться для оптимизации логистических потоков, сокращения запасов и повышения эффективности цепочек поставок.  С помощью этих алгоритмов можно идентифицировать скрытые закономерности в данных и принимать более обоснованные решения, основанные на фактах и анализе.  Развитие алгоритмов машинного обучения и увеличение вычислительной мощности позволяют все более точно моделировать сложные процессы и прогнозировать будущие события.</w:t>
        <w:br/>
        <w:br/>
        <w:t>Наконец, для эффективной визуализации данных и взаимодействия с цифровым двойником необходимы инструменты виртуальной и дополненной реальности (VR/AR).  VR позволяет пользователям погрузиться в виртуальную среду и взаимодействовать с цифровым двойником, как если бы они находились в реальном мире.  AR накладывает виртуальные объекты на реальное окружение, позволяя пользователям видеть цифровой двойник в контексте реального мира.  Например, техник, занимающийся обслуживанием сложного оборудования, может использовать AR для отображения инструкций по ремонту прямо на оборудовании, что упрощает процесс и повышает эффективность работы.  Кроме того, VR/AR могут использоваться для обучения персонала, проведения удаленных инспекций и визуализации данных в интерактивном формате.  Благодаря VR/AR цифровой двойник становится не просто источником информации, но и мощным инструментом для принятия решений и повышения эффективности работы.  Развитие VR/AR технологий открывает новые возможности для взаимодействия с цифровыми двойниками и создания более интуитивно понятных и эффективных инструментов для управления производственными процессами.</w:t>
        <w:br/>
        <w:br/>
        <w:br/>
        <w:t>В то время как цифровой двойник предоставляет мгновенное отражение текущего состояния физического актива или процесса, концепция цифровой нити (Digital Thread) расширяет эту идею, охватывая весь жизненный цикл продукта или актива – от самых ранних этапов проектирования и разработки, через производство и эксплуатацию, до обслуживания, модернизации и, в конечном итоге, утилизации. Цифровая нить – это не просто статичная копия, а динамически обновляемый поток данных, связывающий все аспекты жизненного цикла, обеспечивая полную прослеживаемость и видимость. Представьте себе, что вы можете мгновенно получить доступ к истории любого компонента продукта, начиная с выбора материала и заканчивая данными о его производительности в реальных условиях эксплуатации – именно это и обеспечивает цифровая нить. Это позволяет предприятиям принимать более обоснованные решения на каждом этапе жизненного цикла, снижать риски, оптимизировать процессы и повышать качество продукции.</w:t>
        <w:br/>
        <w:br/>
        <w:t>Ключевым отличием цифровой нити от цифрового двойника является её направленность на информацию, а не на имитацию. Цифровой двойник в первую очередь является визуальным представлением физического объекта, тогда как цифровая нить сосредотачивается на данных, которые описывают и определяют этот объект на протяжении всего его существования. Например, при производстве самолета цифровая нить может включать данные о материалах, использованных при создании каждого компонента, чертежи, результаты испытаний, данные о производстве, информацию о поставщиках, данные о техническом обслуживании, а также данные о производительности в реальных полетах.  Имея доступ к этой информации, инженеры могут выявлять потенциальные проблемы на ранних стадиях проектирования, оптимизировать производственные процессы, улучшать техническое обслуживание и повышать безопасность полетов.  Это кардинально отличается от традиционного подхода, при котором информация часто разрознена и хранится в разных системах, что затрудняет доступ к ней и принятие обоснованных решений.</w:t>
        <w:br/>
        <w:br/>
        <w:t>Для эффективной реализации цифровой нити необходима интеграция различных систем и платформ, включая системы проектирования (CAD), системы управления производством (MES), системы управления активами (EAM) и системы управления данными об изделии (PDM).  Эти системы должны обмениваться данными в режиме реального времени, обеспечивая единый источник достоверной информации.  Например, при обнаружении дефекта в компоненте во время производства, информация об этом дефекте должна быть автоматически передана в систему CAD, чтобы инженеры могли немедленно внести изменения в конструкцию.  Кроме того, эта информация должна быть передана в систему EAM, чтобы запланировать ремонт или замену дефектного компонента.  Без интеграции различных систем цифровая нить не сможет полностью реализовать свой потенциал. Использование открытых стандартов и протоколов является ключевым фактором для обеспечения совместимости между различными системами.</w:t>
        <w:br/>
        <w:br/>
        <w:t>Реализация цифровой нити требует не только технологических изменений, но и организационных. Необходимо изменить культуру предприятия, поощряя обмен информацией и сотрудничество между различными отделами. Необходимо обучить сотрудников работе с новыми системами и процессами. Необходимо создать четкую политику управления данными, определяющую, как данные собираются, хранятся, обрабатываются и используются. На примере автомобильной промышленности, компания Tesla активно использует цифровую нить для отслеживания каждого автомобиля, начиная с момента производства и заканчивая его эксплуатацией. Они собирают данные о производительности автомобиля, стиле вождения водителя и условиях эксплуатации, чтобы постоянно улучшать конструкцию автомобилей и предоставлять персонализированные услуги.  Это позволяет им быстро выявлять и устранять проблемы, повышать безопасность и улучшать качество продукции.</w:t>
        <w:br/>
        <w:br/>
        <w:t>Цифровая нить не является просто модной тенденцией, а важным шагом на пути к цифровой трансформации предприятий. Она позволяет предприятиям повысить эффективность, снизить затраты, улучшить качество продукции и повысить конкурентоспособность. Она предоставляет возможность принимать более обоснованные решения на основе данных, а не на интуиции. Она создает основу для инноваций и развития новых продуктов и услуг. С развитием технологий, таких как искусственный интеллект, машинное обучение и облачные вычисления, потенциал цифровой нити будет только расти.  Она станет неотъемлемой частью любого предприятия, стремящегося к успеху в современном цифровом мире.</w:t>
        <w:br/>
        <w:br/>
        <w:br/>
        <w:t>В основе реализации цифровой нити лежит создание единой, централизованной базы данных, содержащей всю релевантную информацию о продукте и процессе его производства – от первоначальных концептуальных чертежей и спецификаций, до данных о каждой единице выпущенной продукции и истории ее эксплуатации. Это не просто хранилище информации, а динамически обновляемая система, отражающая изменения на каждом этапе жизненного цикла продукта, обеспечивая непрерывный поток данных между различными отделами и системами предприятия. Представьте себе возможность мгновенного доступа к полному производственному маршруту конкретной детали, включая поставщика материала, дату изготовления, данные о контроле качества и историю обслуживания - это как иметь детальную карту всего пути продукта от идеи до утилизации. Такая прозрачность позволяет оперативно выявлять узкие места в производственном процессе, оптимизировать поставки материалов и повышать эффективность работы всей организации.</w:t>
        <w:br/>
        <w:br/>
        <w:t>Эта единая база данных становится единым источником достоверной информации, исключая разрозненность и несогласованность данных, которые часто встречаются в традиционных системах управления.  Вместо того, чтобы сотрудники разных отделов искали информацию в различных системах и файлах, они получают доступ к актуальным и проверенным данным в одном месте, что значительно сокращает время на поиск информации и повышает точность принимаемых решений. Например, если в процессе эксплуатации обнаруживается дефект в определенной партии продукции, то благодаря единой базе данных можно быстро определить поставщика материала, дату изготовления и другие факторы, которые могли повлиять на качество продукции, а также оперативно принять меры по предотвращению подобных проблем в будущем.  Такая прослеживаемость является ключевым фактором для обеспечения качества и безопасности продукции, а также для защиты репутации компании.</w:t>
        <w:br/>
        <w:br/>
        <w:t>Представьте себе компанию, производящую сложные медицинские приборы.  Каждый прибор состоит из сотен компонентов, которые поставляются различными поставщиками.  В традиционной системе управления данными отслеживание всех этих компонентов и обеспечение их соответствия требованиям качества может быть очень сложной задачей.  Однако, если компания использует единую базу данных, то она может отслеживать каждый компонент от момента поставки до момента установки в прибор, а также хранить информацию о его производителе, дате производства и результатах испытаний.  Это позволяет быстро выявлять любые проблемы с качеством компонентов и оперативно принимать меры по их устранению.  Кроме того, такая система позволяет отслеживать историю обслуживания каждого прибора и планировать профилактические работы, что повышает надежность и долговечность оборудования.</w:t>
        <w:br/>
        <w:br/>
        <w:t>Создание и поддержание единой базы данных требует значительных инвестиций в технологии и инфраструктуру, а также тесного сотрудничества между различными отделами компании.  Необходимо разработать четкие стандарты и протоколы для обмена данными, а также обеспечить безопасность и конфиденциальность информации.  Важно также обучить сотрудников работе с новой системой и обеспечить им доступ к необходимой поддержке. Однако, несмотря на все трудности, инвестиции в единую базу данных окупаются за счет повышения эффективности работы, улучшения качества продукции и повышения конкурентоспособности компании. Эта система становится основой для цифровой трансформации предприятия, позволяя ему адаптироваться к быстро меняющимся условиям рынка и удовлетворять потребности клиентов.</w:t>
        <w:br/>
        <w:br/>
        <w:t>В конечном счете, единая база данных, являющаяся ключевым компонентом цифровой нити, – это не просто технологическое решение, а стратегический инструмент, позволяющий предприятиям управлять информацией как ценным активом.  Она обеспечивает прозрачность, прослеживаемость и оперативность принятия решений, позволяя компаниям повышать эффективность работы, улучшать качество продукции и повышать конкурентоспособность.  В современном цифровом мире, где информация является ключевым фактором успеха, предприятия, которые инвестируют в создание и поддержание единой базы данных, получают значительное преимущество перед своими конкурентами и обеспечивают себе устойчивое развитие в долгосрочной перспективе.  Эта система становится фундаментом для инноваций и развития новых продуктов и услуг, позволяя компаниям опережать конкурентов и удовлетворять потребности клиентов.</w:t>
        <w:br/>
        <w:br/>
        <w:br/>
        <w:t>В современном производстве, где каждое мгновение может иметь решающее значение, скорость обработки данных становится критически важным фактором успеха. Традиционная модель, предполагающая отправку всех данных в облако для обработки, все чаще сталкивается с ограничениями, связанными с задержками в сети и высокой нагрузкой на облачные ресурсы. В этой связи на передний план выходит концепция Edge Computing – распределенной вычислительной инфраструктуры, позволяющей обрабатывать данные непосредственно на производственных площадках, вблизи источников их генерации. Это не просто технологическое новшество, а стратегический подход, позволяющий предприятиям снизить задержки, повысить надежность и оптимизировать использование ресурсов. Представьте себе сложный конвейер, где тысячи датчиков собирают информацию о состоянии оборудования, качестве продукции и параметрах производственного процесса – обработка всех этих данных в облаке может занять драгоценные секунды, в то время как Edge Computing позволяет анализировать данные в режиме реального времени и немедленно реагировать на любые отклонения от нормы.</w:t>
        <w:br/>
        <w:br/>
        <w:t>Преимущества Edge Computing особенно ярко проявляются в сценариях, требующих мгновенного принятия решений. Например, в системе автоматического контроля качества, оснащенной камерами высокого разрешения, алгоритмы машинного зрения, работающие на Edge-устройствах, могут обнаруживать дефекты продукции в режиме реального времени и немедленно отключать бракованные детали от конвейера. Это не только повышает качество продукции, но и снижает затраты на переработку брака и повышает эффективность производственного процесса. Другой пример – система предиктивного обслуживания, которая анализирует данные с датчиков, установленных на оборудовании, и прогнозирует вероятность выхода оборудования из строя. Благодаря Edge Computing алгоритмы машинного обучения могут работать непосредственно на производственной площадке, анализировать данные в режиме реального времени и выдавать предупреждения о возможных поломках задолго до их наступления. Это позволяет планировать профилактическое обслуживание своевременно, избегать дорогостоящих простоев и продлевать срок службы оборудования.</w:t>
        <w:br/>
        <w:br/>
        <w:t>Внедрение Edge Computing требует не только установки соответствующих устройств на производственной площадке, но и разработки специальных программных приложений, адаптированных для работы в распределенной среде. Это может потребовать значительных инвестиций в разработку программного обеспечения и обучение персонала. Однако, в долгосрочной перспективе, экономический эффект от внедрения Edge Computing может значительно превысить затраты. Кроме того, Edge Computing позволяет снизить нагрузку на облачные ресурсы, что может привести к снижению затрат на хранение и обработку данных в облаке. Важно отметить, что Edge Computing не заменяет облачные вычисления, а дополняет их. Облако по-прежнему используется для хранения больших объемов данных, проведения сложных аналитических операций и разработки новых алгоритмов машинного обучения. Edge Computing позволяет перенести часть вычислительной нагрузки на производственные площадки, что повышает скорость обработки данных и снижает нагрузку на облачные ресурсы.</w:t>
        <w:br/>
        <w:br/>
        <w:t>Реализация Edge Computing в условиях современного производства требует тщательного планирования и выбора правильной архитектуры. Необходимо учитывать особенности производственного процесса, объем генерируемых данных, требования к скорости обработки данных и доступность сетевых ресурсов. Важно также обеспечить безопасность Edge-устройств и защиту данных от несанкционированного доступа. Существуют различные варианты архитектуры Edge Computing, начиная от простых одноуровневых систем, состоящих из нескольких Edge-устройств, и заканчивая сложными многоуровневыми системами, интегрированными с облачными платформами и другими производственными системами. Выбор оптимальной архитектуры зависит от конкретных потребностей предприятия и доступных ресурсов. В любом случае, внедрение Edge Computing является важным шагом на пути к цифровой трансформации производства, позволяющим предприятиям повысить эффективность работы, улучшить качество продукции и повысить конкурентоспособность.</w:t>
        <w:br/>
        <w:br/>
        <w:br/>
        <w:t>В основе эффективности современной производственной системы лежит способность быстро реагировать на изменения и принимать обоснованные решения в режиме реального времени. Традиционный подход, предполагающий отправку всех данных с датчиков в центральное облако для обработки, часто сталкивается с ограничениями, связанными с задержками в передаче данных и высокой нагрузкой на сетевые каналы.  Подобные задержки могут быть критичными в ситуациях, требующих немедленного реагирования, таких как обнаружение дефектов продукции на конвейере или предотвращение аварийных ситуаций на производственном оборудовании. В этой связи локальный анализ данных, осуществляемый непосредственно на производственной площадке, становится ключевым фактором повышения эффективности и надежности производства.  Представьте себе, что каждая единица производственного оборудования оснащена интеллектуальными датчиками и мощными вычислительными устройствами, способными обрабатывать данные в режиме реального времени, не дожидаясь ответа от центрального сервера.  Это не просто технологическая возможность, а стратегическая необходимость для предприятий, стремящихся к оптимизации производственных процессов и повышению конкурентоспособности на глобальном рынке.</w:t>
        <w:br/>
        <w:br/>
        <w:t>Локальный анализ данных позволяет значительно сократить время реакции на возникающие проблемы и повысить эффективность производственных процессов.  Вместо того, чтобы отправлять огромные объемы данных в облако, где они могут обрабатываться с задержкой, вычислительные устройства на производственной площадке могут анализировать данные в режиме реального времени и принимать немедленные решения.  Например, в системе автоматического контроля качества камеры высокого разрешения, установленные на конвейере, могут собирать изображения продукции и отправлять их на локальный вычислительный блок, который, используя алгоритмы машинного зрения, может обнаружить дефекты продукции в режиме реального времени и немедленно отключать бракованные детали от конвейера.  Это не только повышает качество продукции, но и снижает затраты на переработку брака и повышает эффективность производственного процесса.  Кроме того, локальный анализ данных позволяет снизить нагрузку на сетевые каналы и облачные ресурсы, что может привести к снижению затрат на инфраструктуру и повышение надежности системы.  Представьте, что сотни датчиков постоянно отправляют данные в облако – это может привести к перегрузке сети и задержкам в обработке данных.</w:t>
        <w:br/>
        <w:br/>
        <w:t>Реализация локального анализа данных требует использования мощных вычислительных устройств, способных обрабатывать большие объемы данных в режиме реального времени.  Современные промышленные компьютеры, основанные на архитектуре x86 или ARM, обеспечивают достаточную вычислительную мощность для выполнения сложных алгоритмов машинного обучения и анализа данных.  Кроме того, для реализации локального анализа данных могут использоваться специализированные аппаратные ускорители, такие как графические процессоры (GPU) или системы на кристалле (SoC), которые обеспечивают высокую производительность и энергоэффективность.  Важным аспектом реализации локального анализа данных является разработка специализированного программного обеспечения, адаптированного для работы в распределенной среде.  Это может потребовать использования специализированных фреймворков для машинного обучения, таких как TensorFlow или PyTorch, а также разработки специализированных алгоритмов для анализа данных.  Кроме того, необходимо обеспечить безопасность локальных вычислительных устройств и защиту данных от несанкционированного доступа.  Это может потребовать использования специализированных мер безопасности, таких как шифрование данных, аутентификация пользователей и контроль доступа.</w:t>
        <w:br/>
        <w:br/>
        <w:t>Рассмотрим пример реализации локального анализа данных на станке с числовым программным управлением (ЧПУ).  Станок оснащен множеством датчиков, измеряющих различные параметры процесса, такие как температура, давление, вибрация и нагрузка.  Эти данные передаются на локальный вычислительный блок, который, используя алгоритмы машинного обучения, может прогнозировать вероятность выхода станка из строя.  На основе прогнозов система может автоматически корректировать параметры процесса, чтобы предотвратить поломку станка.  Например, если система прогнозирует увеличение вибрации, она может автоматически снизить скорость резания или увеличить подачу охлаждающей жидкости.  Это позволяет повысить надежность станка, продлить срок его службы и снизить затраты на ремонт.  Кроме того, локальный анализ данных позволяет оптимизировать параметры процесса, чтобы повысить качество продукции и снизить энергопотребление.  Например, система может автоматически корректировать параметры резания, чтобы добиться минимального износа инструмента и максимальной точности обработки.</w:t>
        <w:br/>
        <w:br/>
        <w:br/>
      </w:r>
      <w:r>
        <w:rPr>
          <w:b/>
        </w:rPr>
        <w:t>V. Проблемы и перспективы развития Цифровых Двойников</w:t>
      </w:r>
      <w:r>
        <w:rPr/>
        <w:br/>
        <w:br/>
        <w:t>Несмотря на впечатляющий потенциал цифровых двойников, их широкое внедрение сталкивается с рядом серьезных препятствий, требующих осознанного подхода и стратегических решений. Одной из ключевых проблем является высокая стоимость разработки и внедрения, включающая в себя приобретение необходимого оборудования, программного обеспечения, а также оплату труда квалифицированных специалистов для создания и поддержки цифровой модели. Для малых и средних предприятий, особенно тех, которые работают в условиях ограниченного бюджета, эта стоимость может оказаться неподъемной, что создает барьер для внедрения инноваций и снижает конкурентоспособность. Представьте себе небольшую фабрику по производству мебели, стремящуюся внедрить цифровой двойник своего производственного процесса – стоимость датчиков, программного обеспечения для моделирования и оплаты труда специалистов может превысить годовой бюджет компании на инновации, делая проект нереализуемым. Для преодоления этой проблемы необходимо развитие более доступных и гибких решений, таких как облачные платформы и open-source инструменты, которые снижают начальные инвестиции и позволяют предприятиям масштабировать внедрение цифровых двойников в соответствии со своими потребностями и возможностями.</w:t>
        <w:br/>
        <w:br/>
        <w:t>Другим серьезным препятствием является отсутствие единых стандартов и совместимости между различными системами и платформами, что затрудняет обмен данными и интеграцию цифровых двойников в существующую инфраструктуру предприятия.  В настоящее время каждый производитель оборудования и разработчик программного обеспечения использует свои собственные форматы данных и протоколы связи, что приводит к возникновению "информационных островков" и препятствует созданию единой, целостной цифровой экосистемы.  Представьте себе ситуацию, когда инженер, работающий с цифровым двойником станка с ЧПУ, не может интегрировать данные с датчиков, установленных на роботизированном комплексе, из-за несовместимости форматов данных – это приводит к увеличению времени и затрат на анализ и принятие решений, снижает эффективность производства и ограничивает возможности оптимизации. Для решения этой проблемы необходимо активное участие отраслевых организаций и государственных регуляторов в разработке и внедрении открытых стандартов, обеспечивающих совместимость и интероперабельность различных систем и платформ. Это позволит предприятиям свободно обмениваться данными, интегрировать цифровые двойники в существующую инфраструктуру и создавать единые, целостные цифровые экосистемы.</w:t>
        <w:br/>
        <w:br/>
        <w:t>Кроме того, важной проблемой является обеспечение безопасности и конфиденциальности данных, используемых в цифровых двойниках.  Цифровые двойники содержат ценную информацию о производственных процессах, продуктах и клиентах, которая может стать объектом кибератак и несанкционированного доступа.  Представьте себе ситуацию, когда злоумышленники получают доступ к цифровому двойнику электростанции и изменяют параметры моделирования, что приводит к аварии и серьезным последствиям для окружающей среды и безопасности людей.  Для предотвращения подобных инцидентов необходимо разработать и внедрить комплексные меры безопасности, включающие в себя шифрование данных, аутентификацию пользователей, контроль доступа и мониторинг сетевой активности.  Кроме того, необходимо соблюдать требования нормативных актов и стандартов в области защиты данных и конфиденциальности информации.</w:t>
        <w:br/>
        <w:br/>
        <w:t>Однако, несмотря на все эти проблемы, перспективы развития цифровых двойников выглядят весьма многообещающими.  Развитие технологий искусственного интеллекта и машинного обучения, а также снижение стоимости вычислительных ресурсов, открывают новые возможности для создания более точных и реалистичных цифровых моделей, способных решать сложные задачи оптимизации и прогнозирования.  Облачные платформы и сервисы предоставляют предприятиям доступ к масштабируемым вычислительным ресурсам и специализированным инструментам для создания и поддержки цифровых двойников, снижая начальные инвестиции и упрощая процесс внедрения.  Появление новых стандартов и протоколов, а также развитие открытых платформ и экосистем, способствует интеграции цифровых двойников в существующую инфраструктуру предприятия и обмену данными между различными системами и платформами.  В ближайшем будущем мы увидим широкое внедрение цифровых двойников в различных отраслях промышленности, что приведет к повышению эффективности производства, снижению затрат, улучшению качества продукции и созданию новых инновационных продуктов и услуг.</w:t>
        <w:br/>
        <w:br/>
        <w:br/>
        <w:t>По мере того как цифровые двойники становятся все более сложными и все глубже интегрируются в производственные процессы, критически важным становится обеспечение их кибербезопасности, превращаясь из желательного дополнения в абсолютную необходимость для надежной и безопасной работы предприятий.  В прошлом, когда цифровые двойники были относительно изолированными моделями, риски, связанные с кибербезопасностью, были ограничены. Однако, современные цифровые двойники часто являются частью взаимосвязанных экосистем, обменивающихся данными с другими системами, такими как системы управления производством (MES), системы планирования ресурсов предприятия (ERP) и даже внешними поставщиками и клиентами.  Это создает гораздо более широкую поверхность атаки, открывая двери для злоумышленников, стремящихся получить доступ к конфиденциальной информации, нарушить производственные процессы или даже повредить физическое оборудование.  Подумайте о ситуации, когда злоумышленник получает доступ к цифровому двойнику электростанции и изменяет параметры моделирования, что приводит к аварии и серьезным последствиям для окружающей среды и безопасности людей - этот сценарий, к сожалению, вполне реален и подчеркивает критическую важность защиты цифровых двойников от кибератак.</w:t>
        <w:br/>
        <w:br/>
        <w:t>Одним из ключевых аспектов обеспечения кибербезопасности цифровых двойников является защита данных, используемых в моделях.  Цифровые двойники часто содержат конфиденциальную информацию о производственных процессах, продуктах, клиентах и даже интеллектуальной собственности, которая может быть крайне ценной для злоумышленников.  Утечка этих данных может привести к финансовым потерям, репутационным рискам и даже юридическим последствиям.  Для защиты данных необходимо использовать современные методы шифрования, аутентификации и контроля доступа, а также регулярно проводить аудит безопасности и тестирование на проникновение.  Например, компания, производящая сложные медицинские приборы, использует цифровой двойник для моделирования и оптимизации производственного процесса, содержащий данные о конструкции приборов и алгоритмах их работы.  Защита этих данных от несанкционированного доступа является критически важной для сохранения конкурентного преимущества и обеспечения безопасности пациентов.</w:t>
        <w:br/>
        <w:br/>
        <w:t>Однако, защита данных – это лишь один из аспектов кибербезопасности цифровых двойников.  Не менее важно защитить инфраструктуру, на которой работают цифровые двойники, от атак.  Это включает в себя защиту серверов, сетевого оборудования, рабочих станций и других устройств от вредоносного программного обеспечения, хакерских атак и других киберугроз.  Для этого необходимо использовать современные средства защиты, такие как межсетевые экраны, системы обнаружения вторжений, антивирусное программное обеспечение и системы управления уязвимостями.  Кроме того, необходимо регулярно проводить обновление программного обеспечения и патчей безопасности, чтобы устранить уязвимости и защитить систему от новых угроз. Представьте себе производственное предприятие, использующее цифровой двойник для мониторинга и управления производственными процессами в режиме реального времени.  Если система управления цифровым двойником будет взломана, злоумышленники могут получить контроль над производственным процессом, изменить параметры оборудования или даже остановить производство, что приведет к серьезным финансовым потерям и репутационным рискам.</w:t>
        <w:br/>
        <w:br/>
        <w:t>Более того, необходимо учитывать риски, связанные с интеграцией цифровых двойников с другими системами.  Когда цифровой двойник интегрирован с другими системами, такими как MES и ERP, поверхность атаки увеличивается, поскольку злоумышленники могут использовать уязвимости в одной системе для получения доступа к другим системам.  Для защиты от таких рисков необходимо использовать безопасные протоколы связи, аутентификацию пользователей и контроль доступа, а также регулярно проводить аудит безопасности и тестирование на проникновение.  Например, компания, производящая автомобили, интегрирует цифровой двойник производственной линии с системой управления запасами, чтобы оптимизировать поставки компонентов.  Если система управления запасами будет взломана, злоумышленники могут получить доступ к цифровому двойнику производственной линии и изменить параметры оборудования, что приведет к производственным дефектам и финансовым потерям.</w:t>
        <w:br/>
        <w:br/>
        <w:t>В заключение, обеспечение кибербезопасности цифровых двойников становится критически важной задачей для предприятий, стремящихся использовать преимущества этой инновационной технологии.  Необходимо использовать комплексный подход к обеспечению кибербезопасности, включающий в себя защиту данных, инфраструктуры и интеграции с другими системами.  Регулярное проведение аудита безопасности и тестирование на проникновение, а также обучение персонала основам кибербезопасности, является неотъемлемой частью обеспечения надежной и безопасной работы цифровых двойников. Инвестиции в кибербезопасность цифровых двойников – это не просто затраты, а стратегическое вложение в будущее предприятия, обеспечивающее его конкурентоспособность и устойчивое развитие.</w:t>
        <w:br/>
        <w:br/>
        <w:br/>
        <w:t>Разработка комплексных мер защиты от кибератак и несанкционированного доступа является основополагающим аспектом успешного внедрения цифровых двойников в производственные процессы и не просто желательным дополнением, но и жизненно важной необходимостью для современной организации.  Эффективная стратегия кибербезопасности должна охватывать все аспекты цифрового двойника, от его разработки и внедрения до ежедневной эксплуатации и обслуживания, чтобы минимизировать риски, связанные с утечкой данных, нарушением производственных процессов и потенциальными финансовыми потерями.  Недостаточно полагаться на стандартные меры безопасности, такие как антивирусное программное обеспечение и межсетевые экраны, необходимо разработать комплексную, многоуровневую систему защиты, учитывающую специфические угрозы, связанные с цифровыми двойниками, и обеспечивающую защиту от как известных, так и новых кибератак.  Особенно важно понимать, что угрозы могут исходить не только из внешних источников, но и изнутри организации, от недобросовестных сотрудников или пользователей с недостаточными правами доступа.</w:t>
        <w:br/>
        <w:br/>
        <w:t>Одним из ключевых элементов комплексной стратегии защиты является внедрение строгой системы контроля доступа, основанной на принципе наименьших привилегий, то есть предоставление пользователям только тех прав доступа, которые необходимы им для выполнения их должностных обязанностей.  Это позволяет ограничить потенциальный ущерб в случае компрометации учетной записи пользователя или попытки несанкционированного доступа к конфиденциальным данным.  Например, инженер, работающий с цифровым двойником двигателя, должен иметь доступ только к данным, связанным с двигателем, а не ко всей информации о производственном процессе.  Кроме того, необходимо использовать многофакторную аутентификацию для всех пользователей, имеющих доступ к цифровому двойнику, чтобы повысить уровень безопасности и предотвратить несанкционированный доступ даже в случае компрометации пароля.  Помимо этого, необходимо регулярно проводить аудит прав доступа и удалять учетные записи пользователей, которые больше не нуждаются в доступе к цифровому двойнику, чтобы минимизировать риски.</w:t>
        <w:br/>
        <w:br/>
        <w:t>Важной составляющей защиты цифровых двойников является также обеспечение целостности данных и защита от несанкционированных изменений.  Это достигается за счет использования цифровых подписей, криптографических алгоритмов и других мер, гарантирующих, что данные не были изменены или повреждены без ведома владельца.  Например, производственное предприятие может использовать цифровые подписи для подтверждения подлинности данных, полученных с датчиков и сенсоров, установленных на производственном оборудовании, и гарантировать, что эти данные не были изменены злоумышленниками.  Кроме того, необходимо внедрить систему мониторинга и оповещения о подозрительной активности, которая позволит оперативно обнаруживать и реагировать на попытки несанкционированного доступа или изменения данных.  Такая система должна отслеживать все важные события, связанные с цифровым двойником, такие как вход в систему, доступ к данным, изменение параметров моделирования и т.д.</w:t>
        <w:br/>
        <w:br/>
        <w:t>Необходимо также уделить внимание защите инфраструктуры, на которой работает цифровой двойник, от киберугроз.  Это включает в себя защиту серверов, сетевого оборудования, рабочих станций и других устройств от вредоносного программного обеспечения, хакерских атак и других киберугроз.  Для этого необходимо использовать современные средства защиты, такие как межсетевые экраны, системы обнаружения вторжений, антивирусное программное обеспечение и системы управления уязвимостями.  Кроме того, необходимо регулярно проводить обновление программного обеспечения и патчей безопасности, чтобы устранить уязвимости и защитить систему от новых угроз.  Важно помнить, что защита инфраструктуры – это непрерывный процесс, требующий постоянного мониторинга и обновления.</w:t>
        <w:br/>
        <w:br/>
        <w:t>Наконец, необходимо разработать план реагирования на инциденты кибербезопасности, который позволит оперативно и эффективно реагировать на любые угрозы, возникшие в отношении цифрового двойника.  Этот план должен включать в себя процедуры обнаружения, анализа, локализации и устранения инцидентов, а также процедуры восстановления данных и возврата системы к нормальной работе.  Важно регулярно проводить тренировки и учения по реагированию на инциденты кибербезопасности, чтобы убедиться, что все сотрудники знают свои обязанности и могут эффективно выполнять их в случае реальной угрозы.  Разработка и внедрение комплексных мер защиты от кибератак и несанкционированного доступа – это инвестиция в будущее предприятия, которая позволит защитить его активы, обеспечить непрерывность производства и сохранить конкурентоспособность на рынке.</w:t>
        <w:br/>
        <w:br/>
        <w:br/>
        <w:t>Развитие стандартов и платформ для создания цифровых двойников является критически важным шагом на пути к повсеместному внедрению этой технологии, существенно упрощая процессы интеграции и, как следствие, снижая общие затраты на внедрение для предприятий любого масштаба. Исторически, отсутствие унифицированных подходов к моделированию данных, обмену информацией и взаимодействию между различными системами являлось серьезным препятствием для создания цифровых двойников, требуя значительных усилий по адаптации и интеграции разнородного программного и аппаратного обеспечения. Без стандартов, каждый производитель и разработчик создавал свои собственные решения, что приводило к фрагментации рынка и создавало проблемы совместимости, существенно увеличивая сложность и стоимость проектов. Представьте себе производителя автомобилей, который хочет создать цифровой двойник своей производственной линии, но сталкивается с необходимостью интеграции оборудования от разных поставщиков, использующих различные протоколы и форматы данных – это не только требует значительных временных и финансовых затрат, но и увеличивает риск ошибок и несовместимости.</w:t>
        <w:br/>
        <w:br/>
        <w:t>Унификация процессов и данных с помощью открытых стандартов и платформ позволяет преодолеть эти проблемы, обеспечивая возможность бесшовного взаимодействия между различными компонентами цифрового двойника и упрощая интеграцию с существующими системами предприятия.  Например, развитие таких стандартов как Digital Twin Consortium (DTC), который предлагает набор лучших практик и руководств по созданию и внедрению цифровых двойников, играет ключевую роль в продвижении унификации и совместимости.  Эти стандарты охватывают широкий спектр аспектов, включая моделирование данных, протоколы обмена информацией, архитектуру систем и методы валидации.  В результате, предприятия могут использовать готовые решения и компоненты, снижая необходимость в разработке собственных, дорогостоящих решений.  Более того, стандартизация способствует развитию экосистемы, позволяя различным поставщикам и разработчикам создавать совместимые решения, что в конечном итоге приводит к снижению затрат и ускорению инноваций.</w:t>
        <w:br/>
        <w:br/>
        <w:t>Вместе с развитием стандартов, ключевую роль играют платформы для создания цифровых двойников, которые предоставляют комплексный набор инструментов и сервисов для моделирования, анализа и управления данными.  Эти платформы часто предлагают готовые шаблоны и компоненты, упрощающие создание и развертывание цифровых двойников, а также обеспечивают инструменты для визуализации данных, проведения симуляций и анализа сценариев.  Рассмотрим, например, платформы, такие как Siemens MindSphere или Microsoft Azure Digital Twins – они предоставляют возможности для создания цифровых двойников сложного оборудования, оптимизации производственных процессов и повышения эффективности эксплуатации.  Эти платформы позволяют предприятиям сосредоточиться на своих основных задачах, не тратя время и ресурсы на разработку и поддержание инфраструктуры для создания цифровых двойников.  К тому же, облачные платформы обеспечивают масштабируемость и гибкость, позволяя предприятиям адаптироваться к изменяющимся требованиям и потребностям.</w:t>
        <w:br/>
        <w:br/>
        <w:t>Унификация и развитие платформенных решений не просто снижают затраты, но и способствуют более широкому внедрению цифровых двойников, делая эту технологию доступной для предприятий любого размера.  Малые и средние предприятия, которые ранее не могли позволить себе инвестировать в разработку собственных решений, теперь могут воспользоваться преимуществами цифровых двойников, используя готовые платформы и компоненты.  Это способствует повышению конкурентоспособности предприятий и ускорению инноваций в различных отраслях промышленности.  К тому же, унификация и стандартизация способствуют обмену знаниями и опытом между предприятиями, создавая благоприятную среду для развития новых решений и технологий.  Таким образом, развитие стандартов и платформ является ключевым фактором успеха для повсеместного внедрения цифровых двойников и реализации их полного потенциала.</w:t>
        <w:br/>
        <w:br/>
        <w:br/>
        <w:t>Открытые интерфейсы программирования (API) и стандартизированные протоколы обмена данными являются краеугольным камнем для действительно широкого и эффективного внедрения цифровых двойников, выступая в роли своеобразного «универсального языка», позволяющего различным системам и компонентам беспрепятственно взаимодействовать друг с другом. Без этой возможности, цифровой двойник рискует превратиться в изолированный «остров» информации, не способный полноценно использовать данные из других источников и не способствующий достижению синергии, которая является ключевой целью этой технологии. Представьте себе сложную производственную линию, где оборудование от разных поставщиков функционирует независимо друг от друга, без возможности обмена данными в реальном времени – такая система будет менее эффективной и более подверженной ошибкам, чем интегрированная система, где все компоненты взаимодействуют друг с другом. Создание открытых API и стандартизированных протоколов позволяет преодолеть эти ограничения, обеспечивая возможность беспрепятственного обмена данными между различными системами и компонентами цифрового двойника, будь то датчики, станки, системы управления производством или облачные платформы.</w:t>
        <w:br/>
        <w:br/>
        <w:t>Существенным преимуществом открытых API является возможность для сторонних разработчиков создавать собственные приложения и сервисы, расширяющие функциональность цифрового двойника и добавляющие новые возможности. Это создает эффект синергии и стимулирует инновации, поскольку позволяет предприятиям использовать широкий спектр готовых решений, адаптированных к их конкретным потребностям. Например, разработчик может создать приложение для предиктивного обслуживания, которое анализирует данные, полученные с датчиков оборудования, и прогнозирует возможные поломки, позволяя предприятию заблаговременно провести профилактическое обслуживание и избежать дорогостоящих простоев. Или, другой разработчик может создать приложение для оптимизации производственных процессов, которое анализирует данные о производительности оборудования и предлагает рекомендации по повышению эффективности. Такой подход позволяет предприятиям гибко адаптироваться к изменяющимся требованиям рынка и быстро внедрять новые технологии, не тратя время и ресурсы на разработку собственных решений. Кроме того, открытые API стимулируют конкуренцию между разработчиками, что приводит к улучшению качества и снижению стоимости готовых решений.</w:t>
        <w:br/>
        <w:br/>
        <w:t>Одним из примеров успешного применения открытых API является развитие платформы OPC UA (Open Platform Communications Unified Architecture), которая стала индустриальным стандартом для обмена данными в автоматизации производства. OPC UA обеспечивает безопасный и надежный обмен данными между различными устройствами и системами, независимо от их производителя или архитектуры. Эта платформа позволяет создавать цифровые двойники производственных процессов, собирая данные с датчиков, станков и других устройств и визуализируя их в реальном времени. Благодаря открытой архитектуре OPC UA, предприятия могут легко интегрировать свои системы с другими системами, используя готовые компоненты и сервисы. Другим примером является стандарт MQTT (Message Queuing Telemetry Transport), который широко используется в IoT-приложениях для обмена данными между устройствами и облачными платформами. MQTT обеспечивает легкий и эффективный обмен данными, что делает его идеальным для применения в беспроводных сетях и мобильных приложениях. Благодаря своей простоте и эффективности, MQTT стал одним из самых популярных протоколов для обмена данными в IoT-приложениях.</w:t>
        <w:br/>
        <w:br/>
        <w:t>В конечном итоге, широкое распространение открытых API и стандартизированных протоколов обмена данными позволит создать единую экосистему цифровых двойников, в которой различные системы и компоненты смогут беспрепятственно взаимодействовать друг с другом, обмениваясь данными и знаниями. Это приведет к повышению эффективности производственных процессов, снижению затрат, улучшению качества продукции и ускорению инноваций. Такая экосистема станет катализатором для четвертой промышленной революции, позволяя предприятиям создавать интеллектуальные и самообучающиеся системы, способные адаптироваться к изменяющимся требованиям рынка и быстро реагировать на возникающие проблемы. Создание такой экосистемы требует совместных усилий со стороны производителей оборудования, разработчиков программного обеспечения, исследователей и государственных органов, направленных на разработку и продвижение открытых стандартов и протоколов, а также на стимулирование инноваций в области цифровых двойников.</w:t>
        <w:br/>
      </w:r>
    </w:p>
    <w:p>
      <w:r>
        <w:br w:type="page"/>
      </w:r>
    </w:p>
    <w:p>
      <w:pPr>
        <w:pStyle w:val="Heading1"/>
      </w:pPr>
      <w:r>
        <w:t>Заключение: Основные выводы и рекомендации, перспективы развития систем управления производством в нефтепереработке, список литературы и приложения.</w:t>
      </w:r>
    </w:p>
    <w:p>
      <w:pPr>
        <w:pStyle w:val="Heading2"/>
      </w:pPr>
      <w:r>
        <w:t>Создание культуры инноваций как ключевого элемента интеллектуального производства</w:t>
      </w:r>
    </w:p>
    <w:p>
      <w:r>
        <w:t>Интеграция Данных с Устройств IoT и Цифровых Двойников: Создание Самообучающихся Систем Управления Производством</w:t>
      </w:r>
    </w:p>
    <w:p>
      <w:r>
        <w:t>Интеграция Цифровых Двойников с Платформами Предиктивного Обслуживания: Переход от Реактивного к Проактивному Управлению Производством</w:t>
      </w:r>
    </w:p>
    <w:p>
      <w:r>
        <w:t>Идеи для Главы: Интеграция Современных Цифровых Технологий в Производстве</w:t>
      </w:r>
    </w:p>
    <w:p>
      <w:r>
        <w:t>Все больше предприятий осознают необходимость трансформации своих производственных процессов для повышения эффективности, снижения затрат и улучшения качества продукции, и в основе этой трансформации лежит интеграция современных цифровых технологий. Однако, простой установки нового оборудования или программного обеспечения недостаточно; необходим комплексный подход, который охватывает все аспекты производства, от проектирования и разработки до производства, логистики и обслуживания. Ключевым моментом здесь является создание цифрового двойника, который представляет собой виртуальную копию физического производства, позволяющую моделировать различные сценарии, оптимизировать процессы и прогнозировать возможные проблемы. Этот цифровой двойник должен быть интегрирован со всеми существующими системами, включая ERP, MES, PLM и CRM, что позволит обеспечить сквозную видимость и управление производственными процессами. Такая интеграция не только повышает эффективность, но и позволяет быстро реагировать на изменения в рыночной среде, такие как изменение спроса, появление новых конкурентов или изменение цен на сырье.</w:t>
        <w:br/>
        <w:br/>
        <w:t>Одним из ключевых элементов успешной интеграции цифровых технологий является использование аналитики больших данных и машинного обучения. На современных предприятиях генерируется огромное количество данных, которые содержат ценную информацию о производительности оборудования, качестве продукции, эффективности процессов и поведении клиентов. Однако, эти данные часто разрознены и не структурированы, что затрудняет их анализ и использование. Для решения этой проблемы необходимо использовать инструменты аналитики больших данных, которые позволяют собирать, структурировать и анализировать данные из различных источников. Алгоритмы машинного обучения позволяют выявлять скрытые закономерности, прогнозировать будущие события и оптимизировать процессы. Например, машинное обучение может использоваться для прогнозирования отказов оборудования, оптимизации расписания технического обслуживания, улучшения качества продукции и оптимизации запасов. Представьте себе предприятие, производящее автомобильные шины, которое использует машинное обучение для анализа данных о температуре, давлении и скорости вращения шин в процессе вулканизации. Анализ этих данных позволяет выявить оптимальные параметры процесса, которые обеспечивают максимальное качество шин и минимальный расход энергии.</w:t>
        <w:br/>
        <w:br/>
        <w:t>Важную роль в интеграции цифровых технологий играет использование облачных вычислений, которые обеспечивают гибкость, масштабируемость и экономичность. Облачные вычисления позволяют предприятиям хранить и обрабатывать большие объемы данных, запускать сложные приложения и получать доступ к своим данным из любой точки мира. Это особенно важно для предприятий, имеющих несколько производственных площадок или филиалов, расположенных в разных странах. Облачные вычисления также позволяют предприятиям быстро развертывать новые приложения и сервисы, не тратя время и ресурсы на покупку и настройку оборудования. Более того, облачные вычисления обеспечивают высокий уровень безопасности данных, благодаря использованию современных технологий шифрования и защиты от взлома. К примеру, компания, производящая сложные медицинские приборы, может использовать облачные вычисления для хранения данных о качестве продукции, проведении анализа и оперативного реагирования на любые отклонения от установленных стандартов. Такой подход позволяет обеспечить соответствие требованиям регулирующих органов и защитить репутацию компании.</w:t>
        <w:br/>
        <w:br/>
        <w:t>Нельзя забывать и о важности автоматизации и роботизации производственных процессов. Автоматизация позволяет снизить затраты на оплату труда, повысить производительность и улучшить качество продукции. Роботы могут выполнять рутинные и опасные задачи, освобождая людей для более творческой и интеллектуальной работы. Сегодня существуют роботы, способные выполнять широкий спектр задач, от сборки и сварки до покраски и упаковки. Однако, простой установки роботов недостаточно; необходимо интегрировать их с другими системами, такими как системы управления производством и системы контроля качества. Это позволит обеспечить бесперебойную работу роботов и оптимизировать производственные процессы. Рассмотрите пример крупного автомобильного завода, где сотни роботов работают на сборочной линии, выполняя сложные операции по сварке, покраске и сборке деталей. Интеграция роботов с другими системами позволяет обеспечить высокую точность и скорость производства, а также снизить количество ошибок и дефектов.</w:t>
        <w:br/>
        <w:br/>
        <w:t>Наконец, важным аспектом успешной интеграции цифровых технологий является развитие компетенций персонала. Необходимо обучать сотрудников новым навыкам и знаниям, чтобы они могли эффективно использовать новые технологии и инструменты. Это требует значительных инвестиций в обучение и развитие персонала, но эти инвестиции окупаются за счет повышения производительности, улучшения качества продукции и снижения затрат. Важно, чтобы обучение персонала было непрерывным и адаптировано к изменяющимся потребностям предприятия. К примеру, компания, занимающаяся производством электроники, может организовать тренинги для своих сотрудников по работе с новыми программными инструментами для проектирования и моделирования, а также по работе с роботами и автоматизированными системами. Такой подход позволяет сотрудникам приобрести необходимые навыки и знания, чтобы эффективно использовать новые технологии и инструменты, и повысить свою квалификацию. Инвестиции в обучение персонала – это инвестиции в будущее предприятия.</w:t>
        <w:br/>
        <w:br/>
        <w:br/>
        <w:t>## Интеграция Цифровых Двойников с Платформами Предиктивного Обслуживания: Переход от Реактивного к Проактивному Управлению Производством</w:t>
        <w:br/>
        <w:br/>
        <w:t>Современные производственные предприятия сталкиваются с постоянной необходимостью оптимизации операционных процессов, снижения издержек и повышения надежности оборудования. Традиционный подход к обслуживанию, основанный на запланированных проверках или устранении поломок по факту, зачастую оказывается неэффективным и дорогостоящим, приводя к незапланированным простоям, снижению производительности и увеличению затрат на ремонт.  Ключевым шагом к преодолению этих проблем является внедрение концепции предиктивного обслуживания, основанного на анализе данных и прогнозировании возможных отказов оборудования. Однако, для реализации эффективного предиктивного обслуживания необходим надежный источник данных и инструменты для их обработки, и в этом ключевую роль играют цифровые двойники.  Интеграция цифрового двойника – виртуальной копии физического оборудования и производственных процессов – с платформами предиктивного обслуживания позволяет не только собирать данные в реальном времени, но и моделировать различные сценарии, выявлять потенциальные проблемы и оптимизировать графики технического обслуживания. Такой подход обеспечивает переход от реактивного к проактивному управлению производством, что значительно повышает надежность оборудования, снижает издержки и увеличивает производительность.</w:t>
        <w:br/>
        <w:br/>
        <w:t>Цифровой двойник, будучи точной виртуальной репликой физического актива, способен аккумулировать данные из различных источников, включая датчики, системы управления, исторические данные о ремонтах и даже данные о внешних условиях эксплуатации. Эта информация, поступая в реальном времени, позволяет отслеживать состояние оборудования, выявлять аномалии и прогнозировать возможные отказы. Представьте себе турбину на электростанции, оснащенную множеством датчиков, собирающих данные о температуре, вибрации, давлении и других параметрах. Эти данные, поступая в цифровой двойник, позволяют не только отслеживать текущее состояние турбины, но и моделировать ее поведение в различных режимах работы, выявлять износ компонентов и прогнозировать возможные отказы. На основе этих прогнозов можно заблаговременно планировать ремонтные работы, заменять изношенные компоненты и предотвращать незапланированные простои. Это значительно повышает надежность турбины, снижает затраты на ремонт и увеличивает эффективность ее работы. Кроме того, цифровой двойник позволяет проводить виртуальные эксперименты, оптимизировать режимы работы оборудования и разрабатывать новые стратегии технического обслуживания.</w:t>
        <w:br/>
        <w:br/>
        <w:t>Интеграция цифрового двойника с платформами предиктивного обслуживания позволяет автоматизировать процесс анализа данных и прогнозирования отказов. Платформы предиктивного обслуживания используют алгоритмы машинного обучения и статистического анализа для выявления закономерностей в данных и прогнозирования возможных проблем. Эти алгоритмы могут обучаться на исторических данных о ремонте, данных о неисправностях и других параметрах, чтобы повысить точность прогнозирования. Например, платформа предиктивного обслуживания может выявить, что определенный тип насоса имеет склонность к поломке после определенного количества часов работы, или что определенный компонент имеет тенденцию к износу в определенных условиях эксплуатации. На основе этой информации платформа может автоматически генерировать предупреждения о необходимости проведения профилактического обслуживания, заменять изношенные компоненты и предотвращать незапланированные простои. Автоматизация процесса анализа данных и прогнозирования отказов позволяет значительно снизить затраты на обслуживание, повысить надежность оборудования и увеличить производительность.</w:t>
        <w:br/>
        <w:br/>
        <w:t>Ключевым преимуществом интеграции цифрового двойника с платформами предиктивного обслуживания является возможность оптимизации графиков технического обслуживания. Традиционные графики технического обслуживания, основанные на фиксированных интервалах времени или количестве циклов работы, зачастую оказываются неэффективными и приводят к излишним затратам. Обслуживание оборудования, которое еще не нуждается в ремонте, является пустой тратой ресурсов, а недостаточное обслуживание может привести к серьезным поломкам и незапланированным простоям. Оптимизированные графики технического обслуживания, основанные на данных о реальном состоянии оборудования, позволяют проводить ремонтные работы только тогда, когда это действительно необходимо. Например, платформа предиктивного обслуживания может определить, что определенный подшипник изношен на 80% и требует замены через неделю, в то время как другой подшипник находится в отличном состоянии и может прослужить еще несколько месяцев. На основе этой информации платформа может автоматически генерировать график технического обслуживания, который учитывает реальное состояние каждого компонента и позволяет проводить ремонтные работы только тогда, когда это необходимо. Такой подход позволяет значительно снизить затраты на обслуживание, повысить надежность оборудования и увеличить производительность.</w:t>
        <w:br/>
        <w:br/>
        <w:t>Примером успешной реализации интеграции цифрового двойника с платформой предиктивного обслуживания является проект, реализованный компанией Siemens на одном из своих заводов по производству турбин. На заводе была создана цифровая копия каждой турбины, которая получала данные от датчиков, установленных на реальном оборудовании. Данные поступали на платформу предиктивного обслуживания, которая использовала алгоритмы машинного обучения для прогнозирования возможных отказов. Благодаря этому компания смогла заблаговременно планировать ремонтные работы, заменять изношенные компоненты и предотвращать незапланированные простои. В результате компания смогла снизить затраты на обслуживание на 15%, повысить надежность оборудования на 10% и увеличить производительность на 5%. Этот проект является ярким примером того, как интеграция цифрового двойника с платформой предиктивного обслуживания может помочь предприятиям оптимизировать операционные процессы, снизить издержки и повысить конкурентоспособность.</w:t>
        <w:br/>
        <w:br/>
        <w:br/>
        <w:t>## Интеграция Данных с Устройств IoT и Цифровых Двойников: Создание Самообучающихся Систем Управления Производством</w:t>
        <w:br/>
        <w:br/>
        <w:t>Современное производство характеризуется экспоненциальным ростом количества подключенных устройств – датчиков, исполнительных механизмов, контроллеров и прочих элементов, формирующих так называемый Интернет вещей (IoT). Эти устройства генерируют огромные потоки данных, отражающие состояние оборудования, параметры производственных процессов и другие критически важные показатели. Однако, простого сбора данных недостаточно – необходимо эффективно обрабатывать, анализировать и использовать эту информацию для оптимизации производственных процессов, повышения надежности оборудования и снижения издержек. Именно здесь на первый план выходит интеграция данных с устройств IoT и цифровых двойников, позволяющая создавать самообучающиеся системы управления производством, способные адаптироваться к изменяющимся условиям и принимать оптимальные решения в режиме реального времени. Без такой интеграции, данные IoT остаются разрозненными и не используются в полной мере, что препятствует достижению максимальной эффективности производства.</w:t>
        <w:br/>
        <w:br/>
        <w:t>Ключевым преимуществом интеграции данных IoT и цифровых двойников является возможность создания виртуальной модели производственного процесса, которая отражает состояние реального оборудования и позволяет моделировать различные сценарии.  Представьте себе сложный химический завод, оснащенный тысячами датчиков, измеряющих температуру, давление, расход и другие параметры.  Эти данные, поступая в цифровой двойник, позволяют создать виртуальную копию всего завода, которая отражает его текущее состояние.  Благодаря этому, инженеры могут проводить виртуальные эксперименты, моделировать различные режимы работы оборудования и выявлять потенциальные проблемы, не рискуя повредить реальное оборудование или остановить производственный процесс.  Например, можно смоделировать изменение одного из параметров, чтобы определить, как это повлияет на эффективность процесса или надежность оборудования.  Такой подход значительно сокращает время и затраты на оптимизацию производственных процессов, а также повышает безопасность производства.  Кроме того, цифровая модель может использоваться для обучения персонала, позволяя им освоить сложные производственные процессы в безопасной виртуальной среде.</w:t>
        <w:br/>
        <w:br/>
        <w:t>Интеграция данных IoT и цифровых двойников позволяет создавать самообучающиеся системы управления производством, способные адаптироваться к изменяющимся условиям и принимать оптимальные решения в режиме реального времени.  Эти системы используют алгоритмы машинного обучения и статистического анализа для выявления закономерностей в данных и прогнозирования возможных проблем.  Например, система может выявить, что определенный тип оборудования имеет склонность к поломке после определенного количества часов работы, или что определенный параметр процесса влияет на качество продукции.  На основе этой информации система может автоматически корректировать параметры процесса, планировать ремонтные работы или генерировать предупреждения о возможных проблемах.  Самообучающиеся системы управления производством позволяют значительно повысить эффективность производства, снизить издержки и улучшить качество продукции.  В отличие от традиционных систем управления, которые требуют ручной настройки и постоянного контроля, самообучающиеся системы способны адаптироваться к изменяющимся условиям и принимать оптимальные решения без участия человека.</w:t>
        <w:br/>
        <w:br/>
        <w:t>Практическим примером успешной интеграции данных IoT и цифровых двойников является проект, реализованный компанией GE на своих заводах по производству газовых турбин.  На каждом заводе были установлены тысячи датчиков, собирающих данные о состоянии оборудования и параметрах производственного процесса.  Эти данные поступали в цифровую копию завода, которая позволяла создавать виртуальную модель каждого турбинного блока.  Благодаря этому, инженеры могли проводить виртуальные эксперименты, моделировать различные режимы работы турбин и выявлять потенциальные проблемы.  На основе полученных данных, компания разработала систему предиктивного обслуживания, которая позволяла прогнозировать возможные поломки и планировать ремонтные работы заблаговременно.  В результате, компания смогла снизить затраты на обслуживание на 15%, повысить надежность оборудования на 10% и увеличить производительность на 5%.  Этот проект является ярким примером того, как интеграция данных IoT и цифровых двойников может помочь предприятиям оптимизировать операционные процессы, снизить издержки и повысить конкурентоспособность.</w:t>
        <w:br/>
        <w:br/>
        <w:t>В заключение, интеграция данных с устройств IoT и цифровых двойников является ключевым фактором успешной трансформации современных производственных предприятий.  Она позволяет создавать самообучающиеся системы управления производством, способные адаптироваться к изменяющимся условиям, принимать оптимальные решения в режиме реального времени и обеспечивать максимальную эффективность производства.  Предприятия, которые инвестируют в интеграцию данных IoT и цифровых двойников, получают значительное конкурентное преимущество и обеспечивают себе устойчивый рост в будущем.  В условиях все возрастающей конкуренции и быстро меняющихся рыночных условий, эта интеграция становится не просто желательной, а необходимой для выживания и процветания в современной экономике.</w:t>
        <w:br/>
        <w:br/>
        <w:br/>
        <w:t>В эпоху беспрецедентной глобальной конкуренции и стремительно меняющихся рыночных условий, предприятия сталкиваются с необходимостью постоянной оптимизации своих процессов, повышения эффективности и адаптации к новым вызовам.  В этих условиях, интеграция современных цифровых технологий в производственные процессы становится не просто желательным усовершенствованием, а жизненно важным фактором выживания и процветания.  Отказ от цифровой трансформации сегодня равносилен отставанию от конкурентов и потере рыночной доли завтра.  Речь идет не только о внедрении отдельных автоматизированных систем, но и о создании целостной, интегрированной цифровой экосистемы, охватывающей все аспекты производственной деятельности, от проектирования и планирования до производства, контроля качества и логистики.  Эта цифровая экосистема должна обеспечивать сбор, обработку и анализ данных в режиме реального времени, позволяя предприятиям принимать обоснованные решения, оптимизировать процессы и повышать эффективность.  В конечном итоге, успешная интеграция цифровых технологий позволяет предприятиям не только снизить издержки и повысить качество продукции, но и создавать новые ценности для клиентов, предлагая им инновационные продукты и услуги, адаптированные к их индивидуальным потребностям.</w:t>
        <w:br/>
        <w:br/>
        <w:t>Одним из ключевых факторов, обуславливающих необходимость интеграции цифровых технологий, является экспоненциальный рост объемов данных, генерируемых современными производственными процессами.  Благодаря развитию Интернета вещей (IoT), датчики, сенсоры и другие устройства, установленные на оборудовании, собирают огромные массивы данных о его состоянии, производительности и параметрах работы.  Однако, простого сбора данных недостаточно – необходимо эффективно обрабатывать, анализировать и использовать эту информацию для оптимизации производственных процессов.  Здесь на помощь приходят технологии больших данных (Big Data) и машинного обучения (Machine Learning), которые позволяют извлекать ценные инсайты из больших объемов данных и прогнозировать возможные проблемы.  Например, система предиктивного обслуживания, использующая алгоритмы машинного обучения, может анализировать данные о состоянии оборудования и прогнозировать возможные поломки, позволяя предприятиям планировать ремонтные работы заблаговременно и избегать дорогостоящих простоев.  Автомобильный концерн BMW, например, активно использует технологии машинного обучения для оптимизации производственных процессов и прогнозирования отказов оборудования на своих заводах, что позволяет им значительно снизить затраты и повысить производительность.</w:t>
        <w:br/>
        <w:br/>
        <w:t>Однако, интеграция цифровых технологий – это не только внедрение новых программных и аппаратных средств.  Это, прежде всего, изменение бизнес-процессов и культуры предприятия.  Необходимо перестроить организационную структуру, обучить персонал новым навыкам и создать условия для инноваций и сотрудничества.  Например, внедрение системы управления производством (MES) требует не только установки нового программного обеспечения, но и изменения способа планирования и контроля производственных процессов.  Вместо традиционной системы управления, основанной на ручном вводе данных и бумажных отчетах, необходимо перейти к системе, основанной на автоматическом сборе данных и анализе в режиме реального времени.  Это требует от персонала новых навыков в области работы с цифровыми технологиями и аналитики данных.  Компания Siemens, известная своими инновационными решениями в области автоматизации и цифровизации промышленности, активно инвестирует в обучение персонала и развитие цифровых компетенций.</w:t>
        <w:br/>
        <w:br/>
        <w:t>В качестве наглядного примера успешной интеграции цифровых технологий можно привести историю компании Tesla, известной своими инновационными электромобилями и передовыми производственными процессами.  Tesla использует передовые технологии автоматизации, робототехники и искусственного интеллекта на своих заводах для оптимизации производственных процессов и повышения качества продукции.  Например, компания использует роботов для сварки, покраски и сборки кузовов автомобилей, а также системы машинного зрения для контроля качества продукции.  Кроме того, Tesla активно использует технологии больших данных и машинного обучения для анализа данных о производительности автомобилей и оптимизации их параметров.  В результате, Tesla смогла значительно повысить эффективность производства, снизить затраты и предложить своим клиентам инновационные продукты, отвечающие самым высоким требованиям.  Успех Tesla демонстрирует, что интеграция цифровых технологий является ключевым фактором конкурентоспособности в современной промышленности.</w:t>
        <w:br/>
        <w:br/>
        <w:t>Таким образом, интеграция современных цифровых технологий в производственные процессы является не просто трендом, а необходимостью для предприятий, стремящихся к повышению эффективности, гибкости и конкурентоспособности.  Эта интеграция требует не только внедрения новых программных и аппаратных средств, но и изменения бизнес-процессов, культуры предприятия и развития цифровых компетенций персонала.  Предприятия, которые инвестируют в интеграцию цифровых технологий и создают условия для инноваций и сотрудничества, получают значительное конкурентное преимущество и обеспечивают себе устойчивый рост в будущем.  В условиях все возрастающей конкуренции и быстро меняющихся рыночных условий, эта интеграция становится ключевым фактором выживания и процветания в современной экономике.</w:t>
        <w:br/>
        <w:br/>
        <w:br/>
        <w:t>Инвестиции в интеграцию цифровых технологий в производственные процессы, в конечном итоге, приводят к ощутимому снижению операционных расходов и, следовательно, к увеличению прибыли предприятия. Традиционные методы управления производством, основанные на ручном труде и бумажном документообороте, требуют значительных затрат на оплату труда, хранение документов и предотвращение ошибок. Внедрение автоматизированных систем управления производством (MES), систем планирования ресурсов предприятия (ERP) и систем управления взаимоотношениями с клиентами (CRM) позволяет автоматизировать многие процессы, снизить потребность в ручном труде и минимизировать количество ошибок, что напрямую ведет к снижению операционных расходов. Например, компания Procter &amp; Gamble внедрила систему управления цепочками поставок на базе искусственного интеллекта, что позволило ей сократить запасы на 30% и снизить затраты на логистику на 15%, значительно повысив свою прибыльность.</w:t>
        <w:br/>
        <w:br/>
        <w:t>Повышение производительности является еще одним ключевым преимуществом интеграции цифровых технологий в производственные процессы. Автоматизация рутинных задач, внедрение робототехники и использование алгоритмов машинного обучения позволяют значительно увеличить скорость и точность выполнения производственных операций. Например, компания Adidas использует 3D-печать для производства индивидуальных кроссовок, что позволяет ей сократить время производства и снизить затраты на транспортировку, предлагая клиентам уникальные продукты, отвечающие их индивидуальным потребностям. Кроме того, использование датчиков и сенсоров позволяет собирать данные о состоянии оборудования в режиме реального времени, что позволяет проводить предиктивное обслуживание и предотвращать дорогостоящие поломки, обеспечивая непрерывность производственного процесса и максимизируя производительность.</w:t>
        <w:br/>
        <w:br/>
        <w:t>Ускорение вывода новых продуктов на рынок является еще одним важным преимуществом интеграции цифровых технологий. В условиях быстро меняющихся рыночных условий и растущей конкуренции, способность быстро разрабатывать и выводить на рынок новые продукты является критически важным фактором успеха. Использование цифровых инструментов для проектирования, моделирования и тестирования новых продуктов позволяет значительно сократить время разработки и снизить затраты на прототипирование. Например, компания Tesla использует виртуальные прототипы и симуляции для разработки новых моделей электромобилей, что позволяет ей значительно сократить время разработки и снизить затраты на производство. Кроме того, использование цифровых каналов для сбора обратной связи от клиентов позволяет быстро адаптировать продукты к требованиям рынка и предлагать инновационные решения, отвечающие потребностям клиентов.</w:t>
        <w:br/>
        <w:br/>
        <w:t>Наконец, интеграция цифровых технологий способствует улучшению качества продукции и повышению удовлетворенности клиентов. Использование систем контроля качества на основе искусственного интеллекта позволяет выявлять дефекты на ранних стадиях производства и предотвращать выпуск некачественной продукции. Например, компания Siemens использует системы машинного зрения для контроля качества деталей на своих заводах, что позволяет ей значительно снизить количество дефектов и повысить качество продукции. Кроме того, использование цифровых каналов для сбора обратной связи от клиентов позволяет быстро выявлять проблемы и улучшать качество продукции, повышая удовлетворенность клиентов и укрепляя репутацию компании. Улучшение качества продукции ведет к повторным заказам и лояльности клиентов, что, в свою очередь, способствует устойчивому росту и прибыльности компании.</w:t>
        <w:br/>
        <w:br/>
        <w:br/>
        <w:t>В основе современной интеллектуальной промышленности лежит мощный синергетический эффект, возникающий при объединении нескольких ключевых технологических направлений.  Индустриальный Интернет Вещей (IIoT) выступает фундаментом, обеспечивая сбор данных с производственных машин, датчиков и других устройств, создавая цифровой двойник физического мира. Этот цифровой двойник, в свою очередь, позволяет моделировать процессы, прогнозировать отказы оборудования и оптимизировать производственные графики, значительно повышая эффективность и снижая затраты.  Без непрерывного потока данных, обеспечиваемого IIoT, цифровой двойник оставался бы лишь теоретической конструкцией, лишенной практической ценности.  Постоянный мониторинг и анализ данных позволяют не только оптимизировать текущие процессы, но и выявлять возможности для инноваций и разработки новых продуктов, адаптированных к меняющимся потребностям рынка.  Примером может служить компания GE Digital, которая использует IIoT для мониторинга работы газовых турбин, предсказывая необходимость технического обслуживания и снижая риск простоев, что привело к значительному повышению производительности и снижению затрат для своих клиентов.</w:t>
        <w:br/>
        <w:br/>
        <w:t>Однако, сбор и передача огромного объема данных, характерного для IIoT, сопряжены с серьезными рисками в области кибербезопасности.  С каждым подключенным устройством возрастает поверхность атаки, делая производственную инфраструктуру уязвимой для вредоносных программ, кибератак и утечек конфиденциальной информации.  Поэтому, эффективная кибербезопасность является неотъемлемой частью любой интеллектуальной промышленности, требующей комплексного подхода, включающего внедрение надежных систем защиты, регулярное обновление программного обеспечения и обучение персонала основам кибергигиены.  Компания Siemens инвестировала значительные средства в разработку систем кибербезопасности, обеспечивающих защиту своей производственной инфраструктуры и данных клиентов.  В частности, они разработали системы обнаружения вторжений, антивирусное программное обеспечение и системы управления доступом, обеспечивающие высокий уровень защиты от киберугроз.  Без надежной кибербезопасности, интеллектуальная промышленность может стать уязвимой и подверженной значительным убыткам.</w:t>
        <w:br/>
        <w:br/>
        <w:t>Для эффективного хранения, обработки и анализа огромного объема данных, генерируемого IIoT, все больше компаний обращаются к облачным вычислениям.  Облачные платформы предоставляют масштабируемые вычислительные ресурсы, гибкие инструменты хранения данных и широкий спектр аналитических возможностей, позволяя компаниям быстро и эффективно извлекать ценную информацию из своих данных.  Более того, облачные вычисления позволяют компаниям сократить затраты на инфраструктуру, повысить гибкость и ускорить вывод новых продуктов на рынок.  Компания Microsoft Azure предоставляет широкий спектр облачных сервисов для индустриальных предприятий, включая платформы для обработки данных, машинного обучения и аналитики.  Их облачные платформы позволяют компаниям строить и развертывать интеллектуальные приложения, которые оптимизируют производственные процессы, повышают качество продукции и улучшают обслуживание клиентов.  Облачные вычисления, таким образом, играют ключевую роль в реализации потенциала интеллектуальной промышленности.</w:t>
        <w:br/>
        <w:br/>
        <w:t>В конечном счете, максимальная выгода достигается, когда эти технологии – IIoT, цифровые двойники, кибербезопасность и облачные вычисления – работают в синергии.  Данные, собираемые IIoT, служат основой для создания и постоянного обновления цифрового двойника, который, в свою очередь, используется для моделирования и оптимизации производственных процессов.  Облачные вычисления обеспечивают необходимую инфраструктуру для хранения, обработки и анализа этих данных, а надежная кибербезопасность защищает данные и инфраструктуру от киберугроз.  Этот интегрированный подход позволяет компаниям создавать интеллектуальные, гибкие и устойчивые производственные системы, способные адаптироваться к меняющимся условиям рынка и обеспечивать конкурентное преимущество.  Компания Bosch является ярким примером компании, успешно интегрирующей эти технологии в свою производственную деятельность, демонстрируя значительное повышение эффективности и снижение затрат.  Они используют IIoT для мониторинга состояния оборудования, цифровые двойники для моделирования производственных процессов, облачные вычисления для обработки данных и кибербезопасность для защиты своей инфраструктуры.</w:t>
        <w:br/>
        <w:br/>
        <w:br/>
        <w:t>В эпоху беспрецедентных технологических изменений и растущей глобальной конкуренции, адаптация производственных систем к новым требованиям рынка и технологическим инновациям перестала быть просто желательным улучшением, а стала жизненно необходимой стратегией выживания. Компании, игнорирующие необходимость трансформации, рискуют быстро утратить конкурентоспособность, столкнуться с падением прибыли и, в конечном итоге, быть вынужденными покинуть рынок. Устаревшие производственные процессы, неспособность внедрять новые технологии и отсутствие гибкости в реагировании на меняющиеся потребительские предпочтения – все это факторы, ведущие к стагнации и упадку.  Этот принцип применимо как к крупным транснациональным корпорациям, так и к предприятиям малого и среднего бизнеса.</w:t>
        <w:br/>
        <w:br/>
        <w:t>Преобразование производственной системы – это комплексный процесс, требующий не только инвестиций в новые технологии, но и пересмотра бизнес-процессов, переобучения персонала и создания культуры инноваций.  Например, компания Adidas, столкнувшись с растущей конкуренцией со стороны более гибких и инновационных брендов, провела масштабную трансформацию своей производственной системы, внедрив автоматизированные фабрики, использующие 3D-печать и робототехнику, а также внедрила концепцию "Speedfactory", позволяющую производить обувь непосредственно вблизи потребителей, сокращая время доставки и адаптируясь к локальным трендам. Это позволило им не только снизить издержки, но и значительно ускорить вывод новых продуктов на рынок. Без этих изменений Adidas рисковала утратить свое доминирующее положение на рынке спортивной обуви.</w:t>
        <w:br/>
        <w:br/>
        <w:t>Эта необходимость в трансформации обусловлена не только технологическим прогрессом, но и изменениями в потребительском поведении. Современные потребители требуют все большей персонализации, качества и скорости доставки.  Массовое производство стандартизированной продукции больше не удовлетворяет их потребности.  Компании должны быть способны адаптироваться к индивидуальным требованиям каждого клиента, предлагать продукты и услуги, разработанные с учетом их специфических предпочтений и оперативно реагировать на изменения спроса.  Компания Tesla, например, активно использует цифровые платформы и данные о потребительском поведении для разработки и производства электромобилей, которые соответствуют индивидуальным требованиям каждого клиента.  Они предлагают широкий спектр опций и настроек, а также регулярно выпускают обновления программного обеспечения, улучшающие функциональность и производительность автомобилей.</w:t>
        <w:br/>
        <w:br/>
        <w:t>Примером успешной трансформации может служить и автомобильная компания Volvo, которая перешла от традиционного производства автомобилей с двигателями внутреннего сгорания к производству электромобилей и гибридов.  Это потребовало значительных инвестиций в новые технологии, переобучения персонала и создания новой производственной инфраструктуры.  Но благодаря этой трансформации Volvo смогла укрепить свои позиции на рынке электромобилей и привлечь новых клиентов, заботящихся об окружающей среде.  Они не только перешли на новые технологии, но и пересмотрели свои бизнес-процессы, внедрив гибкие производственные линии и систему управления качеством, основанную на данных.</w:t>
        <w:br/>
        <w:br/>
        <w:t>В конечном итоге, успешная адаптация производственной системы к новым требованиям рынка и технологическим изменениям требует стратегического мышления, лидерства и готовности к риску.  Компании должны быть способны предвидеть будущие тренды, инвестировать в перспективные технологии и создавать культуру инноваций, позволяющую им быстро адаптироваться к меняющимся условиям.  Отсутствие готовности к трансформации – это верный путь к стагнации и упадку в современной конкурентной среде. Игнорирование необходимости изменений равносильно откладыванию неминуемого.</w:t>
        <w:br/>
        <w:br/>
        <w:br/>
        <w:t>В современном мире, где технологический прогресс развивается экспоненциально, компании сталкиваются с беспрецедентным давлением, требующим постоянной адаптации и инноваций. Скорость, с которой появляются новые технологии, превосходит возможности многих предприятий по их внедрению и эффективному использованию, создавая разрыв между лидерами и отстающими. Это динамичное окружение вынуждает компании не только следить за последними тенденциями, но и предвидеть будущие изменения, чтобы оставаться конкурентоспособными и не упустить возможности. Компании, которые не способны адаптироваться к этим изменениям, рискуют быстро утратить свою актуальность и столкнуться с серьезными экономическими трудностями. Неспособность к инновациям и внедрению новых технологий становится серьезным препятствием для развития и устойчивого роста.</w:t>
        <w:br/>
        <w:br/>
        <w:t>Параллельно с технологическим прогрессом, потребительские предпочтения становятся все более разнообразными и индивидуализированными. Массовое производство стандартизированной продукции теряет свою привлекательность, уступая место продукции, разработанной с учетом специфических потребностей и желаний каждого клиента. Современные потребители ожидают от компаний не только высокого качества продукции, но и персонализированного подхода, быстрой доставки и удобного обслуживания. Компании, которые способны предложить клиентам уникальный опыт и удовлетворить их индивидуальные потребности, получают значительное конкурентное преимущество. Пример тому – рост популярности кастомизации в различных отраслях, от производства одежды и обуви до автомобилей и мебели. Клиенты хотят не просто покупать товары, а создавать уникальные продукты, отражающие их индивидуальность и стиль.</w:t>
        <w:br/>
        <w:br/>
        <w:t>Усиление глобальной конкуренции является еще одним фактором, требующим от компаний постоянной адаптации и инноваций. С развитием международных торговых связей и снижением торговых барьеров, компании сталкиваются с конкуренцией со стороны предприятий из разных стран мира. Чтобы выжить и преуспеть в этой конкурентной среде, компаниям необходимо предлагать продукцию и услуги, которые превосходят предложения конкурентов по качеству, цене и функциональности. Пример тому – конкуренция на рынке смартфонов, где компании, такие как Apple, Samsung и Huawei, постоянно внедряют новые технологии и функции, чтобы привлечь клиентов и удержать свою долю рынка. Компании, которые не способны конкурировать по этим параметрам, рискуют потерять свою долю рынка и столкнуться с экономическими трудностями. Недостаточно просто предлагать качественную продукцию; необходимо постоянно совершенствовать ее и предлагать инновационные решения, чтобы оставаться впереди конкурентов.</w:t>
        <w:br/>
        <w:br/>
        <w:t>Примером компании, успешно адаптировавшейся к этим изменениям, является Nike, которая активно использует цифровые технологии и данные о потребительском поведении для разработки и производства спортивной обуви и одежды. Nike предлагает клиентам возможность кастомизировать свою продукцию с помощью онлайн-платформы Nike By You, что позволяет им создавать уникальные продукты, отражающие их индивидуальный стиль. Кроме того, Nike использует данные о потребительском поведении для разработки новых продуктов и улучшения существующих. Nike также активно инвестирует в новые технологии, такие как 3D-печать и искусственный интеллект, чтобы повысить эффективность производства и улучшить качество продукции. Этот стратегический подход позволил Nike укрепить свои позиции на рынке спортивной одежды и обуви и привлечь новых клиентов, заботящихся о персонализации и качестве. Таким образом, гибкость, инновации и ориентация на клиента стали ключевыми факторами успеха Nike в условиях быстро меняющегося рынка.</w:t>
        <w:br/>
        <w:br/>
        <w:br/>
        <w:t>**IIoT и Интеллектуальное Производство**</w:t>
        <w:br/>
        <w:br/>
        <w:t>Промышленный Интернет вещей (IIoT) уже перестал быть футуристической концепцией и превратился в движущую силу трансформации современного производства, кардинально меняя подходы к организации, управлению и оптимизации производственных процессов.  В отличие от потребительского Интернета вещей, который ориентирован на удобство и развлечения, IIoT сфокусирован на повышении эффективности, надежности и безопасности промышленных систем, соединяя в единую сеть датчики, контроллеры, оборудование и программное обеспечение.  Это не просто подключение устройств к интернету, а создание интеллектуальной инфраструктуры, способной собирать, анализировать и использовать данные в режиме реального времени для принятия обоснованных решений и автоматизации ключевых операций, значительно повышая производительность и снижая операционные издержки.  С помощью IIoT предприятия получают возможность перейти от реактивного обслуживания к проактивному, предсказывая поломки оборудования и планируя профилактические работы заранее, что позволяет минимизировать простои и увеличивать срок службы активов.  Ключевым преимуществом IIoT является также возможность повышения прозрачности производственных процессов, предоставляя руководителям и операторам доступ к актуальной информации о состоянии оборудования, запасах материалов и потоках продукции в любой момент времени, что упрощает управление и позволяет оперативно реагировать на возникающие проблемы.</w:t>
        <w:br/>
        <w:br/>
        <w:t>Одним из ярких примеров успешного внедрения IIoT является компания Siemens, которая активно использует эту технологию на своих заводах для оптимизации производственных процессов и повышения эффективности.  Siemens внедрила систему, основанную на IIoT, на своем заводе электромобилей в Амберге, Германия, где датчики и контроллеры отслеживают состояние оборудования, запасы материалов и потоки продукции в режиме реального времени.  Собранные данные анализируются с помощью алгоритмов машинного обучения, которые позволяют предсказывать поломки оборудования и планировать профилактические работы заранее.  В результате внедрения системы IIoT Siemens удалось сократить время простоев оборудования на 15%, повысить производительность на 10% и снизить операционные издержки на 5%.  Кроме того, Siemens использует IIoT для мониторинга энергопотребления на своих заводах, что позволяет сократить выбросы парниковых газов и повысить экологическую устойчивость производства.  Примером является использование цифровых двойников, которые представляют собой виртуальные копии реального оборудования и позволяют моделировать различные сценарии для оптимизации производственных процессов и повышения эффективности использования ресурсов.</w:t>
        <w:br/>
        <w:br/>
        <w:t>Компания Bosch также является лидером в области внедрения IIoT и использует эту технологию для повышения эффективности своих производственных процессов и создания инновационных продуктов.  Bosch внедрила систему IIoT на своих заводах по производству автомобильных компонентов, где датчики и контроллеры отслеживают состояние оборудования, запасы материалов и потоки продукции в режиме реального времени.  Собранные данные анализируются с помощью алгоритмов машинного обучения, которые позволяют предсказывать поломки оборудования и планировать профилактические работы заранее.  В результате внедрения системы IIoT Bosch удалось сократить время простоев оборудования на 20%, повысить производительность на 15% и снизить операционные издержки на 7%.  Более того, Bosch использует IIoT для разработки интеллектуальных систем управления производством, которые позволяют автоматически адаптироваться к изменяющимся условиям и оптимизировать производственные процессы в режиме реального времени, что обеспечивает максимальную гибкость и эффективность.  Примером является использование роботизированных систем, которые управляются данными, получаемыми от датчиков и контроллеров IIoT, что позволяет автоматизировать сложные производственные операции и повысить качество продукции.</w:t>
        <w:br/>
        <w:br/>
        <w:br/>
        <w:t>В основе трансформации современного производства лежит способность собирать, анализировать и использовать данные в режиме реального времени для оптимизации всех аспектов производственного процесса. Этого невозможно достичь без внедрения технологий Промышленного Интернета вещей (IIoT), которые позволяют предприятиям перейти от реактивного управления к проактивному, предвидеть проблемы и оперативно реагировать на изменения. IIoT предоставляет инструменты для непрерывного мониторинга ключевых параметров производственной линии, включая температуру, давление, вибрацию, уровень заполнения, и другие, предоставляя полную картину происходящего на каждом этапе. Эти данные, собираемые с помощью датчиков, установленных на оборудовании, передаются в централизованную систему, где они обрабатываются и анализируются с помощью алгоритмов машинного обучения и аналитики больших данных.</w:t>
        <w:br/>
        <w:br/>
        <w:t>Представьте себе современный автомобильный завод, где сотни роботов, конвейерных линий и станков работают в тесной взаимосвязи. Без IIoT отслеживание состояния каждого элемента было бы непосильной задачей, а выявление потенциальных проблем – вопросом случайности. Однако с внедрением IIoT каждое устройство оснащено датчиками, которые непрерывно передают данные о своей работе. Если вибрация одного из роботов превышает допустимый уровень, система мгновенно предупреждает оператора, позволяя ему принять меры до того, как произойдет поломка. Если уровень заполнения контейнера с краской снижается, система автоматически отправляет запрос на пополнение, предотвращая остановку производственной линии. Все это происходит в режиме реального времени, позволяя предприятию поддерживать высокую производительность и минимизировать простои.</w:t>
        <w:br/>
        <w:br/>
        <w:t xml:space="preserve">Одним из ярких примеров эффективного использования данных в режиме реального времени является применение предиктивного обслуживания на электростанциях. Традиционно обслуживание турбин и генераторов проводилось по заранее установленному графику, независимо от их фактического состояния. Это приводило к ненужным затратам на обслуживание исправного оборудования и риску неожиданных поломок. С внедрением IIoT датчики, установленные на турбинах, непрерывно отслеживают такие параметры, как температура, давление, вибрация и уровень шума. Эти данные анализируются с помощью алгоритмов машинного обучения, которые позволяют предсказать вероятность поломки и определить оптимальное время для проведения профилактических работ. Это позволяет электростанциям сократить затраты на обслуживание, повысить надежность оборудования и увеличить срок его службы. </w:t>
        <w:br/>
        <w:br/>
        <w:t>Компания General Electric (GE) активно использует IIoT для оптимизации работы своих газовых турбин, устанавливаемых на электростанциях по всему миру. Система Predix, разработанная GE, собирает и анализирует данные с датчиков, установленных на турбинах, чтобы предсказать вероятность поломки и определить оптимальное время для проведения профилактических работ. Благодаря этому GE удалось сократить время простоев турбин на 15%, повысить их производительность на 10% и снизить операционные издержки на 5%.  В дополнение к этому, анализ данных позволяет GE разрабатывать более эффективные конструкции турбин и предлагать клиентам индивидуальные решения, учитывающие специфику их работы. Это демонстрирует, что сбор и анализ данных в режиме реального времени - это не просто инструмент для оптимизации текущих процессов, но и важный фактор для инноваций и развития.</w:t>
        <w:br/>
        <w:br/>
        <w:br/>
        <w:t>Одним из ключевых преимуществ внедрения Промышленного Интернета вещей (IIoT) является значительное улучшение мониторинга состояния оборудования, что, в свою очередь, позволяет перейти от реактивного, аварийного ремонта к проактивному, предсказуемому обслуживанию. Традиционно, предприятия полагались на регулярные проверки и плановое обслуживание оборудования, независимо от его фактического состояния. Такой подход часто приводил к ненужным затратам на обслуживание исправного оборудования, а также к рискам неожиданных поломок, которые могли привести к остановке производственной линии и значительным убыткам. IIoT же позволяет собирать данные с датчиков, установленных непосредственно на оборудовании, и отслеживать такие важные параметры, как температура, давление, вибрация, уровень шума и другие, которые могут свидетельствовать о потенциальных проблемах.</w:t>
        <w:br/>
        <w:br/>
        <w:t xml:space="preserve">Представьте себе крупный цементный завод, где огромные вращающиеся печи работают круглосуточно. Без IIoT операторам приходилось полагаться на визуальные осмотры и периодические измерения температуры, что было недостаточно для выявления скрытых проблем. С внедрением IIoT на вращающиеся барабаны и подшипники печи установлены датчики вибрации и температуры, которые непрерывно передают данные в центральную систему мониторинга. Если датчики фиксируют отклонение от нормы, например, увеличение вибрации или температуры, система мгновенно предупреждает оператора, позволяя ему принять меры до того, как произойдет поломка. Это позволяет своевременно заменить изношенные детали, отрегулировать механизмы или остановить печь для проведения профилактического ремонта, предотвращая серьезные аварии и дорогостоящие простои. </w:t>
        <w:br/>
        <w:br/>
        <w:t>Более того, IIoT позволяет не только выявлять текущие проблемы, но и прогнозировать будущие поломки, используя алгоритмы машинного обучения и анализа больших данных. Собирая исторические данные о работе оборудования, система может выявлять закономерности и зависимости, которые позволяют предсказать вероятность поломки с определенной точностью. Например, на электростанции датчики отслеживают температуру и давление пара в турбинах, а также вибрацию и уровень шума. Анализируя эти данные, система может предсказать, когда турбина потребует профилактического ремонта, основываясь на ее текущем состоянии и исторической информации о работе аналогичных турбин. Это позволяет заранее планировать ремонтные работы, заказывать необходимые запчасти и минимизировать время простоя.</w:t>
        <w:br/>
        <w:br/>
        <w:t>Компания Siemens активно использует IIoT для обеспечения предсказуемого обслуживания своих промышленных турбин. Система MindSphere, разработанная Siemens, собирает данные с датчиков, установленных на турбинах, и использует алгоритмы машинного обучения для анализа данных и прогнозирования поломок. Благодаря этому, компания смогла сократить время простоя турбин на 15%, повысить их производительность на 10% и снизить операционные издержки на 5%. Кроме того, система позволяет дистанционно диагностировать проблемы и оказывать техническую поддержку клиентам, сокращая время реагирования и повышая уровень удовлетворенности.  Это демонстрирует, что IIoT не только повышает надежность оборудования, но и позволяет предприятиям оптимизировать процессы обслуживания и повысить эффективность своей деятельности.</w:t>
        <w:br/>
        <w:br/>
        <w:br/>
        <w:t>Для достижения максимальной эффективности и принятия обоснованных решений в современном производстве недостаточно полагаться на разрозненные потоки информации. Традиционно, данные о состоянии оборудования, параметрах производственного процесса и финансовых показателях хранились в отдельных системах, что затрудняло формирование целостной картины происходящего. Например, данные с датчиков, установленных на конвейерной линии, могли храниться в системе SCADA, информация о запасах сырья и готовой продукции – в ERP-системе, а данные о качестве продукции – в отдельной системе контроля качества. Каждый из этих источников предоставлял ценную информацию, но для комплексного анализа и оптимизации производственного процесса необходимо было объединить все эти данные в единую систему. Отсутствие интеграции приводило к задержкам в принятии решений, ошибкам в планировании и неэффективному использованию ресурсов.</w:t>
        <w:br/>
        <w:br/>
        <w:t>Интеграция данных из различных источников позволяет создать единое информационное пространство, в котором все заинтересованные стороны имеют доступ к актуальной и достоверной информации. Представьте себе крупный автомобильный завод, где производственный процесс включает в себя сотни различных операций, от штамповки кузовных деталей до сборки готовых автомобилей. Для эффективного управления таким сложным процессом необходимо отслеживать состояние каждого участка производства, контролировать качество продукции на каждом этапе, оптимизировать запасы сырья и готовой продукции и планировать ремонт оборудования. Интегрированная система позволяет собирать данные со всех участков производства, анализировать их в режиме реального времени и предоставлять операторам и менеджерам необходимую информацию для принятия обоснованных решений. Например, если система фиксирует снижение производительности на одном из участков, она может автоматически проверить состояние оборудования, запасы сырья и загруженность персонала, чтобы выявить причину проблемы и предложить решение.</w:t>
        <w:br/>
        <w:br/>
        <w:t>Одним из ключевых преимуществ интеграции данных является возможность выявления скрытых зависимостей и корреляций между различными параметрами производственного процесса. Например, на пищевом комбинате, система может выявить, что изменение температуры на одном из этапов производства приводит к увеличению количества брака на последующих этапах. Это позволяет оперативно скорректировать параметры процесса и предотвратить потери. Более того, интеграция данных позволяет проводить комплексный анализ затрат и прибыли, выявлять неэффективные участки производства и оптимизировать использование ресурсов. Представьте себе компанию, производящую бытовую технику. Интегрированная система позволяет отслеживать затраты на сырье, электроэнергию, оплату труда и другие ресурсы, а также анализировать продажи и прибыль по каждому виду продукции. Это позволяет выявить наиболее прибыльные виды продукции, оптимизировать производственные затраты и повысить рентабельность бизнеса.</w:t>
        <w:br/>
        <w:br/>
        <w:t>Компания Bosch является одним из лидеров в области интеграции данных в производственном секторе. Используя платформу IoT, Bosch объединяет данные с датчиков, установленных на производственном оборудовании, с данными из ERP-системы и других источников. Это позволяет компании в режиме реального времени отслеживать состояние оборудования, оптимизировать производственные процессы и повышать качество продукции. Например, система Bosch позволяет предсказывать поломки оборудования на основе анализа данных о вибрации, температуре и других параметрах. Это позволяет заранее планировать ремонтные работы и предотвращать дорогостоящие простои. Кроме того, система Bosch позволяет оптимизировать запасы сырья и готовой продукции, снижать затраты на логистику и повышать уровень удовлетворенности клиентов.  Такие решения доказывают, что интеграция данных – это не просто технологический тренд, а необходимость для современного производства, стремящегося к повышению эффективности, снижению затрат и улучшению качества продукции.</w:t>
        <w:br/>
        <w:br/>
        <w:br/>
        <w:t>Для достижения максимальной эффективности и принятия обоснованных решений в современном производстве недостаточно полагаться на разрозненные потоки информации. Традиционно, данные о потреблении энергии, производственных затратах и складских остатках хранились в отдельных системах, что затрудняло формирование целостной картины производственного процесса и не позволяло выявить оптимальные возможности для улучшения.  Разрозненность данных приводит к неоптимальному планированию производства, задержкам в поставках сырья и материалов, повышенным затратам на хранение готовой продукции и, как следствие, к снижению прибыли. Отсутствие интегрированного подхода мешает быстро реагировать на изменения рыночного спроса, эффективно использовать производственные мощности и поддерживать конкурентоспособность компании на быстро меняющемся рынке.  В конечном итоге, это приводит к упущенным возможностям для повышения прибыльности и устойчивого развития предприятия.  Действительно, в эпоху цифровой трансформации компании, стремящиеся к лидерству, осознают, что интеграция данных является ключевым фактором успеха.</w:t>
        <w:br/>
        <w:br/>
        <w:t>Оптимизация производственного планирования становится возможной благодаря интеграции данных о потребляемых ресурсах, производственных затратах и текущих складских запасах.  Представьте себе крупное предприятие по производству бытовой техники, которое ежедневно выпускает тысячи единиц продукции.  Без интеграции данных планировщики производства вынуждены полагаться на приблизительные оценки и устаревшие данные, что приводит к неоптимальному использованию производственных мощностей, дефициту определенных комплектующих и избыточным запасам готовой продукции. Интегрированная система, напротив, позволяет в режиме реального времени отслеживать потребление энергии, затраты на сырье и материалы, а также уровень складских запасов, что позволяет формировать более точные прогнозы спроса и оптимизировать производственный план. Например, система может автоматически корректировать производственный план в случае изменения цен на сырье или увеличения спроса на определенный вид продукции, обеспечивая тем самым максимальную эффективность и прибыльность производства. Кроме того, интегрированная система позволяет выявлять узкие места в производственном процессе и оперативно принимать меры по их устранению, обеспечивая тем самым непрерывность и стабильность производства.</w:t>
        <w:br/>
        <w:br/>
        <w:t>Рассмотрим конкретный пример, иллюстрирующий преимущества интеграции данных на практике.  Компания, занимающаяся производством электроники, внедрила интегрированную систему, объединяющую данные о потреблении электроэнергии, производственных затратах и складских запасах.  Благодаря этому компания смогла выявить, что определенные производственные процессы потребляют значительно больше электроэнергии, чем предполагалось.  Проанализировав данные, компания обнаружила, что причина кроется в устаревшем оборудовании и неэффективных технологиях.  В результате компания инвестировала в новое оборудование и внедрила более эффективные технологии, что позволило снизить потребление электроэнергии на 15% и снизить производственные затраты на 10%.  Кроме того, система позволила оптимизировать управление складскими запасами, сократив избыточные запасы на 20% и снизив затраты на хранение.  В итоге компания смогла повысить прибыльность производства на 15% и укрепить свои позиции на рынке. Этот пример наглядно демонстрирует, что интеграция данных – это не просто технологический тренд, а мощный инструмент повышения эффективности и прибыльности производства.</w:t>
        <w:br/>
        <w:br/>
        <w:br/>
        <w:t>Автоматизация и роботизация, подкрепленные развитием Интернета вещей (IIoT), стали краеугольным камнем современной производственной революции, обеспечивая значительный скачок в производительности и одновременно снижая операционные затраты. Традиционные производственные процессы, требующие значительного ручного труда, часто страдают от человеческих ошибок, ограничений скорости и повторяемости, а также высоких затрат на оплату труда и обучение персонала. Внедрение автоматизированных систем и робототехники позволяет не только исключить эти факторы, но и значительно повысить эффективность использования ресурсов, снизить количество брака и оптимизировать производственные циклы. Современные роботы, оснащенные датчиками и алгоритмами машинного обучения, способны выполнять сложные задачи с высокой точностью и скоростью, превосходя возможности человека во многих аспектах.</w:t>
        <w:br/>
        <w:br/>
        <w:t>Одним из ярких примеров внедрения автоматизации и роботизации является автомобильная промышленность, где роботы выполняют широкий спектр задач, начиная от сварки и покраски кузовов и заканчивая сборкой двигателей и установкой компонентов. В то время как раньше на выполнение этих задач требовались сотни рабочих, сегодня автоматизированные системы и роботы способны выполнять те же объемы работы с большей точностью и скоростью, что позволяет снизить затраты на оплату труда и повысить качество продукции. Роботы также обеспечивают безопасность персонала, выполняя опасные и монотонные задачи, которые могут привести к травмам или профессиональным заболеваниям. Внедрение автоматизированных систем контроля качества позволяет выявлять дефекты на ранних стадиях производства, предотвращая выпуск бракованной продукции и снижая затраты на переработку.</w:t>
        <w:br/>
        <w:br/>
        <w:t>Однако автоматизация и роботизация – это не только замена человеческого труда роботами. Современные промышленные роботы часто работают совместно с людьми, образуя так называемые "коллаборативные роботы" или "коботы". Коботы оснащены датчиками и алгоритмами, которые позволяют им безопасно взаимодействовать с людьми, выполняя задачи, требующие как ручного труда, так и автоматизированных операций. Например, коботы могут помогать рабочим в сборке сложных изделий, передавая им необходимые детали или выполняя операции, требующие высокой точности. Такой подход позволяет объединить преимущества человеческого интеллекта и опыта с точностью и скоростью автоматизированных систем, повышая общую эффективность производства. Внедрение коботов также требует меньших инвестиций, чем внедрение традиционных промышленных роботов, что делает их доступными для предприятий малого и среднего бизнеса.</w:t>
        <w:br/>
        <w:br/>
        <w:t>Внедрение автоматизированных систем и роботизации требует не только инвестиций в оборудование, но и инвестиций в обучение персонала. Рабочим необходимо приобретать новые навыки, чтобы управлять автоматизированными системами, программировать роботов и обслуживать оборудование. Инвестиции в обучение персонала также позволяют создавать новые рабочие места, связанные с разработкой, внедрением и обслуживанием автоматизированных систем. Кроме того, внедрение автоматизации и роботизации может привести к повышению качества продукции, снижению затрат на переработку и бракованную продукцию, а также к повышению удовлетворенности клиентов. Таким образом, автоматизация и роботизация являются ключевыми факторами повышения конкурентоспособности предприятий в условиях современной глобальной экономики. Инвестиции в эти технологии позволяют предприятиям не только снижать затраты и повышать эффективность, но и создавать новые продукты и услуги, а также расширять свою долю на рынке.</w:t>
        <w:br/>
        <w:br/>
        <w:br/>
        <w:t>Внедрение автоматизированных систем и роботизации открывает перед современными предприятиями возможность не просто повысить производительность, но и кардинально изменить подход к организации производственного процесса.  В основе этого преобразования лежит, прежде всего, освобождение человеческих ресурсов от рутинных, монотонных и зачастую опасных задач.  Традиционные производственные линии, где работники часами выполняют одни и те же операции, уступают место гибким автоматизированным системам, способным адаптироваться к изменяющимся требованиям и выпускать продукцию с высокой точностью и скоростью.  Это не означает полного исключения человеческого труда, скорее, перераспределение его в более интеллектуальные и творческие сферы, требующие анализа, принятия решений и инноваций.  В результате предприятия получают не только повышение эффективности, но и улучшение условий труда, снижение травматизма и повышение квалификации персонала.  Сокращение ручного труда, таким образом, становится не просто экономическим, но и социальным фактором, способствующим устойчивому развитию предприятия и общества в целом.</w:t>
        <w:br/>
        <w:br/>
        <w:t>Практическая реализация этой концепции находит широкое применение в различных отраслях промышленности.  Например, в автомобилестроении сварочные роботы способны выполнять сложные сварные швы с высокой точностью и скоростью, превосходя возможности человеческих сварщиков.  Это не только повышает качество кузова автомобиля, но и снижает риск возникновения дефектов, требующих дорогостоящего ремонта.  В электронной промышленности роботы-манипуляторы используются для сборки печатных плат, установки микросхем и проверки качества продукции.  Благодаря высокой точности и скорости этих роботов, предприятия могут выпускать больше продукции с меньшим количеством брака.  В пищевой промышленности роботы используются для упаковки продукции, сортировки фруктов и овощей, а также для выполнения других задач, требующих высокой степени гигиены и точности.  В логистических центрах роботы используются для автоматизации складов, сортировки посылок и доставки продукции.  Разнообразие этих примеров подтверждает, что автоматизация и роботизация становятся неотъемлемой частью современной производственной системы.</w:t>
        <w:br/>
        <w:br/>
        <w:t xml:space="preserve">Но ключевым аспектом внедрения автоматизации является не просто замена человеческого труда роботами, но и повышение точности и скорости выполнения операций.  Ручной труд подвержен ошибкам, вызванным усталостью, невнимательностью или недостаточной квалификацией.  Автоматизированные системы, напротив, работают с высокой точностью и скоростью, обеспечивая стабильное качество продукции.  Это особенно важно в отраслях, где требуется высокая точность, таких как производство медицинского оборудования, авиационных компонентов или микроэлектроники.  Например, при производстве микросхем автоматизированные системы контроля качества могут выявлять дефекты на ранних стадиях производства, предотвращая выпуск бракованной продукции и снижая затраты на ремонт.  В авиационной промышленности роботы используются для сверления отверстий в корпусе самолета с высокой точностью, что обеспечивает безопасность полета.  Таким образом, повышение точности и скорости операций благодаря автоматизации не только повышает качество продукции, но и снижает риск возникновения аварийных ситуаций. </w:t>
        <w:br/>
        <w:br/>
        <w:t>В конечном итоге, снижение количества брака является одним из ключевых преимуществ внедрения автоматизированных систем и роботизации.  Брак продукции не только приводит к финансовым потерям, но и негативно сказывается на репутации предприятия.  Автоматизированные системы контроля качества могут выявлять дефекты на ранних стадиях производства, предотвращая выпуск бракованной продукции и снижая затраты на переработку.  Например, в текстильной промышленности автоматизированные системы могут проверять качество ткани на наличие дефектов, таких как прорывы, пятна или неравномерность окраски.  В пищевой промышленности автоматизированные системы могут проверять вес и качество упаковки продукции.  В автомобильной промышленности автоматизированные системы могут проверять качество сварных швов и покраски кузова автомобиля.  Снижение количества брака не только повышает прибыльность предприятия, но и улучшает удовлетворенность клиентов, что способствует повышению лояльности и повторным продажам.  Таким образом, автоматизация и роботизация являются эффективным инструментом для повышения качества продукции и снижения затрат.</w:t>
        <w:br/>
        <w:br/>
        <w:br/>
        <w:t>Цифровые двойники представляют собой виртуальные реплики физических объектов или систем, позволяющие проводить мониторинг, анализ и оптимизацию в режиме реального времени, не прибегая к вмешательству в реальный процесс. Эта технология, основанная на интеграции данных из различных источников, включая сенсоры, датчики и системы управления, позволяет создавать высокоточные модели, отражающие состояние и поведение физического аналога. В отличие от традиционных симуляций, цифровые двойники постоянно обновляются данными из реального мира, что обеспечивает высокую степень достоверности и позволяет прогнозировать потенциальные проблемы или возможности для улучшения производительности. Представьте себе сложную производственную линию, где каждый компонент имеет свою цифровую копию, постоянно обменивающуюся данными с реальным оборудованием – это и есть основа цифрового двойника, открывающая беспрецедентные возможности для управления и оптимизации. Такой подход позволяет предприятиям перейти от реактивного решения проблем к проактивному прогнозированию и предотвращению сбоев, что приводит к значительному снижению затрат и повышению эффективности.</w:t>
        <w:br/>
        <w:br/>
        <w:t>Ключевым преимуществом цифровых двойников является возможность проведения виртуальных экспериментов и оптимизации параметров работы оборудования без риска для реальной системы. Например, в авиационной промышленности цифровые двойники самолетов используются для моделирования различных сценариев полета, тестирования новых конструктивных решений и оптимизации режимов эксплуатации двигателей. Это позволяет значительно сократить время и затраты на разработку новых моделей, а также повысить безопасность полетов. В автомобильной промышленности цифровые двойники используются для оптимизации производственных процессов, моделирования поведения автомобиля в различных дорожных условиях и тестирования новых систем управления. Представьте себе, что конструкторы могут виртуально протестировать новый двигатель в экстремальных условиях, прежде чем изготовить физический прототип – это экономит время, деньги и повышает надежность конечного продукта. Более того, цифровые двойники позволяют проводить удаленную диагностику и обслуживание оборудования, что особенно важно для предприятий, работающих в труднодоступных регионах или требующих быстрого реагирования на неисправности.</w:t>
        <w:br/>
        <w:br/>
        <w:t>Цифровые двойники не ограничиваются лишь производственными процессами; они находят широкое применение в различных отраслях, включая энергетику, здравоохранение и городское планирование. В энергетической отрасли цифровые двойники электростанций используются для мониторинга состояния оборудования, прогнозирования отказов и оптимизации режимов работы. Это позволяет повысить эффективность производства электроэнергии, снизить затраты на обслуживание и предотвратить аварийные ситуации. В здравоохранении цифровые двойники пациентов используются для моделирования физиологических процессов, прогнозирования развития заболеваний и разработки индивидуальных планов лечения. Это открывает новые возможности для персонализированной медицины и повышения эффективности лечения. В городском планировании цифровые двойники городов используются для моделирования транспортных потоков, прогнозирования нагрузки на инфраструктуру и оптимизации планировки территории. Это позволяет создавать более удобные и устойчивые города для жизни и работы.</w:t>
        <w:br/>
        <w:br/>
        <w:t>Более того, цифровая реплика конкретного объекта не обязательно должна быть точной копией физического аналога; она может быть упрощенной моделью, фокусирующейся на ключевых аспектах поведения системы. Например, для управления сложным производственным процессом может быть достаточно цифрового двойника, моделирующего только наиболее важные параметры, такие как температура, давление и скорость потока. Это позволяет снизить вычислительную нагрузку и упростить разработку и обслуживание модели. Важно, чтобы цифровая реплика точно отражала поведение физического объекта в интересующем диапазоне условий эксплуатации и позволяла прогнозировать изменения в его состоянии. Чем точнее и полнее модель, тем более эффективно можно использовать ее для оптимизации работы системы и предотвращения сбоев. В конечном итоге, успех внедрения цифровых двойников зависит от интеграции данных из различных источников, разработки надежных алгоритмов моделирования и создания удобного пользовательского интерфейса для анализа и визуализации результатов.</w:t>
        <w:br/>
        <w:br/>
        <w:br/>
        <w:t>Создание цифровых двойников представляет собой революционный подход к управлению и оптимизации производственных процессов, позволяя предприятиям выйти за рамки традиционных методов анализа и перейти к проактивному прогнозированию и принятию решений. Вместо того, чтобы полагаться на реактивное устранение проблем, возникающих в реальном времени, цифровые двойники предоставляют возможность детально моделировать производственную среду в виртуальном пространстве, выявлять узкие места, оптимизировать параметры работы оборудования и даже прогнозировать потенциальные сбои до того, как они произойдут. Этот виртуальный аналог реальной производственной линии позволяет инженерам и специалистам по оптимизации экспериментировать с различными сценариями, вносить изменения в конфигурацию оборудования и оценивать их влияние на производительность, не рискуя нарушить реальный производственный процесс.</w:t>
        <w:br/>
        <w:br/>
        <w:t>Представьте себе сложный автомобильный завод, где производственная линия состоит из сотен машин и роботов, выполняющих различные операции. Вместо того, чтобы анализировать данные, собранные с реального оборудования, инженеры могут использовать цифровой двойник, чтобы смоделировать всю производственную линию в виртуальном пространстве, оценивая эффективность каждой операции и выявляя узкие места, которые замедляют процесс. Например, они могут обнаружить, что определенный робот работает медленнее, чем другие, или что определенная машина требует более частого обслуживания. Используя эти данные, они могут внести изменения в конфигурацию оборудования, оптимизировать последовательность операций или запланировать профилактическое обслуживание, чтобы повысить производительность и снизить затраты. Возможность моделировать различные сценарии, такие как изменения в объеме заказов, внесение изменений в конструкцию продукта или внедрение новых технологий, позволяет предприятию быстро адаптироваться к изменяющимся условиям рынка и сохранять конкурентоспособность.</w:t>
        <w:br/>
        <w:br/>
        <w:t>Не менее важно, что цифровые двойники позволяют проводить виртуальные испытания новых продуктов и производственных процессов, прежде чем приступать к их реализации в реальном мире. Это значительно сокращает время и затраты на разработку новых продуктов, а также снижает риски, связанные с внедрением новых технологий. Например, в авиационной промышленности цифровые двойники используются для моделирования поведения самолета в различных условиях полета, тестирования новых конструктивных решений и оптимизации режимов эксплуатации двигателей. Это позволяет значительно сократить время и затраты на разработку новых моделей, а также повысить безопасность полетов. В пищевой промышленности цифровые двойники используются для моделирования производственных процессов, оптимизации рецептур и прогнозирования качества продукции. Это позволяет снизить затраты на сырье, повысить эффективность производства и обеспечить соответствие продукции требованиям безопасности и качества.</w:t>
        <w:br/>
        <w:br/>
        <w:t>Более того, цифровые двойники позволяют проводить удаленную диагностику и обслуживание оборудования, что особенно важно для предприятий, работающих в труднодоступных регионах или требующих быстрого реагирования на неисправности. Используя данные, собранные с датчиков и сенсоров, установленных на оборудовании, специалисты могут удаленно оценивать состояние оборудования, выявлять неисправности и предоставлять инструкции по их устранению. Это позволяет значительно сократить время простоя оборудования, снизить затраты на ремонт и обслуживание, а также повысить безопасность персонала. В энергетической отрасли цифровые двойники электростанций используются для мониторинга состояния оборудования, прогнозирования отказов и оптимизации режимов работы. Это позволяет повысить эффективность производства электроэнергии, снизить затраты на обслуживание и предотвратить аварийные ситуации. Интеграция цифровых двойников с системами управления производством и аналитики данных позволяет предприятиям создать замкнутый цикл непрерывного улучшения, основанный на данных и прогнозах.</w:t>
        <w:br/>
        <w:br/>
        <w:br/>
        <w:t>Цифровые двойники открывают перед инженерами и конструкторами совершенно новый подход к разработке продуктов, позволяя значительно сократить сроки вывода на рынок и обеспечить высочайшее качество конечной продукции. Традиционно, процесс разработки нового продукта включал в себя создание физических прототипов, тестирование их в различных условиях и внесение изменений на основе полученных результатов. Этот процесс мог быть дорогостоящим, трудоемким и занимать месяцы или даже годы. С цифровыми двойниками, компаниям больше не нужно полагаться исключительно на физические прототипы. Вместо этого, они могут создавать виртуальную копию продукта, моделировать его поведение в различных условиях и тестировать различные конструктивные решения в цифровой среде, не тратя время и ресурсы на создание физических образцов.</w:t>
        <w:br/>
        <w:br/>
        <w:t>Представьте себе компанию, разрабатывающую новый тип электромобиля. Без цифрового двойника, инженерам пришлось бы строить несколько прототипов, чтобы протестировать различные варианты конструкции кузова, аккумулятора и двигателя. Каждый прототип требовал бы значительных затрат на материалы, сборку и тестирование. С цифровым двойником, инженеры могут создать виртуальную модель электромобиля, смоделировать его аэродинамические свойства, оценить эффективность различных типов аккумуляторов и оптимизировать конструкцию кузова для достижения максимальной производительности и безопасности. Моделирование позволяет выявить потенциальные проблемы на ранних стадиях разработки, такие как перегрев аккумулятора или нестабильность подвески, и внести необходимые изменения в конструкцию, не тратя время и ресурсы на создание физических прототипов.</w:t>
        <w:br/>
        <w:br/>
        <w:t>Этот подход не только ускоряет процесс разработки, но и позволяет существенно улучшить качество конечной продукции. Цифровые двойники позволяют проводить виртуальные испытания в условиях, которые невозможно или слишком дорого воссоздать в реальной жизни. Например, можно смоделировать поведение автомобиля при экстремальных температурах, при сильных ударах или при различных типах дорожного покрытия. Эти испытания позволяют выявить скрытые дефекты и слабые места в конструкции, которые могли бы привести к авариям или поломкам в реальной эксплуатации. Благодаря этому, компания может гарантировать, что ее продукция соответствует самым высоким стандартам качества и безопасности.</w:t>
        <w:br/>
        <w:br/>
        <w:t>Более того, цифровые двойники позволяют снизить затраты на тестирование. Создание и тестирование физических прототипов требует значительных затрат на материалы, оборудование и персонал. Виртуальные испытания, напротив, требуют лишь вычислительных ресурсов и квалифицированных специалистов. Это позволяет компаниям существенно сократить затраты на разработку новых продуктов и повысить свою конкурентоспособность. Кроме того, цифровые двойники позволяют проводить параллельные испытания различных вариантов конструкции, что еще больше сокращает время разработки.</w:t>
        <w:br/>
        <w:br/>
        <w:t>В качестве примера можно привести компанию Boeing, которая активно использует цифровые двойники при разработке новых самолетов. Boeing создает виртуальные модели самолетов, смоделированные в мельчайших деталях, и использует их для проведения виртуальных испытаний и оптимизации конструкции. Это позволяет Boeing сократить время разработки новых самолетов, снизить затраты на испытания и повысить безопасность полетов. Аналогичным образом, компания Siemens использует цифровые двойники для разработки новых турбин и генераторов, позволяя оптимизировать конструкцию, повысить эффективность и снизить затраты на производство. Все эти примеры доказывают, что цифровые двойники – это мощный инструмент, который может помочь компаниям ускорить разработку новых продуктов, улучшить их качество и снизить затраты на производство.</w:t>
        <w:br/>
        <w:br/>
        <w:br/>
        <w:t>Предиктивное обслуживание, основанное на использовании цифровых двойников, представляет собой революционный подход к управлению производственным оборудованием, позволяющий предприятиям перейти от реактивного устранения неисправностей к проактивному предотвращению поломок. Традиционно, обслуживание оборудования осуществлялось по расписанию или после возникновения неисправности, что часто приводило к незапланированным простоям, высоким затратам на ремонт и снижению производительности. Цифровые двойники позволяют существенно изменить эту парадигму, предоставляя возможность отслеживать состояние оборудования в режиме реального времени, анализировать данные и прогнозировать возможные поломки еще до того, как они произойдут.  Это достигается за счет создания виртуальной копии оборудования, которая постоянно обновляется данными, получаемыми от датчиков, установленных на физическом объекте, и использования алгоритмов машинного обучения для выявления закономерностей и аномалий, указывающих на приближающуюся неисправность. Таким образом, предприятия получают возможность планировать профилактические работы в оптимальное время, минимизируя простои и снижая затраты на ремонт.</w:t>
        <w:br/>
        <w:br/>
        <w:t>Ключевым элементом предиктивного обслуживания является сбор и анализ данных. Современные производственные предприятия оснащаются множеством датчиков, которые отслеживают различные параметры работы оборудования, такие как температура, давление, вибрация, уровень масла и электрический ток.  Эти данные передаются в систему цифрового двойника, где они обрабатываются и анализируются с использованием сложных алгоритмов машинного обучения. Алгоритмы выявляют закономерности, которые могут указывать на приближающуюся поломку, например, постепенное увеличение вибрации, изменение температуры или снижение давления.  Система формирует прогноз поломки и отправляет уведомление инженерам, позволяя им запланировать профилактические работы и заменить изношенные детали до того, как произойдет серьезная неисправность. Такой подход позволяет существенно повысить надежность оборудования, сократить простои и снизить затраты на ремонт. Помимо этого, предиктивное обслуживание позволяет оптимизировать график замены расходных материалов и деталей, продлевая срок их службы и снижая общие затраты на обслуживание.</w:t>
        <w:br/>
        <w:br/>
        <w:t>Для иллюстрации возможностей предиктивного обслуживания можно рассмотреть пример компании General Electric, которая успешно применяет эту технологию для обслуживания своих газовых турбин. Каждая турбина оснащена множеством датчиков, которые отслеживают более 1000 параметров работы.  Эти данные передаются в облачную платформу GE Predix, где они анализируются с использованием алгоритмов машинного обучения. Система GE Predix может прогнозировать поломки турбины с высокой точностью, позволяя GE планировать профилактические работы и заменить изношенные детали до того, как произойдет серьезная неисправность.  Благодаря этому, компания GE смогла снизить затраты на обслуживание турбин на 10-15% и повысить их надежность на 5-10%. Аналогичным образом, компания Rolls-Royce использует предиктивное обслуживание для мониторинга состояния авиационных двигателей. Система отслеживает параметры работы двигателей в режиме реального времени и прогнозирует возможные поломки, позволяя Rolls-Royce планировать профилактические работы и заменять изношенные детали во время плановых остановок. Этот подход позволяет Rolls-Royce снизить затраты на обслуживание двигателей и повысить их надежность, обеспечивая безопасность полетов.</w:t>
        <w:br/>
        <w:br/>
        <w:t>Предиктивное обслуживание не ограничивается лишь мониторингом состояния оборудования. Оно также позволяет оптимизировать процессы эксплуатации и повысить эффективность производства. Анализ данных, получаемых от цифрового двойника, позволяет выявить узкие места в производственном процессе и разработать меры по их устранению. Например, можно выявить, что определенное оборудование работает на пределе своих возможностей, что приводит к его быстрому износу и частым поломкам. В этом случае можно принять решение о замене оборудования на более производительное или о перераспределении нагрузки между различными установками. Кроме того, предиктивное обслуживание позволяет оптимизировать процессы планирования производства и управления запасами. Зная о приближающейся поломке оборудования, можно заранее заказать необходимые запасные части и спланировать ремонтные работы, чтобы минимизировать простои и обеспечить непрерывность производства. Все это позволяет существенно повысить эффективность производства и снизить затраты.</w:t>
        <w:br/>
        <w:br/>
        <w:br/>
        <w:t>Анализ данных, полученных от цифрового двойника, для прогнозирования остаточного срока службы критически важного оборудования, представляет собой один из наиболее ценных аспектов предиктивного обслуживания и играет ключевую роль в повышении надежности и эффективности производства. Традиционные методы оценки состояния оборудования, основанные на периодических осмотрах и заменах по заранее установленному графику, часто оказываются неэффективными и приводят к излишним затратам или, наоборот, к неожиданным поломкам. Использование цифрового двойника позволяет перейти к более точному и проактивному подходу, основанному на постоянном мониторинге состояния оборудования в режиме реального времени и анализе данных с помощью алгоритмов машинного обучения. Этот подход позволяет выявить скрытые закономерности и тенденции, которые указывают на приближение критической точки и позволяют прогнозировать остаточный срок службы оборудования с высокой точностью.</w:t>
        <w:br/>
        <w:br/>
        <w:t>Точность прогнозирования остаточного срока службы напрямую зависит от качества и объема данных, используемых для анализа. Важно собирать данные с различных датчиков, отслеживающих широкий спектр параметров работы оборудования, таких как температура, давление, вибрация, уровень масла, электрический ток, а также данные о нагрузке, скорости работы и времени эксплуатации. Эти данные необходимо обрабатывать и очищать от шумов и погрешностей, чтобы обеспечить достоверность и надежность анализа. Кроме того, важно использовать алгоритмы машинного обучения, способные учитывать нелинейные зависимости и сложные взаимосвязи между различными параметрами. Например, компания Siemens разработала систему Railigent, которая использует машинное обучение для анализа данных, получаемых от датчиков, установленных на железнодорожном транспорте. Система Railigent способна прогнозировать поломки железнодорожного оборудования с высокой точностью, позволяя операторам планировать профилактические работы и заменять изношенные детали вовремя. Это позволяет снизить затраты на ремонт и обслуживание железнодорожной инфраструктуры, а также повысить безопасность движения.</w:t>
        <w:br/>
        <w:br/>
        <w:t>Одним из ярких примеров успешного применения предиктивного обслуживания является опыт компании Caterpillar, которая использует цифровые двойники для мониторинга состояния своих строительных машин и оборудования. Компания Caterpillar собирает данные с тысяч машин, работающих в различных условиях эксплуатации, и анализирует эти данные с помощью алгоритмов машинного обучения. Система Caterpillar способна прогнозировать поломки двигателей, трансмиссий и других компонентов оборудования с высокой точностью, позволяя операторам планировать ремонтные работы и заменять изношенные детали до того, как произойдет серьезная неисправность. Это позволяет снизить затраты на ремонт и обслуживание оборудования, а также повысить производительность и надежность строительных машин. Кроме того, компания Caterpillar предлагает своим клиентам услуги удаленной диагностики и мониторинга состояния оборудования, что позволяет оперативно выявлять и устранять проблемы, возникающие в процессе эксплуатации.</w:t>
        <w:br/>
        <w:br/>
        <w:t>Использование цифровых двойников для прогнозирования остаточного срока службы критически важного оборудования также позволяет оптимизировать процессы планирования производства и управления запасами. Зная о приближающейся поломке оборудования, можно заранее заказать необходимые запасные части и спланировать ремонтные работы, чтобы минимизировать простои и обеспечить непрерывность производства. Это особенно важно для предприятий, работающих в режиме непрерывного производства, где даже короткие простои могут привести к значительным финансовым потерям. Кроме того, оптимизация запасов запасных частей позволяет снизить затраты на хранение и управление ими, а также избежать дефицита или избытка необходимых деталей. Таким образом, использование цифровых двойников для прогнозирования остаточного срока службы критически важного оборудования позволяет не только повысить надежность и эффективность производства, но и снизить затраты и повысить конкурентоспособность предприятия.</w:t>
        <w:br/>
        <w:br/>
        <w:br/>
        <w:t>Цифровые двойники, будучи точными виртуальными репликами физических активов и производственных процессов, открывают принципиально новые возможности для оптимизации производства не в статичной модели, а в режиме реального времени, гибко реагируя на постоянно меняющиеся условия. Традиционные методы оптимизации, как правило, основываются на анализе исторических данных и создании прогнозов, которые часто оказываются неактуальными в динамично меняющейся среде. Цифровые двойники же, напротив, позволяют отслеживать состояние оборудования и параметров производства в режиме реального времени, выявлять узкие места и оперативно корректировать производственные планы, что обеспечивает максимальную эффективность и адаптивность. Такая гибкость особенно важна для предприятий, работающих в условиях нестабильного спроса, меняющихся цен на сырье или внезапных сбоев в цепочке поставок, позволяя минимизировать потери и удерживать конкурентные преимущества.</w:t>
        <w:br/>
        <w:br/>
        <w:t>Ключевым аспектом оптимизации в реальном времени является способность цифровых двойников к моделированию различных сценариев и прогнозированию их последствий. Например, изменение в заказе клиента, внезапное повышение цены на сырье или выход из строя ключевого оборудования могут быть смоделированы в цифровом двойнике, что позволяет оценить их влияние на производственный процесс и принять обоснованные решения для смягчения негативных последствий. Цифровой двойник может предложить альтернативные варианты производственных планов, перераспределение ресурсов или оптимизацию логистических потоков, что позволяет предприятию быстро адаптироваться к новым условиям и сохранить производственную мощность. Такая способность к оперативному планированию и реагированию на изменения является критически важной для предприятий, стремящихся к повышению своей гибкости и конкурентоспособности.</w:t>
        <w:br/>
        <w:br/>
        <w:t>Ярким примером успешного применения цифровых двойников для оптимизации производственных процессов в реальном времени является опыт компании Siemens в области производства ветряных турбин. Siemens использует цифровые двойники для мониторинга состояния каждой ветряной турбины, отслеживая параметры работы, такие как скорость ветра, температура, давление и вибрация. Данные, получаемые от цифровых двойников, анализируются с помощью алгоритмов машинного обучения, что позволяет выявлять отклонения от нормы и прогнозировать возможные поломки. На основе этих прогнозов Siemens может оперативно планировать ремонтные работы и заменять изношенные детали, минимизируя время простоя турбины и максимизируя выработку электроэнергии. Более того, Siemens использует цифровые двойники для оптимизации работы всего парка ветряных турбин, учитывая погодные условия, спрос на электроэнергию и другие факторы, что позволяет повысить эффективность использования ресурсов и снизить затраты на производство электроэнергии.</w:t>
        <w:br/>
        <w:br/>
        <w:t>Компания Boeing также активно использует цифровые двойники для оптимизации производственных процессов в реальном времени, особенно при сборке самолетов. Цифровой двойник самолета содержит подробную информацию о каждом компоненте и узле, а также о ходе сборки. Данные, получаемые от датчиков, установленных на производственной линии, и от рабочих, участвующих в сборке, поступают в цифровой двойник и анализируются с помощью алгоритмов машинного обучения. Это позволяет выявлять ошибки и дефекты на ранних стадиях сборки, а также оптимизировать последовательность операций и перераспределять ресурсы для повышения эффективности производственного процесса. Более того, Boeing использует цифровые двойники для обучения персонала, позволяя рабочим отрабатывать сложные операции в виртуальной среде, прежде чем приступать к сборке реального самолета. Это повышает качество сборки, снижает количество ошибок и сокращает время обучения.</w:t>
        <w:br/>
        <w:br/>
        <w:t>Таким образом, способность цифровых двойников к адаптации к изменяющимся условиям и оптимизации производственных процессов в реальном времени является ключевым фактором повышения эффективности, гибкости и конкурентоспособности предприятий в современной динамично меняющейся среде.  Использование цифровых двойников позволяет не только оптимизировать текущие производственные процессы, но и прогнозировать будущие изменения и адаптироваться к ним, обеспечивая устойчивое развитие предприятия в долгосрочной перспективе. Внедрение цифровых двойников требует значительных инвестиций и изменений в организационной структуре предприятия, но потенциальные выгоды от повышения эффективности и снижения затрат оправдывают эти усилия, делая цифровые двойники неотъемлемой частью интеллектуального производства будущего.</w:t>
        <w:br/>
        <w:br/>
        <w:br/>
        <w:t xml:space="preserve">Оптимизация планирования производства, логистики и эффективности использования ресурсов является краеугольным камнем современной производственной стратегии, и цифровые двойники предоставляют беспрецедентные возможности для достижения этих целей.  В традиционных системах планирование часто основывается на статичных моделях и исторических данных, что делает их невосприимчивыми к быстрым изменениям спроса, сбоям в поставках или непредвиденным событиям. Цифровые двойники, напротив, предлагают динамическую и адаптивную систему, которая позволяет предприятиям в режиме реального времени реагировать на изменения и оптимизировать свои производственные процессы.  Благодаря постоянному потоку данных от физических активов, цифровой двойник способен точно прогнозировать потребность в ресурсах, выявлять потенциальные узкие места и предлагать альтернативные варианты производственных планов, обеспечивая максимальную эффективность и гибкость. </w:t>
        <w:br/>
        <w:br/>
        <w:t>Одним из ключевых преимуществ использования цифровых двойников является возможность автоматической перенастройки параметров производственной линии при изменении заказов. Представьте себе ситуацию, когда клиент внезапно увеличивает объем заказа определенного продукта. В традиционной системе это потребовало бы длительного процесса перенастройки оборудования, изменения производственных графиков и перераспределения ресурсов. С цифровым двойником процесс перенастройки происходит автоматически. Цифровой двойник анализирует изменение в заказе, определяет необходимые корректировки в параметрах производственной линии и отправляет соответствующие команды на оборудование. Это позволяет предприятию быстро и эффективно реагировать на изменения спроса, минимизируя время простоя и обеспечивая своевременное выполнение заказов.  Более того, система может автоматически оптимизировать логистические потоки, перераспределяя запасы и корректируя маршруты доставки для обеспечения своевременного снабжения производства необходимыми материалами и комплектующими.</w:t>
        <w:br/>
        <w:br/>
        <w:t>Ярким примером успешного применения цифровых двойников для оптимизации логистических процессов является опыт компании DHL. DHL использует цифровые двойники для моделирования своих логистических центров, оптимизации маршрутов доставки и прогнозирования спроса на транспортные услуги.  Цифровой двойник позволяет DHL визуализировать все этапы логистической цепочки, от поступления заказов до доставки товаров клиентам.  Благодаря постоянному потоку данных от датчиков, установленных на транспортных средствах, и от систем управления складом, цифровой двойник точно отслеживает местоположение грузов, прогнозирует время доставки и выявляет потенциальные задержки.  Это позволяет DHL оперативно реагировать на изменения, перенаправлять грузы и корректировать маршруты доставки, обеспечивая своевременное и надежное выполнение заказов.  Кроме того, цифровой двойник позволяет DHL оптимизировать использование транспортных ресурсов, снижая затраты на топливо и обслуживание.</w:t>
        <w:br/>
        <w:br/>
        <w:t>Другой важный аспект, который позволяет цифровым двойникам оптимизировать использование ресурсов, – это возможность прогнозирования потребности в техническом обслуживании оборудования.  В традиционных системах техническое обслуживание часто проводится по заранее установленному графику, независимо от фактического состояния оборудования.  Это приводит к ненужным затратам на техническое обслуживание и может привести к неожиданным поломкам оборудования.  С цифровым двойником техническое обслуживание проводится по состоянию оборудования, на основе данных, полученных от датчиков.  Цифровой двойник анализирует данные о вибрации, температуре, давлении и других параметрах, и прогнозирует вероятность поломки оборудования.  Это позволяет предприятию планировать техническое обслуживание заранее, заменять изношенные детали и предотвращать неожиданные поломки.  В результате, предприятие снижает затраты на техническое обслуживание, повышает надежность оборудования и увеличивает время его бесперебойной работы.</w:t>
        <w:br/>
        <w:br/>
        <w:t>Таким образом, возможности цифровых двойников по автоматической перенастройке параметров производственной линии, оптимизации логистических потоков и прогнозированию потребности в техническом обслуживании оборудования позволяют предприятиям значительно повысить эффективность использования ресурсов, снизить затраты и увеличить конкурентоспособность. Внедрение цифровых двойников требует значительных инвестиций и изменений в организационной структуре предприятия, но потенциальные выгоды от повышения эффективности и снижения затрат оправдывают эти усилия, делая цифровые двойники неотъемлемой частью интеллектуального производства будущего.  Предприятия, которые первыми внедрят цифровые двойники, получат значительное конкурентное преимущество и смогут занять лидирующие позиции на рынке.</w:t>
        <w:br/>
        <w:br/>
        <w:br/>
        <w:t>В эпоху стремительной цифровизации производства, когда предприятия все активнее внедряют технологии Индустрии 4.0, включая Интернет вещей, облачные вычисления и искусственный интеллект, вопросы кибербезопасности приобретают первостепенное значение. Интеллектуальное производство, опирающееся на взаимосвязанные системы и беспрерывный обмен данными, становится одновременно более эффективным и более уязвимым к кибератакам. Пренебрежение кибербезопасностью может привести к серьезным последствиям, включая остановку производственных процессов, утечку конфиденциальной информации, нанесение репутационного ущерба и значительные финансовые потери. Недостаточная защита промышленных систем управления (АСУ ТП) может привести к физическому повреждению оборудования и даже к катастрофическим авариям.</w:t>
        <w:br/>
        <w:br/>
        <w:t>Растущее количество киберугроз, направленных на промышленные предприятия, обусловлено несколькими факторами. Во-первых, промышленные системы изначально не проектировались с учетом современных киберугроз и зачастую не имеют адекватной защиты. Во-вторых, увеличение взаимосвязанности производственных систем с внешними сетями, включая Интернет, расширяет поверхность атаки. В-третьих, злоумышленники все чаще используют сложные и изощренные методы атак, такие как программы-вымогатели, целевые атаки и атаки на цепочку поставок. Наконец, нехватка квалифицированных специалистов по кибербезопасности в промышленности усугубляет ситуацию.  Компании, которые не уделяют должного внимания кибербезопасности, рискуют стать легкой добычей для злоумышленников и столкнуться с серьезными последствиями. В настоящее время, каждая кибератака на промышленное предприятие обходится в среднем в миллионы долларов, и эта цифра продолжает расти.</w:t>
        <w:br/>
        <w:br/>
        <w:t>Обеспечение кибербезопасности в интеллектуальном производстве требует комплексного подхода, охватывающего все аспекты производственной деятельности. Прежде всего, необходимо внедрить многоуровневую систему защиты, включающую межсетевые экраны, системы обнаружения вторжений, антивирусное программное обеспечение и системы управления доступом. Важно сегментировать сеть, чтобы изолировать критически важные системы от менее важных, и использовать шифрование для защиты конфиденциальных данных. Регулярное обновление программного обеспечения и проведение аудитов безопасности необходимы для выявления и устранения уязвимостей.  Кроме того, необходимо внедрить системы мониторинга безопасности, которые позволяют в режиме реального времени отслеживать состояние безопасности и оперативно реагировать на инциденты. Однако, технические меры защиты, хотя и важны, не являются достаточными.</w:t>
        <w:br/>
        <w:br/>
        <w:t>Обучение персонала основам кибербезопасности является важным фактором повышения устойчивости к киберугрозам. Сотрудники должны быть осведомлены о распространенных методах атак, таких как фишинг и социальная инженерия, и знать, как избежать их. Важно проводить регулярные тренинги и учения, чтобы убедиться, что сотрудники готовы к реагированию на инциденты безопасности.  Кроме того, необходимо разработать четкие процедуры и политики безопасности, которые регламентируют действия сотрудников в случае возникновения инцидентов.  Крайне важным элементом является построение культуры безопасности, где каждый сотрудник осознает свою ответственность за защиту информации и систем.  Примером успешного внедрения культуры безопасности является компания Siemens, которая активно инвестирует в обучение персонала и проводит регулярные учения по кибербезопасности.</w:t>
        <w:br/>
        <w:br/>
        <w:t>Не стоит забывать и о защите цепочки поставок. Промышленные предприятия все чаще полагаются на сторонних поставщиков программного обеспечения, оборудования и услуг, что создает дополнительные риски для безопасности. Важно тщательно оценивать безопасность поставщиков и включать требования к безопасности в контракты.  Регулярные аудиты безопасности поставщиков и проверка их соблюдения требований безопасности необходимы для минимизации рисков.  В качестве примера можно привести компанию Lockheed Martin, которая внедрила строгую программу оценки безопасности поставщиков и требует от них соответствия высоким стандартам безопасности.  Учитывая растущие угрозы и сложность современной кибербезопасности, предприятиям необходимо постоянно совершенствовать свои системы защиты и адаптироваться к новым вызовам.  Вложения в кибербезопасность – это не просто расходы, а инвестиции в будущее предприятия и его устойчивое развитие.</w:t>
        <w:br/>
        <w:br/>
        <w:br/>
        <w:t>В эпоху стремительной цифровизации производства, когда предприятия все активнее внедряют технологии Индустрии 4.0, включая Интернет вещей, облачные вычисления и искусственный интеллект, вопросы кибербезопасности приобретают первостепенное значение. Интеллектуальное производство, опирающееся на взаимосвязанные системы и беспрерывный обмен данными, становится одновременно более эффективным и более уязвимым к кибератакам. Пренебрежение кибербезопасностью может привести к серьезным последствиям, включая остановку производственных процессов, утечку конфиденциальной информации, нанесение репутационного ущерба и значительные финансовые потери. Недостаточная защита промышленных систем управления (АСУ ТП) может привести к физическому повреждению оборудования и даже к катастрофическим авариям, что делает вопрос защиты критически важным для обеспечения непрерывности производства и безопасности персонала.</w:t>
        <w:br/>
        <w:br/>
        <w:t>Растущее количество киберугроз, направленных на промышленные предприятия, обусловлено несколькими факторами. Во-первых, промышленные системы изначально не проектировались с учетом современных киберугроз и зачастую не имеют адекватной защиты. Многие старые системы, работающие на устаревшем программном обеспечении, не поддерживают современные протоколы безопасности и легко подвергаются атакам. Во-вторых, увеличение взаимосвязанности производственных систем с внешними сетями, включая Интернет, расширяет поверхность атаки. Подключение к интернету вещей (IoT) предоставляет злоумышленникам дополнительные возможности для проникновения в сеть предприятия. В-третьих, злоумышленники все чаще используют сложные и изощренные методы атак, такие как программы-вымогатели, целевые атаки и атаки на цепочку поставок. Эти атаки становятся все более автоматизированными и труднообнаружимыми, что делает их особенно опасными для промышленных предприятий. Наконец, нехватка квалифицированных специалистов по кибербезопасности в промышленности усугубляет ситуацию, поскольку предприятиям не хватает ресурсов для эффективной защиты своих систем.</w:t>
        <w:br/>
        <w:br/>
        <w:t>Исторически, производственные системы рассматривались как изолированные от внешнего мира, и поэтому уделялось мало внимания кибербезопасности. Однако, с развитием цифровых технологий и увеличением взаимосвязанности систем, эта парадигма устарела. Яркий пример – атака на иранские ядерные объекты в 2010 году с использованием вируса Stuxnet. Этот сложный вирус был специально разработан для повреждения центрифуг, используемых для обогащения урана. Stuxnet продемонстрировал, что промышленные системы могут быть целенаправленно атакованы, и что последствия могут быть катастрофическими. Более недавним примером является атака на Colonial Pipeline в 2021 году, которая привела к остановке поставок топлива в юго-восточных штатах США. Эта атака продемонстрировала, что даже критически важная инфраструктура может быть уязвима к кибератакам, и что последствия могут быть широкомасштабными. Обе эти атаки ясно показали, что предприятиям необходимо серьезно относиться к кибербезопасности и инвестировать в защиту своих систем.</w:t>
        <w:br/>
        <w:br/>
        <w:t>Внедрение цифровых технологий, таких как облачные вычисления и промышленный интернет вещей (IIoT), значительно расширяет поверхность атаки. Облачные платформы, хотя и обеспечивают масштабируемость и гибкость, также являются привлекательной целью для злоумышленников, поскольку они содержат огромные объемы данных. Промышленный интернет вещей (IIoT) создает дополнительные точки входа для злоумышленников, поскольку он включает в себя большое количество подключенных устройств, многие из которых не имеют адекватной защиты. Например, подключенные датчики, камеры и другие устройства могут быть взломаны и использованы для получения доступа к внутренней сети предприятия или для сбора конфиденциальной информации. Важно отметить, что многие из этих устройств имеют ограниченные вычислительные ресурсы и не могут поддерживать современные протоколы безопасности, что делает их особенно уязвимыми к атакам. Для снижения этих рисков предприятия должны внедрить многоуровневую систему защиты, включающую межсетевые экраны, системы обнаружения вторжений и шифрование данных.</w:t>
        <w:br/>
        <w:br/>
        <w:t>Важно понимать, что кибербезопасность - это не просто техническая проблема, это комплексная проблема, требующая участия всех сотрудников предприятия. Необходимо проводить регулярные тренинги для повышения осведомленности персонала о киберугрозах и обучать их распознавать и предотвращать атаки. Например, сотрудники должны знать, как распознавать фишинговые письма и избегать перехода по подозрительным ссылкам. Также необходимо внедрить четкие политики безопасности, определяющие правила доступа к данным и системам. Например, необходимо ограничить доступ к конфиденциальной информации только тем сотрудникам, которым она действительно необходима для выполнения своих обязанностей. Кроме того, необходимо регулярно проводить аудиты безопасности для выявления и устранения уязвимостей. Эти мероприятия помогут создать культуру безопасности на предприятии и повысить устойчивость к кибератакам. Только комплексный подход к кибербезопасности позволит предприятиям эффективно защитить свои системы и обеспечить непрерывность производства в условиях растущих киберугроз.</w:t>
        <w:br/>
        <w:br/>
        <w:br/>
        <w:t>В современном цифровом ландшафте, где производственные процессы все больше зависят от взаимосвязанных систем и непрерывного потока данных, вопрос кибербезопасности приобретает критическую важность, выходящую далеко за рамки простого технического аспекта.  Рост числа киберугроз, направленных на промышленные предприятия, представляет собой реальный и постоянно растущий риск, способный привести к серьезным финансовым потерям, репутационному ущербу и даже к остановке производственных линий.  Этот растущий риск обусловлен не только увеличением сложности информационных систем, но и эволюцией тактики злоумышленников, которые становятся все более изобретательными и нацеленными на критическую инфраструктуру.  Важно понимать, что кибератаки больше не ограничиваются хакерскими выходками или случайными инцидентами, а представляют собой спланированные и хорошо финансируемые операции, направленные на достижение конкретных целей, таких как кража интеллектуальной собственности, саботаж или вымогательство. Пренебрежение кибербезопасностью в современной производственной среде – это не просто ошибка, а потенциально катастрофическое упущение.</w:t>
        <w:br/>
        <w:br/>
        <w:t>Одним из наиболее острых рисков, с которыми сталкиваются промышленные предприятия, является утечка конфиденциальной информации.  Такая информация может включать в себя технологические секреты, промышленные чертежи, данные о клиентах и поставщиках, финансовые отчеты и другие конфиденциальные данные.  Утечка этой информации может привести к потере конкурентных преимуществ, ущербу для репутации и даже к судебным искам.  Более того, утечка данных о клиентах и поставщиках может привести к нарушению доверия и потере деловых связей.  Особую опасность представляют собой атаки, направленные на кражу интеллектуальной собственности, поскольку они могут привести к потере уникальных технологий и продуктов, над которыми компания трудилась годами.  В современном мире, где информация является одним из самых ценных активов, защита конфиденциальных данных должна быть приоритетной задачей для любого промышленного предприятия.  Зачастую, злоумышленники используют различные методы, включая фишинг, вредоносное ПО и уязвимости в программном обеспечении, чтобы получить доступ к конфиденциальной информации.</w:t>
        <w:br/>
        <w:br/>
        <w:t>Остановка производственных процессов, вызванная кибератакой, может иметь разрушительные последствия для любого промышленного предприятия.  В результате атаки может быть повреждено оборудование, нарушена работа автоматизированных систем, заблокирован доступ к важным данным и ресурсам.  Остановка производства может привести к значительным финансовым потерям, связанным с простоем оборудования, упущенной прибылью, штрафами за невыполнение контрактов и дополнительными затратами на восстановление работы.  Более того, остановка производства может привести к нарушению поставок продукции, что может негативно сказаться на репутации компании и привести к потере клиентов.  Ярким примером является атака программы-вымогателя на Colonial Pipeline в 2021 году, которая привела к остановке поставок топлива в юго-восточные штаты США и вызвала панику на рынке.  Этот инцидент показал, что даже критически важная инфраструктура может быть уязвима к кибератакам, и что последствия могут быть широкомасштабными.  Сегодня, многие промышленные предприятия полагаются на автоматизированные системы и сложные производственные процессы, что делает их особенно уязвимыми к кибератакам.  Поэтому, обеспечение непрерывности производства в условиях растущих киберугроз требует комплексного подхода к кибербезопасности, включающего в себя передовые технологии защиты, обучение персонала и регулярные проверки безопасности.</w:t>
        <w:br/>
        <w:br/>
        <w:br/>
        <w:t>В эпоху тесной взаимосвязанности производственных систем, когда цифровые технологии пронизывают каждый аспект работы предприятия, надежная кибербезопасность перестает быть просто желательной опцией и становится фундаментальным требованием для обеспечения непрерывности бизнеса и защиты критически важных активов. Внедрение комплексных мер кибербезопасности, таких как многоуровневые системы защиты, не является избыточной мерой предосторожности, а, скорее, жизненно важным компонентом современной производственной инфраструктуры, способным противостоять постоянно эволюционирующим киберугрозам. Эти меры включают в себя не только технические решения, но и организационные процедуры, направленные на минимизацию рисков и обеспечение быстрого реагирования на инциденты, что позволяет предприятиям оставаться устойчивыми перед лицом кибератак. Без адекватной защиты предприятия рискуют столкнуться с серьезными финансовыми потерями, репутационными ущербом и даже остановкой производства.</w:t>
        <w:br/>
        <w:br/>
        <w:t>Межсетевые экраны, как первая линия обороны, играют ключевую роль в блокировании несанкционированного доступа к промышленным сетям, анализируя входящий и исходящий трафик и отсеивая подозрительную активность. Однако, современные киберугрозы становятся все более изощренными, способными обходить традиционные межсетевые экраны, что требует использования более продвинутых технологий, таких как межсетевые экраны нового поколения (NGFW), которые обеспечивают расширенные возможности обнаружения и предотвращения угроз, включая анализ приложений, инспекцию SSL/TLS и защиту от вредоносного ПО. Кроме того, сегментирование сети, которое предполагает разделение сети на отдельные зоны, позволяет ограничить распространение угроз и снизить потенциальный ущерб от кибератак, изолируя критически важные системы от менее защищенных сегментов сети. Важно помнить, что межсетевые экраны – это лишь один из элементов комплексной системы защиты, и их эффективность напрямую зависит от правильной настройки и регулярного обновления правил безопасности.</w:t>
        <w:br/>
        <w:br/>
        <w:t>Системы обнаружения вторжений (IDS) и системы предотвращения вторжений (IPS) предоставляют дополнительные уровни защиты, отслеживая сетевой трафик на предмет подозрительной активности и автоматически блокируя или изолируя угрозы. IDS обнаруживают вторжения, генерируя оповещения для специалистов по безопасности, в то время как IPS активно предотвращают вторжения, блокируя вредоносный трафик и прерывая атаки в режиме реального времени. Эффективные IDS/IPS-системы используют различные методы обнаружения угроз, включая анализ сигнатур, поведенческий анализ и анализ аномалий, что позволяет им обнаруживать как известные, так и новые типы атак. Важно отметить, что IDS/IPS-системы требуют постоянной настройки и обновления, чтобы оставаться эффективными в условиях постоянно меняющегося ландшафта угроз. Кроме того, автоматизированные системы оповещения и реагирования позволяют быстро реагировать на инциденты безопасности, минимизируя потенциальный ущерб.</w:t>
        <w:br/>
        <w:br/>
        <w:t>Шифрование данных является критически важной мерой защиты, обеспечивающей конфиденциальность и целостность информации, как при хранении, так и при передаче по сети. Шифрование данных предотвращает несанкционированный доступ к конфиденциальной информации, даже в случае успешной кибератаки. Шифрование должно применяться ко всем критически важным данным, включая производственные чертежи, технологические секреты, данные о клиентах и поставщиках, а также финансовые отчеты. Для обеспечения максимальной защиты необходимо использовать надежные алгоритмы шифрования и регулярно обновлять ключи шифрования. Кроме того, важно шифровать не только сами данные, но и резервные копии, чтобы предотвратить утечку информации в случае физической кражи или повреждения оборудования. Примером может служить шифрование связи между производственным оборудованием и системой управления, что предотвращает перехват и изменение данных злоумышленниками.</w:t>
        <w:br/>
        <w:br/>
        <w:t>Рассмотрим пример предприятия, которое внедрило комплексные меры кибербезопасности, включая межсетевые экраны нового поколения, системы обнаружения вторжений, шифрование данных и регулярные проверки безопасности. В результате, предприятие успешно отразило несколько попыток кибератак, предотвратив утечку конфиденциальной информации и остановку производства. В одном случае, система обнаружения вторжений обнаружила вредоносное ПО, пытающееся получить доступ к производственным серверам. Система автоматически заблокировала вредоносное ПО и оповестила специалистов по безопасности, которые немедленно приняли меры по устранению угрозы. В другом случае, система шифрования данных предотвратила утечку конфиденциальной информации в результате успешной кибератаки. Эти примеры демонстрируют, что комплексные меры кибербезопасности являются эффективным способом защиты промышленных предприятий от киберугроз.</w:t>
        <w:br/>
        <w:br/>
        <w:br/>
        <w:t>Многофакторная аутентификация (MFA) является критически важным дополнением к традиционным методам аутентификации, основанным на имени пользователя и пароле, и представляет собой один из наиболее эффективных способов защиты промышленных предприятий от киберугроз. В условиях, когда пароли становятся все более уязвимыми из-за фишинга, брутфорс-атак и утечек данных, MFA добавляет дополнительный уровень безопасности, требуя от пользователя предоставления нескольких форм подтверждения личности, прежде чем предоставить доступ к критически важным системам. Это значительно усложняет задачу злоумышленникам, даже если им удастся получить доступ к паролю пользователя, поскольку они также должны будут преодолеть дополнительные барьеры аутентификации.</w:t>
        <w:br/>
        <w:br/>
        <w:t>Внедрение MFA может осуществляться различными способами, включая отправку одноразовых кодов подтверждения на мобильный телефон или электронную почту пользователя, использование мобильных приложений для генерации временных кодов, или применение биометрических методов аутентификации, таких как сканирование отпечатков пальцев или распознавание лиц. Выбор метода MFA зависит от конкретных потребностей и требований безопасности предприятия, а также от доступных ресурсов и инфраструктуры. Например, для удаленных сотрудников или тех, кто часто работает за пределами защищенной сети, наиболее удобным и безопасным решением может быть использование мобильных приложений для генерации временных кодов. Для сотрудников, работающих непосредственно на производстве, может быть более эффективным использование биометрических методов аутентификации, которые обеспечивают более высокий уровень безопасности и удобства.</w:t>
        <w:br/>
        <w:br/>
        <w:t>Рассмотрим пример производственного предприятия, которое внедрило MFA для доступа к своей системе управления производством (MES). До внедрения MFA, доступ к MES осуществлялся только по имени пользователя и паролю, что делало систему уязвимой для атак. После внедрения MFA, каждому пользователю необходимо предоставить не только свой пароль, но и одноразовый код подтверждения, отправленный на его мобильный телефон. В результате, даже если злоумышленнику удалось узнать пароль одного из сотрудников, он не смог бы получить доступ к MES без одноразового кода подтверждения. Это значительно повысило уровень безопасности системы и предотвратило утечку конфиденциальной информации. Более того, внедрение MFA позволило предприятию соответствовать требованиям отраслевых стандартов и нормативных актов в области кибербезопасности.</w:t>
        <w:br/>
        <w:br/>
        <w:t>Кроме того, MFA может быть интегрирована с существующими системами управления идентификацией и доступом (IAM), что позволяет автоматизировать процесс аутентификации и упростить управление учетными записями пользователей. Это не только повышает эффективность работы, но и снижает риск ошибок, связанных с ручным управлением учетными записями. Важно отметить, что успешное внедрение MFA требует тщательного планирования и подготовки, включая обучение персонала и тестирование системы. Необходимо убедиться, что все сотрудники понимают, как работает MFA, и как правильно использовать ее для аутентификации. Также необходимо предусмотреть резервные механизмы аутентификации на случай, если у пользователя возникнут проблемы с получением одноразового кода подтверждения.</w:t>
        <w:br/>
        <w:br/>
        <w:t>Наконец, MFA является не только технической мерой защиты, но и важной частью культуры кибербезопасности предприятия. Необходимо постоянно напоминать сотрудникам о важности защиты своих учетных записей и о том, как правильно использовать MFA. Регулярные тренинги и информационные кампании могут помочь повысить осведомленность сотрудников о киберугрозах и о том, как им противостоять. В конечном итоге, успешная защита от киберугроз зависит от совместных усилий всех сотрудников предприятия. Инвестиции в MFA и в культуру кибербезопасности являются необходимым условием для обеспечения непрерывности бизнеса и защиты критически важных активов.</w:t>
        <w:br/>
        <w:br/>
        <w:br/>
        <w:t>В современном промышленном ландшафте, где цифровизация пронизывает все аспекты производственных процессов, человеческий фактор часто становится самым слабым звеном в системе кибербезопасности. Недостаточная осведомленность персонала о киберугрозах и отсутствие базовых навыков защиты от них могут свести на нет даже самые передовые технические решения. Инвестиции в обучение сотрудников основам кибербезопасности – это не просто полезное дополнение, а жизненно важная необходимость для обеспечения устойчивости предприятия к кибератакам и поддержания непрерывности бизнеса в условиях растущих угроз. Без грамотно обученного персонала, даже самая надежная система защиты может быть легко обойдена злоумышленниками, использующими методы социальной инженерии, фишинга или просто полагающиеся на человеческую невнимательность.</w:t>
        <w:br/>
        <w:br/>
        <w:t>Обучение должно быть комплексным и охватывать широкий спектр тем, начиная с основ кибергигиены – создания надежных паролей, распознавания фишинговых писем и безопасного использования интернета, и заканчивая более сложными вопросами, такими как защита от вредоносного программного обеспечения, понимание принципов работы сетевой безопасности и знание процедур реагирования на инциденты. Важно, чтобы обучение было не только теоретическим, но и включало практические упражнения и симуляции реальных кибератак, позволяющие сотрудникам на практике отработать навыки защиты и научиться быстро и эффективно реагировать на угрозы. Например, можно регулярно проводить фишинговые тесты, имитирующие реальные атаки, чтобы оценить уровень осведомленности сотрудников и выявить тех, кто нуждается в дополнительном обучении.</w:t>
        <w:br/>
        <w:br/>
        <w:t>Рассмотрим пример производственного предприятия, на котором регулярно проводятся тренинги по кибербезопасности для всех сотрудников. В рамках этих тренингов, сотрудников обучают распознавать признаки фишинговых писем, таких как орфографические ошибки, подозрительные ссылки и несоответствие адреса отправителя. Кроме того, сотрудникам объясняют, как правильно создавать надежные пароли, используя комбинацию букв, цифр и символов, и как регулярно их менять. В результате, количество сотрудников, попавшихся на фишинговые атаки, значительно снизилось, а общая осведомленность о киберугрозах повысилась. Кроме того, предприятие внедрило систему отчетности об инцидентах, позволяющую сотрудникам сообщать о любых подозрительных активностях, что способствует более быстрому обнаружению и устранению угроз.</w:t>
        <w:br/>
        <w:br/>
        <w:t>Однако, обучение не должно быть разовым мероприятием, а представлять собой непрерывный процесс, адаптирующийся к меняющимся угрозам и технологиям. Важно регулярно проводить повторные тренинги и обновления знаний, чтобы сотрудники оставались в курсе последних тенденций в области кибербезопасности. Кроме того, необходимо учитывать специфику каждой роли и должности при разработке учебных программ, чтобы обучение было максимально релевантным и эффективным. Например, для сотрудников, работающих с конфиденциальными данными, необходимо уделить особое внимание вопросам защиты персональных данных и соблюдения требований конфиденциальности. Для сотрудников, работающих с производственным оборудованием, необходимо обучить их распознавать признаки кибератак на промышленные системы управления и знать процедуры реагирования на инциденты.</w:t>
        <w:br/>
        <w:br/>
        <w:t>В заключение, инвестиции в обучение персонала основам кибербезопасности являются не просто затратами, а стратегически важным вложением в будущее предприятия. Обученный и осведомленный персонал – это мощный барьер против кибератак и ключевой фактор обеспечения устойчивости бизнеса в условиях растущих угроз. Помните, что даже самые передовые технологии не смогут защитить предприятие, если сотрудники не знают, как правильно ими пользоваться и как реагировать на возникающие угрозы. Поэтому, сделайте обучение персонала одним из приоритетных направлений своей стратегии кибербезопасности и обеспечьте своим сотрудникам необходимые знания и навыки для защиты предприятия от кибератак.</w:t>
        <w:br/>
        <w:br/>
        <w:br/>
        <w:t>Регулярное обучение персонала основам кибербезопасности является фундаментом надежной защиты любого предприятия, и это не просто рекомендация, а жизненно необходимая мера в условиях постоянно растущей цифровой угрозы. Зачастую, самые сложные и дорогие системы защиты оказываются бесполезными, если сотрудники, являющиеся непосредственными пользователями этих систем, не обладают достаточными знаниями и навыками для распознавания и предотвращения кибератак. Велика вероятность, что именно человеческий фактор станет слабым звеном в цепи безопасности, открывая злоумышленникам доступ к ценной информации и критически важной инфраструктуре. Обучение, в данном случае, выступает не как дополнительная мера, а как неотъемлемая часть комплексной стратегии кибербезопасности, направленной на повышение осведомленности и снижение вероятности ошибок персонала.</w:t>
        <w:br/>
        <w:br/>
        <w:t xml:space="preserve">Снижение вероятности ошибок персонала достигается за счет предоставления им четких и понятных инструкций, а также практических навыков, необходимых для распознавания и предотвращения различных типов киберугроз. Обучение должно охватывать широкий спектр тем, начиная от базовых принципов кибергигиены – создания надежных паролей, распознавания фишинговых писем и безопасного использования интернета – и заканчивая более сложными вопросами, такими как защита от вредоносного программного обеспечения, понимание принципов работы сетевой безопасности и знание процедур реагирования на инциденты. При этом, обучение не должно ограничиваться только теоретическими знаниями, а включать в себя практические упражнения и симуляции реальных кибератак, позволяющие сотрудникам на практике отработать навыки защиты и научиться быстро и эффективно реагировать на возникающие угрозы. </w:t>
        <w:br/>
        <w:br/>
        <w:t>Рассмотрим пример производственного предприятия, которое внедрило программу регулярного обучения персонала основам кибербезопасности. В рамках этой программы, сотрудники проходят ежемесячные тренинги, на которых им рассказывают о новых типах киберугроз, методах социальной инженерии и способах защиты от вредоносного программного обеспечения. Кроме того, предприятие регулярно проводит фишинговые тесты, имитирующие реальные атаки, чтобы оценить уровень осведомленности сотрудников и выявить тех, кто нуждается в дополнительном обучении. В результате этой программы, количество сотрудников, попавшихся на фишинговые атаки, значительно снизилось, а общая осведомленность о киберугрозах повысилась. Предприятие также внедрило систему отчетности об инцидентах, позволяющую сотрудникам сообщать о любых подозрительных активностях, что способствует более быстрому обнаружению и устранению угроз.</w:t>
        <w:br/>
        <w:br/>
        <w:t>Повышение осведомленности о киберугрозах является ключевым фактором успешной реализации стратегии кибербезопасности. Чем лучше сотрудники понимают, какие угрозы существуют и как они могут повлиять на предприятие, тем более внимательно они будут относиться к вопросам безопасности и тем эффективнее они смогут защитить себя и свои данные. Важно, чтобы обучение было непрерывным процессом, адаптирующимся к меняющимся угрозам и технологиям. Необходимо регулярно проводить повторные тренинги и обновления знаний, чтобы сотрудники оставались в курсе последних тенденций в области кибербезопасности. Кроме того, необходимо учитывать специфику каждой роли и должности при разработке учебных программ, чтобы обучение было максимально релевантным и эффективным. Например, для сотрудников, работающих с конфиденциальными данными, необходимо уделить особое внимание вопросам защиты персональных данных и соблюдения требований конфиденциальности.</w:t>
        <w:br/>
        <w:br/>
        <w:t>В заключение, инвестиции в обучение персонала основам кибербезопасности являются не просто затратами, а стратегически важным вложением в будущее предприятия. Обученный и осведомленный персонал – это мощный барьер против кибератак и ключевой фактор обеспечения устойчивости бизнеса в условиях растущих угроз. Помните, что даже самые передовые технологии не смогут защитить предприятие, если сотрудники не знают, как правильно ими пользоваться и как реагировать на возникающие угрозы. Поэтому, сделайте обучение персонала одним из приоритетных направлений своей стратегии кибербезопасности и обеспечьте своим сотрудникам необходимые знания и навыки для защиты предприятия от кибератак.</w:t>
        <w:br/>
        <w:br/>
        <w:br/>
        <w:t>Облачные вычисления стали краеугольным камнем современной цифровой трансформации, предлагая предприятиям беспрецедентные возможности для масштабирования, снижения затрат и повышения доступности данных и приложений. В отличие от традиционной модели, где компании вынуждены инвестировать в дорогостоящую инфраструктуру и содержать штат IT-специалистов для ее обслуживания, облачные вычисления позволяют перенести все вычислительные ресурсы в удаленные дата-центры, предоставляемые сторонними провайдерами. Эта модель обеспечивает гибкость и эластичность, позволяя предприятиям быстро увеличивать или уменьшать вычислительные мощности в зависимости от текущих потребностей, без необходимости приобретения и установки нового оборудования. Представьте себе сезонный ритейлер, который испытывает пиковую нагрузку во время праздничных распродаж, а в остальное время года работает в штатном режиме – облачные вычисления позволяют ему масштабировать вычислительные ресурсы только на период пиковой нагрузки, избегая избыточных инвестиций в инфраструктуру.</w:t>
        <w:br/>
        <w:br/>
        <w:t>Масштабируемость, предоставляемая облачными вычислениями, выходит далеко за рамки простого увеличения вычислительных мощностей. Она охватывает все аспекты IT-инфраструктуры, включая хранение данных, сетевые ресурсы и приложения. Облачные провайдеры предлагают широкий спектр сервисов, позволяющих предприятиям адаптировать IT-инфраструктуру под конкретные потребности бизнеса. Например, компания, разрабатывающая новое программное обеспечение, может использовать облачные сервисы для быстрого развертывания тестовых сред, проведения нагрузочного тестирования и автоматизации процессов разработки. Эта гибкость позволяет сократить время вывода продукта на рынок и повысить его качество. Более того, облачные вычисления позволяют предприятиям использовать различные модели развертывания, включая публичные, частные и гибридные облака, в зависимости от требований к безопасности, конфиденциальности и производительности. Такая гибкость позволяет оптимизировать затраты и обеспечить соответствие нормативным требованиям.</w:t>
        <w:br/>
        <w:br/>
        <w:t>Доступность – еще одно ключевое преимущество облачных вычислений. Облачные провайдеры инвестируют значительные средства в создание надежной и отказоустойчивой инфраструктуры, обеспечивающей непрерывную работу приложений и сервисов. Дата-центры облачных провайдеров оснащены резервными источниками питания, системами охлаждения и сетевой инфраструктурой, обеспечивающей высокую доступность данных и приложений. Кроме того, облачные провайдеры предоставляют сервисы резервного копирования и восстановления данных, обеспечивающие защиту от потери данных в случае сбоев или аварий. Представьте себе онлайн-магазин, который испытывает внезапный сбой в работе из-за аппаратного сбоя – в случае использования облачных вычислений, магазин может быстро восстановить работу, используя резервные копии данных и автоматически переключиться на резервные ресурсы. Такая отказоустойчивость обеспечивает непрерывность бизнеса и минимизирует финансовые потери.</w:t>
        <w:br/>
        <w:br/>
        <w:t>Рассмотрим пример производственного предприятия, которое внедрило облачные вычисления для управления своей цепочкой поставок. Предприятие использует облачные сервисы для отслеживания движения сырья и готовой продукции, управления запасами и координации работы поставщиков. Облачные вычисления обеспечивают предприятиям доступ к данным в режиме реального времени, позволяя им быстро реагировать на изменения спроса и оптимизировать цепочку поставок. Кроме того, облачные вычисления позволяют предприятию сотрудничать с поставщиками и партнерами, обмениваясь данными и информацией в режиме реального времени. Это сотрудничество позволяет сократить сроки поставки, снизить затраты и повысить качество продукции. Такая гибкость и эффективность позволяют предприятию оставаться конкурентоспособным на рынке.</w:t>
        <w:br/>
        <w:br/>
        <w:t>В заключение, облачные вычисления – это не просто технологическая тенденция, а фундаментальное изменение в способе организации и управления IT-инфраструктурой. Облачные вычисления предлагают предприятиям беспрецедентные возможности для масштабирования, снижения затрат и повышения доступности данных и приложений. Внедрение облачных вычислений требует тщательного планирования и анализа, но потенциальные выгоды делают этот шаг необходимым для предприятий, стремящихся к успеху в современном цифровом мире. Инвестиции в облачные технологии – это инвестиции в будущее вашего бизнеса, позволяющие вам оставаться гибкими, инновационными и конкурентоспособными на рынке.</w:t>
        <w:br/>
        <w:br/>
        <w:br/>
        <w:t>Облачные вычисления стали краеугольным камнем современной цифровой трансформации, предлагая предприятиям беспрецедентные возможности для масштабирования, снижения затрат и повышения доступности данных и приложений. В отличие от традиционной модели, где компании вынуждены инвестировать в дорогостоящую инфраструктуру и содержать штат IT-специалистов для ее обслуживания, облачные вычисления позволяют перенести все вычислительные ресурсы в удаленные дата-центры, предоставляемые сторонними провайдерами. Эта модель обеспечивает гибкость и эластичность, позволяя предприятиям быстро увеличивать или уменьшать вычислительные мощности в зависимости от текущих потребностей, без необходимости приобретения и установки нового оборудования. Представьте себе сезонный ритейлер, который испытывает пиковую нагрузку во время праздничных распродаж, а в остальное время года работает в штатном режиме – облачные вычисления позволяют ему масштабировать вычислительные ресурсы только на период пиковой нагрузки, избегая избыточных инвестиций в инфраструктуру.</w:t>
        <w:br/>
        <w:br/>
        <w:t>Масштабируемость, предоставляемая облачными вычислениями, выходит далеко за рамки простого увеличения вычислительных мощностей. Она охватывает все аспекты IT-инфраструктуры, включая хранение данных, сетевые ресурсы и приложения. Облачные провайдеры предлагают широкий спектр сервисов, позволяющих предприятиям адаптировать IT-инфраструктуру под конкретные потребности бизнеса. Например, компания, разрабатывающая новое программное обеспечение, может использовать облачные сервисы для быстрого развертывания тестовых сред, проведения нагрузочного тестирования и автоматизации процессов разработки. Эта гибкость позволяет сократить время вывода продукта на рынок и повысить его качество. Более того, облачные вычисления позволяют предприятиям использовать различные модели развертывания, включая публичные, частные и гибридные облака, в зависимости от требований к безопасности, конфиденциальности и производительности. Такая гибкость позволяет оптимизировать затраты и обеспечить соответствие нормативным требованиям.</w:t>
        <w:br/>
        <w:br/>
        <w:t>Доступность – еще одно ключевое преимущество облачных вычислений. Облачные провайдеры инвестируют значительные средства в создание надежной и отказоустойчивой инфраструктуры, обеспечивающей непрерывную работу приложений и сервисов. Дата-центры облачных провайдеров оснащены резервными источниками питания, системами охлаждения и сетевой инфраструктурой, обеспечивающей высокую доступность данных и приложений. Кроме того, облачные провайдеры предоставляют сервисы резервного копирования и восстановления данных, обеспечивающие защиту от потери данных в случае сбоев или аварий. Представьте себе онлайн-магазин, который испытывает внезапный сбой в работе из-за аппаратного сбоя – в случае использования облачных вычислений, магазин может быстро восстановить работу, используя резервные копии данных и автоматически переключиться на резервные ресурсы. Такая отказоустойчивость обеспечивает непрерывность бизнеса и минимизирует финансовые потери.</w:t>
        <w:br/>
        <w:br/>
        <w:t>Рассмотрим пример производственного предприятия, которое внедрило облачные вычисления для управления своей цепочкой поставок. Предприятие использует облачные сервисы для отслеживания движения сырья и готовой продукции, управления запасами и координации работы поставщиков. Облачные вычисления обеспечивают предприятиям доступ к данным в режиме реального времени, позволяя им быстро реагировать на изменения спроса и оптимизировать цепочку поставок. Кроме того, облачные вычисления позволяют предприятию сотрудничать с поставщиками и партнерами, обмениваясь данными и информацией в режиме реального времени. Это сотрудничество позволяет сократить сроки поставки, снизить затраты и повысить качество продукции. Такая гибкость и эффективность позволяют предприятию оставаться конкурентоспособным на рынке.</w:t>
        <w:br/>
        <w:br/>
        <w:t>Особенно ценным является возможность доступа к данным и приложениям из любой точки мира, что позволяет компаниям поддерживать глобальную деятельность и расширять свое присутствие на новых рынках. Облачные вычисления устраняют географические барьеры, позволяя сотрудникам работать удаленно, сотрудничать с коллегами из разных стран и обслуживать клиентов по всему миру. Например, международная архитектурная фирма может использовать облачные сервисы для совместной работы над проектами, обмена чертежами и 3D-моделями, и проведения виртуальных встреч с клиентами, независимо от их местонахождения. Эта глобальная доступность позволяет компании предоставлять более качественные услуги, сокращать время реагирования на запросы клиентов и повышать свою конкурентоспособность на мировом рынке. В современном мире, где бизнес-операции все больше глобализируются, облачные вычисления становятся неотъемлемой частью успешной стратегии развития компании.</w:t>
        <w:br/>
        <w:br/>
        <w:br/>
        <w:t>Использование облачных вычислений значительно снижает капитальные затраты, традиционно связанные с созданием и поддержанием IT-инфраструктуры, что особенно важно для предприятий любого масштаба, стремящихся оптимизировать свои расходы и направить ресурсы на ключевые направления развития. Раньше компании вынуждены были инвестировать значительные средства в покупку серверов, сетевого оборудования, программного обеспечения и, что не менее важно, в содержание штата квалифицированных IT-специалистов для обслуживания и поддержки этой инфраструктуры. Облачные решения позволяют полностью отказаться от необходимости этих капитальных затрат, переложив ответственность за инфраструктуру на плечи облачного провайдера. Вместо покупки дорогостоящего оборудования компания оплачивает только те вычислительные ресурсы, которые фактически использует, что позволяет существенно сократить затраты и повысить эффективность использования капитала. Этот подход особенно привлекателен для стартапов и малых предприятий, которые не располагают достаточными финансовыми ресурсами для создания собственной IT-инфраструктуры.</w:t>
        <w:br/>
        <w:br/>
        <w:t>Более того, облачные вычисления обеспечивают беспрецедентную гибкость и масштабируемость, позволяя предприятиям быстро адаптироваться к изменяющимся требованиям бизнеса и масштабировать свои IT-ресурсы в соответствии с текущими потребностями. В условиях динамично развивающегося рынка компании часто сталкиваются с необходимостью быстрого увеличения вычислительных мощностей для обработки растущих объемов данных или запуска новых приложений. Традиционные IT-инфраструктуры требуют значительного времени и усилий для масштабирования, что может привести к задержкам в реализации новых проектов и упущенным возможностям. Облачные решения позволяют масштабировать IT-ресурсы в режиме реального времени, добавляя или удаляя вычислительные мощности по мере необходимости. Эта гибкость позволяет компаниям быстро реагировать на изменения спроса, запускать новые продукты и услуги и оставаться конкурентоспособными на рынке. Представьте себе интернет-магазин, который испытывает внезапный всплеск трафика во время проведения рекламной акции – облачные вычисления позволяют ему автоматически масштабировать свои IT-ресурсы, чтобы справиться с возросшей нагрузкой и обеспечить бесперебойную работу сайта.</w:t>
        <w:br/>
        <w:br/>
        <w:t>Обеспечение доступности данных – критически важный фактор для любого предприятия, стремящегося к непрерывности бизнеса и минимизации рисков. Традиционные IT-инфраструктуры подвержены различным угрозам, таким как аппаратные сбои, стихийные бедствия и кибератаки, которые могут привести к потере данных и простою в работе. Облачные провайдеры инвестируют значительные средства в создание надежной и отказоустойчивой инфраструктуры, обеспечивающей высокую доступность данных и приложений. Дата-центры облачных провайдеров оснащены резервными источниками питания, системами охлаждения и сетевой инфраструктурой, обеспечивающей защиту от сбоев и аварий. Кроме того, облачные провайдеры предоставляют сервисы резервного копирования и восстановления данных, обеспечивающие защиту от потери данных в случае возникновения чрезвычайных ситуаций. Например, производственное предприятие, использующее облачную платформу для хранения и анализа данных с производственных датчиков, может быть уверено в том, что его данные будут защищены от потери в случае аппаратного сбоя или стихийного бедствия. Данные будут автоматически скопированы в резервные копии и доступны для восстановления в случае необходимости. Этот уровень защиты и доступности является ключевым фактором для обеспечения непрерывности бизнеса и минимизации рисков.</w:t>
        <w:br/>
        <w:br/>
        <w:br/>
        <w:t>Облачные платформы давно перестали быть просто местом для хранения данных, превратившись в мощные инструменты для анализа, машинного обучения и разработки приложений, открывающие новые возможности для предприятий любого размера. Традиционные методы анализа данных часто требовали значительных инвестиций в специализированное программное обеспечение, аппаратное обеспечение и квалифицированных специалистов для настройки и обслуживания. Облачные платформы предоставляют доступ к широкому спектру аналитических сервисов, включая инструменты для визуализации данных, статистического анализа, прогнозного моделирования и машинного обучения, без необходимости значительных капитальных вложений. Это позволяет компаниям быстро и эффективно извлекать ценную информацию из своих данных, оптимизировать бизнес-процессы и принимать обоснованные решения. Например, розничная компания может использовать облачные инструменты анализа данных для выявления трендов потребительского поведения, персонализации маркетинговых кампаний и оптимизации управления запасами, что приведет к увеличению продаж и повышению удовлетворенности клиентов.</w:t>
        <w:br/>
        <w:br/>
        <w:t>Современные облачные платформы предоставляют богатый набор инструментов для машинного обучения, позволяющих автоматизировать сложные задачи, такие как распознавание изображений, обработка естественного языка и прогнозирование спроса. Эти инструменты позволяют компаниям разрабатывать и внедрять интеллектуальные приложения, способные обучаться на данных и улучшать свою производительность со временем. Например, производственное предприятие может использовать машинное обучение для прогнозирования отказов оборудования, оптимизации графиков технического обслуживания и снижения затрат на ремонт. Финансовая организация может использовать машинное обучение для выявления мошеннических транзакций, оценки кредитных рисков и персонализации финансовых услуг. Облачные платформы предоставляют не только инструменты, но и готовые модели машинного обучения, которые можно использовать сразу после подключения, значительно ускоряя процесс разработки и внедрения интеллектуальных приложений.</w:t>
        <w:br/>
        <w:br/>
        <w:t>Разработка приложений в облаке становится все более популярной благодаря широкому спектру инструментов и сервисов, предоставляемых облачными платформами. Облачные платформы предоставляют среды разработки, инструменты отладки, платформы развертывания и сервисы мониторинга, необходимые для создания и развертывания приложений любого масштаба. Кроме того, облачные платформы поддерживают различные языки программирования, фреймворки и технологии, что позволяет разработчикам использовать свои любимые инструменты и методы работы. Например, стартап может использовать облачные инструменты разработки для быстрого создания и развертывания мобильного приложения, тестирования его на различных устройствах и масштабирования инфраструктуры по мере роста числа пользователей. Это значительно сокращает время выхода на рынок и снижает затраты на разработку и поддержку приложений.</w:t>
        <w:br/>
        <w:br/>
        <w:t>Более того, облачные платформы предлагают сервисы без серверов (Serverless Computing), которые позволяют разработчикам сосредоточиться исключительно на написании кода, не заботясь об управлении серверами и инфраструктурой. В этом случае, облачный провайдер автоматически управляет инфраструктурой, масштабирует ресурсы и обеспечивает высокую доступность приложений. Это значительно упрощает процесс разработки и снижает затраты на эксплуатацию. Например, компания может использовать Serverless Computing для обработки изображений, анализа данных или отправки уведомлений, не заботясь об управлении серверами и инфраструктурой. Все эти инструменты и сервисы в комплексе позволяют компаниям ускорить инновации, повысить эффективность и получить конкурентное преимущество на рынке.</w:t>
        <w:br/>
        <w:br/>
        <w:br/>
        <w:t>Использование облачных сервисов машинного обучения для прогнозирования спроса открывает перед предприятиями возможности для существенного повышения эффективности и снижения затрат, превосходящие традиционные методы анализа и планирования.  В прошлом, прогнозирование спроса часто опиралось на исторические данные, статистические модели и экспертные оценки, что требовало значительных трудозатрат и было подвержено ошибкам, особенно в условиях быстро меняющегося рынка. Современные облачные платформы предлагают доступ к передовым алгоритмам машинного обучения, которые способны анализировать огромные объемы данных из различных источников, включая данные о продажах, маркетинговых кампаниях, социальных сетях, погодных условиях и даже геополитических событиях, чтобы выявлять сложные закономерности и предсказывать будущий спрос с высокой точностью.  Этот подход позволяет компаниям не только оптимизировать уровень запасов, но и более эффективно планировать производство, распределение и логистику, что в конечном итоге приводит к сокращению затрат и повышению прибыльности.</w:t>
        <w:br/>
        <w:br/>
        <w:t>Одним из наиболее ярких примеров успешного применения облачных сервисов машинного обучения для прогнозирования спроса является опыт розничной сети, специализирующейся на продаже модной одежды. В прошлом, эта сеть испытывала значительные трудности с управлением запасами, что приводило к дефициту популярных товаров и избытку непопулярных, а также к высоким затратам на хранение и списание товаров.  После внедрения облачного решения, основанного на алгоритмах машинного обучения, компания получила возможность анализировать данные о продажах, погодных условиях, социальных сетях и даже модных трендах, чтобы предсказывать спрос на различные товары с высокой точностью.  В результате, компания смогла оптимизировать уровень запасов, сократить издержки на хранение и списание товаров, повысить удовлетворенность клиентов и увеличить прибыль на несколько процентов.  Более того, компания смогла автоматически адаптировать свои заказы поставщикам в соответствии с предсказанным спросом, что позволило ей избежать дефицита товаров в периоды пикового спроса и снизить риски, связанные с колебаниями рыночной конъюнктуры.</w:t>
        <w:br/>
        <w:br/>
        <w:t>Влияние облачных решений машинного обучения на прогнозирование спроса выходит далеко за рамки розничной торговли.  В производстве, например, компании могут использовать алгоритмы машинного обучения для прогнозирования спроса на различные компоненты и материалы, что позволяет им оптимизировать производственные графики, сократить сроки выполнения заказов и повысить качество продукции.  В сфере логистики, компании могут использовать алгоритмы машинного обучения для прогнозирования спроса на транспортные услуги, что позволяет им оптимизировать маршруты доставки, сократить затраты на топливо и повысить эффективность перевозок.  В финансовом секторе, компании могут использовать алгоритмы машинного обучения для прогнозирования спроса на кредиты и другие финансовые продукты, что позволяет им оптимизировать управление рисками и повысить прибыльность.  Возможности применения машинного обучения для прогнозирования спроса практически безграничны, и компании, которые инвестируют в эти технологии, получают значительное конкурентное преимущество на рынке.</w:t>
        <w:br/>
        <w:br/>
        <w:t>Стоит отметить, что успешное внедрение облачных сервисов машинного обучения для прогнозирования спроса требует не только инвестиций в технологии, но и изменений в организационной культуре и бизнес-процессах.  Компании должны быть готовы к сбору и анализу больших объемов данных, а также к принятию решений на основе данных, а не только на основе интуиции и опыта.  Важно также обеспечить тесное взаимодействие между различными отделами, такими как маркетинг, продажи, производство и логистика, чтобы обеспечить своевременный обмен информацией и координацию действий.  Кроме того, необходимо постоянно совершенствовать модели машинного обучения, чтобы обеспечить их актуальность и точность, учитывая изменения рыночной конъюнктуры и потребительского поведения.  При правильном подходе, облачные сервисы машинного обучения могут стать мощным инструментом для повышения эффективности, снижения затрат и увеличения прибыльности.</w:t>
        <w:br/>
        <w:br/>
        <w:br/>
        <w:t>В эпоху цифровой трансформации, когда предприятия все активнее переходят на облачные технологии, вопрос обеспечения безопасности данных становится первостепенным. Перенос критически важных бизнес-процессов и конфиденциальной информации в облако неизбежно сопряжен с рисками, и игнорирование этих рисков может привести к серьезным финансовым потерям, репутационному ущербу и даже юридическим последствиям. Поэтому, прежде чем доверить свои данные облачному провайдеру, необходимо тщательно оценить его инфраструктуру безопасности, политики конфиденциальности и меры защиты от несанкционированного доступа. Безопасность в облаке – это не просто техническая задача, это комплексный процесс, требующий постоянного мониторинга, анализа и совершенствования.</w:t>
        <w:br/>
        <w:br/>
        <w:t>Одним из ключевых аспектов обеспечения безопасности в облаке является шифрование данных. Шифрование позволяет преобразовать конфиденциальную информацию в нечитаемый формат, что делает ее бесполезной для злоумышленников, даже если они получат к ней доступ. Существуют различные методы шифрования, и выбор оптимального метода зависит от конкретных требований к безопасности и производительности. Важно шифровать не только сами данные, но и каналы передачи данных, а также хранилища данных. Кроме того, необходимо обеспечить надежное управление ключами шифрования, чтобы предотвратить несанкционированный доступ к зашифрованным данным. Шифрование данных является фундаментальным элементом защиты конфиденциальной информации в облаке, обеспечивающим ее конфиденциальность и целостность.</w:t>
        <w:br/>
        <w:br/>
        <w:t>Аутентификация и авторизация являются еще одними важными аспектами обеспечения безопасности в облаке. Аутентификация позволяет проверить подлинность пользователя или устройства, пытающегося получить доступ к облачным ресурсам, а авторизация определяет, какие действия ему разрешены. Необходимо использовать надежные методы аутентификации, такие как многофакторная аутентификация, которая требует подтверждения личности пользователя с использованием нескольких различных методов, например, пароля, одноразового кода, отправленного на мобильный телефон, или биометрических данных. Кроме того, необходимо настроить строгие политики авторизации, чтобы ограничить доступ пользователей к тем данным и ресурсам, которые им действительно необходимы для выполнения своих задач. Правильно настроенные системы аутентификации и авторизации позволяют предотвратить несанкционированный доступ к конфиденциальной информации и защитить облачные ресурсы от злоумышленников.</w:t>
        <w:br/>
        <w:br/>
        <w:t>Регулярный мониторинг и аудит безопасности являются неотъемлемой частью обеспечения безопасности в облаке. Необходимо постоянно отслеживать активность пользователей и систем, чтобы выявлять любые подозрительные действия или попытки несанкционированного доступа. Автоматизированные инструменты мониторинга и анализа безопасности позволяют выявлять аномалии и предупреждать о возможных угрозах в режиме реального времени. Кроме того, необходимо регулярно проводить аудит безопасности, чтобы оценить эффективность мер защиты и выявить любые уязвимости в системе. Аудит безопасности должен включать в себя анализ конфигурации системы, проверку политик безопасности и оценку эффективности мер защиты от вредоносного программного обеспечения. Регулярный мониторинг и аудит безопасности позволяют выявлять и устранять уязвимости в системе, а также предотвращать инциденты безопасности.</w:t>
        <w:br/>
        <w:br/>
        <w:t>Нельзя забывать о важности резервного копирования и восстановления данных. Даже при самых строгих мерах безопасности, всегда существует риск потери данных из-за технических сбоев, стихийных бедствий или злонамеренных атак. Поэтому необходимо регулярно создавать резервные копии данных и хранить их в безопасном месте, отличном от основного хранилища. Резервные копии должны быть защищены от несанкционированного доступа и регулярно тестироваться, чтобы убедиться в их работоспособности. В случае потери данных, необходимо иметь план восстановления, который позволит быстро и эффективно восстановить данные из резервных копий. Регулярное резервное копирование и восстановление данных являются важными мерами защиты от потери данных и обеспечения непрерывности бизнеса.</w:t>
        <w:br/>
        <w:br/>
        <w:t>В заключение, обеспечение безопасности данных в облаке является сложной, но необходимой задачей. Необходимо тщательно оценить риски, внедрить надежные меры защиты, регулярно проводить мониторинг и аудит безопасности, а также иметь план восстановления данных. Только при комплексном подходе к обеспечению безопасности можно гарантировать защиту конфиденциальной информации и обеспечить непрерывность бизнеса в облаке. Ответственность за безопасность данных разделена между облачным провайдером и пользователем, поэтому необходимо тесное сотрудничество и четкое определение ролей и обязанностей.</w:t>
        <w:br/>
        <w:br/>
        <w:br/>
        <w:t>Использование шифрования, аутентификации и контроля доступа – это краеугольный камень обеспечения безопасности данных в облачных сервисах, и пренебрежение этими мерами открывает двери для потенциальных угроз и утечек информации. Шифрование, по сути, превращает читаемые данные в неразборчивый код, делая их бесполезными для злоумышленников даже в случае успешного взлома системы или перехвата трафика. Представьте себе ценное письмо, запечатанное в прочный конверт – шифрование выполняет аналогичную функцию, защищая конфиденциальность информации. Современные облачные провайдеры предлагают различные методы шифрования, включая шифрование данных при передаче (например, через протокол HTTPS) и шифрование данных при хранении (например, с использованием AES-256).</w:t>
        <w:br/>
        <w:br/>
        <w:t>Однако шифрование само по себе недостаточно, если не подкреплено надежной аутентификацией. Аутентификация – это процесс подтверждения личности пользователя или приложения, запрашивающего доступ к облачным ресурсам. Традиционные пароли, к сожалению, часто оказываются слабым звеном в системе безопасности, поскольку подвержены взлому, фишингу и другим атакам. Поэтому все больше организаций внедряют многофакторную аутентификацию (MFA), которая требует от пользователя подтверждения личности с использованием нескольких методов, например, пароля, одноразового кода, отправленного на мобильный телефон, или биометрических данных. MFA значительно повышает уровень безопасности, поскольку даже если злоумышленник узнает пароль, ему будет сложно получить доступ к учетной записи без второго фактора аутентификации.</w:t>
        <w:br/>
        <w:br/>
        <w:t>После того, как личность пользователя подтверждена, необходимо контролировать его доступ к облачным ресурсам. Контроль доступа основан на принципе наименьших привилегий, который гласит, что пользователю должен быть предоставлен доступ только к тем данным и ресурсам, которые ему необходимы для выполнения его рабочих обязанностей. Это позволяет минимизировать потенциальный ущерб в случае взлома учетной записи или злонамеренных действий со стороны сотрудника. Например, бухгалтер должен иметь доступ к финансовым данным, но не к данным отдела кадров, а разработчик должен иметь доступ к серверу разработки, но не к производственному серверу. Реализовать контроль доступа можно с помощью различных инструментов и механизмов, таких как ролевая модель доступа (RBAC) и политики доступа на основе атрибутов (ABAC).</w:t>
        <w:br/>
        <w:br/>
        <w:t>Для примера, рассмотрим облачный сервис для хранения фотографий. Если этот сервис использует шифрование, ваши фотографии будут защищены от несанкционированного доступа даже в случае взлома серверов провайдера. Если сервис использует многофакторную аутентификацию, злоумышленнику будет сложно получить доступ к вашим фотографиям даже если он узнает ваш пароль. Если сервис использует контроль доступа, вы сможете ограничить доступ к своим фотографиям определенным людям, например, членам семьи или друзьям.  Использование облачных сервисов шифрования, таких как AWS Key Management Service или Azure Key Vault, помогает организациям централизованно управлять ключами шифрования и обеспечивать их защиту.</w:t>
        <w:br/>
        <w:br/>
        <w:t>И в заключение, важно понимать, что шифрование, аутентификация и контроль доступа – это не разовые меры, а непрерывный процесс, требующий постоянного мониторинга и совершенствования. Облачные провайдеры регулярно выпускают обновления безопасности и новые функции, поэтому важно своевременно устанавливать их и адаптировать свои политики безопасности. Проведение регулярных аудитов безопасности и тестов на проникновение помогает выявлять уязвимости и предотвращать инциденты безопасности. Комплексный подход к обеспечению безопасности данных в облаке, включающий в себя шифрование, аутентификацию, контроль доступа и постоянный мониторинг, является ключом к защите вашей информации и обеспечению непрерывности бизнеса.</w:t>
        <w:br/>
        <w:br/>
        <w:br/>
        <w:t>**Синергия Технологий: Интегрированное Интеллектуальное Производство**</w:t>
        <w:br/>
        <w:br/>
        <w:t>По-настоящему революционные изменения в производственных процессах происходят не от внедрения отдельных технологических решений, а от их грамотной интеграции в единую, самообучающуюся систему. Представьте себе симфонический оркестр: каждый инструмент обладает уникальным звучанием, но истинная красота музыки рождается лишь тогда, когда все инструменты играют слаженно, под руководством дирижера, реагируя друг на друга и создавая гармоничное целое. То же самое справедливо и для интеллектуального производства: IIoT, цифровые двойники, кибербезопасность и облачные вычисления – это инструменты, которые в сочетании друг с другом открывают возможности, недостижимые при их изолированном использовании. Без синергии, каждое внедрение остается лишь локальным улучшением, а не трансформацией всей производственной цепочки.</w:t>
        <w:br/>
        <w:br/>
        <w:t>Рассмотрим, как эта синергия может проявляться на практике. Допустим, на производственной линии установлен датчик температуры, относящийся к миру IIoT, который постоянно отслеживает состояние критически важного оборудования. В изолированном режиме, он просто отправляет данные на панель мониторинга. Однако, когда он интегрирован с цифровым двойником этого оборудования, происходит нечто большее. Данные датчика используются для обновления виртуальной модели оборудования в режиме реального времени, позволяя точно отслеживать его состояние и предсказывать возможные поломки. Эта информация, в свою очередь, может быть передана в облачную платформу, где алгоритмы машинного обучения анализируют данные и генерируют предупреждения о необходимости проведения профилактического обслуживания.</w:t>
        <w:br/>
        <w:br/>
        <w:t>Кибербезопасность в этой системе играет ключевую роль, обеспечивая защиту данных на всех этапах – от сбора и передачи до хранения и анализа. Защищенные каналы связи, шифрование данных и строгий контроль доступа предотвращают несанкционированный доступ к конфиденциальной информации и обеспечивают целостность производственных процессов. Если в системе обнаруживается подозрительная активность, например, попытка несанкционированного доступа к датчику температуры, то система немедленно оповещает службу безопасности и принимает меры по предотвращению угрозы. Без надежной киберзащиты, все остальные технологические достижения теряют свою ценность, поскольку система становится уязвимой для атак и может быть выведена из строя.</w:t>
        <w:br/>
        <w:br/>
        <w:t>Но синергия идет еще дальше. Данные, собранные с различных датчиков и устройств, могут быть использованы для оптимизации всего производственного процесса. Например, алгоритмы машинного обучения могут анализировать данные о производительности оборудования, расходе энергии и качестве продукции, чтобы выявить узкие места и предложить решения по их устранению. Автоматическая корректировка параметров производственного процесса в режиме реального времени позволяет повысить эффективность, снизить затраты и улучшить качество продукции. Такой подход, основанный на постоянном мониторинге, анализе и оптимизации, позволяет предприятиям быстро адаптироваться к изменяющимся условиям рынка и сохранять конкурентоспособность.</w:t>
        <w:br/>
        <w:br/>
        <w:t>Представьте себе автомобильный завод, где тысячи датчиков отслеживают состояние оборудования, перемещение материалов и действия рабочих. Все эти данные собираются и анализируются в облачной платформе, где алгоритмы машинного обучения создают цифровую модель всего завода. Эта модель позволяет инженерам и операторам видеть, как работает завод в режиме реального времени, предсказывать возможные проблемы и принимать обоснованные решения. Например, система может предсказать, что определенный станок выйдет из строя через несколько дней, и автоматически запланировать профилактическое обслуживание, чтобы избежать простоя производства. Это не просто автоматизация отдельных процессов, это создание интеллектуальной, самообучающейся системы, которая постоянно совершенствуется и оптимизируется. Такая система позволяет предприятиям не только повысить эффективность и снизить затраты, но и создавать новые продукты и услуги, соответствующие потребностям рынка.</w:t>
        <w:br/>
        <w:br/>
        <w:br/>
        <w:t>По-настоящему революционные изменения в производственных процессах происходят не от внедрения отдельных технологических решений, а от их грамотной интеграции в единую, самообучающуюся систему. Представьте себе симфонический оркестр: каждый инструмент обладает уникальным звучанием, но истинная красота музыки рождается лишь тогда, когда все инструменты играют слаженно, под руководством дирижера, реагируя друг на друга и создавая гармоничное целое. То же самое справедливо и для интеллектуального производства: IIoT, цифровые двойники, кибербезопасность и облачные вычисления – это инструменты, которые в сочетании друг с другом открывают возможности, недостижимые при их изолированном использовании. Без синергии, каждое внедрение остается лишь локальным улучшением, а не трансформацией всей производственной цепочки.</w:t>
        <w:br/>
        <w:br/>
        <w:t>Рассмотрим, как эта синергия может проявляться на практике. Допустим, на производственной линии установлен датчик температуры, относящийся к миру IIoT, который постоянно отслеживает состояние критически важного оборудования. В изолированном режиме, он просто отправляет данные на панель мониторинга. Однако, когда он интегрирован с цифровым двойником этого оборудования, происходит нечто большее. Данные датчика используются для обновления виртуальной модели оборудования в режиме реального времени, позволяя точно отслеживать его состояние и предсказывать возможные поломки. Эта информация, в свою очередь, может быть передана в облачную платформу, где алгоритмы машинного обучения анализируют данные и генерируют предупреждения о необходимости проведения профилактического обслуживания. Такая взаимосвязь не просто сигнализирует о проблеме, а позволяет спланировать ремонт заранее, минимизируя время простоя и снижая затраты на внеплановый ремонт.</w:t>
        <w:br/>
        <w:br/>
        <w:t>Кибербезопасность в этой системе играет ключевую роль, обеспечивая защиту данных на всех этапах – от сбора и передачи до хранения и анализа. Защищенные каналы связи, шифрование данных и строгий контроль доступа предотвращают несанкционированный доступ к конфиденциальной информации и обеспечивают целостность производственных процессов. Если в системе обнаруживается подозрительная активность, например, попытка несанкционированного доступа к датчику температуры, то система немедленно оповещает службу безопасности и принимает меры по предотвращению угрозы. Без надежной киберзащиты, все остальные технологические достижения теряют свою ценность, поскольку система становится уязвимой для атак и может быть выведена из строя, что нанесет колоссальный ущерб производству и репутации компании.</w:t>
        <w:br/>
        <w:br/>
        <w:t>Но синергия идет еще дальше. Данные, собранные с различных датчиков и устройств, могут быть использованы для оптимизации всего производственного процесса. Например, алгоритмы машинного обучения могут анализировать данные о производительности оборудования, расходе энергии и качестве продукции, чтобы выявить узкие места и предложить решения по их устранению. Автоматическая корректировка параметров производственного процесса в режиме реального времени позволяет повысить эффективность, снизить затраты и улучшить качество продукции. Представьте себе завод по производству напитков, где датчики отслеживают температуру, давление и состав ингредиентов в режиме реального времени. Алгоритмы машинного обучения анализируют эти данные и автоматически корректируют параметры производственного процесса, чтобы обеспечить стабильное качество продукции и минимизировать отходы. Такой подход, основанный на постоянном мониторинге, анализе и оптимизации, позволяет предприятиям быстро адаптироваться к изменяющимся условиям рынка и сохранять конкурентоспособность.</w:t>
        <w:br/>
        <w:br/>
        <w:t>Представьте себе автомобильный завод, где тысячи датчиков отслеживают состояние оборудования, перемещение материалов и действия рабочих. Все эти данные собираются и анализируются в облачной платформе, где алгоритмы машинного обучения создают цифровую модель всего завода. Эта модель позволяет инженерам и операторам видеть, как работает завод в режиме реального времени, предсказывать возможные проблемы и принимать обоснованные решения. Например, система может предсказать, что определенный станок выйдет из строя через несколько дней, и автоматически запланировать профилактическое обслуживание, чтобы избежать простоя производства. Это не просто автоматизация отдельных процессов, это создание интеллектуальной, самообучающейся системы, которая постоянно совершенствуется и оптимизируется. Такая система позволяет предприятиям не только повысить эффективность и снизить затраты, но и создавать новые продукты и услуги, соответствующие потребностям рынка.</w:t>
        <w:br/>
        <w:br/>
        <w:br/>
        <w:t>Возможность сбора и анализа данных в режиме реального времени, прогнозирования поломок оборудования, оптимизации производственных процессов и принятия обоснованных управленческих решений является краеугольным камнем интеллектуального производства и его наибольшим отличием от традиционных методов управления. Представьте себе производственную линию, где каждое действие, каждое изменение состояния оборудования отслеживается в режиме реального времени, создавая динамическую картину происходящего. Это уже не просто наблюдение, это предвидение: данные, поступающие от датчиков IIoT, немедленно анализируются сложными алгоритмами, выявляя тенденции и предсказывая возможные проблемы задолго до того, как они приведут к простою или снижению качества продукции. Такая предиктивная аналитика – это переход от реактивного управления к проактивному, что позволяет предприятиям не просто справляться с проблемами, но и предотвращать их возникновение, экономя ресурсы и повышая эффективность.</w:t>
        <w:br/>
        <w:br/>
        <w:t>Рассмотрим, как это работает на практике в цехе по производству автомобильных двигателей. Тысячи датчиков, размещенных на станках, роботах и конвейерах, отслеживают температуру, давление, вибрацию, расход энергии и другие критически важные параметры. Эти данные поступают в облачную платформу, где алгоритмы машинного обучения анализируют их в режиме реального времени, выявляя любые отклонения от нормы. Например, система может обнаружить, что вибрация определенного станка постепенно увеличивается, что может свидетельствовать о износе подшипников. Вместо того чтобы ждать, пока станок выйдет из строя, система автоматически генерирует запрос на проведение профилактического обслуживания, позволяя заранее заменить изношенные детали и избежать дорогостоящего простоя производства. Это не просто экономия денег, это повышение надежности и безопасности всего производственного процесса.</w:t>
        <w:br/>
        <w:br/>
        <w:t>Цифровой двойник играет ключевую роль в этом процессе, обеспечивая виртуальное представление производственной линии и позволяя инженерам моделировать различные сценарии и оптимизировать процессы. Благодаря интеграции с данными IIoT, цифровой двойник становится динамичным отражением реальности, постоянно обновляясь и предоставляя актуальную информацию о состоянии оборудования и производственных процессов. Например, можно использовать цифровой двойник для моделирования изменения производственного графика или для оценки влияния новых материалов на качество продукции. Это позволяет предприятиям принимать обоснованные решения, основанные на данных, и снижать риски, связанные с внедрением новых технологий или изменением производственных процессов.  Виртуальные эксперименты, проводимые в цифровом двойнике, позволяют избежать дорогостоящих ошибок и ускорить процесс разработки и внедрения новых продуктов и услуг.</w:t>
        <w:br/>
        <w:br/>
        <w:t>Но ценность сбора и анализа данных не ограничивается только прогнозированием поломок оборудования и оптимизацией производственных процессов. Эти данные также могут быть использованы для принятия обоснованных управленческих решений на всех уровнях организации. Например, данные о производительности оборудования и эффективности работы персонала могут быть использованы для выявления узких мест в производственной цепочке и разработки мер по их устранению. Данные о расходе энергии и воды могут быть использованы для разработки мер по снижению воздействия на окружающую среду. Данные о качестве продукции могут быть использованы для улучшения процессов контроля качества и повышения удовлетворенности клиентов.  Использование данных для принятия решений позволяет предприятиям повысить эффективность, снизить затраты и повысить конкурентоспособность на рынке. Современные аналитические инструменты позволяют извлекать ценные знания из больших объемов данных, которые ранее оставались неиспользованными.</w:t>
        <w:br/>
        <w:br/>
        <w:t>В конечном итоге, интеграция данных IIoT, цифровых двойников и облачных аналитических сервисов создает самообучающуюся систему, которая постоянно совершенствуется и оптимизируется. Эта система способна предвидеть проблемы, предлагать решения и адаптироваться к изменяющимся условиям рынка. Представьте себе завод, где каждое решение принимается на основе данных, где каждый процесс оптимизирован для достижения максимальной эффективности, и где каждый сотрудник обладает информацией, необходимой для принятия обоснованных решений. Такой завод не просто производит продукцию, он создает ценность для своих клиентов, своих сотрудников и своих акционеров. Это и есть будущее производства, и это будущее уже наступило.  Использование данных в качестве стратегического актива позволяет предприятиям не только выживать, но и процветать в условиях глобальной конкуренции.</w:t>
        <w:br/>
        <w:br/>
        <w:br/>
        <w:t>В сердце успешной трансформации современной производственной системы лежит не просто внедрение отдельных технологических решений, а их гармоничное объединение в единую, синергетически работающую платформу. Интеграция Интернета вещей (IIoT), цифровых двойников, кибербезопасности и облачных вычислений – это уже не вопрос конкурентного преимущества, а насущная необходимость для предприятий, стремящихся к повышению эффективности, гибкости и устойчивости в быстро меняющемся мире.  Разрозненные системы, даже самые передовые, порождают информационные разрывы, задерживают принятие решений и снижают общую производительность, тогда как единая платформа обеспечивает целостность данных, автоматизирует процессы и открывает возможности для инноваций, которые ранее казались недостижимыми.  Важно понимать, что речь идет не просто о техническом соединении, а о создании экосистемы, где данные свободно циркулируют между различными компонентами, позволяя им взаимодействовать и дополнять друг друга, создавая эффект, превышающий сумму их отдельных возможностей.</w:t>
        <w:br/>
        <w:br/>
        <w:t>Представьте себе современный автомобильный завод, где каждый станок, робот и конвейер оснащен датчиками IIoT, непрерывно передающими данные о своем состоянии в облачную платформу. Эти данные не просто хранятся, но и анализируются в режиме реального времени, позволяя выявлять отклонения от нормы, предсказывать возможные поломки и оптимизировать производственные процессы. Одновременно, цифровой двойник этого завода, постоянно обновляемый данными IIoT, создает виртуальную копию физического объекта, позволяя инженерам моделировать различные сценарии, тестировать новые стратегии и оптимизировать производственные процессы без риска остановки производства. Но эта картина была бы неполной без обеспечения кибербезопасности, которая защищает все эти данные и системы от несанкционированного доступа и кибератак.  Именно интеграция всех этих элементов в единую платформу позволяет заводу достичь максимальной эффективности, гибкости и устойчивости, а также быстро адаптироваться к изменяющимся требованиям рынка и требованиям клиентов.</w:t>
        <w:br/>
        <w:br/>
        <w:t>Рассмотрим пример компании, производящей сложные медицинские приборы. До внедрения интегрированной платформы, данные о производственном процессе, качестве продукции и отзывах клиентов хранились в разрозненных системах, что затрудняло анализ и принятие решений. После внедрения интегрированной платформы, все эти данные были объединены в единую базу данных, что позволило компании выявлять закономерности, прогнозировать возможные проблемы и оптимизировать производственные процессы. Например, компания смогла выявить, что определенная партия комплектующих приводит к увеличению количества дефектов, и быстро предпринять меры для предотвращения дальнейших проблем. Более того, компания смогла использовать данные об отзывах клиентов для улучшения конструкции продукции и повышения удовлетворенности клиентов. Благодаря этому компания смогла значительно снизить затраты, повысить качество продукции и укрепить свои позиции на рынке.</w:t>
        <w:br/>
        <w:br/>
        <w:t>Ключевым аспектом создания интегрированной платформы является обеспечение interoperability – способности различных систем взаимодействовать и обмениваться данными без каких-либо препятствий. Это требует использования открытых стандартов и протоколов, а также разработки гибких интерфейсов, которые позволяют легко интегрировать новые системы и технологии. Важно также обеспечить безопасность данных и защиту от кибератак, что требует внедрения многоуровневой системы защиты, включающей в себя защиту периметра, защиту данных в состоянии покоя и в движении, а также защиту от внутренних угроз. Кроме того, необходимо обеспечить масштабируемость платформы, чтобы она могла справляться с растущими объемами данных и изменяющимися потребностями бизнеса.  Инвестиции в создание интегрированной платформы – это инвестиции в будущее компании, которые окупятся за счет повышения эффективности, снижения затрат и повышения конкурентоспособности на рынке.</w:t>
        <w:br/>
        <w:br/>
        <w:br/>
        <w:t>В сердце любой успешной трансформации современной производственной системы лежит не просто внедрение отдельных технологических решений, а их гармоничное объединение в единую, синергетически работающую платформу. Интеграция Интернета вещей (IIoT), цифровых двойников, кибербезопасности и облачных вычислений является фундаментом для достижения принципиально нового уровня эффективности, гибкости и конкурентоспособности предприятия в современных реалиях глобальной экономики.  Вместо разрозненных систем, функционирующих изолированно, мы видим появление целостной экосистемы, где данные свободно циркулируют между различными компонентами, позволяя им взаимодействовать и дополнять друг друга, создавая эффект мультипликации возможностей, значительно превосходящий сумму их отдельных вкладов.  Такая интеграция позволяет не просто автоматизировать существующие процессы, но и создавать принципиально новые бизнес-модели, ориентированные на персонализацию продукции, оперативное реагирование на изменения рынка и предиктивное обслуживание оборудования.  Это переход от реактивного подхода к проактивному, где компания не просто адаптируется к изменениям, но и предвидит их, получая конкурентное преимущество.  Оптимизация цепочки поставок, сокращение времени выхода продукции на рынок и повышение качества продукции – лишь некоторые из преимуществ, которые открываются благодаря комплексному подходу к цифровой трансформации.  Не стоит рассматривать интеграцию как единовременный проект, а скорее как непрерывный процесс совершенствования, требующий постоянного внимания и инвестиций.</w:t>
        <w:br/>
        <w:br/>
        <w:t>Рассмотрим пример современного предприятия автомобильной промышленности, успешно внедрившего интегрированную платформу. До внедрения, информация о состоянии оборудования, параметрах производства и качестве продукции хранилась в различных системах, что затрудняло анализ и принятие оперативных решений. После интеграции, все эти данные объединились в единую базу данных, доступную в режиме реального времени для всех заинтересованных сторон. Это позволило инженерам оперативно выявлять отклонения от нормы, предсказывать возможные поломки оборудования и проводить профилактическое обслуживание, сократив время простоя и увеличив производительность.  Одновременно, цифровой двойник производственной линии позволял моделировать различные сценарии, оптимизировать производственные процессы и тестировать новые стратегии без риска остановки производства.  Благодаря этому, компания смогла значительно сократить затраты на обслуживание оборудования, повысить качество продукции и сократить время выхода новых моделей на рынок.  Более того, интегрированная платформа позволила компании персонализировать продукцию в соответствии с потребностями каждого клиента, предлагая широкий спектр опций и конфигураций.  Это не только повысило удовлетворенность клиентов, но и позволило компании увеличить свою долю рынка.  Интеграция также позволила компании оптимизировать цепочку поставок, сократив запасы и повысив эффективность логистики.</w:t>
        <w:br/>
        <w:br/>
        <w:t>Другим ярким примером является компания, специализирующаяся на производстве медицинского оборудования. До внедрения интегрированной платформы, информация о состоянии оборудования, качестве продукции и отзывах клиентов хранилась в разрозненных системах, что затрудняло анализ и принятие обоснованных решений. После интеграции, все эти данные были объединены в единую базу данных, доступную для всех сотрудников компании. Это позволило инженерам оперативно выявлять дефекты в продукции, предсказывать возможные поломки оборудования и проводить профилактическое обслуживание.  Одновременно, цифровой двойник производственной линии позволял моделировать различные сценарии, оптимизировать производственные процессы и тестировать новые стратегии без риска остановки производства.  Благодаря этому, компания смогла значительно сократить затраты на обслуживание оборудования, повысить качество продукции и сократить время выхода новых продуктов на рынок.  Более того, интегрированная платформа позволила компании персонализировать продукцию в соответствии с потребностями каждого пациента, предлагая широкий спектр опций и конфигураций.  Это не только повысило удовлетворенность пациентов, но и позволило компании увеличить свою долю рынка.  В конечном итоге, интеграция позволила компании стать лидером в своей отрасли, предлагая инновационные решения и высокое качество продукции.</w:t>
        <w:br/>
        <w:br/>
        <w:t>Наконец, стоит подчеркнуть, что повышение эффективности, гибкости и конкурентоспособности предприятия за счет интеграции цифровых технологий – это не только техническая задача, но и организационная.  Для успешной реализации такого проекта необходимо создать культуру сотрудничества и обмена информацией между различными подразделениями компании.  Важно также обучить сотрудников работе с новыми технологиями и предоставить им необходимые инструменты и ресурсы.  Инвестиции в цифровые технологии – это инвестиции в будущее компании, которые окупятся за счет повышения эффективности, снижения затрат и повышения конкурентоспособности на рынке.  Не стоит рассматривать интеграцию как единовременный проект, а скорее как непрерывный процесс совершенствования, требующий постоянного внимания и инвестиций.  Компания, которая инвестирует в интеграцию цифровых технологий, создает себе конкурентное преимущество и обеспечивает себе устойчивое развитие в будущем.</w:t>
        <w:br/>
        <w:br/>
        <w:br/>
        <w:t>Дальнейшее развитие технологий искусственного интеллекта, машинного обучения и больших данных позволит создать более интеллектуальные и автономные производственные системы, радикально меняя саму парадигму производственных процессов и открывая невиданные ранее возможности для оптимизации и инноваций. Мы уже сегодня наблюдаем первые шаги в этом направлении, но потенциал этих технологий огромен и простирается далеко за пределы текущих возможностей. Представьте себе производственную линию, способную самостоятельно диагностировать неисправности, предсказывать необходимость технического обслуживания и даже оптимизировать параметры производства в режиме реального времени, без участия человека. Такая система не только повысит эффективность и снизит затраты, но и позволит создавать продукцию с более высоким качеством и точностью, удовлетворяя индивидуальные потребности каждого клиента.  Вместо жестко запрограммированных алгоритмов, мы увидим системы, способные обучаться на основе данных, адаптироваться к изменяющимся условиям и принимать решения, основываясь на сложной аналитике и прогнозах. Это означает, что производственные системы будут становиться все более автономными и самоорганизующимися, требуя все меньше участия человека в рутинных задачах и освобождая его для более творческой и интеллектуальной деятельности.</w:t>
        <w:br/>
        <w:br/>
        <w:t>Развитие технологий виртуальной и дополненной реальности позволит создать более эффективные инструменты для обучения персонала, удаленной поддержки и интерактивного моделирования, существенно сокращая затраты на подготовку кадров и повышая качество обслуживания.  Представьте себе нового сотрудника, который может пройти полноценное обучение на виртуальной копии производственной линии, без риска повредить оборудование или нарушить производственный процесс.  Он сможет отрабатывать сложные навыки и процедуры в безопасной и контролируемой среде, получая мгновенную обратную связь и поддержку от опытных наставников.  Для опытных специалистов виртуальная и дополненная реальность откроет новые возможности для удаленной поддержки и решения проблем, позволяя им диагностировать неисправности и проводить ремонт оборудования, находясь в любой точке мира.  Например, инженер, находясь в головном офисе компании, может удаленно подключиться к производственной линии, находящейся в другом континенте, и с помощью дополненной реальности увидеть оборудование в режиме реального времени, получать информацию о его состоянии и давать инструкции по ремонту местному персоналу.  Это не только сократит время простоя оборудования, но и снизит затраты на командировки и обслуживание.</w:t>
        <w:br/>
        <w:br/>
        <w:t>Стандартизация и interoperability технологий станут ключевыми факторами для широкого распространения интеллектуального производства, создавая единую экосистему, в которой различные системы и устройства могут беспрепятственно взаимодействовать друг с другом.  В настоящее время мы сталкиваемся с проблемой фрагментации рынка, когда различные производители предлагают свои собственные решения, которые часто несовместимы друг с другом.  Это затрудняет интеграцию различных систем и создает дополнительные затраты на адаптацию и настройку.  Стандартизация технологий позволит создать единую платформу, на которой различные устройства и системы могут беспрепятственно взаимодействовать друг с другом, обмениваться данными и координировать свои действия.  Например, стандартизированный протокол обмена данными позволит различным датчикам и контроллерам обмениваться информацией в режиме реального времени, позволяя системе автоматически оптимизировать параметры производства и предотвращать возможные проблемы.  Более того, стандартизация позволит создать открытую экосистему, в которой различные производители смогут разрабатывать и предлагать свои собственные решения, совместимые с этой платформой, создавая конкуренцию и стимулируя инновации.  Представьте себе, что предприятия смогут свободно выбирать лучшие решения для своих задач, не беспокоясь о совместимости и интеграции.</w:t>
        <w:br/>
        <w:br/>
        <w:br/>
        <w:t>Дальнейшее развитие технологий искусственного интеллекта, машинного обучения и больших данных позволит создать более интеллектуальные и автономные производственные системы, радикально меняя саму парадигму производственных процессов и открывая невиданные ранее возможности для оптимизации и инноваций. Мы уже сегодня наблюдаем первые шаги в этом направлении, но потенциал этих технологий огромен и простирается далеко за пределы текущих возможностей.  Представьте себе производственную линию, способную самостоятельно диагностировать неисправности, предсказывать необходимость технического обслуживания и даже оптимизировать параметры производства в режиме реального времени, без участия человека.  Такая система не только повысит эффективность и снизит затраты, но и позволит создавать продукцию с более высоким качеством и точностью, удовлетворяя индивидуальные потребности каждого клиента.  Подобные системы не просто реагируют на возникающие проблемы, они активно предвидят их, анализируя огромные массивы данных, собираемых с датчиков, камер и других источников, что позволяет предотвратить поломки и простои оборудования до того, как они произойдут.  Это достигается благодаря сложным алгоритмам машинного обучения, которые постоянно совершенствуются и адаптируются к изменяющимся условиям, обеспечивая непрерывную оптимизацию производственных процессов.  Вместо ручного контроля и анализа, искусственный интеллект берет на себя большую часть этой работы, освобождая ценное время и ресурсы для более творческих и стратегических задач.</w:t>
        <w:br/>
        <w:br/>
        <w:t>Более того, искусственный интеллект открывает возможности для создания самообучающихся производственных систем, способных адаптироваться к новым продуктам, материалам и технологиям без необходимости перепрограммирования.  Представьте себе робота, который может самостоятельно освоить новую задачу, изучив видеоинструкцию или просмотрев пример выполнения.  Такая гибкость и адаптивность позволяют предприятиям быстро реагировать на изменения рыночного спроса и предлагать своим клиентам инновационные продукты и решения.  Например, в автомобильной промышленности искусственный интеллект уже используется для оптимизации процесса сборки, позволяя роботам самостоятельно выбирать оптимальные параметры сварки или покраски в зависимости от типа кузова и используемых материалов.  Это не только повышает качество и точность выполнения работ, но и сокращает время на переналадку оборудования при переходе на выпуск новых моделей.  Подобные примеры демонстрируют, что искусственный интеллект уже сегодня играет ключевую роль в повышении эффективности и конкурентоспособности предприятий в различных отраслях промышленности.</w:t>
        <w:br/>
        <w:br/>
        <w:t>В перспективе, развитие технологий искусственного интеллекта и машинного обучения позволит создать полностью автономные производственные системы, способные самостоятельно планировать, организовывать и контролировать все этапы производства.  Такие системы смогут не только оптимизировать использование ресурсов и снизить затраты, но и разрабатывать новые продукты и процессы, основываясь на анализе рыночного спроса и технологических трендов.  Представьте себе "цифровую фабрику", которая работает круглосуточно, без участия человека, производя продукцию высочайшего качества и удовлетворяя индивидуальные потребности каждого клиента.  Такая фабрика сможет самостоятельно адаптироваться к изменениям рыночного спроса, разрабатывать новые продукты и процессы, оптимизировать использование ресурсов и снижать затраты, обеспечивая максимальную эффективность и конкурентоспособность.  Это не просто автоматизация производства, это радикальное изменение парадигмы, которое приведет к созданию новой эры интеллектуального производства.  Это революция в промышленности, которая открывает новые возможности для инноваций, роста и процветания.</w:t>
        <w:br/>
        <w:br/>
        <w:br/>
        <w:t>Автоматизация сложных производственных процессов, долгое время остававшаяся мечтой инженеров и технологов, сегодня становится реальностью благодаря стремительному развитию технологий искусственного интеллекта и машинного обучения. Речь идет не просто о замене ручного труда роботизированными системами, а о создании интеллектуальных производственных линий, способных самостоятельно планировать, оптимизировать и контролировать все этапы производства, значительно превосходя человеческие возможности по скорости, точности и эффективности. Эта трансформация позволяет предприятиям переходить от массового производства стандартизированной продукции к гибкому производству, способному быстро адаптироваться к изменяющимся требованиям рынка и индивидуальным потребностям клиентов.</w:t>
        <w:br/>
        <w:br/>
        <w:t>Рассмотрим, например, процесс сборки сложного электронного устройства, такого как смартфон или современный компьютер. Традиционно этот процесс включает в себя множество ручных операций, требующих высокой квалификации и точности от рабочих. Но благодаря применению систем машинного зрения и интеллектуальных роботов, большая часть этих операций может быть автоматизирована. Роботы, оснащенные камерами и алгоритмами распознавания образов, способны идентифицировать детали, определять их положение и точно устанавливать их на место, исключая человеческие ошибки и повышая скорость сборки. Более того, эти роботы могут самостоятельно диагностировать неисправности и адаптировать процесс сборки в зависимости от конкретной ситуации, что значительно повышает надежность и качество продукции. В результате, предприятия могут сократить затраты на оплату труда, снизить количество брака и повысить производительность.</w:t>
        <w:br/>
        <w:br/>
        <w:t>Принятие решений в режиме реального времени – еще одно ключевое преимущество, обеспечиваемое технологиями искусственного интеллекта. Традиционно, принятие решений на производстве требует времени и участия квалифицированных специалистов, что может приводить к задержкам и потерям. Но благодаря применению алгоритмов машинного обучения и анализа больших данных, производственные системы могут самостоятельно принимать решения, основываясь на текущей ситуации и прогнозах развития событий. Например, система может автоматически корректировать параметры производственного процесса, основываясь на данных о температуре, давлении, скорости и других параметрах, чтобы обеспечить оптимальное качество продукции и минимизировать энергопотребление. Или система может автоматически планировать техническое обслуживание оборудования, основываясь на данных о его состоянии и прогнозах отказов, чтобы предотвратить простои и снизить затраты на ремонт.</w:t>
        <w:br/>
        <w:br/>
        <w:t>Оптимизация использования ресурсов – важнейшая задача для любого предприятия, и технологии искусственного интеллекта могут значительно помочь в ее решении. Системы машинного обучения могут анализировать данные о потреблении энергии, воды, сырья и других ресурсов, чтобы выявить неэффективные процессы и предложить решения для их оптимизации. Например, система может автоматически регулировать освещение и отопление в производственных помещениях, основываясь на данных о внешней температуре и количестве людей, чтобы снизить энергопотребление. Или система может оптимизировать логистику и транспортировку сырья и готовой продукции, чтобы снизить затраты на топливо и транспорт. Более того, системы искусственного интеллекта могут прогнозировать спрос на продукцию и оптимизировать запасы сырья и готовой продукции, чтобы снизить затраты на хранение и избежать дефицита или излишков.</w:t>
        <w:br/>
        <w:br/>
        <w:br/>
        <w:t>Развитие технологий виртуальной и дополненной реальности открывает принципиально новые возможности для повышения эффективности обучения персонала на производстве, обеспечивая безопасную и экономически выгодную среду для приобретения и закрепления практических навыков. Традиционные методы обучения, предполагающие непосредственную работу с дорогостоящим оборудованием или потенциально опасными процессами, часто сопряжены с риском повреждения техники, травматизма и значительными затратами времени и ресурсов. Виртуальная реальность (VR) позволяет создать полностью иммерсивную среду, в которой обучающиеся могут безопасно отрабатывать сложные процедуры, совершать ошибки и учиться на них без каких-либо негативных последствий для реального производства. Представьте себе молодого техника, впервые знакомящегося со сложной системой управления производственной линией. Вместо того, чтобы сразу же работать с реальным оборудованием, он может погрузиться в виртуальную копию этой линии, изучить ее структуру, поэтапно выполнить все необходимые процедуры и отработать навыки устранения неисправностей в безопасной и контролируемой среде.</w:t>
        <w:br/>
        <w:br/>
        <w:t xml:space="preserve">Дополненная реальность (AR) же, напротив, накладывает виртуальные объекты и информацию на реальное окружение, создавая гибридное пространство, в котором обучающиеся могут взаимодействовать как с реальным оборудованием, так и с виртуальными подсказками и инструкциями. Этот подход особенно эффективен при проведении технического обслуживания и ремонта, когда необходимо выполнить сложные операции в условиях ограниченного пространства или при плохой освещенности. С помощью AR-приложения, техник может получить пошаговые инструкции, визуальные схемы и подсказки, наложенные непосредственно на ремонтируемое оборудование, что значительно упрощает процесс и снижает вероятность ошибок. Например, при замене сложного компонента, AR-приложение может отображать 3D-модель этого компонента, указывая на места крепления и требуемый момент затяжки. Это не только ускоряет процесс ремонта, но и обеспечивает его более высокое качество.  В обоих случаях VR и AR, данные об успеваемости обучающихся могут отслеживаться и анализироваться, что позволяет адаптировать программу обучения к индивидуальным потребностям и повысить ее эффективность. </w:t>
        <w:br/>
        <w:br/>
        <w:t>Преимущества VR и AR не ограничиваются лишь обучением. Эти технологии могут значительно упростить процесс удаленной поддержки и обслуживания оборудования. Эксперт, находящийся в другом городе или даже стране, может подключиться к видеосвязи с техником на месте и, используя AR-приложение, видеть реальное оборудование и давать пошаговые инструкции, как будто он находится рядом. Это позволяет оперативно решать проблемы, сокращать время простоя оборудования и снижать затраты на командировки.  Представьте себе ситуацию, когда на удаленной нефтедобывающей платформе выходит из строя сложное оборудование. Вместо того, чтобы ждать прибытия специалиста, что может занять несколько дней, эксперт, находящийся в центральном офисе компании, может подключиться к видеосвязи с техником на платформе и, используя AR-приложение, удаленно диагностировать проблему и дать инструкции по ее устранению. Это не только экономит время и деньги, но и повышает безопасность работы на платформе.</w:t>
        <w:br/>
        <w:br/>
        <w:t>Более того, VR и AR открывают новые возможности для интерактивного моделирования и проектирования производственных процессов.  Инженеры и дизайнеры могут создавать виртуальные прототипы оборудования и производственных линий, тестировать различные сценарии и оптимизировать процессы, не прибегая к дорогостоящему и трудоемкому физическому моделированию. Например, можно создать виртуальную копию производственной линии и протестировать различные варианты компоновки оборудования, чтобы найти оптимальный вариант, обеспечивающий максимальную производительность и минимальные затраты. Или можно создать виртуальный прототип нового продукта и протестировать его в различных условиях эксплуатации, чтобы выявить потенциальные проблемы и улучшить его конструкцию.  Это позволяет значительно сократить время разработки новых продуктов и снизить затраты на их производство.  В конечном итоге, интеграция технологий VR и AR в производственные процессы способствует повышению эффективности, безопасности и конкурентоспособности предприятий.</w:t>
        <w:br/>
        <w:br/>
        <w:br/>
        <w:t>Несомненно, внедрение технологий виртуальной и дополненной реальности (VR/AR) в производственные процессы оказывает значительное влияние на сокращение издержек, связанных с обучением персонала, и это влияние выходит далеко за рамки простого снижения затрат на командировки и проживание. Традиционные методы обучения, предполагающие непосредственную работу с дорогостоящим и сложным оборудованием, сопряжены с риском повреждения техники, а также требуют выделения значительных временных ресурсов опытных специалистов для проведения инструктажей и контроля за процессом обучения. В отличие от этого, VR/AR позволяет создать полностью безопасную и контролируемую виртуальную среду, в которой обучающиеся могут оттачивать навыки работы с оборудованием, совершать ошибки и учиться на них, не опасаясь причинить какой-либо вред реальному производству или себе, что, в конечном счете, снижает риски, связанные с человеческим фактором и повышает общую безопасность на производстве.</w:t>
        <w:br/>
        <w:br/>
        <w:t>Значительное сокращение затрат на обучение достигается за счет возможности масштабирования VR/AR-обучения на неограниченное количество сотрудников, вне зависимости от их географического местоположения. Вместо того, чтобы отправлять специалистов на дорогостоящие тренинги в центральный офис или на производственную площадку, обучение можно проводить дистанционно, используя VR/AR-приложения, что значительно снижает расходы на транспорт, проживание и питание.  Более того, VR/AR-обучение позволяет создавать персонализированные учебные программы, адаптированные к индивидуальным потребностям каждого сотрудника, что повышает эффективность обучения и позволяет быстрее достичь желаемых результатов.  Рассмотрим, например, компанию, занимающуюся производством авиационных двигателей.  Обучение новых специалистов по обслуживанию и ремонту двигателей раньше требовало отправки их на недельные тренинги в специализированный центр, что обходилось в значительные суммы.  После внедрения VR/AR-симулятора, позволяющего отрабатывать навыки обслуживания двигателя в виртуальной реальности, компания смогла сократить расходы на обучение на 40%, а также повысить квалификацию персонала.</w:t>
        <w:br/>
        <w:br/>
        <w:t>Помимо сокращения затрат на обучение, VR/AR-технологии оказывают положительное влияние на качество обслуживания и ремонта оборудования.  Благодаря возможности создания реалистичных симуляций, техники и инженеры могут отрабатывать сложные процедуры и сценарии в безопасной и контролируемой среде, что повышает их уверенность и компетентность. Например, в нефтегазовой промышленности, где обслуживание оборудования сопряжено с высоким риском и сложностью, VR/AR-технологии позволяют специалистам отрабатывать навыки устранения неисправностей на сложных установках, не подвергая себя и окружающих опасности.  Более того, AR-приложения позволяют техникам получать пошаговые инструкции и визуальные подсказки, наложенные непосредственно на ремонтируемое оборудование, что значительно упрощает процесс ремонта и снижает вероятность ошибок. Представьте себе ситуацию, когда техник, работающий на удаленной платформе, сталкивается с неисправностью, требующей замены сложного компонента. С помощью AR-приложения, он может получить визуальную схему, показывающую, как правильно демонтировать старый компонент и установить новый, а также получить информацию о требуемом моменте затяжки и других важных параметрах. Это не только ускоряет процесс ремонта, но и гарантирует его высокое качество.</w:t>
        <w:br/>
        <w:br/>
        <w:t>В конечном итоге, повышение качества обслуживания и ремонта оборудования напрямую влияет на качество продукции и удовлетворенность клиентов. Благодаря более квалифицированному персоналу и более эффективным процессам, компании могут производить более надежную и долговечную продукцию, что повышает их конкурентоспособность на рынке. Например, в автомобильной промышленности, где качество сборки играет ключевую роль, VR/AR-технологии используются для обучения персонала навыкам точной сборки компонентов и выявления дефектов. Благодаря этому, компании могут производить автомобили с более высоким уровнем качества и надежности, что положительно сказывается на репутации бренда и удовлетворенности клиентов. Более того, AR-приложения могут использоваться для проведения дистанционной диагностики оборудования и выявления потенциальных проблем на ранней стадии, что позволяет предотвратить аварии и сократить время простоя оборудования, что в конечном итоге приводит к снижению затрат и повышению прибыльности. Инвестиции в VR/AR-технологии, таким образом, являются не просто способом сокращения издержек, но и стратегическим шагом, направленным на повышение эффективности, безопасности и конкурентоспособности предприятия.</w:t>
        <w:br/>
        <w:br/>
        <w:br/>
        <w:t>В стремлении к широкому внедрению интеллектуального производства, мы часто упускаем из виду фундаментальный аспект, который способен как ускорить, так и затормозить этот процесс – стандартизацию и interoperability технологий. Без единых стандартов, позволяющих различным системам и устройствам беспрепятственно взаимодействовать друг с другом, интеллектуальное производство рискует превратиться в разрозненную мозаику из несвязанных решений, что значительно снижает его эффективность и ограничивает возможности масштабирования. Представьте себе оркестр, в котором каждый музыкант играет на своем инструменте, не обращая внимания на партитуру и не координируя свои действия с другими участниками – результат будет хаотичным и лишенным гармонии. Аналогичная ситуация возникает и на производстве, когда различные системы автоматизации, датчики, роботы и программное обеспечение не могут обмениваться данными и работать согласованно.</w:t>
        <w:br/>
        <w:br/>
        <w:t>Ключевым препятствием на пути к стандартизации является разнообразие производителей и используемых технологий. Каждая компания стремится создать собственные уникальные решения, что приводит к появлению проприетарных протоколов и форматов данных, несовместимых с системами других производителей. Это создает серьезные проблемы при интеграции различных систем, требуя разработки сложных и дорогостоящих интерфейсов и адаптеров. Чтобы преодолеть эту проблему, необходимо активное участие в разработке и внедрении открытых стандартов, которые будут поддерживаться всеми производителями. Важную роль здесь играют такие организации, как OPC Foundation, которая разрабатывает стандарты для обмена данными между промышленными системами, и Industrial Internet Consortium, который занимается разработкой стандартов для промышленного интернета вещей.  К примеру, использование стандарта OPC UA (Open Platform Communications Unified Architecture) позволяет различным системам обмениваться данными независимо от используемой операционной системы, языка программирования или аппаратной платформы, обеспечивая гибкость и масштабируемость системы.</w:t>
        <w:br/>
        <w:br/>
        <w:t>Значение interoperability выходит далеко за рамки простого обмена данными. Оно включает в себя возможность беспрепятственного взаимодействия различных систем и устройств на всех уровнях производственного процесса – от датчиков и роботов до систем управления производством и бизнес-аналитики. Это позволяет создавать интеллектуальные производственные системы, способные самостоятельно оптимизировать производственные процессы, адаптироваться к изменяющимся условиям и принимать решения в режиме реального времени. Представьте себе автоматизированный склад, в котором роботы, конвейеры, системы управления запасами и системы логистики работают согласованно, обеспечивая бесперебойную обработку заказов и доставку продукции. Это возможно только при наличии interoperable систем, способных обмениваться данными и координировать свои действия. Использование таких технологий, как цифровые двойники, которые представляют собой виртуальные модели физических объектов и производственных процессов, позволяет моделировать и оптимизировать производственные процессы в режиме реального времени, что повышает эффективность и снижает затраты.</w:t>
        <w:br/>
        <w:br/>
        <w:t xml:space="preserve">В качестве примера успешной стандартизации можно привести развитие протокола Modbus, который изначально был разработан для связи программируемых логических контроллеров (PLC) и в настоящее время широко используется в различных промышленных приложениях. Благодаря своей простоте и надежности, Modbus стал де-факто стандартом для промышленной автоматизации и обеспечивает interoperability между различными устройствами и системами.  Однако, для удовлетворения потребностей современных интеллектуальных производственных систем, необходимо разрабатывать более сложные и гибкие стандарты, которые будут поддерживать новые технологии, такие как искусственный интеллект, машинное обучение и интернет вещей.  Важным шагом в этом направлении является разработка стандарта RAMI 4.0 (Reference Architectural Model Industrie 4.0), который представляет собой архитектурную модель для реализации концепции Индустрии 4.0 и обеспечивает основу для разработки interoperable систем. </w:t>
        <w:br/>
        <w:br/>
        <w:t>Инвестиции в стандартизацию и interoperability – это не только техническая задача, но и стратегическое решение, которое требует сотрудничества между производителями, исследователями и государственными органами. Необходимо создать благоприятную среду для разработки и внедрения открытых стандартов, а также стимулировать компании к сотрудничеству и обмену опытом. Государственная поддержка может выражаться в финансировании исследований и разработок, создании тестовых полигонов и сертификационных центров, а также в разработке нормативной базы, способствующей внедрению интеллектуальных производственных технологий.  В конечном итоге, стандартизация и interoperability являются ключевыми факторами, которые определят успех перехода к интеллектуальному производству и обеспечат конкурентоспособность предприятий в условиях глобальной экономики.</w:t>
        <w:br/>
        <w:br/>
        <w:br/>
        <w:t>Снижение затрат на интеграцию и повышение гибкости и масштабируемости систем – это не просто желаемые преимущества интеллектуального производства, а фундаментальные экономические императивы, определяющие скорость и эффективность внедрения новых технологий. Долгое время, стоимость интеграции различных систем автоматизации и информационных технологий в единую, слаженно работающую экосистему, представляла собой значительную часть общих инвестиций в модернизацию производства. Разнородность протоколов, форматов данных и архитектур программного обеспечения приводила к необходимости разработки сложных и дорогостоящих интерфейсов, адаптеров и пользовательских решений, существенно замедляющих процесс внедрения и увеличивающих риск ошибок.  Стандартизация, напротив, создает условия для унификации и упрощения этих процессов, позволяя предприятиям значительно сократить затраты на интеграцию и ускорить получение отдачи от инвестиций.  Представьте себе ситуацию, когда вы строите дом из Lego: если все детали совместимы друг с другом, вы можете быстро и легко собрать любую конструкцию, не тратя время на подгонку и адаптацию различных элементов.</w:t>
        <w:br/>
        <w:br/>
        <w:t>Одним из ярких примеров, демонстрирующих экономический эффект стандартизации, является широкое распространение промышленного Ethernet и протокола TCP/IP.  До появления этих технологий, промышленные сети были построены на основе проприетарных протоколов, требующих использования специализированного оборудования и программного обеспечения. Это ограничивало возможности интеграции с корпоративными информационными системами и затрудняло обмен данными между различными цехами и подразделениями предприятия. Переход на стандартный Ethernet и TCP/IP позволил предприятиям использовать стандартные сетевые устройства и программное обеспечение, значительно сократив затраты на инфраструктуру и повысив гибкость системы. Кроме того, унификация протоколов обмена данными позволила легко интегрировать производственные системы с системами ERP, CRM и другими корпоративными приложениями, обеспечивая более эффективное управление бизнесом.  Подобный подход позволяет предприятиям быстро адаптироваться к изменяющимся требованиям рынка и оперативно внедрять новые технологии, что обеспечивает им конкурентное преимущество.</w:t>
        <w:br/>
        <w:br/>
        <w:t>Помимо сокращения затрат на интеграцию, стандартизация также способствует повышению гибкости и масштабируемости систем.  Использование открытых стандартов позволяет предприятиям легко заменять устаревшее оборудование и программное обеспечение на новые решения, не опасаясь возникновения проблем с совместимостью.  Это особенно важно в условиях быстрого технологического прогресса, когда новые технологии появляются и устаревают с невероятной скоростью.  Представьте себе систему управления производством, построенную на основе открытых стандартов: вы можете легко добавлять новые датчики, роботы и системы управления без необходимости перестраивать всю систему.  Такая гибкость позволяет предприятиям оперативно реагировать на изменения спроса и быстро адаптироваться к новым условиям.  Более того, масштабируемость систем, основанных на открытых стандартах, позволяет предприятиям легко расширять производство и увеличивать объемы выпуска продукции, не опасаясь, что существующая инфраструктура не сможет справиться с возросшей нагрузкой.</w:t>
        <w:br/>
        <w:br/>
        <w:t xml:space="preserve">Практическим примером повышения гибкости и масштабируемости благодаря стандартам может служить использование контейнеризации и микросервисной архитектуры в промышленных приложениях.  Эти технологии позволяют разбивать сложные приложения на небольшие, независимые модули, которые могут быть развернуты и масштабированы независимо друг от друга.  Использование стандартизированных контейнеров, таких как Docker, позволяет развертывать приложения на любой платформе, не опасаясь возникновения проблем с совместимостью.  Такая гибкость позволяет предприятиям быстро внедрять новые функции и обновления, а также легко масштабировать систему в соответствии с изменяющимися потребностями.  Более того, микросервисная архитектура позволяет командам разработчиков работать над отдельными модулями независимо друг от друга, что ускоряет процесс разработки и повышает качество программного обеспечения.  Это, в свою очередь, приводит к снижению затрат на разработку и поддержку приложений. </w:t>
        <w:br/>
        <w:br/>
        <w:br/>
        <w:t>Интеллектуальное производство, основанное на интеграции современных цифровых технологий, является ключевым фактором повышения эффективности, гибкости и конкурентоспособности предприятий в условиях глобальной экономики. На протяжении всей этой работы мы рассмотрели широкий спектр технологий – от промышленного интернета вещей и облачных вычислений до искусственного интеллекта и цифровых двойников – и увидели, как они могут быть использованы для оптимизации производственных процессов, повышения качества продукции и снижения затрат. Однако, истинная сила интеллектуального производства заключается не просто в отдельных технологиях, а в их синергии и интеграции в единую, слаженно работающую экосистему. Предприятия, которые смогут успешно реализовать эту интеграцию, получат значительное конкурентное преимущество и смогут быстро адаптироваться к изменяющимся требованиям рынка.</w:t>
        <w:br/>
        <w:br/>
        <w:t>Рассмотрение интеграции различных технологий демонстрирует, что для успешной реализации интеллектуального производства необходимо преодолеть ряд организационных и технических проблем. Одним из главных препятствий является отсутствие единых стандартов и протоколов обмена данными между различными системами автоматизации и информационными технологиями. Это приводит к возникновению “информационных silos”, когда данные, необходимые для принятия эффективных решений, разбросаны по различным системам и недоступны для пользователей. Для преодоления этой проблемы необходимо внедрение открытых стандартов и протоколов, которые обеспечивают совместимость и взаимодействие между различными системами.  Например, использование протокола OPC UA позволяет обеспечить безопасный и надежный обмен данными между различными устройствами и системами в промышленной среде, независимо от их производителя или платформы.  Подобные стандарты позволяют предприятиям создавать гибкие и масштабируемые системы, которые могут легко адаптироваться к изменяющимся потребностям бизнеса, а также позволяют легко интегрировать новые технологии и инновации.</w:t>
        <w:br/>
        <w:br/>
        <w:t>Более того, успешная реализация интеллектуального производства требует не только внедрения новых технологий, но и изменения организационной культуры и процессов. Необходимо создать среду, в которой сотрудники будут готовы к обучению и экспериментированию, а также будут активно участвовать в процессе внедрения новых технологий.  Например, компания Siemens активно использует концепцию "digital twins" – цифровых двойников – для моделирования и оптимизации своих производственных процессов.  Используя цифровые двойники, инженеры Siemens могут моделировать различные сценарии и оптимизировать процессы без риска для реального производства.  Это позволяет им быстро внедрять новые технологии и повышать эффективность производства.  Однако, для успешного использования цифровых двойников необходимо наличие квалифицированных специалистов, способных создавать и поддерживать эти модели.  Это требует инвестиций в обучение и развитие персонала.</w:t>
        <w:br/>
        <w:br/>
        <w:t>В заключение, интеллектуальное производство – это не просто модный тренд, а необходимость для предприятий, стремящихся к повышению эффективности, гибкости и конкурентоспособности. Внедрение современных цифровых технологий, таких как промышленный интернет вещей, облачные вычисления и искусственный интеллект, позволяет предприятиям оптимизировать производственные процессы, повысить качество продукции и снизить затраты. Однако, истинная сила интеллектуального производства заключается в интеграции этих технологий в единую, слаженно работающую экосистему. Предприятия, которые смогут успешно реализовать эту интеграцию и изменить организационную культуру, получат значительное конкурентное преимущество и смогут быстро адаптироваться к изменяющимся требованиям рынка. Инвестиции в цифровые технологии и развитие компетенций персонала являются необходимым условием для успешной трансформации производственных систем и обеспечения устойчивого развития предприятия в условиях глобальной экономики.</w:t>
        <w:br/>
        <w:br/>
        <w:br/>
        <w:t>В современном глобальном ландшафте, где конкуренция усиливается с каждым днем, предприятия сталкиваются с необходимостью постоянного поиска путей повышения эффективности, гибкости и конкурентоспособности. В этой гонке за лидерство ключевым фактором успеха становится интеллектуальное производство – интеграция передовых цифровых технологий в производственные процессы, позволяющая предприятиям адаптироваться к быстро меняющимся требованиям рынка и опережать конкурентов.  Интеллектуальное производство – это не просто автоматизация, а создание самообучающихся, самооптимизирующихся производственных систем, способных принимать решения в режиме реального времени и обеспечивать максимальную отдачу от инвестиций.  Это переход от реактивной к проактивной модели управления производством, где решения принимаются на основе анализа данных, а не на основе интуиции или опыта.  Игнорирование этой тенденции чревато потерей рыночной доли и неспособностью конкурировать на глобальном уровне, что делает инвестиции в интеллектуальное производство не просто желательными, а жизненно необходимыми для выживания и процветания.  Более того, интеллектуальное производство – это не только повышение эффективности и снижение затрат, но и возможность создания новых продуктов и услуг, отвечающих потребностям клиентов, и укрепление позиций на рынке.</w:t>
        <w:br/>
        <w:br/>
        <w:t>Одним из ключевых элементов интеллектуального производства является промышленный интернет вещей (IIoT).  Этот концепт предполагает подключение всех устройств и систем в производственном процессе к единой сети, что позволяет собирать и анализировать огромные объемы данных в режиме реального времени.  Эти данные могут быть использованы для оптимизации производственных процессов, прогнозирования отказов оборудования, улучшения качества продукции и повышения безопасности труда.  Например, компания Rolls-Royce использует IIoT для мониторинга работы своих авиационных двигателей в режиме реального времени.  С помощью сенсоров и датчиков, установленных на двигателях, компания собирает данные о температуре, давлении, вибрации и других параметрах.  Эти данные анализируются с помощью алгоритмов машинного обучения, что позволяет прогнозировать отказы оборудования и проводить профилактическое обслуживание.  Это не только снижает риск аварий, но и позволяет оптимизировать график технического обслуживания, сократить простои и повысить надежность двигателей.  Подобные примеры демонстрируют, что IIoT – это не просто технологическая новинка, а мощный инструмент, позволяющий предприятиям повысить эффективность и надежность своих производственных процессов.  Внедрение IIoT требует значительных инвестиций в инфраструктуру и программное обеспечение, но отдача от этих инвестиций может быть очень высокой, что делает IIoT привлекательным для предприятий любого размера.</w:t>
        <w:br/>
        <w:br/>
        <w:t>Однако, внедрение интеллектуального производства не ограничивается только технологическими аспектами.  Не менее важным является изменение организационной культуры и процессов.  Необходимо создать среду, в которой сотрудники будут готовы к обучению и экспериментированию, а также будут активно участвовать в процессе внедрения новых технологий.  Компания Siemens, например, активно использует концепцию "digital twins" – цифровых двойников – для моделирования и оптимизации своих производственных процессов.  Используя цифровые двойники, инженеры Siemens могут моделировать различные сценарии и оптимизировать процессы без риска для реального производства.  Это позволяет им быстро внедрять новые технологии и повышать эффективность производства.  Более того, Siemens активно вовлекает своих сотрудников в процесс создания и использования цифровых двойников, что способствует развитию инноваций и повышению квалификации персонала.  Это позволяет компании оставаться лидером в области промышленной автоматизации и предлагать своим клиентам передовые решения, отвечающие их потребностям.  Развитие цифровых компетенций персонала является ключевым фактором успеха при внедрении интеллектуального производства, что требует инвестиций в обучение и повышение квалификации сотрудников.</w:t>
        <w:br/>
        <w:br/>
        <w:t>В заключение, интеллектуальное производство – это не просто модный тренд, а необходимость для предприятий, стремящихся к повышению эффективности, гибкости и конкурентоспособности. Интеграция передовых цифровых технологий, таких как промышленный интернет вещей, облачные вычисления и искусственный интеллект, позволяет предприятиям оптимизировать производственные процессы, повысить качество продукции и снизить затраты. Однако, истинная сила интеллектуального производства заключается в интеграции этих технологий в единую, слаженно работающую экосистему и изменении организационной культуры. Предприятия, которые смогут успешно реализовать эту интеграцию и вовлечь своих сотрудников в процесс внедрения новых технологий, получат значительное конкурентное преимущество и смогут быстро адаптироваться к изменяющимся требованиям рынка. Инвестиции в цифровые технологии и развитие компетенций персонала являются необходимым условием для успешной трансформации производственных систем и обеспечения устойчивого развития предприятия в условиях глобальной экономики.</w:t>
        <w:br/>
        <w:br/>
        <w:br/>
        <w:t>Рассмотренные в предыдущих разделах технологии – промышленный интернет вещей (IIoT), облачные вычисления, искусственный интеллект, цифровые двойники и кибербезопасность – не существуют в вакууме, а представляют собой взаимосвязанные элементы единой системы интеллектуального производства. Их истинная сила проявляется не в изолированном применении, а в синергии, когда данные, полученные с помощью датчиков IIoT, обрабатываются в облаке с использованием алгоритмов машинного обучения, а результаты визуализируются и используются для оптимизации процессов в цифровом двойнике, при этом вся система защищена надежными мерами кибербезопасности. Это создает замкнутый цикл непрерывного улучшения, в котором каждое изменение в одном элементе системы влияет на другие, обеспечивая максимальную эффективность и гибкость производства. Представьте себе современную автомобильную фабрику, где тысячи датчиков IIoT собирают данные о работе каждого станка, робота и конвейера.</w:t>
        <w:br/>
        <w:br/>
        <w:t>Эти данные передаются в облачную платформу, где алгоритмы искусственного интеллекта анализируют их в режиме реального времени, выявляя потенциальные проблемы, оптимизируя производственные процессы и прогнозируя отказы оборудования. Например, алгоритм может обнаружить незначительное отклонение в работе робота-сварщика, предсказать его выход из строя и автоматически запланировать профилактическое обслуживание, избегая тем самым дорогостоящего простоя. Затем эти данные и рекомендации визуализируются в цифровом двойнике, где инженеры могут наблюдать за работой всего производства в режиме реального времени, моделировать различные сценарии и оптимизировать процессы без риска для реального производства. Такой подход позволяет не только повысить эффективность и надежность производства, но и значительно сократить время разработки новых продуктов и адаптироваться к изменяющимся потребностям рынка. Компания Boeing активно использует подобную синергию технологий при производстве своих авиалайнеров, что позволяет ей значительно сократить время сборки и повысить качество продукции.</w:t>
        <w:br/>
        <w:br/>
        <w:t>Кроме того, синергия этих технологий обеспечивает повышенную безопасность и надежность производства. Кибербезопасность играет ключевую роль в защите данных, передаваемых между различными элементами системы, и предотвращении несанкционированного доступа к критически важной инфраструктуре. Например, компания Siemens использует многоуровневую систему кибербезопасности, которая включает в себя шифрование данных, контроль доступа и обнаружение вторжений, для защиты своих производственных объектов от кибератак. Это позволяет компании обеспечить непрерывность производства и защитить свою интеллектуальную собственность. Более того, синергия технологий позволяет создавать самообучающиеся системы безопасности, которые адаптируются к новым угрозам и автоматически реагируют на кибератаки. Такой подход позволяет значительно повысить уровень защиты и снизить риск аварий.</w:t>
        <w:br/>
        <w:br/>
        <w:t>В заключение, синергия рассмотренных технологий – это не просто модный тренд, а ключевой фактор успеха для предприятий, стремящихся к повышению эффективности, гибкости и конкурентоспособности в современном глобальном ландшафте. Интеграция этих технологий в единую, слаженно работающую экосистему позволяет создавать самообучающиеся, самооптимизирующиеся производственные системы, способные принимать решения в режиме реального времени и обеспечивать максимальную отдачу от инвестиций. Предприятия, которые смогут успешно реализовать эту интеграцию и вовлечь своих сотрудников в процесс внедрения новых технологий, получат значительное конкурентное преимущество и смогут быстро адаптироваться к изменяющимся потребностям рынка, обеспечивая устойчивое развитие и процветание в долгосрочной перспективе.</w:t>
        <w:br/>
        <w:br/>
        <w:br/>
        <w:t>Чтобы успешно перейти к интеллектуальному производству и извлечь максимальную выгоду из внедрения цифровых технологий, предприятиям необходимо сделать решительные инвестиции не только в передовое оборудование и программное обеспечение, но и, что не менее важно, в развитие навыков и компетенций своей рабочей силы. Просто внедрить самые современные системы недостаточно; необходимы квалифицированные специалисты, способные эффективно их эксплуатировать, анализировать полученные данные, выявлять возможности для улучшения и адаптироваться к быстро меняющимся условиям. Это означает разработку и внедрение комплексных программ обучения и повышения квалификации, охватывающих как технические аспекты работы с новыми технологиями, так и развитие так называемых "мягких навыков", таких как критическое мышление, решение проблем, командная работа и коммуникация.</w:t>
        <w:br/>
        <w:br/>
        <w:t>В качестве яркого примера можно привести компанию General Electric, которая запустила глобальную программу развития цифровых навыков для своих сотрудников, инвестировав сотни миллионов долларов в обучение, тренинги и стажировки. Эта программа охватывает все уровни организации, от рядовых рабочих до руководителей высшего звена, и позволяет компании быстро внедрять новые цифровые технологии, повышать производительность и разрабатывать инновационные продукты и услуги. GE осознает, что ключевым фактором успеха в эпоху цифровой трансформации является не только наличие передовых технологий, но и наличие квалифицированных специалистов, способных их эффективно использовать. Инвестиции в обучение персонала позволили GE стать лидером в области промышленного интернета вещей и цифрового производства, что обеспечило компании значительное конкурентное преимущество.</w:t>
        <w:br/>
        <w:br/>
        <w:t>Более того, инвестиции в развитие компетенций персонала должны быть не только направлены на обучение работе с существующими технологиями, но и на формирование у сотрудников способности к обучению на протяжении всей жизни. В эпоху стремительных технологических изменений навыки, приобретенные сегодня, могут устареть уже завтра. Поэтому важно создать культуру обучения, в которой сотрудники постоянно стремятся к новым знаниям и навыкам, участвуют в тренингах и семинарах, обмениваются опытом с коллегами и осваивают новые инструменты и методы работы. Это требует от компаний создания благоприятной среды для обучения, предоставления сотрудникам доступа к образовательным ресурсам и поощрения их стремления к саморазвитию. Компания Siemens, признанный лидер в области автоматизации и цифровизации, активно внедряет программы непрерывного обучения для своих сотрудников, создавая онлайн-платформы для обмена знаниями и организуя внутренние тренинги и семинары.</w:t>
        <w:br/>
        <w:br/>
        <w:t>Кроме того, инвестиции в цифровые технологии и развитие компетенций персонала должны быть взаимосвязаны. При внедрении новых технологий необходимо учитывать потребности в обучении сотрудников и заранее разрабатывать программы повышения квалификации. Важно не просто предоставить сотрудникам доступ к новым инструментам, но и научить их эффективно их использовать, понимать принципы работы и адаптировать к своим задачам. Компания BMW, например, при внедрении роботов на своих производственных линиях, организовала комплексные программы обучения для рабочих, включающие как теоретические занятия, так и практические тренинги. Это позволило компании не только повысить производительность, но и избежать негативных социальных последствий автоматизации, сохранив рабочие места и предоставив сотрудникам возможность приобрести новые навыки и компетенции.</w:t>
        <w:br/>
        <w:br/>
        <w:t>В заключение, инвестиции в цифровые технологии и развитие компетенций персонала – это не просто необходимость, а стратегическая инвестиция в будущее предприятия. Предприятия, которые смогут эффективно сочетать внедрение передовых технологий с развитием навыков и компетенций своей рабочей силы, получат значительное конкурентное преимущество, смогут адаптироваться к быстро меняющимся условиям рынка и обеспечить устойчивое развитие в долгосрочной перспективе. Это требует от компаний комплексного подхода, включающего разработку и внедрение программ обучения и повышения квалификации, создание благоприятной среды для обучения и поощрение стремления к саморазвитию, а также обеспечение взаимосвязи между внедрением новых технологий и развитием компетенций персонала.</w:t>
        <w:br/>
        <w:br/>
        <w:br/>
        <w:t>## Создание культуры инноваций как ключевого элемента интеллектуального производства</w:t>
        <w:br/>
        <w:br/>
        <w:t>В эпоху беспрецедентных технологических изменений и растущей конкуренции, простое внедрение передовых технологий недостаточно для обеспечения долгосрочного успеха. Истинная сила интеллектуального производства заключается в создании культуры инноваций, где каждый сотрудник вовлечен в процесс постоянного улучшения и поиска новых решений. Такая культура стимулирует творческое мышление, поощряет эксперименты и создает благоприятную среду для рождения прорывных идей, которые позволяют предприятиям оставаться на шаг впереди конкурентов. Создание такой культуры требует не только организационных изменений, но и переосмысления роли каждого сотрудника в компании, превращая его из исполнителя в активного участника инновационного процесса. Это означает отказ от жесткой иерархии и бюрократии, предоставление сотрудникам большей автономии и свободы действий, а также создание каналов коммуникации, которые позволяют им свободно обмениваться идеями и получать обратную связь.</w:t>
        <w:br/>
        <w:br/>
        <w:t>Ключевым аспектом создания культуры инноваций является формирование среды психологической безопасности, где сотрудники не боятся высказывать свои идеи, даже если они кажутся нереалистичными или рискованными. В такой среде ошибки воспринимаются не как повод для наказания, а как ценный источник знаний и опыта, который позволяет учиться и совершенствоваться. Компания Pixar, признанный лидер в области анимации и визуальных эффектов, является ярким примером того, как создание среды психологической безопасности может способствовать инновациям. Pixar использует практику "Daily Dailies", где команды регулярно собираются для обсуждения текущих проблем и обмена идеями, не боясь критики и осуждения. Эта практика позволяет выявлять потенциальные проблемы на ранней стадии, находить креативные решения и стимулировать командную работу. Более того, Pixar поощряет эксперименты и предоставляет сотрудникам время и ресурсы для реализации своих проектов, даже если они не связаны напрямую с текущими задачами.</w:t>
        <w:br/>
        <w:br/>
        <w:t>Важным инструментом создания культуры инноваций является внедрение систем управления идеями, которые позволяют собирать, оценивать и реализовывать предложения сотрудников. Такие системы могут быть реализованы в виде онлайн-платформ, специальных ящиков для предложений или регулярных мозговых штурмов. Компания Toyota, известная своей производственной системой, широко использует систему "Kaizen", которая предполагает постоянное улучшение процессов и продуктов за счет вовлечения всех сотрудников. Каждый сотрудник Toyota имеет право и обязанность предлагать улучшения, которые могут повысить эффективность, снизить затраты или улучшить качество продукции. Предложения сотрудников тщательно оцениваются, а наиболее перспективные внедряются в практику. Это позволяет Toyota непрерывно совершенствовать свои процессы и продукты, оставаясь лидером в автомобильной промышленности.</w:t>
        <w:br/>
        <w:br/>
        <w:t>Для успешного формирования культуры инноваций необходимо также создать систему мотивации и признания, которая поощряет сотрудников за их вклад в инновационный процесс. Это может быть реализовано в виде денежных премий, повышения в должности, публичного признания или предоставления возможностей для профессионального развития. Компания Google, известная своей инновационной культурой, использует практику "20% time", которая позволяет сотрудникам посвящать 20% своего рабочего времени реализации собственных проектов. Это позволяет сотрудникам развивать свои творческие способности, экспериментировать с новыми технологиями и предлагать инновационные решения, которые могут принести пользу компании. Многие успешные продукты и сервисы Google, такие как Gmail и AdSense, были разработаны в рамках этой программы.</w:t>
        <w:br/>
        <w:br/>
        <w:t>В заключение, создание культуры инноваций является важнейшим фактором успеха в эпоху интеллектуального производства. Предприятия, которые смогут создать благоприятную среду для творчества, экспериментов и постоянного улучшения, получат значительное конкурентное преимущество, смогут адаптироваться к быстро меняющимся условиям рынка и обеспечить устойчивое развитие в долгосрочной перспективе. Это требует комплексного подхода, включающего создание среды психологической безопасности, внедрение систем управления идеями, создание системы мотивации и признания, а также поддержку со стороны руководства компании. Инвестиции в создание культуры инноваций – это инвестиции в будущее предприятия.</w:t>
      </w:r>
    </w:p>
    <w:p>
      <w:r>
        <w:br w:type="page"/>
      </w:r>
    </w:p>
    <w:p>
      <w:pPr>
        <w:pStyle w:val="Heading1"/>
      </w:pPr>
      <w:r>
        <w:t xml:space="preserve">framework: </w:t>
      </w:r>
    </w:p>
    <w:p>
      <w:r>
        <w:t>#</w:t>
        <w:br/>
        <w:br/>
        <w:t>#</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w:t>
        <w:br/>
        <w:br/>
        <w:t xml:space="preserve"> </w:t>
        <w:br/>
        <w:br/>
        <w:t>"</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О</w:t>
        <w:br/>
        <w:br/>
        <w:t>т</w:t>
        <w:br/>
        <w:br/>
        <w:t xml:space="preserve"> </w:t>
        <w:br/>
        <w:br/>
        <w:t>п</w:t>
        <w:br/>
        <w:br/>
        <w:t>л</w:t>
        <w:br/>
        <w:br/>
        <w:t>а</w:t>
        <w:br/>
        <w:br/>
        <w:t>н</w:t>
        <w:br/>
        <w:br/>
        <w:t>и</w:t>
        <w:br/>
        <w:br/>
        <w:t>р</w:t>
        <w:br/>
        <w:br/>
        <w:t>о</w:t>
        <w:br/>
        <w:br/>
        <w:t>в</w:t>
        <w:br/>
        <w:br/>
        <w:t>а</w:t>
        <w:br/>
        <w:br/>
        <w:t>н</w:t>
        <w:br/>
        <w:br/>
        <w:t>и</w:t>
        <w:br/>
        <w:br/>
        <w:t>я</w:t>
        <w:br/>
        <w:br/>
        <w:t xml:space="preserve"> </w:t>
        <w:br/>
        <w:br/>
        <w:t>д</w:t>
        <w:br/>
        <w:br/>
        <w:t>о</w:t>
        <w:br/>
        <w:br/>
        <w:t xml:space="preserve"> </w:t>
        <w:br/>
        <w:br/>
        <w:t>о</w:t>
        <w:br/>
        <w:br/>
        <w:t>т</w:t>
        <w:br/>
        <w:br/>
        <w:t>г</w:t>
        <w:br/>
        <w:br/>
        <w:t>р</w:t>
        <w:br/>
        <w:br/>
        <w:t>у</w:t>
        <w:br/>
        <w:br/>
        <w:t>з</w:t>
        <w:br/>
        <w:br/>
        <w:t>к</w:t>
        <w:br/>
        <w:br/>
        <w:t>и</w:t>
        <w:br/>
        <w:br/>
        <w:t>"</w:t>
        <w:br/>
        <w:br/>
        <w:br/>
        <w:br/>
        <w:br/>
        <w:br/>
        <w:br/>
        <w:br/>
        <w:t>*</w:t>
        <w:br/>
        <w:br/>
        <w:t>*</w:t>
        <w:br/>
        <w:br/>
        <w:t>В</w:t>
        <w:br/>
        <w:br/>
        <w:t>в</w:t>
        <w:br/>
        <w:br/>
        <w:t>е</w:t>
        <w:br/>
        <w:br/>
        <w:t>д</w:t>
        <w:br/>
        <w:br/>
        <w:t>е</w:t>
        <w:br/>
        <w:br/>
        <w:t>н</w:t>
        <w:br/>
        <w:br/>
        <w:t>и</w:t>
        <w:br/>
        <w:br/>
        <w:t>е</w:t>
        <w:br/>
        <w:br/>
        <w:t>*</w:t>
        <w:br/>
        <w:br/>
        <w:t>*</w:t>
        <w:br/>
        <w:br/>
        <w:br/>
        <w:br/>
        <w:br/>
        <w:br/>
        <w:br/>
        <w:br/>
        <w:t>*</w:t>
        <w:br/>
        <w:br/>
        <w:t xml:space="preserve"> </w:t>
        <w:br/>
        <w:br/>
        <w:t xml:space="preserve"> </w:t>
        <w:br/>
        <w:br/>
        <w:t xml:space="preserve"> </w:t>
        <w:br/>
        <w:br/>
        <w:t>А</w:t>
        <w:br/>
        <w:br/>
        <w:t>к</w:t>
        <w:br/>
        <w:br/>
        <w:t>т</w:t>
        <w:br/>
        <w:br/>
        <w:t>у</w:t>
        <w:br/>
        <w:br/>
        <w:t>а</w:t>
        <w:br/>
        <w:br/>
        <w:t>л</w:t>
        <w:br/>
        <w:br/>
        <w:t>ь</w:t>
        <w:br/>
        <w:br/>
        <w:t>н</w:t>
        <w:br/>
        <w:br/>
        <w:t>о</w:t>
        <w:br/>
        <w:br/>
        <w:t>с</w:t>
        <w:br/>
        <w:br/>
        <w:t>т</w:t>
        <w:br/>
        <w:br/>
        <w:t>ь</w:t>
        <w:br/>
        <w:br/>
        <w:t xml:space="preserve"> </w:t>
        <w:br/>
        <w:br/>
        <w:t>п</w:t>
        <w:br/>
        <w:br/>
        <w:t>р</w:t>
        <w:br/>
        <w:br/>
        <w:t>и</w:t>
        <w:br/>
        <w:br/>
        <w:t>м</w:t>
        <w:br/>
        <w:br/>
        <w:t>е</w:t>
        <w:br/>
        <w:br/>
        <w:t>н</w:t>
        <w:br/>
        <w:br/>
        <w:t>е</w:t>
        <w:br/>
        <w:br/>
        <w:t>н</w:t>
        <w:br/>
        <w:br/>
        <w:t>и</w:t>
        <w:br/>
        <w:br/>
        <w:t>я</w:t>
        <w:br/>
        <w:br/>
        <w:t xml:space="preserve"> </w:t>
        <w:br/>
        <w:br/>
        <w:t>M</w:t>
        <w:br/>
        <w:br/>
        <w:t>E</w:t>
        <w:br/>
        <w:br/>
        <w:t>S</w:t>
        <w:br/>
        <w:br/>
        <w:t xml:space="preserve"> </w:t>
        <w:br/>
        <w:br/>
        <w:t>в</w:t>
        <w:br/>
        <w:br/>
        <w:t xml:space="preserve"> </w:t>
        <w:br/>
        <w:br/>
        <w:t>с</w:t>
        <w:br/>
        <w:br/>
        <w:t>о</w:t>
        <w:br/>
        <w:br/>
        <w:t>в</w:t>
        <w:br/>
        <w:br/>
        <w:t>р</w:t>
        <w:br/>
        <w:br/>
        <w:t>е</w:t>
        <w:br/>
        <w:br/>
        <w:t>м</w:t>
        <w:br/>
        <w:br/>
        <w:t>е</w:t>
        <w:br/>
        <w:br/>
        <w:t>н</w:t>
        <w:br/>
        <w:br/>
        <w:t>н</w:t>
        <w:br/>
        <w:br/>
        <w:t>о</w:t>
        <w:br/>
        <w:br/>
        <w:t>й</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w:t>
        <w:br/>
        <w:br/>
        <w:t xml:space="preserve"> </w:t>
        <w:br/>
        <w:br/>
        <w:t xml:space="preserve"> </w:t>
        <w:br/>
        <w:br/>
        <w:t xml:space="preserve"> </w:t>
        <w:br/>
        <w:br/>
        <w:t>Ц</w:t>
        <w:br/>
        <w:br/>
        <w:t>е</w:t>
        <w:br/>
        <w:br/>
        <w:t>л</w:t>
        <w:br/>
        <w:br/>
        <w:t>и</w:t>
        <w:br/>
        <w:br/>
        <w:t xml:space="preserve"> </w:t>
        <w:br/>
        <w:br/>
        <w:t>и</w:t>
        <w:br/>
        <w:br/>
        <w:t xml:space="preserve"> </w:t>
        <w:br/>
        <w:br/>
        <w:t>з</w:t>
        <w:br/>
        <w:br/>
        <w:t>а</w:t>
        <w:br/>
        <w:br/>
        <w:t>д</w:t>
        <w:br/>
        <w:br/>
        <w:t>а</w:t>
        <w:br/>
        <w:br/>
        <w:t>ч</w:t>
        <w:br/>
        <w:br/>
        <w:t>и</w:t>
        <w:br/>
        <w:br/>
        <w:t xml:space="preserve"> </w:t>
        <w:br/>
        <w:br/>
        <w:t>к</w:t>
        <w:br/>
        <w:br/>
        <w:t>н</w:t>
        <w:br/>
        <w:br/>
        <w:t>и</w:t>
        <w:br/>
        <w:br/>
        <w:t>г</w:t>
        <w:br/>
        <w:br/>
        <w:t>и</w:t>
        <w:br/>
        <w:br/>
        <w:t>.</w:t>
        <w:br/>
        <w:br/>
        <w:br/>
        <w:br/>
        <w:br/>
        <w:t>*</w:t>
        <w:br/>
        <w:br/>
        <w:t xml:space="preserve"> </w:t>
        <w:br/>
        <w:br/>
        <w:t xml:space="preserve"> </w:t>
        <w:br/>
        <w:br/>
        <w:t xml:space="preserve"> </w:t>
        <w:br/>
        <w:br/>
        <w:t>Д</w:t>
        <w:br/>
        <w:br/>
        <w:t>л</w:t>
        <w:br/>
        <w:br/>
        <w:t>я</w:t>
        <w:br/>
        <w:br/>
        <w:t xml:space="preserve"> </w:t>
        <w:br/>
        <w:br/>
        <w:t>к</w:t>
        <w:br/>
        <w:br/>
        <w:t>о</w:t>
        <w:br/>
        <w:br/>
        <w:t>г</w:t>
        <w:br/>
        <w:br/>
        <w:t>о</w:t>
        <w:br/>
        <w:br/>
        <w:t xml:space="preserve"> </w:t>
        <w:br/>
        <w:br/>
        <w:t>п</w:t>
        <w:br/>
        <w:br/>
        <w:t>р</w:t>
        <w:br/>
        <w:br/>
        <w:t>е</w:t>
        <w:br/>
        <w:br/>
        <w:t>д</w:t>
        <w:br/>
        <w:br/>
        <w:t>н</w:t>
        <w:br/>
        <w:br/>
        <w:t>а</w:t>
        <w:br/>
        <w:br/>
        <w:t>з</w:t>
        <w:br/>
        <w:br/>
        <w:t>н</w:t>
        <w:br/>
        <w:br/>
        <w:t>а</w:t>
        <w:br/>
        <w:br/>
        <w:t>ч</w:t>
        <w:br/>
        <w:br/>
        <w:t>е</w:t>
        <w:br/>
        <w:br/>
        <w:t>н</w:t>
        <w:br/>
        <w:br/>
        <w:t>а</w:t>
        <w:br/>
        <w:br/>
        <w:t xml:space="preserve"> </w:t>
        <w:br/>
        <w:br/>
        <w:t>к</w:t>
        <w:br/>
        <w:br/>
        <w:t>н</w:t>
        <w:br/>
        <w:br/>
        <w:t>и</w:t>
        <w:br/>
        <w:br/>
        <w:t>г</w:t>
        <w:br/>
        <w:br/>
        <w:t>а</w:t>
        <w:br/>
        <w:br/>
        <w:t>.</w:t>
        <w:br/>
        <w:br/>
        <w:br/>
        <w:br/>
        <w:br/>
        <w:t>*</w:t>
        <w:br/>
        <w:br/>
        <w:t xml:space="preserve"> </w:t>
        <w:br/>
        <w:br/>
        <w:t xml:space="preserve"> </w:t>
        <w:br/>
        <w:br/>
        <w:t xml:space="preserve"> </w:t>
        <w:br/>
        <w:br/>
        <w:t>К</w:t>
        <w:br/>
        <w:br/>
        <w:t>р</w:t>
        <w:br/>
        <w:br/>
        <w:t>а</w:t>
        <w:br/>
        <w:br/>
        <w:t>т</w:t>
        <w:br/>
        <w:br/>
        <w:t>к</w:t>
        <w:br/>
        <w:br/>
        <w:t>и</w:t>
        <w:br/>
        <w:br/>
        <w:t>й</w:t>
        <w:br/>
        <w:br/>
        <w:t xml:space="preserve"> </w:t>
        <w:br/>
        <w:br/>
        <w:t>о</w:t>
        <w:br/>
        <w:br/>
        <w:t>б</w:t>
        <w:br/>
        <w:br/>
        <w:t>з</w:t>
        <w:br/>
        <w:br/>
        <w:t>о</w:t>
        <w:br/>
        <w:br/>
        <w:t>р</w:t>
        <w:br/>
        <w:br/>
        <w:t xml:space="preserve"> </w:t>
        <w:br/>
        <w:br/>
        <w:t>с</w:t>
        <w:br/>
        <w:br/>
        <w:t>т</w:t>
        <w:br/>
        <w:br/>
        <w:t>р</w:t>
        <w:br/>
        <w:br/>
        <w:t>у</w:t>
        <w:br/>
        <w:br/>
        <w:t>к</w:t>
        <w:br/>
        <w:br/>
        <w:t>т</w:t>
        <w:br/>
        <w:br/>
        <w:t>у</w:t>
        <w:br/>
        <w:br/>
        <w:t>р</w:t>
        <w:br/>
        <w:br/>
        <w:t>ы</w:t>
        <w:br/>
        <w:br/>
        <w:t xml:space="preserve"> </w:t>
        <w:br/>
        <w:br/>
        <w:t>к</w:t>
        <w:br/>
        <w:br/>
        <w:t>н</w:t>
        <w:br/>
        <w:br/>
        <w:t>и</w:t>
        <w:br/>
        <w:br/>
        <w:t>г</w:t>
        <w:br/>
        <w:br/>
        <w:t>и</w:t>
        <w:br/>
        <w:br/>
        <w:t>.</w:t>
        <w:br/>
        <w:br/>
        <w:br/>
        <w:br/>
        <w:br/>
        <w:br/>
        <w:br/>
        <w:br/>
        <w:t>*</w:t>
        <w:br/>
        <w:br/>
        <w:t>*</w:t>
        <w:br/>
        <w:br/>
        <w:t>Г</w:t>
        <w:br/>
        <w:br/>
        <w:t>л</w:t>
        <w:br/>
        <w:br/>
        <w:t>а</w:t>
        <w:br/>
        <w:br/>
        <w:t>в</w:t>
        <w:br/>
        <w:br/>
        <w:t>а</w:t>
        <w:br/>
        <w:br/>
        <w:t xml:space="preserve"> </w:t>
        <w:br/>
        <w:br/>
        <w:t>1</w:t>
        <w:br/>
        <w:br/>
        <w:t>.</w:t>
        <w:br/>
        <w:br/>
        <w:t xml:space="preserve"> </w:t>
        <w:br/>
        <w:br/>
        <w:t>И</w:t>
        <w:br/>
        <w:br/>
        <w:t>е</w:t>
        <w:br/>
        <w:br/>
        <w:t>р</w:t>
        <w:br/>
        <w:br/>
        <w:t>а</w:t>
        <w:br/>
        <w:br/>
        <w:t>р</w:t>
        <w:br/>
        <w:br/>
        <w:t>х</w:t>
        <w:br/>
        <w:br/>
        <w:t>и</w:t>
        <w:br/>
        <w:br/>
        <w:t>я</w:t>
        <w:br/>
        <w:br/>
        <w:t xml:space="preserve"> </w:t>
        <w:br/>
        <w:br/>
        <w:t>у</w:t>
        <w:br/>
        <w:br/>
        <w:t>п</w:t>
        <w:br/>
        <w:br/>
        <w:t>р</w:t>
        <w:br/>
        <w:br/>
        <w:t>а</w:t>
        <w:br/>
        <w:br/>
        <w:t>в</w:t>
        <w:br/>
        <w:br/>
        <w:t>л</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1</w:t>
        <w:br/>
        <w:br/>
        <w:t>.</w:t>
        <w:br/>
        <w:br/>
        <w:t>1</w:t>
        <w:br/>
        <w:br/>
        <w:t>.</w:t>
        <w:br/>
        <w:br/>
        <w:t xml:space="preserve"> </w:t>
        <w:br/>
        <w:br/>
        <w:t>О</w:t>
        <w:br/>
        <w:br/>
        <w:t>б</w:t>
        <w:br/>
        <w:br/>
        <w:t>щ</w:t>
        <w:br/>
        <w:br/>
        <w:t>а</w:t>
        <w:br/>
        <w:br/>
        <w:t>я</w:t>
        <w:br/>
        <w:br/>
        <w:t xml:space="preserve"> </w:t>
        <w:br/>
        <w:br/>
        <w:t>с</w:t>
        <w:br/>
        <w:br/>
        <w:t>х</w:t>
        <w:br/>
        <w:br/>
        <w:t>е</w:t>
        <w:br/>
        <w:br/>
        <w:t>м</w:t>
        <w:br/>
        <w:br/>
        <w:t>а</w:t>
        <w:br/>
        <w:br/>
        <w:t xml:space="preserve"> </w:t>
        <w:br/>
        <w:br/>
        <w:t>и</w:t>
        <w:br/>
        <w:br/>
        <w:t xml:space="preserve"> </w:t>
        <w:br/>
        <w:br/>
        <w:t>у</w:t>
        <w:br/>
        <w:br/>
        <w:t>р</w:t>
        <w:br/>
        <w:br/>
        <w:t>о</w:t>
        <w:br/>
        <w:br/>
        <w:t>в</w:t>
        <w:br/>
        <w:br/>
        <w:t>н</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1</w:t>
        <w:br/>
        <w:br/>
        <w:t>.</w:t>
        <w:br/>
        <w:br/>
        <w:t>2</w:t>
        <w:br/>
        <w:br/>
        <w:t>.</w:t>
        <w:br/>
        <w:br/>
        <w:t xml:space="preserve"> </w:t>
        <w:br/>
        <w:br/>
        <w:t>В</w:t>
        <w:br/>
        <w:br/>
        <w:t>е</w:t>
        <w:br/>
        <w:br/>
        <w:t>р</w:t>
        <w:br/>
        <w:br/>
        <w:t>х</w:t>
        <w:br/>
        <w:br/>
        <w:t>н</w:t>
        <w:br/>
        <w:br/>
        <w:t>и</w:t>
        <w:br/>
        <w:br/>
        <w:t>й</w:t>
        <w:br/>
        <w:br/>
        <w:t xml:space="preserve"> </w:t>
        <w:br/>
        <w:br/>
        <w:t>у</w:t>
        <w:br/>
        <w:br/>
        <w:t>р</w:t>
        <w:br/>
        <w:br/>
        <w:t>о</w:t>
        <w:br/>
        <w:br/>
        <w:t>в</w:t>
        <w:br/>
        <w:br/>
        <w:t>е</w:t>
        <w:br/>
        <w:br/>
        <w:t>н</w:t>
        <w:br/>
        <w:br/>
        <w:t>ь</w:t>
        <w:br/>
        <w:br/>
        <w:t>:</w:t>
        <w:br/>
        <w:br/>
        <w:t xml:space="preserve"> </w:t>
        <w:br/>
        <w:br/>
        <w:t>E</w:t>
        <w:br/>
        <w:br/>
        <w:t>R</w:t>
        <w:br/>
        <w:br/>
        <w:t>P</w:t>
        <w:br/>
        <w:br/>
        <w:t>-</w:t>
        <w:br/>
        <w:br/>
        <w:t>с</w:t>
        <w:br/>
        <w:br/>
        <w:t>и</w:t>
        <w:br/>
        <w:br/>
        <w:t>с</w:t>
        <w:br/>
        <w:br/>
        <w:t>т</w:t>
        <w:br/>
        <w:br/>
        <w:t>е</w:t>
        <w:br/>
        <w:br/>
        <w:t>м</w:t>
        <w:br/>
        <w:br/>
        <w:t>ы</w:t>
        <w:br/>
        <w:br/>
        <w:t xml:space="preserve"> </w:t>
        <w:br/>
        <w:br/>
        <w:t>и</w:t>
        <w:br/>
        <w:br/>
        <w:t xml:space="preserve"> </w:t>
        <w:br/>
        <w:br/>
        <w:t>и</w:t>
        <w:br/>
        <w:br/>
        <w:t>х</w:t>
        <w:br/>
        <w:br/>
        <w:t xml:space="preserve"> </w:t>
        <w:br/>
        <w:br/>
        <w:t>р</w:t>
        <w:br/>
        <w:br/>
        <w:t>о</w:t>
        <w:br/>
        <w:br/>
        <w:t>л</w:t>
        <w:br/>
        <w:br/>
        <w:t>ь</w:t>
        <w:br/>
        <w:br/>
        <w:t xml:space="preserve"> </w:t>
        <w:br/>
        <w:br/>
        <w:t>в</w:t>
        <w:br/>
        <w:br/>
        <w:t xml:space="preserve"> </w:t>
        <w:br/>
        <w:br/>
        <w:t>п</w:t>
        <w:br/>
        <w:br/>
        <w:t>л</w:t>
        <w:br/>
        <w:br/>
        <w:t>а</w:t>
        <w:br/>
        <w:br/>
        <w:t>н</w:t>
        <w:br/>
        <w:br/>
        <w:t>и</w:t>
        <w:br/>
        <w:br/>
        <w:t>р</w:t>
        <w:br/>
        <w:br/>
        <w:t>о</w:t>
        <w:br/>
        <w:br/>
        <w:t>в</w:t>
        <w:br/>
        <w:br/>
        <w:t>а</w:t>
        <w:br/>
        <w:br/>
        <w:t>н</w:t>
        <w:br/>
        <w:br/>
        <w:t>и</w:t>
        <w:br/>
        <w:br/>
        <w:t>и</w:t>
        <w:br/>
        <w:br/>
        <w:t>.</w:t>
        <w:br/>
        <w:br/>
        <w:br/>
        <w:br/>
        <w:br/>
        <w:t>*</w:t>
        <w:br/>
        <w:br/>
        <w:t xml:space="preserve"> </w:t>
        <w:br/>
        <w:br/>
        <w:t xml:space="preserve"> </w:t>
        <w:br/>
        <w:br/>
        <w:t xml:space="preserve"> </w:t>
        <w:br/>
        <w:br/>
        <w:t>1</w:t>
        <w:br/>
        <w:br/>
        <w:t>.</w:t>
        <w:br/>
        <w:br/>
        <w:t>3</w:t>
        <w:br/>
        <w:br/>
        <w:t>.</w:t>
        <w:br/>
        <w:br/>
        <w:t xml:space="preserve"> </w:t>
        <w:br/>
        <w:br/>
        <w:t>С</w:t>
        <w:br/>
        <w:br/>
        <w:t>р</w:t>
        <w:br/>
        <w:br/>
        <w:t>е</w:t>
        <w:br/>
        <w:br/>
        <w:t>д</w:t>
        <w:br/>
        <w:br/>
        <w:t>н</w:t>
        <w:br/>
        <w:br/>
        <w:t>и</w:t>
        <w:br/>
        <w:br/>
        <w:t>й</w:t>
        <w:br/>
        <w:br/>
        <w:t xml:space="preserve"> </w:t>
        <w:br/>
        <w:br/>
        <w:t>у</w:t>
        <w:br/>
        <w:br/>
        <w:t>р</w:t>
        <w:br/>
        <w:br/>
        <w:t>о</w:t>
        <w:br/>
        <w:br/>
        <w:t>в</w:t>
        <w:br/>
        <w:br/>
        <w:t>е</w:t>
        <w:br/>
        <w:br/>
        <w:t>н</w:t>
        <w:br/>
        <w:br/>
        <w:t>ь</w:t>
        <w:br/>
        <w:br/>
        <w:t>:</w:t>
        <w:br/>
        <w:br/>
        <w:t xml:space="preserve"> </w:t>
        <w:br/>
        <w:br/>
        <w:t>M</w:t>
        <w:br/>
        <w:br/>
        <w:t>E</w:t>
        <w:br/>
        <w:br/>
        <w:t>S</w:t>
        <w:br/>
        <w:br/>
        <w:t>-</w:t>
        <w:br/>
        <w:br/>
        <w:t>с</w:t>
        <w:br/>
        <w:br/>
        <w:t>и</w:t>
        <w:br/>
        <w:br/>
        <w:t>с</w:t>
        <w:br/>
        <w:br/>
        <w:t>т</w:t>
        <w:br/>
        <w:br/>
        <w:t>е</w:t>
        <w:br/>
        <w:br/>
        <w:t>м</w:t>
        <w:br/>
        <w:br/>
        <w:t>ы</w:t>
        <w:br/>
        <w:br/>
        <w:t xml:space="preserve"> </w:t>
        <w:br/>
        <w:br/>
        <w:t>–</w:t>
        <w:br/>
        <w:br/>
        <w:t xml:space="preserve"> </w:t>
        <w:br/>
        <w:br/>
        <w:t>м</w:t>
        <w:br/>
        <w:br/>
        <w:t>о</w:t>
        <w:br/>
        <w:br/>
        <w:t>с</w:t>
        <w:br/>
        <w:br/>
        <w:t>т</w:t>
        <w:br/>
        <w:br/>
        <w:t xml:space="preserve"> </w:t>
        <w:br/>
        <w:br/>
        <w:t>м</w:t>
        <w:br/>
        <w:br/>
        <w:t>е</w:t>
        <w:br/>
        <w:br/>
        <w:t>ж</w:t>
        <w:br/>
        <w:br/>
        <w:t>д</w:t>
        <w:br/>
        <w:br/>
        <w:t>у</w:t>
        <w:br/>
        <w:br/>
        <w:t xml:space="preserve"> </w:t>
        <w:br/>
        <w:br/>
        <w:t>п</w:t>
        <w:br/>
        <w:br/>
        <w:t>л</w:t>
        <w:br/>
        <w:br/>
        <w:t>а</w:t>
        <w:br/>
        <w:br/>
        <w:t>н</w:t>
        <w:br/>
        <w:br/>
        <w:t>и</w:t>
        <w:br/>
        <w:br/>
        <w:t>р</w:t>
        <w:br/>
        <w:br/>
        <w:t>о</w:t>
        <w:br/>
        <w:br/>
        <w:t>в</w:t>
        <w:br/>
        <w:br/>
        <w:t>а</w:t>
        <w:br/>
        <w:br/>
        <w:t>н</w:t>
        <w:br/>
        <w:br/>
        <w:t>и</w:t>
        <w:br/>
        <w:br/>
        <w:t>е</w:t>
        <w:br/>
        <w:br/>
        <w:t>м</w:t>
        <w:br/>
        <w:br/>
        <w:t xml:space="preserve"> </w:t>
        <w:br/>
        <w:br/>
        <w:t>и</w:t>
        <w:br/>
        <w:br/>
        <w:t xml:space="preserve"> </w:t>
        <w:br/>
        <w:br/>
        <w:t>п</w:t>
        <w:br/>
        <w:br/>
        <w:t>р</w:t>
        <w:br/>
        <w:br/>
        <w:t>о</w:t>
        <w:br/>
        <w:br/>
        <w:t>и</w:t>
        <w:br/>
        <w:br/>
        <w:t>з</w:t>
        <w:br/>
        <w:br/>
        <w:t>в</w:t>
        <w:br/>
        <w:br/>
        <w:t>о</w:t>
        <w:br/>
        <w:br/>
        <w:t>д</w:t>
        <w:br/>
        <w:br/>
        <w:t>с</w:t>
        <w:br/>
        <w:br/>
        <w:t>т</w:t>
        <w:br/>
        <w:br/>
        <w:t>в</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у</w:t>
        <w:br/>
        <w:br/>
        <w:t>н</w:t>
        <w:br/>
        <w:br/>
        <w:t>к</w:t>
        <w:br/>
        <w:br/>
        <w:t>ц</w:t>
        <w:br/>
        <w:br/>
        <w:t>и</w:t>
        <w:br/>
        <w:br/>
        <w:t>о</w:t>
        <w:br/>
        <w:br/>
        <w:t>н</w:t>
        <w:br/>
        <w:br/>
        <w:t>а</w:t>
        <w:br/>
        <w:br/>
        <w:t>л</w:t>
        <w:br/>
        <w:br/>
        <w:t>ь</w:t>
        <w:br/>
        <w:br/>
        <w:t>н</w:t>
        <w:br/>
        <w:br/>
        <w:t>ы</w:t>
        <w:br/>
        <w:br/>
        <w:t>е</w:t>
        <w:br/>
        <w:br/>
        <w:t xml:space="preserve"> </w:t>
        <w:br/>
        <w:br/>
        <w:t>в</w:t>
        <w:br/>
        <w:br/>
        <w:t>о</w:t>
        <w:br/>
        <w:br/>
        <w:t>з</w:t>
        <w:br/>
        <w:br/>
        <w:t>м</w:t>
        <w:br/>
        <w:br/>
        <w:t>о</w:t>
        <w:br/>
        <w:br/>
        <w:t>ж</w:t>
        <w:br/>
        <w:br/>
        <w:t>н</w:t>
        <w:br/>
        <w:br/>
        <w:t>о</w:t>
        <w:br/>
        <w:br/>
        <w:t>с</w:t>
        <w:br/>
        <w:br/>
        <w:t>т</w:t>
        <w:br/>
        <w:br/>
        <w:t>и</w:t>
        <w:br/>
        <w:br/>
        <w:t xml:space="preserve"> </w:t>
        <w:br/>
        <w:br/>
        <w:t>M</w:t>
        <w:br/>
        <w:br/>
        <w:t>E</w:t>
        <w:br/>
        <w:br/>
        <w:t>S</w:t>
        <w:br/>
        <w:br/>
        <w:t>-</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в</w:t>
        <w:br/>
        <w:br/>
        <w:t>н</w:t>
        <w:br/>
        <w:br/>
        <w:t>е</w:t>
        <w:br/>
        <w:br/>
        <w:t>д</w:t>
        <w:br/>
        <w:br/>
        <w:t>р</w:t>
        <w:br/>
        <w:br/>
        <w:t>е</w:t>
        <w:br/>
        <w:br/>
        <w:t>н</w:t>
        <w:br/>
        <w:br/>
        <w:t>и</w:t>
        <w:br/>
        <w:br/>
        <w:t>я</w:t>
        <w:br/>
        <w:br/>
        <w:t xml:space="preserve"> </w:t>
        <w:br/>
        <w:br/>
        <w:t>M</w:t>
        <w:br/>
        <w:br/>
        <w:t>E</w:t>
        <w:br/>
        <w:br/>
        <w:t>S</w:t>
        <w:br/>
        <w:br/>
        <w:t>.</w:t>
        <w:br/>
        <w:br/>
        <w:br/>
        <w:br/>
        <w:br/>
        <w:t>*</w:t>
        <w:br/>
        <w:br/>
        <w:t xml:space="preserve"> </w:t>
        <w:br/>
        <w:br/>
        <w:t xml:space="preserve"> </w:t>
        <w:br/>
        <w:br/>
        <w:t xml:space="preserve"> </w:t>
        <w:br/>
        <w:br/>
        <w:t>1</w:t>
        <w:br/>
        <w:br/>
        <w:t>.</w:t>
        <w:br/>
        <w:br/>
        <w:t>4</w:t>
        <w:br/>
        <w:br/>
        <w:t>.</w:t>
        <w:br/>
        <w:br/>
        <w:t xml:space="preserve"> </w:t>
        <w:br/>
        <w:br/>
        <w:t>Н</w:t>
        <w:br/>
        <w:br/>
        <w:t>и</w:t>
        <w:br/>
        <w:br/>
        <w:t>ж</w:t>
        <w:br/>
        <w:br/>
        <w:t>н</w:t>
        <w:br/>
        <w:br/>
        <w:t>и</w:t>
        <w:br/>
        <w:br/>
        <w:t>й</w:t>
        <w:br/>
        <w:br/>
        <w:t xml:space="preserve"> </w:t>
        <w:br/>
        <w:br/>
        <w:t>у</w:t>
        <w:br/>
        <w:br/>
        <w:t>р</w:t>
        <w:br/>
        <w:br/>
        <w:t>о</w:t>
        <w:br/>
        <w:br/>
        <w:t>в</w:t>
        <w:br/>
        <w:br/>
        <w:t>е</w:t>
        <w:br/>
        <w:br/>
        <w:t>н</w:t>
        <w:br/>
        <w:br/>
        <w:t>ь</w:t>
        <w:br/>
        <w:br/>
        <w:t>:</w:t>
        <w:br/>
        <w:br/>
        <w:t xml:space="preserve"> </w:t>
        <w:br/>
        <w:br/>
        <w:t>D</w:t>
        <w:br/>
        <w:br/>
        <w:t>C</w:t>
        <w:br/>
        <w:br/>
        <w:t>S</w:t>
        <w:br/>
        <w:br/>
        <w:t>,</w:t>
        <w:br/>
        <w:br/>
        <w:t xml:space="preserve"> </w:t>
        <w:br/>
        <w:br/>
        <w:t>P</w:t>
        <w:br/>
        <w:br/>
        <w:t>L</w:t>
        <w:br/>
        <w:br/>
        <w:t>C</w:t>
        <w:br/>
        <w:br/>
        <w:t xml:space="preserve"> </w:t>
        <w:br/>
        <w:br/>
        <w:t>и</w:t>
        <w:br/>
        <w:br/>
        <w:t xml:space="preserve"> </w:t>
        <w:br/>
        <w:br/>
        <w:t>д</w:t>
        <w:br/>
        <w:br/>
        <w:t>р</w:t>
        <w:br/>
        <w:br/>
        <w:t>у</w:t>
        <w:br/>
        <w:br/>
        <w:t>г</w:t>
        <w:br/>
        <w:br/>
        <w:t>и</w:t>
        <w:br/>
        <w:br/>
        <w:t>е</w:t>
        <w:br/>
        <w:br/>
        <w:t xml:space="preserve"> </w:t>
        <w:br/>
        <w:br/>
        <w:t>с</w:t>
        <w:br/>
        <w:br/>
        <w:t>и</w:t>
        <w:br/>
        <w:br/>
        <w:t>с</w:t>
        <w:br/>
        <w:br/>
        <w:t>т</w:t>
        <w:br/>
        <w:br/>
        <w:t>е</w:t>
        <w:br/>
        <w:br/>
        <w:t>м</w:t>
        <w:br/>
        <w:br/>
        <w:t>ы</w:t>
        <w:br/>
        <w:br/>
        <w:t xml:space="preserve"> </w:t>
        <w:br/>
        <w:br/>
        <w:t>а</w:t>
        <w:br/>
        <w:br/>
        <w:t>в</w:t>
        <w:br/>
        <w:br/>
        <w:t>т</w:t>
        <w:br/>
        <w:br/>
        <w:t>о</w:t>
        <w:br/>
        <w:br/>
        <w:t>м</w:t>
        <w:br/>
        <w:br/>
        <w:t>а</w:t>
        <w:br/>
        <w:br/>
        <w:t>т</w:t>
        <w:br/>
        <w:br/>
        <w:t>и</w:t>
        <w:br/>
        <w:br/>
        <w:t>з</w:t>
        <w:br/>
        <w:br/>
        <w:t>а</w:t>
        <w:br/>
        <w:br/>
        <w:t>ц</w:t>
        <w:br/>
        <w:br/>
        <w:t>и</w:t>
        <w:br/>
        <w:br/>
        <w:t>и</w:t>
        <w:br/>
        <w:br/>
        <w:t>.</w:t>
        <w:br/>
        <w:br/>
        <w:br/>
        <w:br/>
        <w:br/>
        <w:t>*</w:t>
        <w:br/>
        <w:br/>
        <w:t xml:space="preserve"> </w:t>
        <w:br/>
        <w:br/>
        <w:t xml:space="preserve"> </w:t>
        <w:br/>
        <w:br/>
        <w:t xml:space="preserve"> </w:t>
        <w:br/>
        <w:br/>
        <w:t>1</w:t>
        <w:br/>
        <w:br/>
        <w:t>.</w:t>
        <w:br/>
        <w:br/>
        <w:t>5</w:t>
        <w:br/>
        <w:br/>
        <w:t>.</w:t>
        <w:br/>
        <w:br/>
        <w:t xml:space="preserve"> </w:t>
        <w:br/>
        <w:br/>
        <w:t>В</w:t>
        <w:br/>
        <w:br/>
        <w:t>з</w:t>
        <w:br/>
        <w:br/>
        <w:t>а</w:t>
        <w:br/>
        <w:br/>
        <w:t>и</w:t>
        <w:br/>
        <w:br/>
        <w:t>м</w:t>
        <w:br/>
        <w:br/>
        <w:t>о</w:t>
        <w:br/>
        <w:br/>
        <w:t>с</w:t>
        <w:br/>
        <w:br/>
        <w:t>в</w:t>
        <w:br/>
        <w:br/>
        <w:t>я</w:t>
        <w:br/>
        <w:br/>
        <w:t>з</w:t>
        <w:br/>
        <w:br/>
        <w:t>ь</w:t>
        <w:br/>
        <w:br/>
        <w:t xml:space="preserve"> </w:t>
        <w:br/>
        <w:br/>
        <w:t>м</w:t>
        <w:br/>
        <w:br/>
        <w:t>е</w:t>
        <w:br/>
        <w:br/>
        <w:t>ж</w:t>
        <w:br/>
        <w:br/>
        <w:t>д</w:t>
        <w:br/>
        <w:br/>
        <w:t>у</w:t>
        <w:br/>
        <w:br/>
        <w:t xml:space="preserve"> </w:t>
        <w:br/>
        <w:br/>
        <w:t>у</w:t>
        <w:br/>
        <w:br/>
        <w:t>р</w:t>
        <w:br/>
        <w:br/>
        <w:t>о</w:t>
        <w:br/>
        <w:br/>
        <w:t>в</w:t>
        <w:br/>
        <w:br/>
        <w:t>н</w:t>
        <w:br/>
        <w:br/>
        <w:t>я</w:t>
        <w:br/>
        <w:br/>
        <w:t>м</w:t>
        <w:br/>
        <w:br/>
        <w:t>и</w:t>
        <w:br/>
        <w:br/>
        <w:t>:</w:t>
        <w:br/>
        <w:br/>
        <w:t xml:space="preserve"> </w:t>
        <w:br/>
        <w:br/>
        <w:t>и</w:t>
        <w:br/>
        <w:br/>
        <w:t>н</w:t>
        <w:br/>
        <w:br/>
        <w:t>ф</w:t>
        <w:br/>
        <w:br/>
        <w:t>о</w:t>
        <w:br/>
        <w:br/>
        <w:t>р</w:t>
        <w:br/>
        <w:br/>
        <w:t>м</w:t>
        <w:br/>
        <w:br/>
        <w:t>а</w:t>
        <w:br/>
        <w:br/>
        <w:t>ц</w:t>
        <w:br/>
        <w:br/>
        <w:t>и</w:t>
        <w:br/>
        <w:br/>
        <w:t>о</w:t>
        <w:br/>
        <w:br/>
        <w:t>н</w:t>
        <w:br/>
        <w:br/>
        <w:t>н</w:t>
        <w:br/>
        <w:br/>
        <w:t>ы</w:t>
        <w:br/>
        <w:br/>
        <w:t>е</w:t>
        <w:br/>
        <w:br/>
        <w:t xml:space="preserve"> </w:t>
        <w:br/>
        <w:br/>
        <w:t>п</w:t>
        <w:br/>
        <w:br/>
        <w:t>о</w:t>
        <w:br/>
        <w:br/>
        <w:t>т</w:t>
        <w:br/>
        <w:br/>
        <w:t>о</w:t>
        <w:br/>
        <w:br/>
        <w:t>к</w:t>
        <w:br/>
        <w:br/>
        <w:t>и</w:t>
        <w:br/>
        <w:br/>
        <w:t xml:space="preserve"> </w:t>
        <w:br/>
        <w:br/>
        <w:t>и</w:t>
        <w:br/>
        <w:br/>
        <w:t xml:space="preserve"> </w:t>
        <w:br/>
        <w:br/>
        <w:t>и</w:t>
        <w:br/>
        <w:br/>
        <w:t>н</w:t>
        <w:br/>
        <w:br/>
        <w:t>т</w:t>
        <w:br/>
        <w:br/>
        <w:t>е</w:t>
        <w:br/>
        <w:br/>
        <w:t>г</w:t>
        <w:br/>
        <w:br/>
        <w:t>р</w:t>
        <w:br/>
        <w:br/>
        <w:t>а</w:t>
        <w:br/>
        <w:br/>
        <w:t>ц</w:t>
        <w:br/>
        <w:br/>
        <w:t>и</w:t>
        <w:br/>
        <w:br/>
        <w:t>я</w:t>
        <w:br/>
        <w:br/>
        <w:t>.</w:t>
        <w:br/>
        <w:br/>
        <w:br/>
        <w:br/>
        <w:br/>
        <w:br/>
        <w:br/>
        <w:br/>
        <w:t>*</w:t>
        <w:br/>
        <w:br/>
        <w:t>*</w:t>
        <w:br/>
        <w:br/>
        <w:t>Г</w:t>
        <w:br/>
        <w:br/>
        <w:t>л</w:t>
        <w:br/>
        <w:br/>
        <w:t>а</w:t>
        <w:br/>
        <w:br/>
        <w:t>в</w:t>
        <w:br/>
        <w:br/>
        <w:t>а</w:t>
        <w:br/>
        <w:br/>
        <w:t xml:space="preserve"> </w:t>
        <w:br/>
        <w:br/>
        <w:t>2</w:t>
        <w:br/>
        <w:br/>
        <w:t>.</w:t>
        <w:br/>
        <w:br/>
        <w:t xml:space="preserve"> </w:t>
        <w:br/>
        <w:br/>
        <w:t>О</w:t>
        <w:br/>
        <w:br/>
        <w:t>с</w:t>
        <w:br/>
        <w:br/>
        <w:t>н</w:t>
        <w:br/>
        <w:br/>
        <w:t>о</w:t>
        <w:br/>
        <w:br/>
        <w:t>в</w:t>
        <w:br/>
        <w:br/>
        <w:t>ы</w:t>
        <w:br/>
        <w:br/>
        <w:t xml:space="preserve"> </w:t>
        <w:br/>
        <w:br/>
        <w:t>к</w:t>
        <w:br/>
        <w:br/>
        <w:t>а</w:t>
        <w:br/>
        <w:br/>
        <w:t>л</w:t>
        <w:br/>
        <w:br/>
        <w:t>е</w:t>
        <w:br/>
        <w:br/>
        <w:t>н</w:t>
        <w:br/>
        <w:br/>
        <w:t>д</w:t>
        <w:br/>
        <w:br/>
        <w:t>а</w:t>
        <w:br/>
        <w:br/>
        <w:t>р</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2</w:t>
        <w:br/>
        <w:br/>
        <w:t>.</w:t>
        <w:br/>
        <w:br/>
        <w:t>1</w:t>
        <w:br/>
        <w:br/>
        <w:t>.</w:t>
        <w:br/>
        <w:br/>
        <w:t xml:space="preserve"> </w:t>
        <w:br/>
        <w:br/>
        <w:t>Ц</w:t>
        <w:br/>
        <w:br/>
        <w:t>е</w:t>
        <w:br/>
        <w:br/>
        <w:t>л</w:t>
        <w:br/>
        <w:br/>
        <w:t>и</w:t>
        <w:br/>
        <w:br/>
        <w:t xml:space="preserve"> </w:t>
        <w:br/>
        <w:br/>
        <w:t>и</w:t>
        <w:br/>
        <w:br/>
        <w:t xml:space="preserve"> </w:t>
        <w:br/>
        <w:br/>
        <w:t>з</w:t>
        <w:br/>
        <w:br/>
        <w:t>а</w:t>
        <w:br/>
        <w:br/>
        <w:t>д</w:t>
        <w:br/>
        <w:br/>
        <w:t>а</w:t>
        <w:br/>
        <w:br/>
        <w:t>ч</w:t>
        <w:br/>
        <w:br/>
        <w:t>и</w:t>
        <w:br/>
        <w:br/>
        <w:t xml:space="preserve"> </w:t>
        <w:br/>
        <w:br/>
        <w:t>к</w:t>
        <w:br/>
        <w:br/>
        <w:t>а</w:t>
        <w:br/>
        <w:br/>
        <w:t>л</w:t>
        <w:br/>
        <w:br/>
        <w:t>е</w:t>
        <w:br/>
        <w:br/>
        <w:t>н</w:t>
        <w:br/>
        <w:br/>
        <w:t>д</w:t>
        <w:br/>
        <w:br/>
        <w:t>а</w:t>
        <w:br/>
        <w:br/>
        <w:t>р</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w:t>
        <w:br/>
        <w:br/>
        <w:br/>
        <w:br/>
        <w:br/>
        <w:t>*</w:t>
        <w:br/>
        <w:br/>
        <w:t xml:space="preserve"> </w:t>
        <w:br/>
        <w:br/>
        <w:t xml:space="preserve"> </w:t>
        <w:br/>
        <w:br/>
        <w:t xml:space="preserve"> </w:t>
        <w:br/>
        <w:br/>
        <w:t>2</w:t>
        <w:br/>
        <w:br/>
        <w:t>.</w:t>
        <w:br/>
        <w:br/>
        <w:t>2</w:t>
        <w:br/>
        <w:br/>
        <w:t>.</w:t>
        <w:br/>
        <w:br/>
        <w:t xml:space="preserve"> </w:t>
        <w:br/>
        <w:br/>
        <w:t>Т</w:t>
        <w:br/>
        <w:br/>
        <w:t>и</w:t>
        <w:br/>
        <w:br/>
        <w:t>п</w:t>
        <w:br/>
        <w:br/>
        <w:t>ы</w:t>
        <w:br/>
        <w:br/>
        <w:t xml:space="preserve"> </w:t>
        <w:br/>
        <w:br/>
        <w:t>п</w:t>
        <w:br/>
        <w:br/>
        <w:t>л</w:t>
        <w:br/>
        <w:br/>
        <w:t>а</w:t>
        <w:br/>
        <w:br/>
        <w:t>н</w:t>
        <w:br/>
        <w:br/>
        <w:t>о</w:t>
        <w:br/>
        <w:br/>
        <w:t>в</w:t>
        <w:br/>
        <w:br/>
        <w:t xml:space="preserve"> </w:t>
        <w:br/>
        <w:br/>
        <w:t>и</w:t>
        <w:br/>
        <w:br/>
        <w:t xml:space="preserve"> </w:t>
        <w:br/>
        <w:br/>
        <w:t>г</w:t>
        <w:br/>
        <w:br/>
        <w:t>о</w:t>
        <w:br/>
        <w:br/>
        <w:t>р</w:t>
        <w:br/>
        <w:br/>
        <w:t>и</w:t>
        <w:br/>
        <w:br/>
        <w:t>з</w:t>
        <w:br/>
        <w:br/>
        <w:t>о</w:t>
        <w:br/>
        <w:br/>
        <w:t>н</w:t>
        <w:br/>
        <w:br/>
        <w:t>т</w:t>
        <w:br/>
        <w:br/>
        <w:t>ы</w:t>
        <w:br/>
        <w:br/>
        <w:t xml:space="preserve"> </w:t>
        <w:br/>
        <w:br/>
        <w:t>п</w:t>
        <w:br/>
        <w:br/>
        <w:t>л</w:t>
        <w:br/>
        <w:br/>
        <w:t>а</w:t>
        <w:br/>
        <w:br/>
        <w:t>н</w:t>
        <w:br/>
        <w:br/>
        <w:t>и</w:t>
        <w:br/>
        <w:br/>
        <w:t>р</w:t>
        <w:br/>
        <w:br/>
        <w:t>о</w:t>
        <w:br/>
        <w:br/>
        <w:t>в</w:t>
        <w:br/>
        <w:br/>
        <w:t>а</w:t>
        <w:br/>
        <w:br/>
        <w:t>н</w:t>
        <w:br/>
        <w:br/>
        <w:t>и</w:t>
        <w:br/>
        <w:br/>
        <w:t>я</w:t>
        <w:br/>
        <w:br/>
        <w:t xml:space="preserve"> </w:t>
        <w:br/>
        <w:br/>
        <w:t>(</w:t>
        <w:br/>
        <w:br/>
        <w:t>д</w:t>
        <w:br/>
        <w:br/>
        <w:t>о</w:t>
        <w:br/>
        <w:br/>
        <w:t>л</w:t>
        <w:br/>
        <w:br/>
        <w:t>г</w:t>
        <w:br/>
        <w:br/>
        <w:t>о</w:t>
        <w:br/>
        <w:br/>
        <w:t>с</w:t>
        <w:br/>
        <w:br/>
        <w:t>р</w:t>
        <w:br/>
        <w:br/>
        <w:t>о</w:t>
        <w:br/>
        <w:br/>
        <w:t>ч</w:t>
        <w:br/>
        <w:br/>
        <w:t>н</w:t>
        <w:br/>
        <w:br/>
        <w:t>ы</w:t>
        <w:br/>
        <w:br/>
        <w:t>й</w:t>
        <w:br/>
        <w:br/>
        <w:t>,</w:t>
        <w:br/>
        <w:br/>
        <w:t xml:space="preserve"> </w:t>
        <w:br/>
        <w:br/>
        <w:t>с</w:t>
        <w:br/>
        <w:br/>
        <w:t>р</w:t>
        <w:br/>
        <w:br/>
        <w:t>е</w:t>
        <w:br/>
        <w:br/>
        <w:t>д</w:t>
        <w:br/>
        <w:br/>
        <w:t>н</w:t>
        <w:br/>
        <w:br/>
        <w:t>е</w:t>
        <w:br/>
        <w:br/>
        <w:t>с</w:t>
        <w:br/>
        <w:br/>
        <w:t>р</w:t>
        <w:br/>
        <w:br/>
        <w:t>о</w:t>
        <w:br/>
        <w:br/>
        <w:t>ч</w:t>
        <w:br/>
        <w:br/>
        <w:t>н</w:t>
        <w:br/>
        <w:br/>
        <w:t>ы</w:t>
        <w:br/>
        <w:br/>
        <w:t>й</w:t>
        <w:br/>
        <w:br/>
        <w:t>,</w:t>
        <w:br/>
        <w:br/>
        <w:t xml:space="preserve"> </w:t>
        <w:br/>
        <w:br/>
        <w:t>о</w:t>
        <w:br/>
        <w:br/>
        <w:t>п</w:t>
        <w:br/>
        <w:br/>
        <w:t>е</w:t>
        <w:br/>
        <w:br/>
        <w:t>р</w:t>
        <w:br/>
        <w:br/>
        <w:t>а</w:t>
        <w:br/>
        <w:br/>
        <w:t>т</w:t>
        <w:br/>
        <w:br/>
        <w:t>и</w:t>
        <w:br/>
        <w:br/>
        <w:t>в</w:t>
        <w:br/>
        <w:br/>
        <w:t>н</w:t>
        <w:br/>
        <w:br/>
        <w:t>ы</w:t>
        <w:br/>
        <w:br/>
        <w:t>й</w:t>
        <w:br/>
        <w:br/>
        <w:t>)</w:t>
        <w:br/>
        <w:br/>
        <w:t>.</w:t>
        <w:br/>
        <w:br/>
        <w:br/>
        <w:br/>
        <w:br/>
        <w:t>*</w:t>
        <w:br/>
        <w:br/>
        <w:t xml:space="preserve"> </w:t>
        <w:br/>
        <w:br/>
        <w:t xml:space="preserve"> </w:t>
        <w:br/>
        <w:br/>
        <w:t xml:space="preserve"> </w:t>
        <w:br/>
        <w:br/>
        <w:t>2</w:t>
        <w:br/>
        <w:br/>
        <w:t>.</w:t>
        <w:br/>
        <w:br/>
        <w:t>3</w:t>
        <w:br/>
        <w:br/>
        <w:t>.</w:t>
        <w:br/>
        <w:br/>
        <w:t xml:space="preserve"> </w:t>
        <w:br/>
        <w:br/>
        <w:t>В</w:t>
        <w:br/>
        <w:br/>
        <w:t>х</w:t>
        <w:br/>
        <w:br/>
        <w:t>о</w:t>
        <w:br/>
        <w:br/>
        <w:t>д</w:t>
        <w:br/>
        <w:br/>
        <w:t>н</w:t>
        <w:br/>
        <w:br/>
        <w:t>ы</w:t>
        <w:br/>
        <w:br/>
        <w:t>е</w:t>
        <w:br/>
        <w:br/>
        <w:t xml:space="preserve"> </w:t>
        <w:br/>
        <w:br/>
        <w:t>д</w:t>
        <w:br/>
        <w:br/>
        <w:t>а</w:t>
        <w:br/>
        <w:br/>
        <w:t>н</w:t>
        <w:br/>
        <w:br/>
        <w:t>н</w:t>
        <w:br/>
        <w:br/>
        <w:t>ы</w:t>
        <w:br/>
        <w:br/>
        <w:t>е</w:t>
        <w:br/>
        <w:br/>
        <w:t xml:space="preserve"> </w:t>
        <w:br/>
        <w:br/>
        <w:t>д</w:t>
        <w:br/>
        <w:br/>
        <w:t>л</w:t>
        <w:br/>
        <w:br/>
        <w:t>я</w:t>
        <w:br/>
        <w:br/>
        <w:t xml:space="preserve"> </w:t>
        <w:br/>
        <w:br/>
        <w:t>к</w:t>
        <w:br/>
        <w:br/>
        <w:t>а</w:t>
        <w:br/>
        <w:br/>
        <w:t>л</w:t>
        <w:br/>
        <w:br/>
        <w:t>е</w:t>
        <w:br/>
        <w:br/>
        <w:t>н</w:t>
        <w:br/>
        <w:br/>
        <w:t>д</w:t>
        <w:br/>
        <w:br/>
        <w:t>а</w:t>
        <w:br/>
        <w:br/>
        <w:t>р</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ы</w:t>
        <w:br/>
        <w:br/>
        <w:t xml:space="preserve"> </w:t>
        <w:br/>
        <w:br/>
        <w:t>с</w:t>
        <w:br/>
        <w:br/>
        <w:t>п</w:t>
        <w:br/>
        <w:br/>
        <w:t>р</w:t>
        <w:br/>
        <w:br/>
        <w:t>о</w:t>
        <w:br/>
        <w:br/>
        <w:t>с</w:t>
        <w:br/>
        <w:br/>
        <w:t>а</w:t>
        <w:br/>
        <w:br/>
        <w:t xml:space="preserve"> </w:t>
        <w:br/>
        <w:br/>
        <w:t>н</w:t>
        <w:br/>
        <w:br/>
        <w:t>а</w:t>
        <w:br/>
        <w:br/>
        <w:t xml:space="preserve"> </w:t>
        <w:br/>
        <w:br/>
        <w:t>п</w:t>
        <w:br/>
        <w:br/>
        <w:t>р</w:t>
        <w:br/>
        <w:br/>
        <w:t>о</w:t>
        <w:br/>
        <w:br/>
        <w:t>д</w:t>
        <w:br/>
        <w:br/>
        <w:t>у</w:t>
        <w:br/>
        <w:br/>
        <w:t>к</w:t>
        <w:br/>
        <w:br/>
        <w:t>ц</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м</w:t>
        <w:br/>
        <w:br/>
        <w:t>о</w:t>
        <w:br/>
        <w:br/>
        <w:t>щ</w:t>
        <w:br/>
        <w:br/>
        <w:t>н</w:t>
        <w:br/>
        <w:br/>
        <w:t>о</w:t>
        <w:br/>
        <w:br/>
        <w:t>с</w:t>
        <w:br/>
        <w:br/>
        <w:t>т</w:t>
        <w:br/>
        <w:br/>
        <w:t>и</w:t>
        <w:br/>
        <w:br/>
        <w:t xml:space="preserve"> </w:t>
        <w:br/>
        <w:br/>
        <w:t>и</w:t>
        <w:br/>
        <w:br/>
        <w:t xml:space="preserve"> </w:t>
        <w:br/>
        <w:br/>
        <w:t>о</w:t>
        <w:br/>
        <w:br/>
        <w:t>г</w:t>
        <w:br/>
        <w:br/>
        <w:t>р</w:t>
        <w:br/>
        <w:br/>
        <w:t>а</w:t>
        <w:br/>
        <w:br/>
        <w:t>н</w:t>
        <w:br/>
        <w:br/>
        <w:t>и</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а</w:t>
        <w:br/>
        <w:br/>
        <w:t>л</w:t>
        <w:br/>
        <w:br/>
        <w:t>и</w:t>
        <w:br/>
        <w:br/>
        <w:t>ч</w:t>
        <w:br/>
        <w:br/>
        <w:t>и</w:t>
        <w:br/>
        <w:br/>
        <w:t>е</w:t>
        <w:br/>
        <w:br/>
        <w:t xml:space="preserve"> </w:t>
        <w:br/>
        <w:br/>
        <w:t>с</w:t>
        <w:br/>
        <w:br/>
        <w:t>ы</w:t>
        <w:br/>
        <w:br/>
        <w:t>р</w:t>
        <w:br/>
        <w:br/>
        <w:t>ь</w:t>
        <w:br/>
        <w:br/>
        <w:t>я</w:t>
        <w:br/>
        <w:br/>
        <w:t xml:space="preserve"> </w:t>
        <w:br/>
        <w:br/>
        <w:t>и</w:t>
        <w:br/>
        <w:br/>
        <w:t xml:space="preserve"> </w:t>
        <w:br/>
        <w:br/>
        <w:t>м</w:t>
        <w:br/>
        <w:br/>
        <w:t>а</w:t>
        <w:br/>
        <w:br/>
        <w:t>т</w:t>
        <w:br/>
        <w:br/>
        <w:t>е</w:t>
        <w:br/>
        <w:br/>
        <w:t>р</w:t>
        <w:br/>
        <w:br/>
        <w:t>и</w:t>
        <w:br/>
        <w:br/>
        <w:t>а</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Г</w:t>
        <w:br/>
        <w:br/>
        <w:t>р</w:t>
        <w:br/>
        <w:br/>
        <w:t>а</w:t>
        <w:br/>
        <w:br/>
        <w:t>ф</w:t>
        <w:br/>
        <w:br/>
        <w:t>и</w:t>
        <w:br/>
        <w:br/>
        <w:t>к</w:t>
        <w:br/>
        <w:br/>
        <w:t>и</w:t>
        <w:br/>
        <w:br/>
        <w:t xml:space="preserve"> </w:t>
        <w:br/>
        <w:br/>
        <w:t>п</w:t>
        <w:br/>
        <w:br/>
        <w:t>л</w:t>
        <w:br/>
        <w:br/>
        <w:t>а</w:t>
        <w:br/>
        <w:br/>
        <w:t>н</w:t>
        <w:br/>
        <w:br/>
        <w:t>о</w:t>
        <w:br/>
        <w:br/>
        <w:t>в</w:t>
        <w:br/>
        <w:br/>
        <w:t>о</w:t>
        <w:br/>
        <w:br/>
        <w:t>-</w:t>
        <w:br/>
        <w:br/>
        <w:t>п</w:t>
        <w:br/>
        <w:br/>
        <w:t>р</w:t>
        <w:br/>
        <w:br/>
        <w:t>е</w:t>
        <w:br/>
        <w:br/>
        <w:t>д</w:t>
        <w:br/>
        <w:br/>
        <w:t>у</w:t>
        <w:br/>
        <w:br/>
        <w:t>п</w:t>
        <w:br/>
        <w:br/>
        <w:t>р</w:t>
        <w:br/>
        <w:br/>
        <w:t>е</w:t>
        <w:br/>
        <w:br/>
        <w:t>д</w:t>
        <w:br/>
        <w:br/>
        <w:t>и</w:t>
        <w:br/>
        <w:br/>
        <w:t>т</w:t>
        <w:br/>
        <w:br/>
        <w:t>е</w:t>
        <w:br/>
        <w:br/>
        <w:t>л</w:t>
        <w:br/>
        <w:br/>
        <w:t>ь</w:t>
        <w:br/>
        <w:br/>
        <w:t>н</w:t>
        <w:br/>
        <w:br/>
        <w:t>ы</w:t>
        <w:br/>
        <w:br/>
        <w:t>х</w:t>
        <w:br/>
        <w:br/>
        <w:t xml:space="preserve"> </w:t>
        <w:br/>
        <w:br/>
        <w:t>р</w:t>
        <w:br/>
        <w:br/>
        <w:t>е</w:t>
        <w:br/>
        <w:br/>
        <w:t>м</w:t>
        <w:br/>
        <w:br/>
        <w:t>о</w:t>
        <w:br/>
        <w:br/>
        <w:t>н</w:t>
        <w:br/>
        <w:br/>
        <w:t>т</w:t>
        <w:br/>
        <w:br/>
        <w:t>о</w:t>
        <w:br/>
        <w:br/>
        <w:t>в</w:t>
        <w:br/>
        <w:br/>
        <w:t xml:space="preserve"> </w:t>
        <w:br/>
        <w:br/>
        <w:t>(</w:t>
        <w:br/>
        <w:br/>
        <w:t>П</w:t>
        <w:br/>
        <w:br/>
        <w:t>П</w:t>
        <w:br/>
        <w:br/>
        <w:t>Р</w:t>
        <w:br/>
        <w:br/>
        <w:t>)</w:t>
        <w:br/>
        <w:br/>
        <w:t>.</w:t>
        <w:br/>
        <w:br/>
        <w:br/>
        <w:br/>
        <w:br/>
        <w:t>*</w:t>
        <w:br/>
        <w:br/>
        <w:t xml:space="preserve"> </w:t>
        <w:br/>
        <w:br/>
        <w:t xml:space="preserve"> </w:t>
        <w:br/>
        <w:br/>
        <w:t xml:space="preserve"> </w:t>
        <w:br/>
        <w:br/>
        <w:t>2</w:t>
        <w:br/>
        <w:br/>
        <w:t>.</w:t>
        <w:br/>
        <w:br/>
        <w:t>4</w:t>
        <w:br/>
        <w:br/>
        <w:t>.</w:t>
        <w:br/>
        <w:br/>
        <w:t xml:space="preserve"> </w:t>
        <w:br/>
        <w:br/>
        <w:t>М</w:t>
        <w:br/>
        <w:br/>
        <w:t>е</w:t>
        <w:br/>
        <w:br/>
        <w:t>т</w:t>
        <w:br/>
        <w:br/>
        <w:t>о</w:t>
        <w:br/>
        <w:br/>
        <w:t>д</w:t>
        <w:br/>
        <w:br/>
        <w:t>ы</w:t>
        <w:br/>
        <w:br/>
        <w:t xml:space="preserve"> </w:t>
        <w:br/>
        <w:br/>
        <w:t>к</w:t>
        <w:br/>
        <w:br/>
        <w:t>а</w:t>
        <w:br/>
        <w:br/>
        <w:t>л</w:t>
        <w:br/>
        <w:br/>
        <w:t>е</w:t>
        <w:br/>
        <w:br/>
        <w:t>н</w:t>
        <w:br/>
        <w:br/>
        <w:t>д</w:t>
        <w:br/>
        <w:br/>
        <w:t>а</w:t>
        <w:br/>
        <w:br/>
        <w:t>р</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л</w:t>
        <w:br/>
        <w:br/>
        <w:t>а</w:t>
        <w:br/>
        <w:br/>
        <w:t>н</w:t>
        <w:br/>
        <w:br/>
        <w:t>и</w:t>
        <w:br/>
        <w:br/>
        <w:t>р</w:t>
        <w:br/>
        <w:br/>
        <w:t>о</w:t>
        <w:br/>
        <w:br/>
        <w:t>в</w:t>
        <w:br/>
        <w:br/>
        <w:t>а</w:t>
        <w:br/>
        <w:br/>
        <w:t>н</w:t>
        <w:br/>
        <w:br/>
        <w:t>и</w:t>
        <w:br/>
        <w:br/>
        <w:t>е</w:t>
        <w:br/>
        <w:br/>
        <w:t xml:space="preserve"> </w:t>
        <w:br/>
        <w:br/>
        <w:t>"</w:t>
        <w:br/>
        <w:br/>
        <w:t>о</w:t>
        <w:br/>
        <w:br/>
        <w:t>т</w:t>
        <w:br/>
        <w:br/>
        <w:t xml:space="preserve"> </w:t>
        <w:br/>
        <w:br/>
        <w:t>о</w:t>
        <w:br/>
        <w:br/>
        <w:t>б</w:t>
        <w:br/>
        <w:br/>
        <w:t>р</w:t>
        <w:br/>
        <w:br/>
        <w:t>а</w:t>
        <w:br/>
        <w:br/>
        <w:t>т</w:t>
        <w:br/>
        <w:br/>
        <w:t>н</w:t>
        <w:br/>
        <w:br/>
        <w:t>о</w:t>
        <w:br/>
        <w:br/>
        <w:t>г</w:t>
        <w:br/>
        <w:br/>
        <w:t>о</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 xml:space="preserve"> </w:t>
        <w:br/>
        <w:br/>
        <w:t>к</w:t>
        <w:br/>
        <w:br/>
        <w:t>р</w:t>
        <w:br/>
        <w:br/>
        <w:t>и</w:t>
        <w:br/>
        <w:br/>
        <w:t>т</w:t>
        <w:br/>
        <w:br/>
        <w:t>и</w:t>
        <w:br/>
        <w:br/>
        <w:t>ч</w:t>
        <w:br/>
        <w:br/>
        <w:t>е</w:t>
        <w:br/>
        <w:br/>
        <w:t>с</w:t>
        <w:br/>
        <w:br/>
        <w:t>к</w:t>
        <w:br/>
        <w:br/>
        <w:t>о</w:t>
        <w:br/>
        <w:br/>
        <w:t>г</w:t>
        <w:br/>
        <w:br/>
        <w:t>о</w:t>
        <w:br/>
        <w:br/>
        <w:t xml:space="preserve"> </w:t>
        <w:br/>
        <w:br/>
        <w:t>п</w:t>
        <w:br/>
        <w:br/>
        <w:t>у</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 xml:space="preserve"> </w:t>
        <w:br/>
        <w:br/>
        <w:t>к</w:t>
        <w:br/>
        <w:br/>
        <w:t>а</w:t>
        <w:br/>
        <w:br/>
        <w:t>л</w:t>
        <w:br/>
        <w:br/>
        <w:t>е</w:t>
        <w:br/>
        <w:br/>
        <w:t>н</w:t>
        <w:br/>
        <w:br/>
        <w:t>д</w:t>
        <w:br/>
        <w:br/>
        <w:t>а</w:t>
        <w:br/>
        <w:br/>
        <w:t>р</w:t>
        <w:br/>
        <w:br/>
        <w:t>н</w:t>
        <w:br/>
        <w:br/>
        <w:t>ы</w:t>
        <w:br/>
        <w:br/>
        <w:t>х</w:t>
        <w:br/>
        <w:br/>
        <w:t xml:space="preserve"> </w:t>
        <w:br/>
        <w:br/>
        <w:t>п</w:t>
        <w:br/>
        <w:br/>
        <w:t>л</w:t>
        <w:br/>
        <w:br/>
        <w:t>а</w:t>
        <w:br/>
        <w:br/>
        <w:t>н</w:t>
        <w:br/>
        <w:br/>
        <w:t>о</w:t>
        <w:br/>
        <w:br/>
        <w:t>в</w:t>
        <w:br/>
        <w:br/>
        <w:t>.</w:t>
        <w:br/>
        <w:br/>
        <w:br/>
        <w:br/>
        <w:br/>
        <w:br/>
        <w:br/>
        <w:br/>
        <w:t>*</w:t>
        <w:br/>
        <w:br/>
        <w:t>*</w:t>
        <w:br/>
        <w:br/>
        <w:t>Г</w:t>
        <w:br/>
        <w:br/>
        <w:t>л</w:t>
        <w:br/>
        <w:br/>
        <w:t>а</w:t>
        <w:br/>
        <w:br/>
        <w:t>в</w:t>
        <w:br/>
        <w:br/>
        <w:t>а</w:t>
        <w:br/>
        <w:br/>
        <w:t xml:space="preserve"> </w:t>
        <w:br/>
        <w:br/>
        <w:t>3</w:t>
        <w:br/>
        <w:br/>
        <w:t>.</w:t>
        <w:br/>
        <w:br/>
        <w:t xml:space="preserve"> </w:t>
        <w:br/>
        <w:br/>
        <w:t>L</w:t>
        <w:br/>
        <w:br/>
        <w:t>P</w:t>
        <w:br/>
        <w:br/>
        <w:t>-</w:t>
        <w:br/>
        <w:br/>
        <w:t>м</w:t>
        <w:br/>
        <w:br/>
        <w:t>о</w:t>
        <w:br/>
        <w:br/>
        <w:t>д</w:t>
        <w:br/>
        <w:br/>
        <w:t>е</w:t>
        <w:br/>
        <w:br/>
        <w:t>л</w:t>
        <w:br/>
        <w:br/>
        <w:t>и</w:t>
        <w:br/>
        <w:br/>
        <w:t>р</w:t>
        <w:br/>
        <w:br/>
        <w:t>о</w:t>
        <w:br/>
        <w:br/>
        <w:t>в</w:t>
        <w:br/>
        <w:br/>
        <w:t>а</w:t>
        <w:br/>
        <w:br/>
        <w:t>н</w:t>
        <w:br/>
        <w:br/>
        <w:t>и</w:t>
        <w:br/>
        <w:br/>
        <w:t>е</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р</w:t>
        <w:br/>
        <w:br/>
        <w:t>е</w:t>
        <w:br/>
        <w:br/>
        <w:t>ж</w:t>
        <w:br/>
        <w:br/>
        <w:t>и</w:t>
        <w:br/>
        <w:br/>
        <w:t>м</w:t>
        <w:br/>
        <w:br/>
        <w:t>о</w:t>
        <w:br/>
        <w:br/>
        <w:t>в</w:t>
        <w:br/>
        <w:br/>
        <w:t>*</w:t>
        <w:br/>
        <w:br/>
        <w:t>*</w:t>
        <w:br/>
        <w:br/>
        <w:br/>
        <w:br/>
        <w:br/>
        <w:br/>
        <w:br/>
        <w:br/>
        <w:t>*</w:t>
        <w:br/>
        <w:br/>
        <w:t xml:space="preserve"> </w:t>
        <w:br/>
        <w:br/>
        <w:t xml:space="preserve"> </w:t>
        <w:br/>
        <w:br/>
        <w:t xml:space="preserve"> </w:t>
        <w:br/>
        <w:br/>
        <w:t>3</w:t>
        <w:br/>
        <w:br/>
        <w:t>.</w:t>
        <w:br/>
        <w:br/>
        <w:t>1</w:t>
        <w:br/>
        <w:br/>
        <w:t>.</w:t>
        <w:br/>
        <w:br/>
        <w:t xml:space="preserve"> </w:t>
        <w:br/>
        <w:br/>
        <w:t>В</w:t>
        <w:br/>
        <w:br/>
        <w:t>в</w:t>
        <w:br/>
        <w:br/>
        <w:t>е</w:t>
        <w:br/>
        <w:br/>
        <w:t>д</w:t>
        <w:br/>
        <w:br/>
        <w:t>е</w:t>
        <w:br/>
        <w:br/>
        <w:t>н</w:t>
        <w:br/>
        <w:br/>
        <w:t>и</w:t>
        <w:br/>
        <w:br/>
        <w:t>е</w:t>
        <w:br/>
        <w:br/>
        <w:t xml:space="preserve"> </w:t>
        <w:br/>
        <w:br/>
        <w:t>в</w:t>
        <w:br/>
        <w:br/>
        <w:t xml:space="preserve"> </w:t>
        <w:br/>
        <w:br/>
        <w:t>л</w:t>
        <w:br/>
        <w:br/>
        <w:t>и</w:t>
        <w:br/>
        <w:br/>
        <w:t>н</w:t>
        <w:br/>
        <w:br/>
        <w:t>е</w:t>
        <w:br/>
        <w:br/>
        <w:t>й</w:t>
        <w:br/>
        <w:br/>
        <w:t>н</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 xml:space="preserve"> </w:t>
        <w:br/>
        <w:br/>
        <w:t>(</w:t>
        <w:br/>
        <w:br/>
        <w:t>L</w:t>
        <w:br/>
        <w:br/>
        <w:t>P</w:t>
        <w:br/>
        <w:br/>
        <w:t>)</w:t>
        <w:br/>
        <w:br/>
        <w:t>.</w:t>
        <w:br/>
        <w:br/>
        <w:br/>
        <w:br/>
        <w:br/>
        <w:t>*</w:t>
        <w:br/>
        <w:br/>
        <w:t xml:space="preserve"> </w:t>
        <w:br/>
        <w:br/>
        <w:t xml:space="preserve"> </w:t>
        <w:br/>
        <w:br/>
        <w:t xml:space="preserve"> </w:t>
        <w:br/>
        <w:br/>
        <w:t>3</w:t>
        <w:br/>
        <w:br/>
        <w:t>.</w:t>
        <w:br/>
        <w:br/>
        <w:t>2</w:t>
        <w:br/>
        <w:br/>
        <w:t>.</w:t>
        <w:br/>
        <w:br/>
        <w:t xml:space="preserve"> </w:t>
        <w:br/>
        <w:br/>
        <w:t>П</w:t>
        <w:br/>
        <w:br/>
        <w:t>о</w:t>
        <w:br/>
        <w:br/>
        <w:t>с</w:t>
        <w:br/>
        <w:br/>
        <w:t>т</w:t>
        <w:br/>
        <w:br/>
        <w:t>р</w:t>
        <w:br/>
        <w:br/>
        <w:t>о</w:t>
        <w:br/>
        <w:br/>
        <w:t>е</w:t>
        <w:br/>
        <w:br/>
        <w:t>н</w:t>
        <w:br/>
        <w:br/>
        <w:t>и</w:t>
        <w:br/>
        <w:br/>
        <w:t>е</w:t>
        <w:br/>
        <w:br/>
        <w:t xml:space="preserve"> </w:t>
        <w:br/>
        <w:br/>
        <w:t>L</w:t>
        <w:br/>
        <w:br/>
        <w:t>P</w:t>
        <w:br/>
        <w:br/>
        <w:t>-</w:t>
        <w:br/>
        <w:br/>
        <w:t>м</w:t>
        <w:br/>
        <w:br/>
        <w:t>о</w:t>
        <w:br/>
        <w:br/>
        <w:t>д</w:t>
        <w:br/>
        <w:br/>
        <w:t>е</w:t>
        <w:br/>
        <w:br/>
        <w:t>л</w:t>
        <w:br/>
        <w:br/>
        <w:t>и</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Ц</w:t>
        <w:br/>
        <w:br/>
        <w:t>е</w:t>
        <w:br/>
        <w:br/>
        <w:t>л</w:t>
        <w:br/>
        <w:br/>
        <w:t>е</w:t>
        <w:br/>
        <w:br/>
        <w:t>в</w:t>
        <w:br/>
        <w:br/>
        <w:t>а</w:t>
        <w:br/>
        <w:br/>
        <w:t>я</w:t>
        <w:br/>
        <w:br/>
        <w:t xml:space="preserve"> </w:t>
        <w:br/>
        <w:br/>
        <w:t>ф</w:t>
        <w:br/>
        <w:br/>
        <w:t>у</w:t>
        <w:br/>
        <w:br/>
        <w:t>н</w:t>
        <w:br/>
        <w:br/>
        <w:t>к</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г</w:t>
        <w:br/>
        <w:br/>
        <w:t>р</w:t>
        <w:br/>
        <w:br/>
        <w:t>а</w:t>
        <w:br/>
        <w:br/>
        <w:t>н</w:t>
        <w:br/>
        <w:br/>
        <w:t>и</w:t>
        <w:br/>
        <w:br/>
        <w:t>ч</w:t>
        <w:br/>
        <w:br/>
        <w:t>е</w:t>
        <w:br/>
        <w:br/>
        <w:t>н</w:t>
        <w:br/>
        <w:br/>
        <w:t>и</w:t>
        <w:br/>
        <w:br/>
        <w:t>я</w:t>
        <w:br/>
        <w:br/>
        <w:t xml:space="preserve"> </w:t>
        <w:br/>
        <w:br/>
        <w:t>(</w:t>
        <w:br/>
        <w:br/>
        <w:t>т</w:t>
        <w:br/>
        <w:br/>
        <w:t>е</w:t>
        <w:br/>
        <w:br/>
        <w:t>х</w:t>
        <w:br/>
        <w:br/>
        <w:t>н</w:t>
        <w:br/>
        <w:br/>
        <w:t>о</w:t>
        <w:br/>
        <w:br/>
        <w:t>л</w:t>
        <w:br/>
        <w:br/>
        <w:t>о</w:t>
        <w:br/>
        <w:br/>
        <w:t>г</w:t>
        <w:br/>
        <w:br/>
        <w:t>и</w:t>
        <w:br/>
        <w:br/>
        <w:t>ч</w:t>
        <w:br/>
        <w:br/>
        <w:t>е</w:t>
        <w:br/>
        <w:br/>
        <w:t>с</w:t>
        <w:br/>
        <w:br/>
        <w:t>к</w:t>
        <w:br/>
        <w:br/>
        <w:t>и</w:t>
        <w:br/>
        <w:br/>
        <w:t>е</w:t>
        <w:br/>
        <w:br/>
        <w:t>,</w:t>
        <w:br/>
        <w:br/>
        <w:t xml:space="preserve"> </w:t>
        <w:br/>
        <w:br/>
        <w:t>с</w:t>
        <w:br/>
        <w:br/>
        <w:t>ы</w:t>
        <w:br/>
        <w:br/>
        <w:t>р</w:t>
        <w:br/>
        <w:br/>
        <w:t>ь</w:t>
        <w:br/>
        <w:br/>
        <w:t>е</w:t>
        <w:br/>
        <w:br/>
        <w:t>в</w:t>
        <w:br/>
        <w:br/>
        <w:t>ы</w:t>
        <w:br/>
        <w:br/>
        <w:t>е</w:t>
        <w:br/>
        <w:br/>
        <w:t>,</w:t>
        <w:br/>
        <w:br/>
        <w:t xml:space="preserve"> </w:t>
        <w:br/>
        <w:br/>
        <w:t>р</w:t>
        <w:br/>
        <w:br/>
        <w:t>ы</w:t>
        <w:br/>
        <w:br/>
        <w:t>н</w:t>
        <w:br/>
        <w:br/>
        <w:t>о</w:t>
        <w:br/>
        <w:br/>
        <w:t>ч</w:t>
        <w:br/>
        <w:br/>
        <w:t>н</w:t>
        <w:br/>
        <w:br/>
        <w:t>ы</w:t>
        <w:br/>
        <w:br/>
        <w:t>е</w:t>
        <w:br/>
        <w:br/>
        <w:t>)</w:t>
        <w:br/>
        <w:br/>
        <w:t>.</w:t>
        <w:br/>
        <w:br/>
        <w:br/>
        <w:br/>
        <w:br/>
        <w:t>*</w:t>
        <w:br/>
        <w:br/>
        <w:t xml:space="preserve"> </w:t>
        <w:br/>
        <w:br/>
        <w:t xml:space="preserve"> </w:t>
        <w:br/>
        <w:br/>
        <w:t xml:space="preserve"> </w:t>
        <w:br/>
        <w:br/>
        <w:t>3</w:t>
        <w:br/>
        <w:br/>
        <w:t>.</w:t>
        <w:br/>
        <w:br/>
        <w:t>3</w:t>
        <w:br/>
        <w:br/>
        <w:t>.</w:t>
        <w:br/>
        <w:br/>
        <w:t xml:space="preserve"> </w:t>
        <w:br/>
        <w:br/>
        <w:t>О</w:t>
        <w:br/>
        <w:br/>
        <w:t>п</w:t>
        <w:br/>
        <w:br/>
        <w:t>р</w:t>
        <w:br/>
        <w:br/>
        <w:t>е</w:t>
        <w:br/>
        <w:br/>
        <w:t>д</w:t>
        <w:br/>
        <w:br/>
        <w:t>е</w:t>
        <w:br/>
        <w:br/>
        <w:t>л</w:t>
        <w:br/>
        <w:br/>
        <w:t>е</w:t>
        <w:br/>
        <w:br/>
        <w:t>н</w:t>
        <w:br/>
        <w:br/>
        <w:t>и</w:t>
        <w:br/>
        <w:br/>
        <w:t>е</w:t>
        <w:br/>
        <w:br/>
        <w:t xml:space="preserve"> </w:t>
        <w:br/>
        <w:br/>
        <w:t>п</w:t>
        <w:br/>
        <w:br/>
        <w:t>а</w:t>
        <w:br/>
        <w:br/>
        <w:t>р</w:t>
        <w:br/>
        <w:br/>
        <w:t>а</w:t>
        <w:br/>
        <w:br/>
        <w:t>м</w:t>
        <w:br/>
        <w:br/>
        <w:t>е</w:t>
        <w:br/>
        <w:br/>
        <w:t>т</w:t>
        <w:br/>
        <w:br/>
        <w:t>р</w:t>
        <w:br/>
        <w:br/>
        <w:t>о</w:t>
        <w:br/>
        <w:br/>
        <w:t>в</w:t>
        <w:br/>
        <w:br/>
        <w:t xml:space="preserve"> </w:t>
        <w:br/>
        <w:br/>
        <w:t>у</w:t>
        <w:br/>
        <w:br/>
        <w:t>р</w:t>
        <w:br/>
        <w:br/>
        <w:t>а</w:t>
        <w:br/>
        <w:br/>
        <w:t>в</w:t>
        <w:br/>
        <w:br/>
        <w:t>н</w:t>
        <w:br/>
        <w:br/>
        <w:t>е</w:t>
        <w:br/>
        <w:br/>
        <w:t>н</w:t>
        <w:br/>
        <w:br/>
        <w:t>и</w:t>
        <w:br/>
        <w:br/>
        <w:t>й</w:t>
        <w:br/>
        <w:br/>
        <w:t xml:space="preserve"> </w:t>
        <w:br/>
        <w:br/>
        <w:t>L</w:t>
        <w:br/>
        <w:br/>
        <w:t>P</w:t>
        <w:br/>
        <w:br/>
        <w:t>-</w:t>
        <w:br/>
        <w:br/>
        <w:t>м</w:t>
        <w:br/>
        <w:br/>
        <w:t>о</w:t>
        <w:br/>
        <w:br/>
        <w:t>д</w:t>
        <w:br/>
        <w:br/>
        <w:t>е</w:t>
        <w:br/>
        <w:br/>
        <w:t>л</w:t>
        <w:br/>
        <w:br/>
        <w:t>и</w:t>
        <w:br/>
        <w:br/>
        <w:t>.</w:t>
        <w:br/>
        <w:br/>
        <w:br/>
        <w:br/>
        <w:br/>
        <w:t>*</w:t>
        <w:br/>
        <w:br/>
        <w:t xml:space="preserve"> </w:t>
        <w:br/>
        <w:br/>
        <w:t xml:space="preserve"> </w:t>
        <w:br/>
        <w:br/>
        <w:t xml:space="preserve"> </w:t>
        <w:br/>
        <w:br/>
        <w:t>3</w:t>
        <w:br/>
        <w:br/>
        <w:t>.</w:t>
        <w:br/>
        <w:br/>
        <w:t>4</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д</w:t>
        <w:br/>
        <w:br/>
        <w:t>л</w:t>
        <w:br/>
        <w:br/>
        <w:t>я</w:t>
        <w:br/>
        <w:br/>
        <w:t xml:space="preserve"> </w:t>
        <w:br/>
        <w:br/>
        <w:t>р</w:t>
        <w:br/>
        <w:br/>
        <w:t>е</w:t>
        <w:br/>
        <w:br/>
        <w:t>ш</w:t>
        <w:br/>
        <w:br/>
        <w:t>е</w:t>
        <w:br/>
        <w:br/>
        <w:t>н</w:t>
        <w:br/>
        <w:br/>
        <w:t>и</w:t>
        <w:br/>
        <w:br/>
        <w:t>я</w:t>
        <w:br/>
        <w:br/>
        <w:t xml:space="preserve"> </w:t>
        <w:br/>
        <w:br/>
        <w:t>L</w:t>
        <w:br/>
        <w:br/>
        <w:t>P</w:t>
        <w:br/>
        <w:br/>
        <w:t>-</w:t>
        <w:br/>
        <w:br/>
        <w:t>з</w:t>
        <w:br/>
        <w:br/>
        <w:t>а</w:t>
        <w:br/>
        <w:br/>
        <w:t>д</w:t>
        <w:br/>
        <w:br/>
        <w:t>а</w:t>
        <w:br/>
        <w:br/>
        <w:t>ч</w:t>
        <w:br/>
        <w:br/>
        <w:t>.</w:t>
        <w:br/>
        <w:br/>
        <w:br/>
        <w:br/>
        <w:br/>
        <w:t>*</w:t>
        <w:br/>
        <w:br/>
        <w:t xml:space="preserve"> </w:t>
        <w:br/>
        <w:br/>
        <w:t xml:space="preserve"> </w:t>
        <w:br/>
        <w:br/>
        <w:t xml:space="preserve"> </w:t>
        <w:br/>
        <w:br/>
        <w:t>3</w:t>
        <w:br/>
        <w:br/>
        <w:t>.</w:t>
        <w:br/>
        <w:br/>
        <w:t>5</w:t>
        <w:br/>
        <w:br/>
        <w:t>.</w:t>
        <w:br/>
        <w:br/>
        <w:t xml:space="preserve"> </w:t>
        <w:br/>
        <w:br/>
        <w:t>А</w:t>
        <w:br/>
        <w:br/>
        <w:t>н</w:t>
        <w:br/>
        <w:br/>
        <w:t>а</w:t>
        <w:br/>
        <w:br/>
        <w:t>л</w:t>
        <w:br/>
        <w:br/>
        <w:t>и</w:t>
        <w:br/>
        <w:br/>
        <w:t>з</w:t>
        <w:br/>
        <w:br/>
        <w:t xml:space="preserve"> </w:t>
        <w:br/>
        <w:br/>
        <w:t>р</w:t>
        <w:br/>
        <w:br/>
        <w:t>е</w:t>
        <w:br/>
        <w:br/>
        <w:t>з</w:t>
        <w:br/>
        <w:br/>
        <w:t>у</w:t>
        <w:br/>
        <w:br/>
        <w:t>л</w:t>
        <w:br/>
        <w:br/>
        <w:t>ь</w:t>
        <w:br/>
        <w:br/>
        <w:t>т</w:t>
        <w:br/>
        <w:br/>
        <w:t>а</w:t>
        <w:br/>
        <w:br/>
        <w:t>т</w:t>
        <w:br/>
        <w:br/>
        <w:t>о</w:t>
        <w:br/>
        <w:br/>
        <w:t>в</w:t>
        <w:br/>
        <w:br/>
        <w:t xml:space="preserve"> </w:t>
        <w:br/>
        <w:br/>
        <w:t>о</w:t>
        <w:br/>
        <w:br/>
        <w:t>п</w:t>
        <w:br/>
        <w:br/>
        <w:t>т</w:t>
        <w:br/>
        <w:br/>
        <w:t>и</w:t>
        <w:br/>
        <w:br/>
        <w:t>м</w:t>
        <w:br/>
        <w:br/>
        <w:t>и</w:t>
        <w:br/>
        <w:br/>
        <w:t>з</w:t>
        <w:br/>
        <w:br/>
        <w:t>а</w:t>
        <w:br/>
        <w:br/>
        <w:t>ц</w:t>
        <w:br/>
        <w:br/>
        <w:t>и</w:t>
        <w:br/>
        <w:br/>
        <w:t>и</w:t>
        <w:br/>
        <w:br/>
        <w:t xml:space="preserve"> </w:t>
        <w:br/>
        <w:br/>
        <w:t>и</w:t>
        <w:br/>
        <w:br/>
        <w:t xml:space="preserve"> </w:t>
        <w:br/>
        <w:br/>
        <w:t>и</w:t>
        <w:br/>
        <w:br/>
        <w:t>х</w:t>
        <w:br/>
        <w:br/>
        <w:t xml:space="preserve"> </w:t>
        <w:br/>
        <w:br/>
        <w:t>п</w:t>
        <w:br/>
        <w:br/>
        <w:t>р</w:t>
        <w:br/>
        <w:br/>
        <w:t>а</w:t>
        <w:br/>
        <w:br/>
        <w:t>к</w:t>
        <w:br/>
        <w:br/>
        <w:t>т</w:t>
        <w:br/>
        <w:br/>
        <w:t>и</w:t>
        <w:br/>
        <w:br/>
        <w:t>ч</w:t>
        <w:br/>
        <w:br/>
        <w:t>е</w:t>
        <w:br/>
        <w:br/>
        <w:t>с</w:t>
        <w:br/>
        <w:br/>
        <w:t>к</w:t>
        <w:br/>
        <w:br/>
        <w:t>о</w:t>
        <w:br/>
        <w:br/>
        <w:t>е</w:t>
        <w:br/>
        <w:br/>
        <w:t xml:space="preserve"> </w:t>
        <w:br/>
        <w:br/>
        <w:t>п</w:t>
        <w:br/>
        <w:br/>
        <w:t>р</w:t>
        <w:br/>
        <w:br/>
        <w:t>и</w:t>
        <w:br/>
        <w:br/>
        <w:t>м</w:t>
        <w:br/>
        <w:br/>
        <w:t>е</w:t>
        <w:br/>
        <w:br/>
        <w:t>н</w:t>
        <w:br/>
        <w:br/>
        <w:t>е</w:t>
        <w:br/>
        <w:br/>
        <w:t>н</w:t>
        <w:br/>
        <w:br/>
        <w:t>и</w:t>
        <w:br/>
        <w:br/>
        <w:t>е</w:t>
        <w:br/>
        <w:br/>
        <w:t>.</w:t>
        <w:br/>
        <w:br/>
        <w:br/>
        <w:br/>
        <w:br/>
        <w:br/>
        <w:br/>
        <w:br/>
        <w:t>*</w:t>
        <w:br/>
        <w:br/>
        <w:t>*</w:t>
        <w:br/>
        <w:br/>
        <w:t>Г</w:t>
        <w:br/>
        <w:br/>
        <w:t>л</w:t>
        <w:br/>
        <w:br/>
        <w:t>а</w:t>
        <w:br/>
        <w:br/>
        <w:t>в</w:t>
        <w:br/>
        <w:br/>
        <w:t>а</w:t>
        <w:br/>
        <w:br/>
        <w:t xml:space="preserve"> </w:t>
        <w:br/>
        <w:br/>
        <w:t>4</w:t>
        <w:br/>
        <w:br/>
        <w:t>.</w:t>
        <w:br/>
        <w:br/>
        <w:t xml:space="preserve"> </w:t>
        <w:br/>
        <w:br/>
        <w:t>М</w:t>
        <w:br/>
        <w:br/>
        <w:t>а</w:t>
        <w:br/>
        <w:br/>
        <w:t>т</w:t>
        <w:br/>
        <w:br/>
        <w:t>е</w:t>
        <w:br/>
        <w:br/>
        <w:t>р</w:t>
        <w:br/>
        <w:br/>
        <w:t>и</w:t>
        <w:br/>
        <w:br/>
        <w:t>а</w:t>
        <w:br/>
        <w:br/>
        <w:t>л</w:t>
        <w:br/>
        <w:br/>
        <w:t>ь</w:t>
        <w:br/>
        <w:br/>
        <w:t>н</w:t>
        <w:br/>
        <w:br/>
        <w:t>ы</w:t>
        <w:br/>
        <w:br/>
        <w:t>й</w:t>
        <w:br/>
        <w:br/>
        <w:t xml:space="preserve"> </w:t>
        <w:br/>
        <w:br/>
        <w:t>б</w:t>
        <w:br/>
        <w:br/>
        <w:t>а</w:t>
        <w:br/>
        <w:br/>
        <w:t>л</w:t>
        <w:br/>
        <w:br/>
        <w:t>а</w:t>
        <w:br/>
        <w:br/>
        <w:t>н</w:t>
        <w:br/>
        <w:br/>
        <w:t>с</w:t>
        <w:br/>
        <w:br/>
        <w:t xml:space="preserve"> </w:t>
        <w:br/>
        <w:br/>
        <w:t>в</w:t>
        <w:br/>
        <w:br/>
        <w:t xml:space="preserve"> </w:t>
        <w:br/>
        <w:br/>
        <w:t>с</w:t>
        <w:br/>
        <w:br/>
        <w:t>и</w:t>
        <w:br/>
        <w:br/>
        <w:t>с</w:t>
        <w:br/>
        <w:br/>
        <w:t>т</w:t>
        <w:br/>
        <w:br/>
        <w:t>е</w:t>
        <w:br/>
        <w:br/>
        <w:t>м</w:t>
        <w:br/>
        <w:br/>
        <w:t>е</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t>*</w:t>
        <w:br/>
        <w:br/>
        <w:br/>
        <w:br/>
        <w:br/>
        <w:br/>
        <w:br/>
        <w:br/>
        <w:t>*</w:t>
        <w:br/>
        <w:br/>
        <w:t xml:space="preserve"> </w:t>
        <w:br/>
        <w:br/>
        <w:t xml:space="preserve"> </w:t>
        <w:br/>
        <w:br/>
        <w:t xml:space="preserve"> </w:t>
        <w:br/>
        <w:br/>
        <w:t>4</w:t>
        <w:br/>
        <w:br/>
        <w:t>.</w:t>
        <w:br/>
        <w:br/>
        <w:t>1</w:t>
        <w:br/>
        <w:br/>
        <w:t>.</w:t>
        <w:br/>
        <w:br/>
        <w:t xml:space="preserve"> </w:t>
        <w:br/>
        <w:br/>
        <w:t>Р</w:t>
        <w:br/>
        <w:br/>
        <w:t>о</w:t>
        <w:br/>
        <w:br/>
        <w:t>л</w:t>
        <w:br/>
        <w:br/>
        <w:t>ь</w:t>
        <w:br/>
        <w:br/>
        <w:t xml:space="preserve"> </w:t>
        <w:br/>
        <w:br/>
        <w:t>м</w:t>
        <w:br/>
        <w:br/>
        <w:t>а</w:t>
        <w:br/>
        <w:br/>
        <w:t>т</w:t>
        <w:br/>
        <w:br/>
        <w:t>е</w:t>
        <w:br/>
        <w:br/>
        <w:t>р</w:t>
        <w:br/>
        <w:br/>
        <w:t>и</w:t>
        <w:br/>
        <w:br/>
        <w:t>а</w:t>
        <w:br/>
        <w:br/>
        <w:t>л</w:t>
        <w:br/>
        <w:br/>
        <w:t>ь</w:t>
        <w:br/>
        <w:br/>
        <w:t>н</w:t>
        <w:br/>
        <w:br/>
        <w:t>о</w:t>
        <w:br/>
        <w:br/>
        <w:t>г</w:t>
        <w:br/>
        <w:br/>
        <w:t>о</w:t>
        <w:br/>
        <w:br/>
        <w:t xml:space="preserve"> </w:t>
        <w:br/>
        <w:br/>
        <w:t>б</w:t>
        <w:br/>
        <w:br/>
        <w:t>а</w:t>
        <w:br/>
        <w:br/>
        <w:t>л</w:t>
        <w:br/>
        <w:br/>
        <w:t>а</w:t>
        <w:br/>
        <w:br/>
        <w:t>н</w:t>
        <w:br/>
        <w:br/>
        <w:t>с</w:t>
        <w:br/>
        <w:br/>
        <w:t>а</w:t>
        <w:br/>
        <w:br/>
        <w:t xml:space="preserve"> </w:t>
        <w:br/>
        <w:br/>
        <w:t>в</w:t>
        <w:br/>
        <w:br/>
        <w:t xml:space="preserve"> </w:t>
        <w:br/>
        <w:br/>
        <w:t>э</w:t>
        <w:br/>
        <w:br/>
        <w:t>ф</w:t>
        <w:br/>
        <w:br/>
        <w:t>ф</w:t>
        <w:br/>
        <w:br/>
        <w:t>е</w:t>
        <w:br/>
        <w:br/>
        <w:t>к</w:t>
        <w:br/>
        <w:br/>
        <w:t>т</w:t>
        <w:br/>
        <w:br/>
        <w:t>и</w:t>
        <w:br/>
        <w:br/>
        <w:t>в</w:t>
        <w:br/>
        <w:br/>
        <w:t>н</w:t>
        <w:br/>
        <w:br/>
        <w:t>о</w:t>
        <w:br/>
        <w:br/>
        <w:t>м</w:t>
        <w:br/>
        <w:br/>
        <w:t xml:space="preserve"> </w:t>
        <w:br/>
        <w:br/>
        <w:t>у</w:t>
        <w:br/>
        <w:br/>
        <w:t>п</w:t>
        <w:br/>
        <w:br/>
        <w:t>р</w:t>
        <w:br/>
        <w:br/>
        <w:t>а</w:t>
        <w:br/>
        <w:br/>
        <w:t>в</w:t>
        <w:br/>
        <w:br/>
        <w:t>л</w:t>
        <w:br/>
        <w:br/>
        <w:t>е</w:t>
        <w:br/>
        <w:br/>
        <w:t>н</w:t>
        <w:br/>
        <w:br/>
        <w:t>и</w:t>
        <w:br/>
        <w:br/>
        <w:t>и</w:t>
        <w:br/>
        <w:br/>
        <w:t xml:space="preserve"> </w:t>
        <w:br/>
        <w:br/>
        <w:t>п</w:t>
        <w:br/>
        <w:br/>
        <w:t>р</w:t>
        <w:br/>
        <w:br/>
        <w:t>о</w:t>
        <w:br/>
        <w:br/>
        <w:t>и</w:t>
        <w:br/>
        <w:br/>
        <w:t>з</w:t>
        <w:br/>
        <w:br/>
        <w:t>в</w:t>
        <w:br/>
        <w:br/>
        <w:t>о</w:t>
        <w:br/>
        <w:br/>
        <w:t>д</w:t>
        <w:br/>
        <w:br/>
        <w:t>с</w:t>
        <w:br/>
        <w:br/>
        <w:t>т</w:t>
        <w:br/>
        <w:br/>
        <w:t>в</w:t>
        <w:br/>
        <w:br/>
        <w:t>о</w:t>
        <w:br/>
        <w:br/>
        <w:t>м</w:t>
        <w:br/>
        <w:br/>
        <w:t>.</w:t>
        <w:br/>
        <w:br/>
        <w:br/>
        <w:br/>
        <w:br/>
        <w:t>*</w:t>
        <w:br/>
        <w:br/>
        <w:t xml:space="preserve"> </w:t>
        <w:br/>
        <w:br/>
        <w:t xml:space="preserve"> </w:t>
        <w:br/>
        <w:br/>
        <w:t xml:space="preserve"> </w:t>
        <w:br/>
        <w:br/>
        <w:t>4</w:t>
        <w:br/>
        <w:br/>
        <w:t>.</w:t>
        <w:br/>
        <w:br/>
        <w:t>2</w:t>
        <w:br/>
        <w:br/>
        <w:t>.</w:t>
        <w:br/>
        <w:br/>
        <w:t xml:space="preserve"> </w:t>
        <w:br/>
        <w:br/>
        <w:t>К</w:t>
        <w:br/>
        <w:br/>
        <w:t>о</w:t>
        <w:br/>
        <w:br/>
        <w:t>м</w:t>
        <w:br/>
        <w:br/>
        <w:t>п</w:t>
        <w:br/>
        <w:br/>
        <w:t>о</w:t>
        <w:br/>
        <w:br/>
        <w:t>н</w:t>
        <w:br/>
        <w:br/>
        <w:t>е</w:t>
        <w:br/>
        <w:br/>
        <w:t>н</w:t>
        <w:br/>
        <w:br/>
        <w:t>т</w:t>
        <w:br/>
        <w:br/>
        <w:t>ы</w:t>
        <w:br/>
        <w:br/>
        <w:t xml:space="preserve"> </w:t>
        <w:br/>
        <w:br/>
        <w:t>м</w:t>
        <w:br/>
        <w:br/>
        <w:t>а</w:t>
        <w:br/>
        <w:br/>
        <w:t>т</w:t>
        <w:br/>
        <w:br/>
        <w:t>е</w:t>
        <w:br/>
        <w:br/>
        <w:t>р</w:t>
        <w:br/>
        <w:br/>
        <w:t>и</w:t>
        <w:br/>
        <w:br/>
        <w:t>а</w:t>
        <w:br/>
        <w:br/>
        <w:t>л</w:t>
        <w:br/>
        <w:br/>
        <w:t>ь</w:t>
        <w:br/>
        <w:br/>
        <w:t>н</w:t>
        <w:br/>
        <w:br/>
        <w:t>о</w:t>
        <w:br/>
        <w:br/>
        <w:t>г</w:t>
        <w:br/>
        <w:br/>
        <w:t>о</w:t>
        <w:br/>
        <w:br/>
        <w:t xml:space="preserve"> </w:t>
        <w:br/>
        <w:br/>
        <w:t>б</w:t>
        <w:br/>
        <w:br/>
        <w:t>а</w:t>
        <w:br/>
        <w:br/>
        <w:t>л</w:t>
        <w:br/>
        <w:br/>
        <w:t>а</w:t>
        <w:br/>
        <w:br/>
        <w:t>н</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х</w:t>
        <w:br/>
        <w:br/>
        <w:t>о</w:t>
        <w:br/>
        <w:br/>
        <w:t>д</w:t>
        <w:br/>
        <w:br/>
        <w:t>н</w:t>
        <w:br/>
        <w:br/>
        <w:t>ы</w:t>
        <w:br/>
        <w:br/>
        <w:t>е</w:t>
        <w:br/>
        <w:br/>
        <w:t xml:space="preserve"> </w:t>
        <w:br/>
        <w:br/>
        <w:t>п</w:t>
        <w:br/>
        <w:br/>
        <w:t>о</w:t>
        <w:br/>
        <w:br/>
        <w:t>т</w:t>
        <w:br/>
        <w:br/>
        <w:t>о</w:t>
        <w:br/>
        <w:br/>
        <w:t>к</w:t>
        <w:br/>
        <w:br/>
        <w:t>и</w:t>
        <w:br/>
        <w:br/>
        <w:t xml:space="preserve"> </w:t>
        <w:br/>
        <w:br/>
        <w:t>с</w:t>
        <w:br/>
        <w:br/>
        <w:t>ы</w:t>
        <w:br/>
        <w:br/>
        <w:t>р</w:t>
        <w:br/>
        <w:br/>
        <w:t>ь</w:t>
        <w:br/>
        <w:br/>
        <w:t>я</w:t>
        <w:br/>
        <w:br/>
        <w:t xml:space="preserve"> </w:t>
        <w:br/>
        <w:br/>
        <w:t>и</w:t>
        <w:br/>
        <w:br/>
        <w:t xml:space="preserve"> </w:t>
        <w:br/>
        <w:br/>
        <w:t>м</w:t>
        <w:br/>
        <w:br/>
        <w:t>а</w:t>
        <w:br/>
        <w:br/>
        <w:t>т</w:t>
        <w:br/>
        <w:br/>
        <w:t>е</w:t>
        <w:br/>
        <w:br/>
        <w:t>р</w:t>
        <w:br/>
        <w:br/>
        <w:t>и</w:t>
        <w:br/>
        <w:br/>
        <w:t>а</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м</w:t>
        <w:br/>
        <w:br/>
        <w:t>е</w:t>
        <w:br/>
        <w:br/>
        <w:t>ж</w:t>
        <w:br/>
        <w:br/>
        <w:t>у</w:t>
        <w:br/>
        <w:br/>
        <w:t>т</w:t>
        <w:br/>
        <w:br/>
        <w:t>о</w:t>
        <w:br/>
        <w:br/>
        <w:t>ч</w:t>
        <w:br/>
        <w:br/>
        <w:t>н</w:t>
        <w:br/>
        <w:br/>
        <w:t>ы</w:t>
        <w:br/>
        <w:br/>
        <w:t>е</w:t>
        <w:br/>
        <w:br/>
        <w:t xml:space="preserve"> </w:t>
        <w:br/>
        <w:br/>
        <w:t>п</w:t>
        <w:br/>
        <w:br/>
        <w:t>р</w:t>
        <w:br/>
        <w:br/>
        <w:t>о</w:t>
        <w:br/>
        <w:br/>
        <w:t>д</w:t>
        <w:br/>
        <w:br/>
        <w:t>у</w:t>
        <w:br/>
        <w:br/>
        <w:t>к</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Г</w:t>
        <w:br/>
        <w:br/>
        <w:t>о</w:t>
        <w:br/>
        <w:br/>
        <w:t>т</w:t>
        <w:br/>
        <w:br/>
        <w:t>о</w:t>
        <w:br/>
        <w:br/>
        <w:t>в</w:t>
        <w:br/>
        <w:br/>
        <w:t>а</w:t>
        <w:br/>
        <w:br/>
        <w:t>я</w:t>
        <w:br/>
        <w:br/>
        <w:t xml:space="preserve"> </w:t>
        <w:br/>
        <w:br/>
        <w:t>п</w:t>
        <w:br/>
        <w:br/>
        <w:t>р</w:t>
        <w:br/>
        <w:br/>
        <w:t>о</w:t>
        <w:br/>
        <w:br/>
        <w:t>д</w:t>
        <w:br/>
        <w:br/>
        <w:t>у</w:t>
        <w:br/>
        <w:br/>
        <w:t>к</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т</w:t>
        <w:br/>
        <w:br/>
        <w:t>е</w:t>
        <w:br/>
        <w:br/>
        <w:t>р</w:t>
        <w:br/>
        <w:br/>
        <w:t>и</w:t>
        <w:br/>
        <w:br/>
        <w:t xml:space="preserve"> </w:t>
        <w:br/>
        <w:br/>
        <w:t>и</w:t>
        <w:br/>
        <w:br/>
        <w:t xml:space="preserve"> </w:t>
        <w:br/>
        <w:br/>
        <w:t>о</w:t>
        <w:br/>
        <w:br/>
        <w:t>т</w:t>
        <w:br/>
        <w:br/>
        <w:t>х</w:t>
        <w:br/>
        <w:br/>
        <w:t>о</w:t>
        <w:br/>
        <w:br/>
        <w:t>д</w:t>
        <w:br/>
        <w:br/>
        <w:t>ы</w:t>
        <w:br/>
        <w:br/>
        <w:t>.</w:t>
        <w:br/>
        <w:br/>
        <w:br/>
        <w:br/>
        <w:br/>
        <w:t>*</w:t>
        <w:br/>
        <w:br/>
        <w:t xml:space="preserve"> </w:t>
        <w:br/>
        <w:br/>
        <w:t xml:space="preserve"> </w:t>
        <w:br/>
        <w:br/>
        <w:t xml:space="preserve"> </w:t>
        <w:br/>
        <w:br/>
        <w:t>4</w:t>
        <w:br/>
        <w:br/>
        <w:t>.</w:t>
        <w:br/>
        <w:br/>
        <w:t>3</w:t>
        <w:br/>
        <w:br/>
        <w:t>.</w:t>
        <w:br/>
        <w:br/>
        <w:t xml:space="preserve"> </w:t>
        <w:br/>
        <w:br/>
        <w:t>М</w:t>
        <w:br/>
        <w:br/>
        <w:t>е</w:t>
        <w:br/>
        <w:br/>
        <w:t>т</w:t>
        <w:br/>
        <w:br/>
        <w:t>о</w:t>
        <w:br/>
        <w:br/>
        <w:t>д</w:t>
        <w:br/>
        <w:br/>
        <w:t>ы</w:t>
        <w:br/>
        <w:br/>
        <w:t xml:space="preserve"> </w:t>
        <w:br/>
        <w:br/>
        <w:t>р</w:t>
        <w:br/>
        <w:br/>
        <w:t>а</w:t>
        <w:br/>
        <w:br/>
        <w:t>с</w:t>
        <w:br/>
        <w:br/>
        <w:t>ч</w:t>
        <w:br/>
        <w:br/>
        <w:t>е</w:t>
        <w:br/>
        <w:br/>
        <w:t>т</w:t>
        <w:br/>
        <w:br/>
        <w:t>а</w:t>
        <w:br/>
        <w:br/>
        <w:t xml:space="preserve"> </w:t>
        <w:br/>
        <w:br/>
        <w:t>м</w:t>
        <w:br/>
        <w:br/>
        <w:t>а</w:t>
        <w:br/>
        <w:br/>
        <w:t>т</w:t>
        <w:br/>
        <w:br/>
        <w:t>е</w:t>
        <w:br/>
        <w:br/>
        <w:t>р</w:t>
        <w:br/>
        <w:br/>
        <w:t>и</w:t>
        <w:br/>
        <w:br/>
        <w:t>а</w:t>
        <w:br/>
        <w:br/>
        <w:t>л</w:t>
        <w:br/>
        <w:br/>
        <w:t>ь</w:t>
        <w:br/>
        <w:br/>
        <w:t>н</w:t>
        <w:br/>
        <w:br/>
        <w:t>о</w:t>
        <w:br/>
        <w:br/>
        <w:t>г</w:t>
        <w:br/>
        <w:br/>
        <w:t>о</w:t>
        <w:br/>
        <w:br/>
        <w:t xml:space="preserve"> </w:t>
        <w:br/>
        <w:br/>
        <w:t>б</w:t>
        <w:br/>
        <w:br/>
        <w:t>а</w:t>
        <w:br/>
        <w:br/>
        <w:t>л</w:t>
        <w:br/>
        <w:br/>
        <w:t>а</w:t>
        <w:br/>
        <w:br/>
        <w:t>н</w:t>
        <w:br/>
        <w:br/>
        <w:t>с</w:t>
        <w:br/>
        <w:br/>
        <w:t>а</w:t>
        <w:br/>
        <w:br/>
        <w:t>.</w:t>
        <w:br/>
        <w:br/>
        <w:br/>
        <w:br/>
        <w:br/>
        <w:t>*</w:t>
        <w:br/>
        <w:br/>
        <w:t xml:space="preserve"> </w:t>
        <w:br/>
        <w:br/>
        <w:t xml:space="preserve"> </w:t>
        <w:br/>
        <w:br/>
        <w:t xml:space="preserve"> </w:t>
        <w:br/>
        <w:br/>
        <w:t>4</w:t>
        <w:br/>
        <w:br/>
        <w:t>.</w:t>
        <w:br/>
        <w:br/>
        <w:t>4</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р</w:t>
        <w:br/>
        <w:br/>
        <w:t>а</w:t>
        <w:br/>
        <w:br/>
        <w:t>с</w:t>
        <w:br/>
        <w:br/>
        <w:t>ч</w:t>
        <w:br/>
        <w:br/>
        <w:t>е</w:t>
        <w:br/>
        <w:br/>
        <w:t>т</w:t>
        <w:br/>
        <w:br/>
        <w:t>а</w:t>
        <w:br/>
        <w:br/>
        <w:t xml:space="preserve"> </w:t>
        <w:br/>
        <w:br/>
        <w:t>м</w:t>
        <w:br/>
        <w:br/>
        <w:t>а</w:t>
        <w:br/>
        <w:br/>
        <w:t>т</w:t>
        <w:br/>
        <w:br/>
        <w:t>е</w:t>
        <w:br/>
        <w:br/>
        <w:t>р</w:t>
        <w:br/>
        <w:br/>
        <w:t>и</w:t>
        <w:br/>
        <w:br/>
        <w:t>а</w:t>
        <w:br/>
        <w:br/>
        <w:t>л</w:t>
        <w:br/>
        <w:br/>
        <w:t>ь</w:t>
        <w:br/>
        <w:br/>
        <w:t>н</w:t>
        <w:br/>
        <w:br/>
        <w:t>о</w:t>
        <w:br/>
        <w:br/>
        <w:t>г</w:t>
        <w:br/>
        <w:br/>
        <w:t>о</w:t>
        <w:br/>
        <w:br/>
        <w:t xml:space="preserve"> </w:t>
        <w:br/>
        <w:br/>
        <w:t>б</w:t>
        <w:br/>
        <w:br/>
        <w:t>а</w:t>
        <w:br/>
        <w:br/>
        <w:t>л</w:t>
        <w:br/>
        <w:br/>
        <w:t>а</w:t>
        <w:br/>
        <w:br/>
        <w:t>н</w:t>
        <w:br/>
        <w:br/>
        <w:t>с</w:t>
        <w:br/>
        <w:br/>
        <w:t>а</w:t>
        <w:br/>
        <w:br/>
        <w:t>.</w:t>
        <w:br/>
        <w:br/>
        <w:br/>
        <w:br/>
        <w:br/>
        <w:t>*</w:t>
        <w:br/>
        <w:br/>
        <w:t xml:space="preserve"> </w:t>
        <w:br/>
        <w:br/>
        <w:t xml:space="preserve"> </w:t>
        <w:br/>
        <w:br/>
        <w:t xml:space="preserve"> </w:t>
        <w:br/>
        <w:br/>
        <w:t>4</w:t>
        <w:br/>
        <w:br/>
        <w:t>.</w:t>
        <w:br/>
        <w:br/>
        <w:t>5</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т</w:t>
        <w:br/>
        <w:br/>
        <w:t>е</w:t>
        <w:br/>
        <w:br/>
        <w:t>р</w:t>
        <w:br/>
        <w:br/>
        <w:t>и</w:t>
        <w:br/>
        <w:br/>
        <w:t>а</w:t>
        <w:br/>
        <w:br/>
        <w:t>л</w:t>
        <w:br/>
        <w:br/>
        <w:t>ь</w:t>
        <w:br/>
        <w:br/>
        <w:t>н</w:t>
        <w:br/>
        <w:br/>
        <w:t>о</w:t>
        <w:br/>
        <w:br/>
        <w:t>г</w:t>
        <w:br/>
        <w:br/>
        <w:t>о</w:t>
        <w:br/>
        <w:br/>
        <w:t xml:space="preserve"> </w:t>
        <w:br/>
        <w:br/>
        <w:t>б</w:t>
        <w:br/>
        <w:br/>
        <w:t>а</w:t>
        <w:br/>
        <w:br/>
        <w:t>л</w:t>
        <w:br/>
        <w:br/>
        <w:t>а</w:t>
        <w:br/>
        <w:br/>
        <w:t>н</w:t>
        <w:br/>
        <w:br/>
        <w:t>с</w:t>
        <w:br/>
        <w:br/>
        <w:t>а</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р</w:t>
        <w:br/>
        <w:br/>
        <w:t>е</w:t>
        <w:br/>
        <w:br/>
        <w:t>ж</w:t>
        <w:br/>
        <w:br/>
        <w:t>и</w:t>
        <w:br/>
        <w:br/>
        <w:t>м</w:t>
        <w:br/>
        <w:br/>
        <w:t>о</w:t>
        <w:br/>
        <w:br/>
        <w:t>в</w:t>
        <w:br/>
        <w:br/>
        <w:t>.</w:t>
        <w:br/>
        <w:br/>
        <w:br/>
        <w:br/>
        <w:br/>
        <w:br/>
        <w:br/>
        <w:br/>
        <w:t>*</w:t>
        <w:br/>
        <w:br/>
        <w:t>*</w:t>
        <w:br/>
        <w:br/>
        <w:t>Г</w:t>
        <w:br/>
        <w:br/>
        <w:t>л</w:t>
        <w:br/>
        <w:br/>
        <w:t>а</w:t>
        <w:br/>
        <w:br/>
        <w:t>в</w:t>
        <w:br/>
        <w:br/>
        <w:t>а</w:t>
        <w:br/>
        <w:br/>
        <w:t xml:space="preserve"> </w:t>
        <w:br/>
        <w:br/>
        <w:t>5</w:t>
        <w:br/>
        <w:br/>
        <w:t>.</w:t>
        <w:br/>
        <w:br/>
        <w:t xml:space="preserve"> </w:t>
        <w:br/>
        <w:br/>
        <w:t>В</w:t>
        <w:br/>
        <w:br/>
        <w:t>з</w:t>
        <w:br/>
        <w:br/>
        <w:t>а</w:t>
        <w:br/>
        <w:br/>
        <w:t>и</w:t>
        <w:br/>
        <w:br/>
        <w:t>м</w:t>
        <w:br/>
        <w:br/>
        <w:t>о</w:t>
        <w:br/>
        <w:br/>
        <w:t>с</w:t>
        <w:br/>
        <w:br/>
        <w:t>в</w:t>
        <w:br/>
        <w:br/>
        <w:t>я</w:t>
        <w:br/>
        <w:br/>
        <w:t>з</w:t>
        <w:br/>
        <w:br/>
        <w:t>ь</w:t>
        <w:br/>
        <w:br/>
        <w:t xml:space="preserve"> </w:t>
        <w:br/>
        <w:br/>
        <w:t>р</w:t>
        <w:br/>
        <w:br/>
        <w:t>а</w:t>
        <w:br/>
        <w:br/>
        <w:t>з</w:t>
        <w:br/>
        <w:br/>
        <w:t>л</w:t>
        <w:br/>
        <w:br/>
        <w:t>и</w:t>
        <w:br/>
        <w:br/>
        <w:t>ч</w:t>
        <w:br/>
        <w:br/>
        <w:t>н</w:t>
        <w:br/>
        <w:br/>
        <w:t>ы</w:t>
        <w:br/>
        <w:br/>
        <w:t>х</w:t>
        <w:br/>
        <w:br/>
        <w:t xml:space="preserve"> </w:t>
        <w:br/>
        <w:br/>
        <w:t>с</w:t>
        <w:br/>
        <w:br/>
        <w:t>и</w:t>
        <w:br/>
        <w:br/>
        <w:t>с</w:t>
        <w:br/>
        <w:br/>
        <w:t>т</w:t>
        <w:br/>
        <w:br/>
        <w:t>е</w:t>
        <w:br/>
        <w:br/>
        <w:t>м</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5</w:t>
        <w:br/>
        <w:br/>
        <w:t>.</w:t>
        <w:br/>
        <w:br/>
        <w:t>1</w:t>
        <w:br/>
        <w:br/>
        <w:t>.</w:t>
        <w:br/>
        <w:br/>
        <w:t xml:space="preserve"> </w:t>
        <w:br/>
        <w:br/>
        <w:t>И</w:t>
        <w:br/>
        <w:br/>
        <w:t>н</w:t>
        <w:br/>
        <w:br/>
        <w:t>т</w:t>
        <w:br/>
        <w:br/>
        <w:t>е</w:t>
        <w:br/>
        <w:br/>
        <w:t>г</w:t>
        <w:br/>
        <w:br/>
        <w:t>р</w:t>
        <w:br/>
        <w:br/>
        <w:t>а</w:t>
        <w:br/>
        <w:br/>
        <w:t>ц</w:t>
        <w:br/>
        <w:br/>
        <w:t>и</w:t>
        <w:br/>
        <w:br/>
        <w:t>я</w:t>
        <w:br/>
        <w:br/>
        <w:t xml:space="preserve"> </w:t>
        <w:br/>
        <w:br/>
        <w:t>M</w:t>
        <w:br/>
        <w:br/>
        <w:t>E</w:t>
        <w:br/>
        <w:br/>
        <w:t>S</w:t>
        <w:br/>
        <w:br/>
        <w:t xml:space="preserve"> </w:t>
        <w:br/>
        <w:br/>
        <w:t>с</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E</w:t>
        <w:br/>
        <w:br/>
        <w:t>R</w:t>
        <w:br/>
        <w:br/>
        <w:t>P</w:t>
        <w:br/>
        <w:br/>
        <w:t>.</w:t>
        <w:br/>
        <w:br/>
        <w:br/>
        <w:br/>
        <w:br/>
        <w:t xml:space="preserve"> </w:t>
        <w:br/>
        <w:br/>
        <w:t xml:space="preserve"> </w:t>
        <w:br/>
        <w:br/>
        <w:t xml:space="preserve"> </w:t>
        <w:br/>
        <w:br/>
        <w:t xml:space="preserve"> </w:t>
        <w:br/>
        <w:br/>
        <w:t>*</w:t>
        <w:br/>
        <w:br/>
        <w:t xml:space="preserve"> </w:t>
        <w:br/>
        <w:br/>
        <w:t xml:space="preserve"> </w:t>
        <w:br/>
        <w:br/>
        <w:t xml:space="preserve"> </w:t>
        <w:br/>
        <w:br/>
        <w:t>D</w:t>
        <w:br/>
        <w:br/>
        <w:t>C</w:t>
        <w:br/>
        <w:br/>
        <w:t>S</w:t>
        <w:br/>
        <w:br/>
        <w:t>/</w:t>
        <w:br/>
        <w:br/>
        <w:t>P</w:t>
        <w:br/>
        <w:br/>
        <w:t>L</w:t>
        <w:br/>
        <w:br/>
        <w:t>C</w:t>
        <w:br/>
        <w:br/>
        <w:t>.</w:t>
        <w:br/>
        <w:br/>
        <w:br/>
        <w:br/>
        <w:br/>
        <w:t xml:space="preserve"> </w:t>
        <w:br/>
        <w:br/>
        <w:t xml:space="preserve"> </w:t>
        <w:br/>
        <w:br/>
        <w:t xml:space="preserve"> </w:t>
        <w:br/>
        <w:br/>
        <w:t xml:space="preserve"> </w:t>
        <w:br/>
        <w:br/>
        <w:t>*</w:t>
        <w:br/>
        <w:br/>
        <w:t xml:space="preserve"> </w:t>
        <w:br/>
        <w:br/>
        <w:t xml:space="preserve"> </w:t>
        <w:br/>
        <w:br/>
        <w:t xml:space="preserve"> </w:t>
        <w:br/>
        <w:br/>
        <w:t>L</w:t>
        <w:br/>
        <w:br/>
        <w:t>I</w:t>
        <w:br/>
        <w:br/>
        <w:t>M</w:t>
        <w:br/>
        <w:br/>
        <w:t>S</w:t>
        <w:br/>
        <w:br/>
        <w:t xml:space="preserve"> </w:t>
        <w:br/>
        <w:br/>
        <w:t>(</w:t>
        <w:br/>
        <w:br/>
        <w:t>L</w:t>
        <w:br/>
        <w:br/>
        <w:t>a</w:t>
        <w:br/>
        <w:br/>
        <w:t>b</w:t>
        <w:br/>
        <w:br/>
        <w:t>o</w:t>
        <w:br/>
        <w:br/>
        <w:t>r</w:t>
        <w:br/>
        <w:br/>
        <w:t>a</w:t>
        <w:br/>
        <w:br/>
        <w:t>t</w:t>
        <w:br/>
        <w:br/>
        <w:t>o</w:t>
        <w:br/>
        <w:br/>
        <w:t>r</w:t>
        <w:br/>
        <w:br/>
        <w:t>y</w:t>
        <w:br/>
        <w:br/>
        <w:t xml:space="preserve"> </w:t>
        <w:br/>
        <w:br/>
        <w:t>I</w:t>
        <w:br/>
        <w:br/>
        <w:t>n</w:t>
        <w:br/>
        <w:br/>
        <w:t>f</w:t>
        <w:br/>
        <w:br/>
        <w:t>o</w:t>
        <w:br/>
        <w:br/>
        <w:t>r</w:t>
        <w:br/>
        <w:br/>
        <w:t>m</w:t>
        <w:br/>
        <w:br/>
        <w:t>a</w:t>
        <w:br/>
        <w:br/>
        <w:t>t</w:t>
        <w:br/>
        <w:br/>
        <w:t>i</w:t>
        <w:br/>
        <w:br/>
        <w:t>o</w:t>
        <w:br/>
        <w:br/>
        <w:t>n</w:t>
        <w:br/>
        <w:br/>
        <w:t xml:space="preserve"> </w:t>
        <w:br/>
        <w:br/>
        <w:t>M</w:t>
        <w:br/>
        <w:br/>
        <w:t>a</w:t>
        <w:br/>
        <w:br/>
        <w:t>n</w:t>
        <w:br/>
        <w:br/>
        <w:t>a</w:t>
        <w:br/>
        <w:br/>
        <w:t>g</w:t>
        <w:br/>
        <w:br/>
        <w:t>e</w:t>
        <w:br/>
        <w:br/>
        <w:t>m</w:t>
        <w:br/>
        <w:br/>
        <w:t>e</w:t>
        <w:br/>
        <w:br/>
        <w:t>n</w:t>
        <w:br/>
        <w:br/>
        <w:t>t</w:t>
        <w:br/>
        <w:br/>
        <w:t xml:space="preserve"> </w:t>
        <w:br/>
        <w:br/>
        <w:t>S</w:t>
        <w:br/>
        <w:br/>
        <w:t>y</w:t>
        <w:br/>
        <w:br/>
        <w:t>s</w:t>
        <w:br/>
        <w:br/>
        <w:t>t</w:t>
        <w:br/>
        <w:br/>
        <w:t>e</w:t>
        <w:br/>
        <w:br/>
        <w:t>m</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w:t>
        <w:br/>
        <w:br/>
        <w:br/>
        <w:br/>
        <w:br/>
        <w:t>*</w:t>
        <w:br/>
        <w:br/>
        <w:t xml:space="preserve"> </w:t>
        <w:br/>
        <w:br/>
        <w:t xml:space="preserve"> </w:t>
        <w:br/>
        <w:br/>
        <w:t xml:space="preserve"> </w:t>
        <w:br/>
        <w:br/>
        <w:t>5</w:t>
        <w:br/>
        <w:br/>
        <w:t>.</w:t>
        <w:br/>
        <w:br/>
        <w:t>2</w:t>
        <w:br/>
        <w:br/>
        <w:t>.</w:t>
        <w:br/>
        <w:br/>
        <w:t xml:space="preserve"> </w:t>
        <w:br/>
        <w:br/>
        <w:t>С</w:t>
        <w:br/>
        <w:br/>
        <w:t>т</w:t>
        <w:br/>
        <w:br/>
        <w:t>а</w:t>
        <w:br/>
        <w:br/>
        <w:t>н</w:t>
        <w:br/>
        <w:br/>
        <w:t>д</w:t>
        <w:br/>
        <w:br/>
        <w:t>а</w:t>
        <w:br/>
        <w:br/>
        <w:t>р</w:t>
        <w:br/>
        <w:br/>
        <w:t>т</w:t>
        <w:br/>
        <w:br/>
        <w:t>ы</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w:t>
        <w:br/>
        <w:br/>
        <w:t>I</w:t>
        <w:br/>
        <w:br/>
        <w:t>S</w:t>
        <w:br/>
        <w:br/>
        <w:t>A</w:t>
        <w:br/>
        <w:br/>
        <w:t>-</w:t>
        <w:br/>
        <w:br/>
        <w:t>9</w:t>
        <w:br/>
        <w:br/>
        <w:t>5</w:t>
        <w:br/>
        <w:br/>
        <w:t>,</w:t>
        <w:br/>
        <w:br/>
        <w:t xml:space="preserve"> </w:t>
        <w:br/>
        <w:br/>
        <w:t>O</w:t>
        <w:br/>
        <w:br/>
        <w:t>P</w:t>
        <w:br/>
        <w:br/>
        <w:t>C</w:t>
        <w:br/>
        <w:br/>
        <w:t xml:space="preserve"> </w:t>
        <w:br/>
        <w:br/>
        <w:t>U</w:t>
        <w:br/>
        <w:br/>
        <w:t>A</w:t>
        <w:br/>
        <w:br/>
        <w:t>)</w:t>
        <w:br/>
        <w:br/>
        <w:t>.</w:t>
        <w:br/>
        <w:br/>
        <w:br/>
        <w:br/>
        <w:br/>
        <w:t>*</w:t>
        <w:br/>
        <w:br/>
        <w:t xml:space="preserve"> </w:t>
        <w:br/>
        <w:br/>
        <w:t xml:space="preserve"> </w:t>
        <w:br/>
        <w:br/>
        <w:t xml:space="preserve"> </w:t>
        <w:br/>
        <w:br/>
        <w:t>5</w:t>
        <w:br/>
        <w:br/>
        <w:t>.</w:t>
        <w:br/>
        <w:br/>
        <w:t>3</w:t>
        <w:br/>
        <w:br/>
        <w:t>.</w:t>
        <w:br/>
        <w:br/>
        <w:t xml:space="preserve"> </w:t>
        <w:br/>
        <w:br/>
        <w:t>О</w:t>
        <w:br/>
        <w:br/>
        <w:t>б</w:t>
        <w:br/>
        <w:br/>
        <w:t>е</w:t>
        <w:br/>
        <w:br/>
        <w:t>с</w:t>
        <w:br/>
        <w:br/>
        <w:t>п</w:t>
        <w:br/>
        <w:br/>
        <w:t>е</w:t>
        <w:br/>
        <w:br/>
        <w:t>ч</w:t>
        <w:br/>
        <w:br/>
        <w:t>е</w:t>
        <w:br/>
        <w:br/>
        <w:t>н</w:t>
        <w:br/>
        <w:br/>
        <w:t>и</w:t>
        <w:br/>
        <w:br/>
        <w:t>е</w:t>
        <w:br/>
        <w:br/>
        <w:t xml:space="preserve"> </w:t>
        <w:br/>
        <w:br/>
        <w:t>ц</w:t>
        <w:br/>
        <w:br/>
        <w:t>е</w:t>
        <w:br/>
        <w:br/>
        <w:t>л</w:t>
        <w:br/>
        <w:br/>
        <w:t>о</w:t>
        <w:br/>
        <w:br/>
        <w:t>с</w:t>
        <w:br/>
        <w:br/>
        <w:t>т</w:t>
        <w:br/>
        <w:br/>
        <w:t>н</w:t>
        <w:br/>
        <w:br/>
        <w:t>о</w:t>
        <w:br/>
        <w:br/>
        <w:t>с</w:t>
        <w:br/>
        <w:br/>
        <w:t>т</w:t>
        <w:br/>
        <w:br/>
        <w:t>и</w:t>
        <w:br/>
        <w:br/>
        <w:t xml:space="preserve"> </w:t>
        <w:br/>
        <w:br/>
        <w:t>и</w:t>
        <w:br/>
        <w:br/>
        <w:t xml:space="preserve"> </w:t>
        <w:br/>
        <w:br/>
        <w:t>д</w:t>
        <w:br/>
        <w:br/>
        <w:t>о</w:t>
        <w:br/>
        <w:br/>
        <w:t>с</w:t>
        <w:br/>
        <w:br/>
        <w:t>т</w:t>
        <w:br/>
        <w:br/>
        <w:t>о</w:t>
        <w:br/>
        <w:br/>
        <w:t>в</w:t>
        <w:br/>
        <w:br/>
        <w:t>е</w:t>
        <w:br/>
        <w:br/>
        <w:t>р</w:t>
        <w:br/>
        <w:br/>
        <w:t>н</w:t>
        <w:br/>
        <w:br/>
        <w:t>о</w:t>
        <w:br/>
        <w:br/>
        <w:t>с</w:t>
        <w:br/>
        <w:br/>
        <w:t>т</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5</w:t>
        <w:br/>
        <w:br/>
        <w:t>.</w:t>
        <w:br/>
        <w:br/>
        <w:t>4</w:t>
        <w:br/>
        <w:br/>
        <w:t>.</w:t>
        <w:br/>
        <w:br/>
        <w:t xml:space="preserve"> </w:t>
        <w:br/>
        <w:br/>
        <w:t>П</w:t>
        <w:br/>
        <w:br/>
        <w:t>р</w:t>
        <w:br/>
        <w:br/>
        <w:t>и</w:t>
        <w:br/>
        <w:br/>
        <w:t>м</w:t>
        <w:br/>
        <w:br/>
        <w:t>е</w:t>
        <w:br/>
        <w:br/>
        <w:t>р</w:t>
        <w:br/>
        <w:br/>
        <w:t>ы</w:t>
        <w:br/>
        <w:br/>
        <w:t xml:space="preserve"> </w:t>
        <w:br/>
        <w:br/>
        <w:t>у</w:t>
        <w:br/>
        <w:br/>
        <w:t>с</w:t>
        <w:br/>
        <w:br/>
        <w:t>п</w:t>
        <w:br/>
        <w:br/>
        <w:t>е</w:t>
        <w:br/>
        <w:br/>
        <w:t>ш</w:t>
        <w:br/>
        <w:br/>
        <w:t>н</w:t>
        <w:br/>
        <w:br/>
        <w:t>о</w:t>
        <w:br/>
        <w:br/>
        <w:t>й</w:t>
        <w:br/>
        <w:br/>
        <w:t xml:space="preserve"> </w:t>
        <w:br/>
        <w:br/>
        <w:t>и</w:t>
        <w:br/>
        <w:br/>
        <w:t>н</w:t>
        <w:br/>
        <w:br/>
        <w:t>т</w:t>
        <w:br/>
        <w:br/>
        <w:t>е</w:t>
        <w:br/>
        <w:br/>
        <w:t>г</w:t>
        <w:br/>
        <w:br/>
        <w:t>р</w:t>
        <w:br/>
        <w:br/>
        <w:t>а</w:t>
        <w:br/>
        <w:br/>
        <w:t>ц</w:t>
        <w:br/>
        <w:br/>
        <w:t>и</w:t>
        <w:br/>
        <w:br/>
        <w:t>и</w:t>
        <w:br/>
        <w:br/>
        <w:t xml:space="preserve"> </w:t>
        <w:br/>
        <w:br/>
        <w:t>с</w:t>
        <w:br/>
        <w:br/>
        <w:t>и</w:t>
        <w:br/>
        <w:br/>
        <w:t>с</w:t>
        <w:br/>
        <w:br/>
        <w:t>т</w:t>
        <w:br/>
        <w:br/>
        <w:t>е</w:t>
        <w:br/>
        <w:br/>
        <w:t>м</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я</w:t>
        <w:br/>
        <w:br/>
        <w:t>х</w:t>
        <w:br/>
        <w:br/>
        <w:t>.</w:t>
        <w:br/>
        <w:br/>
        <w:br/>
        <w:br/>
        <w:br/>
        <w:br/>
        <w:br/>
        <w:br/>
        <w:t>*</w:t>
        <w:br/>
        <w:br/>
        <w:t>*</w:t>
        <w:br/>
        <w:br/>
        <w:t>Г</w:t>
        <w:br/>
        <w:br/>
        <w:t>л</w:t>
        <w:br/>
        <w:br/>
        <w:t>а</w:t>
        <w:br/>
        <w:br/>
        <w:t>в</w:t>
        <w:br/>
        <w:br/>
        <w:t>а</w:t>
        <w:br/>
        <w:br/>
        <w:t xml:space="preserve"> </w:t>
        <w:br/>
        <w:br/>
        <w:t>6</w:t>
        <w:br/>
        <w:br/>
        <w:t>.</w:t>
        <w:br/>
        <w:br/>
        <w:t xml:space="preserve"> </w:t>
        <w:br/>
        <w:br/>
        <w:t>П</w:t>
        <w:br/>
        <w:br/>
        <w:t>р</w:t>
        <w:br/>
        <w:br/>
        <w:t>а</w:t>
        <w:br/>
        <w:br/>
        <w:t>к</w:t>
        <w:br/>
        <w:br/>
        <w:t>т</w:t>
        <w:br/>
        <w:br/>
        <w:t>и</w:t>
        <w:br/>
        <w:br/>
        <w:t>ч</w:t>
        <w:br/>
        <w:br/>
        <w:t>е</w:t>
        <w:br/>
        <w:br/>
        <w:t>с</w:t>
        <w:br/>
        <w:br/>
        <w:t>к</w:t>
        <w:br/>
        <w:br/>
        <w:t>и</w:t>
        <w:br/>
        <w:br/>
        <w:t>е</w:t>
        <w:br/>
        <w:br/>
        <w:t xml:space="preserve"> </w:t>
        <w:br/>
        <w:br/>
        <w:t>п</w:t>
        <w:br/>
        <w:br/>
        <w:t>р</w:t>
        <w:br/>
        <w:br/>
        <w:t>и</w:t>
        <w:br/>
        <w:br/>
        <w:t>м</w:t>
        <w:br/>
        <w:br/>
        <w:t>е</w:t>
        <w:br/>
        <w:br/>
        <w:t>р</w:t>
        <w:br/>
        <w:br/>
        <w:t>ы</w:t>
        <w:br/>
        <w:br/>
        <w:t xml:space="preserve"> </w:t>
        <w:br/>
        <w:br/>
        <w:t>и</w:t>
        <w:br/>
        <w:br/>
        <w:t xml:space="preserve"> </w:t>
        <w:br/>
        <w:br/>
        <w:t>к</w:t>
        <w:br/>
        <w:br/>
        <w:t>е</w:t>
        <w:br/>
        <w:br/>
        <w:t>й</w:t>
        <w:br/>
        <w:br/>
        <w:t>с</w:t>
        <w:br/>
        <w:br/>
        <w:t>ы</w:t>
        <w:br/>
        <w:br/>
        <w:t>*</w:t>
        <w:br/>
        <w:br/>
        <w:t>*</w:t>
        <w:br/>
        <w:br/>
        <w:br/>
        <w:br/>
        <w:br/>
        <w:br/>
        <w:br/>
        <w:br/>
        <w:t>*</w:t>
        <w:br/>
        <w:br/>
        <w:t xml:space="preserve"> </w:t>
        <w:br/>
        <w:br/>
        <w:t xml:space="preserve"> </w:t>
        <w:br/>
        <w:br/>
        <w:t xml:space="preserve"> </w:t>
        <w:br/>
        <w:br/>
        <w:t>6</w:t>
        <w:br/>
        <w:br/>
        <w:t>.</w:t>
        <w:br/>
        <w:br/>
        <w:t>1</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о</w:t>
        <w:br/>
        <w:br/>
        <w:t>г</w:t>
        <w:br/>
        <w:br/>
        <w:t>о</w:t>
        <w:br/>
        <w:br/>
        <w:t xml:space="preserve"> </w:t>
        <w:br/>
        <w:br/>
        <w:t>п</w:t>
        <w:br/>
        <w:br/>
        <w:t>л</w:t>
        <w:br/>
        <w:br/>
        <w:t>а</w:t>
        <w:br/>
        <w:br/>
        <w:t>н</w:t>
        <w:br/>
        <w:br/>
        <w:t>а</w:t>
        <w:br/>
        <w:br/>
        <w:t xml:space="preserve"> </w:t>
        <w:br/>
        <w:br/>
        <w:t>д</w:t>
        <w:br/>
        <w:br/>
        <w:t>л</w:t>
        <w:br/>
        <w:br/>
        <w:t>я</w:t>
        <w:br/>
        <w:br/>
        <w:t xml:space="preserve"> </w:t>
        <w:br/>
        <w:br/>
        <w:t>м</w:t>
        <w:br/>
        <w:br/>
        <w:t>а</w:t>
        <w:br/>
        <w:br/>
        <w:t>к</w:t>
        <w:br/>
        <w:br/>
        <w:t>с</w:t>
        <w:br/>
        <w:br/>
        <w:t>и</w:t>
        <w:br/>
        <w:br/>
        <w:t>м</w:t>
        <w:br/>
        <w:br/>
        <w:t>и</w:t>
        <w:br/>
        <w:br/>
        <w:t>з</w:t>
        <w:br/>
        <w:br/>
        <w:t>а</w:t>
        <w:br/>
        <w:br/>
        <w:t>ц</w:t>
        <w:br/>
        <w:br/>
        <w:t>и</w:t>
        <w:br/>
        <w:br/>
        <w:t>и</w:t>
        <w:br/>
        <w:br/>
        <w:t xml:space="preserve"> </w:t>
        <w:br/>
        <w:br/>
        <w:t>п</w:t>
        <w:br/>
        <w:br/>
        <w:t>р</w:t>
        <w:br/>
        <w:br/>
        <w:t>и</w:t>
        <w:br/>
        <w:br/>
        <w:t>б</w:t>
        <w:br/>
        <w:br/>
        <w:t>ы</w:t>
        <w:br/>
        <w:br/>
        <w:t>л</w:t>
        <w:br/>
        <w:br/>
        <w:t>и</w:t>
        <w:br/>
        <w:br/>
        <w:t>.</w:t>
        <w:br/>
        <w:br/>
        <w:br/>
        <w:br/>
        <w:br/>
        <w:t>*</w:t>
        <w:br/>
        <w:br/>
        <w:t xml:space="preserve"> </w:t>
        <w:br/>
        <w:br/>
        <w:t xml:space="preserve"> </w:t>
        <w:br/>
        <w:br/>
        <w:t xml:space="preserve"> </w:t>
        <w:br/>
        <w:br/>
        <w:t>6</w:t>
        <w:br/>
        <w:br/>
        <w:t>.</w:t>
        <w:br/>
        <w:br/>
        <w:t>2</w:t>
        <w:br/>
        <w:br/>
        <w:t>.</w:t>
        <w:br/>
        <w:br/>
        <w:t xml:space="preserve"> </w:t>
        <w:br/>
        <w:br/>
        <w:t>С</w:t>
        <w:br/>
        <w:br/>
        <w:t>н</w:t>
        <w:br/>
        <w:br/>
        <w:t>и</w:t>
        <w:br/>
        <w:br/>
        <w:t>ж</w:t>
        <w:br/>
        <w:br/>
        <w:t>е</w:t>
        <w:br/>
        <w:br/>
        <w:t>н</w:t>
        <w:br/>
        <w:br/>
        <w:t>и</w:t>
        <w:br/>
        <w:br/>
        <w:t>е</w:t>
        <w:br/>
        <w:br/>
        <w:t xml:space="preserve"> </w:t>
        <w:br/>
        <w:br/>
        <w:t>п</w:t>
        <w:br/>
        <w:br/>
        <w:t>о</w:t>
        <w:br/>
        <w:br/>
        <w:t>т</w:t>
        <w:br/>
        <w:br/>
        <w:t>е</w:t>
        <w:br/>
        <w:br/>
        <w:t>р</w:t>
        <w:br/>
        <w:br/>
        <w:t>ь</w:t>
        <w:br/>
        <w:br/>
        <w:t xml:space="preserve"> </w:t>
        <w:br/>
        <w:br/>
        <w:t>с</w:t>
        <w:br/>
        <w:br/>
        <w:t>ы</w:t>
        <w:br/>
        <w:br/>
        <w:t>р</w:t>
        <w:br/>
        <w:br/>
        <w:t>ь</w:t>
        <w:br/>
        <w:br/>
        <w:t>я</w:t>
        <w:br/>
        <w:br/>
        <w:t xml:space="preserve"> </w:t>
        <w:br/>
        <w:br/>
        <w:t>и</w:t>
        <w:br/>
        <w:br/>
        <w:t xml:space="preserve"> </w:t>
        <w:br/>
        <w:br/>
        <w:t>м</w:t>
        <w:br/>
        <w:br/>
        <w:t>а</w:t>
        <w:br/>
        <w:br/>
        <w:t>т</w:t>
        <w:br/>
        <w:br/>
        <w:t>е</w:t>
        <w:br/>
        <w:br/>
        <w:t>р</w:t>
        <w:br/>
        <w:br/>
        <w:t>и</w:t>
        <w:br/>
        <w:br/>
        <w:t>а</w:t>
        <w:br/>
        <w:br/>
        <w:t>л</w:t>
        <w:br/>
        <w:br/>
        <w:t>о</w:t>
        <w:br/>
        <w:br/>
        <w:t>в</w:t>
        <w:br/>
        <w:br/>
        <w:t xml:space="preserve"> </w:t>
        <w:br/>
        <w:br/>
        <w:t>з</w:t>
        <w:br/>
        <w:br/>
        <w:t>а</w:t>
        <w:br/>
        <w:br/>
        <w:t xml:space="preserve"> </w:t>
        <w:br/>
        <w:br/>
        <w:t>с</w:t>
        <w:br/>
        <w:br/>
        <w:t>ч</w:t>
        <w:br/>
        <w:br/>
        <w:t>е</w:t>
        <w:br/>
        <w:br/>
        <w:t>т</w:t>
        <w:br/>
        <w:br/>
        <w:t xml:space="preserve"> </w:t>
        <w:br/>
        <w:br/>
        <w:t>у</w:t>
        <w:br/>
        <w:br/>
        <w:t>л</w:t>
        <w:br/>
        <w:br/>
        <w:t>у</w:t>
        <w:br/>
        <w:br/>
        <w:t>ч</w:t>
        <w:br/>
        <w:br/>
        <w:t>ш</w:t>
        <w:br/>
        <w:br/>
        <w:t>е</w:t>
        <w:br/>
        <w:br/>
        <w:t>н</w:t>
        <w:br/>
        <w:br/>
        <w:t>и</w:t>
        <w:br/>
        <w:br/>
        <w:t>я</w:t>
        <w:br/>
        <w:br/>
        <w:t xml:space="preserve"> </w:t>
        <w:br/>
        <w:br/>
        <w:t>м</w:t>
        <w:br/>
        <w:br/>
        <w:t>а</w:t>
        <w:br/>
        <w:br/>
        <w:t>т</w:t>
        <w:br/>
        <w:br/>
        <w:t>е</w:t>
        <w:br/>
        <w:br/>
        <w:t>р</w:t>
        <w:br/>
        <w:br/>
        <w:t>и</w:t>
        <w:br/>
        <w:br/>
        <w:t>а</w:t>
        <w:br/>
        <w:br/>
        <w:t>л</w:t>
        <w:br/>
        <w:br/>
        <w:t>ь</w:t>
        <w:br/>
        <w:br/>
        <w:t>н</w:t>
        <w:br/>
        <w:br/>
        <w:t>о</w:t>
        <w:br/>
        <w:br/>
        <w:t>г</w:t>
        <w:br/>
        <w:br/>
        <w:t>о</w:t>
        <w:br/>
        <w:br/>
        <w:t xml:space="preserve"> </w:t>
        <w:br/>
        <w:br/>
        <w:t>б</w:t>
        <w:br/>
        <w:br/>
        <w:t>а</w:t>
        <w:br/>
        <w:br/>
        <w:t>л</w:t>
        <w:br/>
        <w:br/>
        <w:t>а</w:t>
        <w:br/>
        <w:br/>
        <w:t>н</w:t>
        <w:br/>
        <w:br/>
        <w:t>с</w:t>
        <w:br/>
        <w:br/>
        <w:t>а</w:t>
        <w:br/>
        <w:br/>
        <w:t>.</w:t>
        <w:br/>
        <w:br/>
        <w:br/>
        <w:br/>
        <w:br/>
        <w:t>*</w:t>
        <w:br/>
        <w:br/>
        <w:t xml:space="preserve"> </w:t>
        <w:br/>
        <w:br/>
        <w:t xml:space="preserve"> </w:t>
        <w:br/>
        <w:br/>
        <w:t xml:space="preserve"> </w:t>
        <w:br/>
        <w:br/>
        <w:t>6</w:t>
        <w:br/>
        <w:br/>
        <w:t>.</w:t>
        <w:br/>
        <w:br/>
        <w:t>3</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П</w:t>
        <w:br/>
        <w:br/>
        <w:t>Р</w:t>
        <w:br/>
        <w:br/>
        <w:t xml:space="preserve"> </w:t>
        <w:br/>
        <w:br/>
        <w:t>з</w:t>
        <w:br/>
        <w:br/>
        <w:t>а</w:t>
        <w:br/>
        <w:br/>
        <w:t xml:space="preserve"> </w:t>
        <w:br/>
        <w:br/>
        <w:t>с</w:t>
        <w:br/>
        <w:br/>
        <w:t>ч</w:t>
        <w:br/>
        <w:br/>
        <w:t>е</w:t>
        <w:br/>
        <w:br/>
        <w:t>т</w:t>
        <w:br/>
        <w:br/>
        <w:t xml:space="preserve"> </w:t>
        <w:br/>
        <w:br/>
        <w:t>и</w:t>
        <w:br/>
        <w:br/>
        <w:t>н</w:t>
        <w:br/>
        <w:br/>
        <w:t>т</w:t>
        <w:br/>
        <w:br/>
        <w:t>е</w:t>
        <w:br/>
        <w:br/>
        <w:t>г</w:t>
        <w:br/>
        <w:br/>
        <w:t>р</w:t>
        <w:br/>
        <w:br/>
        <w:t>а</w:t>
        <w:br/>
        <w:br/>
        <w:t>ц</w:t>
        <w:br/>
        <w:br/>
        <w:t>и</w:t>
        <w:br/>
        <w:br/>
        <w:t>и</w:t>
        <w:br/>
        <w:br/>
        <w:t xml:space="preserve"> </w:t>
        <w:br/>
        <w:br/>
        <w:t>M</w:t>
        <w:br/>
        <w:br/>
        <w:t>E</w:t>
        <w:br/>
        <w:br/>
        <w:t>S</w:t>
        <w:br/>
        <w:br/>
        <w:t xml:space="preserve"> </w:t>
        <w:br/>
        <w:br/>
        <w:t>с</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и</w:t>
        <w:br/>
        <w:br/>
        <w:t>ч</w:t>
        <w:br/>
        <w:br/>
        <w:t>е</w:t>
        <w:br/>
        <w:br/>
        <w:t>с</w:t>
        <w:br/>
        <w:br/>
        <w:t>к</w:t>
        <w:br/>
        <w:br/>
        <w:t>и</w:t>
        <w:br/>
        <w:br/>
        <w:t>м</w:t>
        <w:br/>
        <w:br/>
        <w:t xml:space="preserve"> </w:t>
        <w:br/>
        <w:br/>
        <w:t>о</w:t>
        <w:br/>
        <w:br/>
        <w:t>б</w:t>
        <w:br/>
        <w:br/>
        <w:t>с</w:t>
        <w:br/>
        <w:br/>
        <w:t>л</w:t>
        <w:br/>
        <w:br/>
        <w:t>у</w:t>
        <w:br/>
        <w:br/>
        <w:t>ж</w:t>
        <w:br/>
        <w:br/>
        <w:t>и</w:t>
        <w:br/>
        <w:br/>
        <w:t>в</w:t>
        <w:br/>
        <w:br/>
        <w:t>а</w:t>
        <w:br/>
        <w:br/>
        <w:t>н</w:t>
        <w:br/>
        <w:br/>
        <w:t>и</w:t>
        <w:br/>
        <w:br/>
        <w:t>е</w:t>
        <w:br/>
        <w:br/>
        <w:t>м</w:t>
        <w:br/>
        <w:br/>
        <w:t>.</w:t>
        <w:br/>
        <w:br/>
        <w:br/>
        <w:br/>
        <w:br/>
        <w:t>*</w:t>
        <w:br/>
        <w:br/>
        <w:t xml:space="preserve"> </w:t>
        <w:br/>
        <w:br/>
        <w:t xml:space="preserve"> </w:t>
        <w:br/>
        <w:br/>
        <w:t xml:space="preserve"> </w:t>
        <w:br/>
        <w:br/>
        <w:t>6</w:t>
        <w:br/>
        <w:br/>
        <w:t>.</w:t>
        <w:br/>
        <w:br/>
        <w:t>4</w:t>
        <w:br/>
        <w:br/>
        <w:t>.</w:t>
        <w:br/>
        <w:br/>
        <w:t xml:space="preserve"> </w:t>
        <w:br/>
        <w:br/>
        <w:t>Р</w:t>
        <w:br/>
        <w:br/>
        <w:t>е</w:t>
        <w:br/>
        <w:br/>
        <w:t>а</w:t>
        <w:br/>
        <w:br/>
        <w:t>л</w:t>
        <w:br/>
        <w:br/>
        <w:t>ь</w:t>
        <w:br/>
        <w:br/>
        <w:t>н</w:t>
        <w:br/>
        <w:br/>
        <w:t>ы</w:t>
        <w:br/>
        <w:br/>
        <w:t>е</w:t>
        <w:br/>
        <w:br/>
        <w:t xml:space="preserve"> </w:t>
        <w:br/>
        <w:br/>
        <w:t>к</w:t>
        <w:br/>
        <w:br/>
        <w:t>е</w:t>
        <w:br/>
        <w:br/>
        <w:t>й</w:t>
        <w:br/>
        <w:br/>
        <w:t>с</w:t>
        <w:br/>
        <w:br/>
        <w:t>ы</w:t>
        <w:br/>
        <w:br/>
        <w:t xml:space="preserve"> </w:t>
        <w:br/>
        <w:br/>
        <w:t>в</w:t>
        <w:br/>
        <w:br/>
        <w:t>н</w:t>
        <w:br/>
        <w:br/>
        <w:t>е</w:t>
        <w:br/>
        <w:br/>
        <w:t>д</w:t>
        <w:br/>
        <w:br/>
        <w:t>р</w:t>
        <w:br/>
        <w:br/>
        <w:t>е</w:t>
        <w:br/>
        <w:br/>
        <w:t>н</w:t>
        <w:br/>
        <w:br/>
        <w:t>и</w:t>
        <w:br/>
        <w:br/>
        <w:t>я</w:t>
        <w:br/>
        <w:br/>
        <w:t xml:space="preserve"> </w:t>
        <w:br/>
        <w:br/>
        <w:t>M</w:t>
        <w:br/>
        <w:br/>
        <w:t>E</w:t>
        <w:br/>
        <w:br/>
        <w:t>S</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я</w:t>
        <w:br/>
        <w:br/>
        <w:t>х</w:t>
        <w:br/>
        <w:br/>
        <w:t>.</w:t>
        <w:br/>
        <w:br/>
        <w:br/>
        <w:br/>
        <w:br/>
        <w:br/>
        <w:br/>
        <w:br/>
        <w:t>*</w:t>
        <w:br/>
        <w:br/>
        <w:t>*</w:t>
        <w:br/>
        <w:br/>
        <w:t>З</w:t>
        <w:br/>
        <w:br/>
        <w:t>а</w:t>
        <w:br/>
        <w:br/>
        <w:t>к</w:t>
        <w:br/>
        <w:br/>
        <w:t>л</w:t>
        <w:br/>
        <w:br/>
        <w:t>ю</w:t>
        <w:br/>
        <w:br/>
        <w:t>ч</w:t>
        <w:br/>
        <w:br/>
        <w:t>е</w:t>
        <w:br/>
        <w:br/>
        <w:t>н</w:t>
        <w:br/>
        <w:br/>
        <w:t>и</w:t>
        <w:br/>
        <w:br/>
        <w:t>е</w:t>
        <w:br/>
        <w:br/>
        <w:t>*</w:t>
        <w:br/>
        <w:br/>
        <w:t>*</w:t>
        <w:br/>
        <w:br/>
        <w:br/>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в</w:t>
        <w:br/>
        <w:br/>
        <w:t>ы</w:t>
        <w:br/>
        <w:br/>
        <w:t>в</w:t>
        <w:br/>
        <w:br/>
        <w:t>о</w:t>
        <w:br/>
        <w:br/>
        <w:t>д</w:t>
        <w:br/>
        <w:br/>
        <w:t>ы</w:t>
        <w:br/>
        <w:br/>
        <w:t xml:space="preserve"> </w:t>
        <w:br/>
        <w:br/>
        <w:t>и</w:t>
        <w:br/>
        <w:br/>
        <w:t xml:space="preserve"> </w:t>
        <w:br/>
        <w:br/>
        <w:t>р</w:t>
        <w:br/>
        <w:br/>
        <w:t>е</w:t>
        <w:br/>
        <w:br/>
        <w:t>к</w:t>
        <w:br/>
        <w:br/>
        <w:t>о</w:t>
        <w:br/>
        <w:br/>
        <w:t>м</w:t>
        <w:br/>
        <w:br/>
        <w:t>е</w:t>
        <w:br/>
        <w:br/>
        <w:t>н</w:t>
        <w:br/>
        <w:br/>
        <w:t>д</w:t>
        <w:br/>
        <w:br/>
        <w:t>а</w:t>
        <w:br/>
        <w:br/>
        <w:t>ц</w:t>
        <w:br/>
        <w:br/>
        <w:t>и</w:t>
        <w:br/>
        <w:br/>
        <w:t>и</w:t>
        <w:br/>
        <w:br/>
        <w:t>.</w:t>
        <w:br/>
        <w:br/>
        <w:br/>
        <w:br/>
        <w:br/>
        <w:t>*</w:t>
        <w:br/>
        <w:br/>
        <w:t xml:space="preserve"> </w:t>
        <w:br/>
        <w:br/>
        <w:t xml:space="preserve"> </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w:t>
        <w:br/>
        <w:br/>
        <w:t xml:space="preserve"> </w:t>
        <w:br/>
        <w:br/>
        <w:t xml:space="preserve"> </w:t>
        <w:br/>
        <w:br/>
        <w:t xml:space="preserve"> </w:t>
        <w:br/>
        <w:br/>
        <w:t>С</w:t>
        <w:br/>
        <w:br/>
        <w:t>п</w:t>
        <w:br/>
        <w:br/>
        <w:t>и</w:t>
        <w:br/>
        <w:br/>
        <w:t>с</w:t>
        <w:br/>
        <w:br/>
        <w:t>о</w:t>
        <w:br/>
        <w:br/>
        <w:t>к</w:t>
        <w:br/>
        <w:br/>
        <w:t xml:space="preserve"> </w:t>
        <w:br/>
        <w:br/>
        <w:t>и</w:t>
        <w:br/>
        <w:br/>
        <w:t>с</w:t>
        <w:br/>
        <w:br/>
        <w:t>п</w:t>
        <w:br/>
        <w:br/>
        <w:t>о</w:t>
        <w:br/>
        <w:br/>
        <w:t>л</w:t>
        <w:br/>
        <w:br/>
        <w:t>ь</w:t>
        <w:br/>
        <w:br/>
        <w:t>з</w:t>
        <w:br/>
        <w:br/>
        <w:t>о</w:t>
        <w:br/>
        <w:br/>
        <w:t>в</w:t>
        <w:br/>
        <w:br/>
        <w:t>а</w:t>
        <w:br/>
        <w:br/>
        <w:t>н</w:t>
        <w:br/>
        <w:br/>
        <w:t>н</w:t>
        <w:br/>
        <w:br/>
        <w:t>о</w:t>
        <w:br/>
        <w:br/>
        <w:t>й</w:t>
        <w:br/>
        <w:br/>
        <w:t xml:space="preserve"> </w:t>
        <w:br/>
        <w:br/>
        <w:t>л</w:t>
        <w:br/>
        <w:br/>
        <w:t>и</w:t>
        <w:br/>
        <w:br/>
        <w:t>т</w:t>
        <w:br/>
        <w:br/>
        <w:t>е</w:t>
        <w:br/>
        <w:br/>
        <w:t>р</w:t>
        <w:br/>
        <w:br/>
        <w:t>а</w:t>
        <w:br/>
        <w:br/>
        <w:t>т</w:t>
        <w:br/>
        <w:br/>
        <w:t>у</w:t>
        <w:br/>
        <w:br/>
        <w:t>р</w:t>
        <w:br/>
        <w:br/>
        <w:t>ы</w:t>
        <w:br/>
        <w:br/>
        <w:t>.</w:t>
        <w:br/>
        <w:br/>
        <w:br/>
        <w:br/>
        <w:br/>
        <w:t>*</w:t>
        <w:br/>
        <w:br/>
        <w:t xml:space="preserve"> </w:t>
        <w:br/>
        <w:br/>
        <w:t xml:space="preserve"> </w:t>
        <w:br/>
        <w:br/>
        <w:t xml:space="preserve"> </w:t>
        <w:br/>
        <w:br/>
        <w:t>П</w:t>
        <w:br/>
        <w:br/>
        <w:t>р</w:t>
        <w:br/>
        <w:br/>
        <w:t>и</w:t>
        <w:br/>
        <w:br/>
        <w:t>л</w:t>
        <w:br/>
        <w:br/>
        <w:t>о</w:t>
        <w:br/>
        <w:br/>
        <w:t>ж</w:t>
        <w:br/>
        <w:br/>
        <w:t>е</w:t>
        <w:br/>
        <w:br/>
        <w:t>н</w:t>
        <w:br/>
        <w:br/>
        <w:t>и</w:t>
        <w:br/>
        <w:br/>
        <w:t>я</w:t>
        <w:br/>
        <w:br/>
        <w:t xml:space="preserve"> </w:t>
        <w:br/>
        <w:br/>
        <w:t>(</w:t>
        <w:br/>
        <w:br/>
        <w:t>г</w:t>
        <w:br/>
        <w:br/>
        <w:t>л</w:t>
        <w:br/>
        <w:br/>
        <w:t>о</w:t>
        <w:br/>
        <w:br/>
        <w:t>с</w:t>
        <w:br/>
        <w:br/>
        <w:t>с</w:t>
        <w:br/>
        <w:br/>
        <w:t>а</w:t>
        <w:br/>
        <w:br/>
        <w:t>р</w:t>
        <w:br/>
        <w:br/>
        <w:t>и</w:t>
        <w:br/>
        <w:br/>
        <w:t>й</w:t>
        <w:br/>
        <w:br/>
        <w:t>,</w:t>
        <w:br/>
        <w:br/>
        <w:t xml:space="preserve"> </w:t>
        <w:br/>
        <w:br/>
        <w:t>с</w:t>
        <w:br/>
        <w:br/>
        <w:t>о</w:t>
        <w:br/>
        <w:br/>
        <w:t>к</w:t>
        <w:br/>
        <w:br/>
        <w:t>р</w:t>
        <w:br/>
        <w:br/>
        <w:t>а</w:t>
        <w:br/>
        <w:br/>
        <w:t>щ</w:t>
        <w:br/>
        <w:br/>
        <w:t>е</w:t>
        <w:br/>
        <w:br/>
        <w:t>н</w:t>
        <w:br/>
        <w:br/>
        <w:t>и</w:t>
        <w:br/>
        <w:br/>
        <w:t>я</w:t>
        <w:br/>
        <w:br/>
        <w:t>,</w:t>
        <w:br/>
        <w:br/>
        <w:t xml:space="preserve"> </w:t>
        <w:br/>
        <w:br/>
        <w:t>п</w:t>
        <w:br/>
        <w:br/>
        <w:t>р</w:t>
        <w:br/>
        <w:br/>
        <w:t>и</w:t>
        <w:br/>
        <w:br/>
        <w:t>м</w:t>
        <w:br/>
        <w:br/>
        <w:t>е</w:t>
        <w:br/>
        <w:br/>
        <w:t>р</w:t>
        <w:br/>
        <w:br/>
        <w:t>ы</w:t>
        <w:br/>
        <w:br/>
        <w:t xml:space="preserve"> </w:t>
        <w:br/>
        <w:br/>
        <w:t>т</w:t>
        <w:br/>
        <w:br/>
        <w:t>а</w:t>
        <w:br/>
        <w:br/>
        <w:t>б</w:t>
        <w:br/>
        <w:br/>
        <w:t>л</w:t>
        <w:br/>
        <w:br/>
        <w:t>и</w:t>
        <w:br/>
        <w:br/>
        <w:t>ц</w:t>
        <w:br/>
        <w:br/>
        <w:t xml:space="preserve"> </w:t>
        <w:br/>
        <w:br/>
        <w:t>и</w:t>
        <w:br/>
        <w:br/>
        <w:t xml:space="preserve"> </w:t>
        <w:br/>
        <w:br/>
        <w:t>м</w:t>
        <w:br/>
        <w:br/>
        <w:t>о</w:t>
        <w:br/>
        <w:br/>
        <w:t>д</w:t>
        <w:br/>
        <w:br/>
        <w:t>е</w:t>
        <w:br/>
        <w:br/>
        <w:t>л</w:t>
        <w:br/>
        <w:br/>
        <w:t>е</w:t>
        <w:br/>
        <w:br/>
        <w:t>й</w:t>
        <w:br/>
        <w:br/>
        <w:t>)</w:t>
        <w:br/>
        <w:br/>
        <w:t>.</w:t>
        <w:br/>
        <w:br/>
        <w:br/>
      </w:r>
    </w:p>
    <w:p>
      <w:r>
        <w:br w:type="page"/>
      </w:r>
    </w:p>
    <w:p>
      <w:pPr>
        <w:pStyle w:val="Heading1"/>
      </w:pPr>
      <w:r>
        <w:t xml:space="preserve">Введение ideas: </w:t>
      </w:r>
    </w:p>
    <w:p>
      <w:r>
        <w:t>Актуальность применения MES в современной нефтепереработке: необходимость повышения эффективности производства.</w:t>
        <w:br/>
        <w:br/>
        <w:t>Аргумент: Глобальная конкуренция на рынке нефтепродуктов требует постоянного повышения эффективности и оптимизации затрат на нефтеперерабатывающих предприятиях.</w:t>
        <w:br/>
        <w:br/>
        <w:t>Подтверждение: Анализ рыночных тенденций, указывающий на снижение рентабельности из-за роста цен на сырье и усиления конкуренции.</w:t>
        <w:br/>
        <w:br/>
        <w:t>Подтверждение: Примеры предприятий, успешно внедривших MES и достигших значительных улучшений в производственных показателях.</w:t>
        <w:br/>
        <w:br/>
        <w:t>Актуальность применения MES в современной нефтепереработке: цифровая трансформация как ключевой фактор успеха.</w:t>
        <w:br/>
        <w:br/>
        <w:t>Аргумент: Переход к цифровому производству является необходимостью для обеспечения конкурентоспособности и повышения эффективности нефтеперерабатывающих предприятий.</w:t>
        <w:br/>
        <w:br/>
        <w:t>Подтверждение: Обзор цифровых технологий, применяемых в нефтепереработке (IIoT, Big Data, AI, цифровые двойники).</w:t>
        <w:br/>
        <w:br/>
        <w:t>Подтверждение: Статистические данные, подтверждающие рост инвестиций в цифровые технологии в нефтеперерабатывающей отрасли.</w:t>
        <w:br/>
        <w:br/>
        <w:t>Актуальность применения MES в современной нефтепереработке: MES как связующее звено между ERP и DCS.</w:t>
        <w:br/>
        <w:br/>
        <w:t>Аргумент: MES является ключевым компонентом цифровой инфраструктуры нефтеперерабатывающего предприятия, обеспечивающим интеграцию между верхним уровнем (ERP) и нижним уровнем (DCS/PLC).</w:t>
        <w:br/>
        <w:br/>
        <w:t>Подтверждение: Схематическое изображение иерархии управления в нефтепереработке с указанием места MES в этой структуре.</w:t>
        <w:br/>
        <w:br/>
        <w:t>Подтверждение: Описание функциональных возможностей MES, обеспечивающих обмен данными между ERP и DCS.</w:t>
        <w:br/>
        <w:br/>
        <w:t>Цели и задачи книги: предоставление практического руководства по внедрению MES.</w:t>
        <w:br/>
        <w:br/>
        <w:t>Аргумент: Книга нацелена на предоставление читателям практических знаний и навыков, необходимых для успешного внедрения и использования MES на нефтеперерабатывающем предприятии.</w:t>
        <w:br/>
        <w:br/>
        <w:t>Подтверждение: Описание структуры книги и последовательности изложения материала, ориентированной на практическое применение знаний.</w:t>
        <w:br/>
        <w:br/>
        <w:t>Подтверждение: Указание на наличие практических примеров, кейсов и рекомендаций по внедрению MES.</w:t>
        <w:br/>
        <w:br/>
        <w:t>Цели и задачи книги: оптимизация производственных процессов с помощью MES.</w:t>
        <w:br/>
        <w:br/>
        <w:t>Аргумент: Книга направлена на помощь читателям в оптимизации производственных процессов за счет использования функциональных возможностей MES.</w:t>
        <w:br/>
        <w:br/>
        <w:t>Подтверждение: Описание конкретных примеров оптимизации, достигаемой с помощью MES (повышение эффективности планирования, снижение потерь сырья, улучшение качества продукции).</w:t>
        <w:br/>
        <w:br/>
        <w:t>Подтверждение: Описание методов анализа данных, предоставляемых MES, для выявления возможностей оптимизации.</w:t>
        <w:br/>
        <w:br/>
        <w:t>Цели и задачи книги: повышение эффективности работы персонала.</w:t>
        <w:br/>
        <w:br/>
        <w:t>Аргумент: Внедрение MES позволяет повысить эффективность работы персонала за счет автоматизации рутинных операций и предоставления оперативной информации.</w:t>
        <w:br/>
        <w:br/>
        <w:t>Подтверждение: Описание функциональных возможностей MES, облегчающих работу операторов, инженеров-технологов и руководителей производств.</w:t>
        <w:br/>
        <w:br/>
        <w:t>Подтверждение: Описание примеров повышения производительности труда за счет использования MES.</w:t>
        <w:br/>
        <w:br/>
        <w:t>Целевая аудитория книги: инженеры-технологи.</w:t>
        <w:br/>
        <w:br/>
        <w:t>Аргумент: Инженеры-технологи являются ключевыми пользователями MES и нуждаются в глубоком понимании принципов его работы.</w:t>
        <w:br/>
        <w:br/>
        <w:t>Подтверждение: Описание задач, решаемых инженерами-технологами в нефтепереработке, и способов решения этих задач с помощью MES.</w:t>
        <w:br/>
        <w:br/>
        <w:t>Подтверждение: Описание функциональных возможностей MES, полезных для инженеров-технологов (мониторинг параметров процесса, анализ данных, оптимизация режимов работы).</w:t>
        <w:br/>
        <w:br/>
        <w:t>Целевая аудитория книги: операторы.</w:t>
        <w:br/>
        <w:br/>
        <w:t>Аргумент: Операторы нуждаются в знаниях о MES для эффективного управления производством в режиме реального времени.</w:t>
        <w:br/>
        <w:br/>
        <w:t>Подтверждение: Описание задач, выполняемых операторами на нефтеперерабатывающем предприятии, и способов решения этих задач с помощью MES.</w:t>
        <w:br/>
        <w:br/>
        <w:t>Подтверждение: Описание функциональных возможностей MES, полезных для операторов (визуализация данных, контроль параметров процесса, управление оборудованием).</w:t>
        <w:br/>
        <w:br/>
        <w:t>Целевая аудитория книги: руководители производств.</w:t>
        <w:br/>
        <w:br/>
        <w:t>Аргумент: Руководители производств нуждаются в понимании возможностей MES для повышения эффективности производства и снижения затрат.</w:t>
        <w:br/>
        <w:br/>
        <w:t>Подтверждение: Описание задач, решаемых руководителями производств, и способов решения этих задач с помощью MES.</w:t>
        <w:br/>
        <w:br/>
        <w:t>Подтверждение: Описание функциональных возможностей MES, полезных для руководителей производств (мониторинг ключевых показателей эффективности, анализ данных, принятие управленческих решений).</w:t>
      </w:r>
    </w:p>
    <w:p>
      <w:r>
        <w:br w:type="page"/>
      </w:r>
    </w:p>
    <w:p>
      <w:pPr>
        <w:pStyle w:val="Heading1"/>
      </w:pPr>
      <w:r>
        <w:t xml:space="preserve">Введение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w:t>
        <w:br/>
        <w:br/>
        <w:t xml:space="preserve"> </w:t>
        <w:br/>
        <w:br/>
        <w:t>В</w:t>
        <w:br/>
        <w:br/>
        <w:t>в</w:t>
        <w:br/>
        <w:br/>
        <w:t>е</w:t>
        <w:br/>
        <w:br/>
        <w:t>д</w:t>
        <w:br/>
        <w:br/>
        <w:t>е</w:t>
        <w:br/>
        <w:br/>
        <w:t>н</w:t>
        <w:br/>
        <w:br/>
        <w:t>и</w:t>
        <w:br/>
        <w:br/>
        <w:t>е</w:t>
        <w:br/>
        <w:br/>
        <w:br/>
        <w:br/>
        <w:br/>
        <w:br/>
        <w:br/>
        <w:br/>
        <w:t>*</w:t>
        <w:br/>
        <w:br/>
        <w:t>*</w:t>
        <w:br/>
        <w:br/>
        <w:t>I</w:t>
        <w:br/>
        <w:br/>
        <w:t>.</w:t>
        <w:br/>
        <w:br/>
        <w:t xml:space="preserve"> </w:t>
        <w:br/>
        <w:br/>
        <w:t>А</w:t>
        <w:br/>
        <w:br/>
        <w:t>к</w:t>
        <w:br/>
        <w:br/>
        <w:t>т</w:t>
        <w:br/>
        <w:br/>
        <w:t>у</w:t>
        <w:br/>
        <w:br/>
        <w:t>а</w:t>
        <w:br/>
        <w:br/>
        <w:t>л</w:t>
        <w:br/>
        <w:br/>
        <w:t>ь</w:t>
        <w:br/>
        <w:br/>
        <w:t>н</w:t>
        <w:br/>
        <w:br/>
        <w:t>о</w:t>
        <w:br/>
        <w:br/>
        <w:t>с</w:t>
        <w:br/>
        <w:br/>
        <w:t>т</w:t>
        <w:br/>
        <w:br/>
        <w:t>ь</w:t>
        <w:br/>
        <w:br/>
        <w:t xml:space="preserve"> </w:t>
        <w:br/>
        <w:br/>
        <w:t>п</w:t>
        <w:br/>
        <w:br/>
        <w:t>р</w:t>
        <w:br/>
        <w:br/>
        <w:t>и</w:t>
        <w:br/>
        <w:br/>
        <w:t>м</w:t>
        <w:br/>
        <w:br/>
        <w:t>е</w:t>
        <w:br/>
        <w:br/>
        <w:t>н</w:t>
        <w:br/>
        <w:br/>
        <w:t>е</w:t>
        <w:br/>
        <w:br/>
        <w:t>н</w:t>
        <w:br/>
        <w:br/>
        <w:t>и</w:t>
        <w:br/>
        <w:br/>
        <w:t>я</w:t>
        <w:br/>
        <w:br/>
        <w:t xml:space="preserve"> </w:t>
        <w:br/>
        <w:br/>
        <w:t>M</w:t>
        <w:br/>
        <w:br/>
        <w:t>E</w:t>
        <w:br/>
        <w:br/>
        <w:t>S</w:t>
        <w:br/>
        <w:br/>
        <w:t xml:space="preserve"> </w:t>
        <w:br/>
        <w:br/>
        <w:t>в</w:t>
        <w:br/>
        <w:br/>
        <w:t xml:space="preserve"> </w:t>
        <w:br/>
        <w:br/>
        <w:t>с</w:t>
        <w:br/>
        <w:br/>
        <w:t>о</w:t>
        <w:br/>
        <w:br/>
        <w:t>в</w:t>
        <w:br/>
        <w:br/>
        <w:t>р</w:t>
        <w:br/>
        <w:br/>
        <w:t>е</w:t>
        <w:br/>
        <w:br/>
        <w:t>м</w:t>
        <w:br/>
        <w:br/>
        <w:t>е</w:t>
        <w:br/>
        <w:br/>
        <w:t>н</w:t>
        <w:br/>
        <w:br/>
        <w:t>н</w:t>
        <w:br/>
        <w:br/>
        <w:t>о</w:t>
        <w:br/>
        <w:br/>
        <w:t>й</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а</w:t>
        <w:br/>
        <w:br/>
        <w:t>с</w:t>
        <w:br/>
        <w:br/>
        <w:t>т</w:t>
        <w:br/>
        <w:br/>
        <w:t>у</w:t>
        <w:br/>
        <w:br/>
        <w:t>щ</w:t>
        <w:br/>
        <w:br/>
        <w:t>а</w:t>
        <w:br/>
        <w:br/>
        <w:t>я</w:t>
        <w:br/>
        <w:br/>
        <w:t xml:space="preserve"> </w:t>
        <w:br/>
        <w:br/>
        <w:t>к</w:t>
        <w:br/>
        <w:br/>
        <w:t>о</w:t>
        <w:br/>
        <w:br/>
        <w:t>н</w:t>
        <w:br/>
        <w:br/>
        <w:t>к</w:t>
        <w:br/>
        <w:br/>
        <w:t>у</w:t>
        <w:br/>
        <w:br/>
        <w:t>р</w:t>
        <w:br/>
        <w:br/>
        <w:t>е</w:t>
        <w:br/>
        <w:br/>
        <w:t>н</w:t>
        <w:br/>
        <w:br/>
        <w:t>ц</w:t>
        <w:br/>
        <w:br/>
        <w:t>и</w:t>
        <w:br/>
        <w:br/>
        <w:t>я</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з</w:t>
        <w:br/>
        <w:br/>
        <w:t>а</w:t>
        <w:br/>
        <w:br/>
        <w:t>с</w:t>
        <w:br/>
        <w:br/>
        <w:t>т</w:t>
        <w:br/>
        <w:br/>
        <w:t>а</w:t>
        <w:br/>
        <w:br/>
        <w:t>в</w:t>
        <w:br/>
        <w:br/>
        <w:t>л</w:t>
        <w:br/>
        <w:br/>
        <w:t>я</w:t>
        <w:br/>
        <w:br/>
        <w:t>ю</w:t>
        <w:br/>
        <w:br/>
        <w:t>т</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е</w:t>
        <w:br/>
        <w:br/>
        <w:t xml:space="preserve"> </w:t>
        <w:br/>
        <w:br/>
        <w:t>п</w:t>
        <w:br/>
        <w:br/>
        <w:t>р</w:t>
        <w:br/>
        <w:br/>
        <w:t>е</w:t>
        <w:br/>
        <w:br/>
        <w:t>д</w:t>
        <w:br/>
        <w:br/>
        <w:t>п</w:t>
        <w:br/>
        <w:br/>
        <w:t>р</w:t>
        <w:br/>
        <w:br/>
        <w:t>и</w:t>
        <w:br/>
        <w:br/>
        <w:t>я</w:t>
        <w:br/>
        <w:br/>
        <w:t>т</w:t>
        <w:br/>
        <w:br/>
        <w:t>и</w:t>
        <w:br/>
        <w:br/>
        <w:t>я</w:t>
        <w:br/>
        <w:br/>
        <w:t xml:space="preserve"> </w:t>
        <w:br/>
        <w:br/>
        <w:t>и</w:t>
        <w:br/>
        <w:br/>
        <w:t>с</w:t>
        <w:br/>
        <w:br/>
        <w:t>к</w:t>
        <w:br/>
        <w:br/>
        <w:t>а</w:t>
        <w:br/>
        <w:br/>
        <w:t>т</w:t>
        <w:br/>
        <w:br/>
        <w:t>ь</w:t>
        <w:br/>
        <w:br/>
        <w:t xml:space="preserve"> </w:t>
        <w:br/>
        <w:br/>
        <w:t>н</w:t>
        <w:br/>
        <w:br/>
        <w:t>о</w:t>
        <w:br/>
        <w:br/>
        <w:t>в</w:t>
        <w:br/>
        <w:br/>
        <w:t>ы</w:t>
        <w:br/>
        <w:br/>
        <w:t>е</w:t>
        <w:br/>
        <w:br/>
        <w:t xml:space="preserve"> </w:t>
        <w:br/>
        <w:br/>
        <w:t>с</w:t>
        <w:br/>
        <w:br/>
        <w:t>п</w:t>
        <w:br/>
        <w:br/>
        <w:t>о</w:t>
        <w:br/>
        <w:br/>
        <w:t>с</w:t>
        <w:br/>
        <w:br/>
        <w:t>о</w:t>
        <w:br/>
        <w:br/>
        <w:t>б</w:t>
        <w:br/>
        <w:br/>
        <w:t>ы</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н</w:t>
        <w:br/>
        <w:br/>
        <w:t>а</w:t>
        <w:br/>
        <w:br/>
        <w:t>л</w:t>
        <w:br/>
        <w:br/>
        <w:t>и</w:t>
        <w:br/>
        <w:br/>
        <w:t>з</w:t>
        <w:br/>
        <w:br/>
        <w:t xml:space="preserve"> </w:t>
        <w:br/>
        <w:br/>
        <w:t>р</w:t>
        <w:br/>
        <w:br/>
        <w:t>ы</w:t>
        <w:br/>
        <w:br/>
        <w:t>н</w:t>
        <w:br/>
        <w:br/>
        <w:t>о</w:t>
        <w:br/>
        <w:br/>
        <w:t>ч</w:t>
        <w:br/>
        <w:br/>
        <w:t>н</w:t>
        <w:br/>
        <w:br/>
        <w:t>ы</w:t>
        <w:br/>
        <w:br/>
        <w:t>х</w:t>
        <w:br/>
        <w:br/>
        <w:t xml:space="preserve"> </w:t>
        <w:br/>
        <w:br/>
        <w:t>т</w:t>
        <w:br/>
        <w:br/>
        <w:t>е</w:t>
        <w:br/>
        <w:br/>
        <w:t>н</w:t>
        <w:br/>
        <w:br/>
        <w:t>д</w:t>
        <w:br/>
        <w:br/>
        <w:t>е</w:t>
        <w:br/>
        <w:br/>
        <w:t>н</w:t>
        <w:br/>
        <w:br/>
        <w:t>ц</w:t>
        <w:br/>
        <w:br/>
        <w:t>и</w:t>
        <w:br/>
        <w:br/>
        <w:t>й</w:t>
        <w:br/>
        <w:br/>
        <w:t xml:space="preserve"> </w:t>
        <w:br/>
        <w:br/>
        <w:t>и</w:t>
        <w:br/>
        <w:br/>
        <w:t xml:space="preserve"> </w:t>
        <w:br/>
        <w:br/>
        <w:t>т</w:t>
        <w:br/>
        <w:br/>
        <w:t>р</w:t>
        <w:br/>
        <w:br/>
        <w:t>е</w:t>
        <w:br/>
        <w:br/>
        <w:t>б</w:t>
        <w:br/>
        <w:br/>
        <w:t>о</w:t>
        <w:br/>
        <w:br/>
        <w:t>в</w:t>
        <w:br/>
        <w:br/>
        <w:t>а</w:t>
        <w:br/>
        <w:br/>
        <w:t>н</w:t>
        <w:br/>
        <w:br/>
        <w:t>и</w:t>
        <w:br/>
        <w:br/>
        <w:t>й</w:t>
        <w:br/>
        <w:br/>
        <w:t xml:space="preserve"> </w:t>
        <w:br/>
        <w:br/>
        <w:t>к</w:t>
        <w:br/>
        <w:br/>
        <w:t xml:space="preserve"> </w:t>
        <w:br/>
        <w:br/>
        <w:t>п</w:t>
        <w:br/>
        <w:br/>
        <w:t>р</w:t>
        <w:br/>
        <w:br/>
        <w:t>о</w:t>
        <w:br/>
        <w:br/>
        <w:t>и</w:t>
        <w:br/>
        <w:br/>
        <w:t>з</w:t>
        <w:br/>
        <w:br/>
        <w:t>в</w:t>
        <w:br/>
        <w:br/>
        <w:t>о</w:t>
        <w:br/>
        <w:br/>
        <w:t>д</w:t>
        <w:br/>
        <w:br/>
        <w:t>и</w:t>
        <w:br/>
        <w:br/>
        <w:t>т</w:t>
        <w:br/>
        <w:br/>
        <w:t>е</w:t>
        <w:br/>
        <w:br/>
        <w:t>л</w:t>
        <w:br/>
        <w:br/>
        <w:t>я</w:t>
        <w:br/>
        <w:br/>
        <w:t>м</w:t>
        <w:br/>
        <w:br/>
        <w:t xml:space="preserve"> </w:t>
        <w:br/>
        <w:br/>
        <w:t>н</w:t>
        <w:br/>
        <w:br/>
        <w:t>е</w:t>
        <w:br/>
        <w:br/>
        <w:t>ф</w:t>
        <w:br/>
        <w:br/>
        <w:t>т</w:t>
        <w:br/>
        <w:br/>
        <w:t>е</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н</w:t>
        <w:br/>
        <w:br/>
        <w:t>е</w:t>
        <w:br/>
        <w:br/>
        <w:t>э</w:t>
        <w:br/>
        <w:br/>
        <w:t>ф</w:t>
        <w:br/>
        <w:br/>
        <w:t>ф</w:t>
        <w:br/>
        <w:br/>
        <w:t>е</w:t>
        <w:br/>
        <w:br/>
        <w:t>к</w:t>
        <w:br/>
        <w:br/>
        <w:t>т</w:t>
        <w:br/>
        <w:br/>
        <w:t>и</w:t>
        <w:br/>
        <w:br/>
        <w:t>в</w:t>
        <w:br/>
        <w:br/>
        <w:t>н</w:t>
        <w:br/>
        <w:br/>
        <w:t>о</w:t>
        <w:br/>
        <w:br/>
        <w:t>с</w:t>
        <w:br/>
        <w:br/>
        <w:t>т</w:t>
        <w:br/>
        <w:br/>
        <w:t>и</w:t>
        <w:br/>
        <w:br/>
        <w:t xml:space="preserve"> </w:t>
        <w:br/>
        <w:br/>
        <w:t>т</w:t>
        <w:br/>
        <w:br/>
        <w:t>р</w:t>
        <w:br/>
        <w:br/>
        <w:t>а</w:t>
        <w:br/>
        <w:br/>
        <w:t>д</w:t>
        <w:br/>
        <w:br/>
        <w:t>и</w:t>
        <w:br/>
        <w:br/>
        <w:t>ц</w:t>
        <w:br/>
        <w:br/>
        <w:t>и</w:t>
        <w:br/>
        <w:br/>
        <w:t>о</w:t>
        <w:br/>
        <w:br/>
        <w:t>н</w:t>
        <w:br/>
        <w:br/>
        <w:t>н</w:t>
        <w:br/>
        <w:br/>
        <w:t>ы</w:t>
        <w:br/>
        <w:br/>
        <w:t>х</w:t>
        <w:br/>
        <w:br/>
        <w:t xml:space="preserve"> </w:t>
        <w:br/>
        <w:br/>
        <w:t>м</w:t>
        <w:br/>
        <w:br/>
        <w:t>е</w:t>
        <w:br/>
        <w:br/>
        <w:t>т</w:t>
        <w:br/>
        <w:br/>
        <w:t>о</w:t>
        <w:br/>
        <w:br/>
        <w:t>д</w:t>
        <w:br/>
        <w:br/>
        <w:t>о</w:t>
        <w:br/>
        <w:br/>
        <w:t>в</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Ц</w:t>
        <w:br/>
        <w:br/>
        <w:t>и</w:t>
        <w:br/>
        <w:br/>
        <w:t>ф</w:t>
        <w:br/>
        <w:br/>
        <w:t>р</w:t>
        <w:br/>
        <w:br/>
        <w:t>о</w:t>
        <w:br/>
        <w:br/>
        <w:t>в</w:t>
        <w:br/>
        <w:br/>
        <w:t>и</w:t>
        <w:br/>
        <w:br/>
        <w:t>з</w:t>
        <w:br/>
        <w:br/>
        <w:t>а</w:t>
        <w:br/>
        <w:br/>
        <w:t>ц</w:t>
        <w:br/>
        <w:br/>
        <w:t>и</w:t>
        <w:br/>
        <w:br/>
        <w:t>я</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 xml:space="preserve"> </w:t>
        <w:br/>
        <w:br/>
        <w:t>–</w:t>
        <w:br/>
        <w:br/>
        <w:t xml:space="preserve"> </w:t>
        <w:br/>
        <w:br/>
        <w:t>к</w:t>
        <w:br/>
        <w:br/>
        <w:t>л</w:t>
        <w:br/>
        <w:br/>
        <w:t>ю</w:t>
        <w:br/>
        <w:br/>
        <w:t>ч</w:t>
        <w:br/>
        <w:br/>
        <w:t>е</w:t>
        <w:br/>
        <w:br/>
        <w:t>в</w:t>
        <w:br/>
        <w:br/>
        <w:t>ы</w:t>
        <w:br/>
        <w:br/>
        <w:t>е</w:t>
        <w:br/>
        <w:br/>
        <w:t xml:space="preserve"> </w:t>
        <w:br/>
        <w:br/>
        <w:t>ф</w:t>
        <w:br/>
        <w:br/>
        <w:t>а</w:t>
        <w:br/>
        <w:br/>
        <w:t>к</w:t>
        <w:br/>
        <w:br/>
        <w:t>т</w:t>
        <w:br/>
        <w:br/>
        <w:t>о</w:t>
        <w:br/>
        <w:br/>
        <w:t>р</w:t>
        <w:br/>
        <w:br/>
        <w:t>ы</w:t>
        <w:br/>
        <w:br/>
        <w:t xml:space="preserve"> </w:t>
        <w:br/>
        <w:br/>
        <w:t>у</w:t>
        <w:br/>
        <w:br/>
        <w:t>с</w:t>
        <w:br/>
        <w:br/>
        <w:t>п</w:t>
        <w:br/>
        <w:br/>
        <w:t>е</w:t>
        <w:br/>
        <w:br/>
        <w:t>х</w:t>
        <w:br/>
        <w:br/>
        <w:t>а</w:t>
        <w:br/>
        <w:br/>
        <w:t xml:space="preserve"> </w:t>
        <w:br/>
        <w:br/>
        <w:t>в</w:t>
        <w:br/>
        <w:br/>
        <w:t xml:space="preserve"> </w:t>
        <w:br/>
        <w:br/>
        <w:t>с</w:t>
        <w:br/>
        <w:br/>
        <w:t>о</w:t>
        <w:br/>
        <w:br/>
        <w:t>в</w:t>
        <w:br/>
        <w:br/>
        <w:t>р</w:t>
        <w:br/>
        <w:br/>
        <w:t>е</w:t>
        <w:br/>
        <w:br/>
        <w:t>м</w:t>
        <w:br/>
        <w:br/>
        <w:t>е</w:t>
        <w:br/>
        <w:br/>
        <w:t>н</w:t>
        <w:br/>
        <w:br/>
        <w:t>н</w:t>
        <w:br/>
        <w:br/>
        <w:t>о</w:t>
        <w:br/>
        <w:br/>
        <w:t>й</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р</w:t>
        <w:br/>
        <w:br/>
        <w:t>а</w:t>
        <w:br/>
        <w:br/>
        <w:t>в</w:t>
        <w:br/>
        <w:br/>
        <w:t>н</w:t>
        <w:br/>
        <w:br/>
        <w:t>е</w:t>
        <w:br/>
        <w:br/>
        <w:t>н</w:t>
        <w:br/>
        <w:br/>
        <w:t>и</w:t>
        <w:br/>
        <w:br/>
        <w:t>е</w:t>
        <w:br/>
        <w:br/>
        <w:t xml:space="preserve"> </w:t>
        <w:br/>
        <w:br/>
        <w:t>с</w:t>
        <w:br/>
        <w:br/>
        <w:t xml:space="preserve"> </w:t>
        <w:br/>
        <w:br/>
        <w:t>д</w:t>
        <w:br/>
        <w:br/>
        <w:t>р</w:t>
        <w:br/>
        <w:br/>
        <w:t>у</w:t>
        <w:br/>
        <w:br/>
        <w:t>г</w:t>
        <w:br/>
        <w:br/>
        <w:t>и</w:t>
        <w:br/>
        <w:br/>
        <w:t>м</w:t>
        <w:br/>
        <w:br/>
        <w:t>и</w:t>
        <w:br/>
        <w:br/>
        <w:t xml:space="preserve"> </w:t>
        <w:br/>
        <w:br/>
        <w:t>о</w:t>
        <w:br/>
        <w:br/>
        <w:t>т</w:t>
        <w:br/>
        <w:br/>
        <w:t>р</w:t>
        <w:br/>
        <w:br/>
        <w:t>а</w:t>
        <w:br/>
        <w:br/>
        <w:t>с</w:t>
        <w:br/>
        <w:br/>
        <w:t>л</w:t>
        <w:br/>
        <w:br/>
        <w:t>я</w:t>
        <w:br/>
        <w:br/>
        <w:t>м</w:t>
        <w:br/>
        <w:br/>
        <w:t>и</w:t>
        <w:br/>
        <w:br/>
        <w:t>,</w:t>
        <w:br/>
        <w:br/>
        <w:t xml:space="preserve"> </w:t>
        <w:br/>
        <w:br/>
        <w:t>у</w:t>
        <w:br/>
        <w:br/>
        <w:t>с</w:t>
        <w:br/>
        <w:br/>
        <w:t>п</w:t>
        <w:br/>
        <w:br/>
        <w:t>е</w:t>
        <w:br/>
        <w:br/>
        <w:t>ш</w:t>
        <w:br/>
        <w:br/>
        <w:t>н</w:t>
        <w:br/>
        <w:br/>
        <w:t>о</w:t>
        <w:br/>
        <w:br/>
        <w:t xml:space="preserve"> </w:t>
        <w:br/>
        <w:br/>
        <w:t>в</w:t>
        <w:br/>
        <w:br/>
        <w:t>н</w:t>
        <w:br/>
        <w:br/>
        <w:t>е</w:t>
        <w:br/>
        <w:br/>
        <w:t>д</w:t>
        <w:br/>
        <w:br/>
        <w:t>р</w:t>
        <w:br/>
        <w:br/>
        <w:t>и</w:t>
        <w:br/>
        <w:br/>
        <w:t>в</w:t>
        <w:br/>
        <w:br/>
        <w:t>ш</w:t>
        <w:br/>
        <w:br/>
        <w:t>и</w:t>
        <w:br/>
        <w:br/>
        <w:t>м</w:t>
        <w:br/>
        <w:br/>
        <w:t>и</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з</w:t>
        <w:br/>
        <w:br/>
        <w:t>о</w:t>
        <w:br/>
        <w:br/>
        <w:t>р</w:t>
        <w:br/>
        <w:br/>
        <w:t xml:space="preserve"> </w:t>
        <w:br/>
        <w:br/>
        <w:t>с</w:t>
        <w:br/>
        <w:br/>
        <w:t>о</w:t>
        <w:br/>
        <w:br/>
        <w:t>в</w:t>
        <w:br/>
        <w:br/>
        <w:t>р</w:t>
        <w:br/>
        <w:br/>
        <w:t>е</w:t>
        <w:br/>
        <w:br/>
        <w:t>м</w:t>
        <w:br/>
        <w:br/>
        <w:t>е</w:t>
        <w:br/>
        <w:br/>
        <w:t>н</w:t>
        <w:br/>
        <w:br/>
        <w:t>н</w:t>
        <w:br/>
        <w:br/>
        <w:t>ы</w:t>
        <w:br/>
        <w:br/>
        <w:t>х</w:t>
        <w:br/>
        <w:br/>
        <w:t xml:space="preserve"> </w:t>
        <w:br/>
        <w:br/>
        <w:t>т</w:t>
        <w:br/>
        <w:br/>
        <w:t>е</w:t>
        <w:br/>
        <w:br/>
        <w:t>н</w:t>
        <w:br/>
        <w:br/>
        <w:t>д</w:t>
        <w:br/>
        <w:br/>
        <w:t>е</w:t>
        <w:br/>
        <w:br/>
        <w:t>н</w:t>
        <w:br/>
        <w:br/>
        <w:t>ц</w:t>
        <w:br/>
        <w:br/>
        <w:t>и</w:t>
        <w:br/>
        <w:br/>
        <w:t>й</w:t>
        <w:br/>
        <w:br/>
        <w:t xml:space="preserve"> </w:t>
        <w:br/>
        <w:br/>
        <w:t>в</w:t>
        <w:br/>
        <w:br/>
        <w:t xml:space="preserve"> </w:t>
        <w:br/>
        <w:br/>
        <w:t>а</w:t>
        <w:br/>
        <w:br/>
        <w:t>в</w:t>
        <w:br/>
        <w:br/>
        <w:t>т</w:t>
        <w:br/>
        <w:br/>
        <w:t>о</w:t>
        <w:br/>
        <w:br/>
        <w:t>м</w:t>
        <w:br/>
        <w:br/>
        <w:t>а</w:t>
        <w:br/>
        <w:br/>
        <w:t>т</w:t>
        <w:br/>
        <w:br/>
        <w:t>и</w:t>
        <w:br/>
        <w:br/>
        <w:t>з</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w:t>
        <w:br/>
        <w:br/>
        <w:t>I</w:t>
        <w:br/>
        <w:br/>
        <w:t>I</w:t>
        <w:br/>
        <w:br/>
        <w:t>o</w:t>
        <w:br/>
        <w:br/>
        <w:t>T</w:t>
        <w:br/>
        <w:br/>
        <w:t>,</w:t>
        <w:br/>
        <w:br/>
        <w:t xml:space="preserve"> </w:t>
        <w:br/>
        <w:br/>
        <w:t>B</w:t>
        <w:br/>
        <w:br/>
        <w:t>i</w:t>
        <w:br/>
        <w:br/>
        <w:t>g</w:t>
        <w:br/>
        <w:br/>
        <w:t xml:space="preserve"> </w:t>
        <w:br/>
        <w:br/>
        <w:t>D</w:t>
        <w:br/>
        <w:br/>
        <w:t>a</w:t>
        <w:br/>
        <w:br/>
        <w:t>t</w:t>
        <w:br/>
        <w:br/>
        <w:t>a</w:t>
        <w:br/>
        <w:br/>
        <w:t>,</w:t>
        <w:br/>
        <w:br/>
        <w:t xml:space="preserve"> </w:t>
        <w:br/>
        <w:br/>
        <w:t>A</w:t>
        <w:br/>
        <w:br/>
        <w:t>I</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M</w:t>
        <w:br/>
        <w:br/>
        <w:t>E</w:t>
        <w:br/>
        <w:br/>
        <w:t>S</w:t>
        <w:br/>
        <w:br/>
        <w:t xml:space="preserve"> </w:t>
        <w:br/>
        <w:br/>
        <w:t>–</w:t>
        <w:br/>
        <w:br/>
        <w:t xml:space="preserve"> </w:t>
        <w:br/>
        <w:br/>
        <w:t>к</w:t>
        <w:br/>
        <w:br/>
        <w:t>л</w:t>
        <w:br/>
        <w:br/>
        <w:t>ю</w:t>
        <w:br/>
        <w:br/>
        <w:t>ч</w:t>
        <w:br/>
        <w:br/>
        <w:t>е</w:t>
        <w:br/>
        <w:br/>
        <w:t>в</w:t>
        <w:br/>
        <w:br/>
        <w:t>о</w:t>
        <w:br/>
        <w:br/>
        <w:t>й</w:t>
        <w:br/>
        <w:br/>
        <w:t xml:space="preserve"> </w:t>
        <w:br/>
        <w:br/>
        <w:t>э</w:t>
        <w:br/>
        <w:br/>
        <w:t>л</w:t>
        <w:br/>
        <w:br/>
        <w:t>е</w:t>
        <w:br/>
        <w:br/>
        <w:t>м</w:t>
        <w:br/>
        <w:br/>
        <w:t>е</w:t>
        <w:br/>
        <w:br/>
        <w:t>н</w:t>
        <w:br/>
        <w:br/>
        <w:t>т</w:t>
        <w:br/>
        <w:br/>
        <w:t xml:space="preserve"> </w:t>
        <w:br/>
        <w:br/>
        <w:t>ц</w:t>
        <w:br/>
        <w:br/>
        <w:t>и</w:t>
        <w:br/>
        <w:br/>
        <w:t>ф</w:t>
        <w:br/>
        <w:br/>
        <w:t>р</w:t>
        <w:br/>
        <w:br/>
        <w:t>о</w:t>
        <w:br/>
        <w:br/>
        <w:t>в</w:t>
        <w:br/>
        <w:br/>
        <w:t>о</w:t>
        <w:br/>
        <w:br/>
        <w:t>г</w:t>
        <w:br/>
        <w:br/>
        <w:t>о</w:t>
        <w:br/>
        <w:br/>
        <w:t xml:space="preserve"> </w:t>
        <w:br/>
        <w:br/>
        <w:t>п</w:t>
        <w:br/>
        <w:br/>
        <w:t>р</w:t>
        <w:br/>
        <w:br/>
        <w:t>е</w:t>
        <w:br/>
        <w:br/>
        <w:t>о</w:t>
        <w:br/>
        <w:br/>
        <w:t>б</w:t>
        <w:br/>
        <w:br/>
        <w:t>р</w:t>
        <w:br/>
        <w:br/>
        <w:t>а</w:t>
        <w:br/>
        <w:br/>
        <w:t>з</w:t>
        <w:br/>
        <w:br/>
        <w:t>о</w:t>
        <w:br/>
        <w:br/>
        <w:t>в</w:t>
        <w:br/>
        <w:br/>
        <w:t>а</w:t>
        <w:br/>
        <w:br/>
        <w:t>н</w:t>
        <w:br/>
        <w:br/>
        <w:t>и</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п</w:t>
        <w:br/>
        <w:br/>
        <w:t>р</w:t>
        <w:br/>
        <w:br/>
        <w:t>е</w:t>
        <w:br/>
        <w:br/>
        <w:t>д</w:t>
        <w:br/>
        <w:br/>
        <w:t>п</w:t>
        <w:br/>
        <w:br/>
        <w:t>р</w:t>
        <w:br/>
        <w:br/>
        <w:t>и</w:t>
        <w:br/>
        <w:br/>
        <w:t>я</w:t>
        <w:br/>
        <w:br/>
        <w:t>т</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M</w:t>
        <w:br/>
        <w:br/>
        <w:t>E</w:t>
        <w:br/>
        <w:br/>
        <w:t>S</w:t>
        <w:br/>
        <w:br/>
        <w:t xml:space="preserve"> </w:t>
        <w:br/>
        <w:br/>
        <w:t>и</w:t>
        <w:br/>
        <w:br/>
        <w:t xml:space="preserve"> </w:t>
        <w:br/>
        <w:br/>
        <w:t>е</w:t>
        <w:br/>
        <w:br/>
        <w:t>г</w:t>
        <w:br/>
        <w:br/>
        <w:t>о</w:t>
        <w:br/>
        <w:br/>
        <w:t xml:space="preserve"> </w:t>
        <w:br/>
        <w:br/>
        <w:t>ф</w:t>
        <w:br/>
        <w:br/>
        <w:t>у</w:t>
        <w:br/>
        <w:br/>
        <w:t>н</w:t>
        <w:br/>
        <w:br/>
        <w:t>к</w:t>
        <w:br/>
        <w:br/>
        <w:t>ц</w:t>
        <w:br/>
        <w:br/>
        <w:t>и</w:t>
        <w:br/>
        <w:br/>
        <w:t>о</w:t>
        <w:br/>
        <w:br/>
        <w:t>н</w:t>
        <w:br/>
        <w:br/>
        <w:t>а</w:t>
        <w:br/>
        <w:br/>
        <w:t>л</w:t>
        <w:br/>
        <w:br/>
        <w:t>ь</w:t>
        <w:br/>
        <w:br/>
        <w:t>н</w:t>
        <w:br/>
        <w:br/>
        <w:t>ы</w:t>
        <w:br/>
        <w:br/>
        <w:t>х</w:t>
        <w:br/>
        <w:br/>
        <w:t xml:space="preserve"> </w:t>
        <w:br/>
        <w:br/>
        <w:t>в</w:t>
        <w:br/>
        <w:br/>
        <w:t>о</w:t>
        <w:br/>
        <w:br/>
        <w:t>з</w:t>
        <w:br/>
        <w:br/>
        <w:t>м</w:t>
        <w:br/>
        <w:br/>
        <w:t>о</w:t>
        <w:br/>
        <w:br/>
        <w:t>ж</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M</w:t>
        <w:br/>
        <w:br/>
        <w:t>E</w:t>
        <w:br/>
        <w:br/>
        <w:t>S</w:t>
        <w:br/>
        <w:br/>
        <w:t xml:space="preserve"> </w:t>
        <w:br/>
        <w:br/>
        <w:t>д</w:t>
        <w:br/>
        <w:br/>
        <w:t>о</w:t>
        <w:br/>
        <w:br/>
        <w:t>п</w:t>
        <w:br/>
        <w:br/>
        <w:t>о</w:t>
        <w:br/>
        <w:br/>
        <w:t>л</w:t>
        <w:br/>
        <w:br/>
        <w:t>н</w:t>
        <w:br/>
        <w:br/>
        <w:t>я</w:t>
        <w:br/>
        <w:br/>
        <w:t>е</w:t>
        <w:br/>
        <w:br/>
        <w:t>т</w:t>
        <w:br/>
        <w:br/>
        <w:t xml:space="preserve"> </w:t>
        <w:br/>
        <w:br/>
        <w:t>и</w:t>
        <w:br/>
        <w:br/>
        <w:t xml:space="preserve"> </w:t>
        <w:br/>
        <w:br/>
        <w:t>р</w:t>
        <w:br/>
        <w:br/>
        <w:t>а</w:t>
        <w:br/>
        <w:br/>
        <w:t>с</w:t>
        <w:br/>
        <w:br/>
        <w:t>ш</w:t>
        <w:br/>
        <w:br/>
        <w:t>и</w:t>
        <w:br/>
        <w:br/>
        <w:t>р</w:t>
        <w:br/>
        <w:br/>
        <w:t>я</w:t>
        <w:br/>
        <w:br/>
        <w:t>е</w:t>
        <w:br/>
        <w:br/>
        <w:t>т</w:t>
        <w:br/>
        <w:br/>
        <w:t xml:space="preserve"> </w:t>
        <w:br/>
        <w:br/>
        <w:t>в</w:t>
        <w:br/>
        <w:br/>
        <w:t>о</w:t>
        <w:br/>
        <w:br/>
        <w:t>з</w:t>
        <w:br/>
        <w:br/>
        <w:t>м</w:t>
        <w:br/>
        <w:br/>
        <w:t>о</w:t>
        <w:br/>
        <w:br/>
        <w:t>ж</w:t>
        <w:br/>
        <w:br/>
        <w:t>н</w:t>
        <w:br/>
        <w:br/>
        <w:t>о</w:t>
        <w:br/>
        <w:br/>
        <w:t>с</w:t>
        <w:br/>
        <w:br/>
        <w:t>т</w:t>
        <w:br/>
        <w:br/>
        <w:t>и</w:t>
        <w:br/>
        <w:br/>
        <w:t xml:space="preserve"> </w:t>
        <w:br/>
        <w:br/>
        <w:t>E</w:t>
        <w:br/>
        <w:br/>
        <w:t>R</w:t>
        <w:br/>
        <w:br/>
        <w:t>P</w:t>
        <w:br/>
        <w:br/>
        <w:t xml:space="preserve"> </w:t>
        <w:br/>
        <w:br/>
        <w:t>и</w:t>
        <w:br/>
        <w:br/>
        <w:t xml:space="preserve"> </w:t>
        <w:br/>
        <w:br/>
        <w:t>D</w:t>
        <w:br/>
        <w:br/>
        <w:t>C</w:t>
        <w:br/>
        <w:br/>
        <w:t>S</w:t>
        <w:br/>
        <w:br/>
        <w:t xml:space="preserve"> </w:t>
        <w:br/>
        <w:br/>
        <w:t>с</w:t>
        <w:br/>
        <w:br/>
        <w:t>и</w:t>
        <w:br/>
        <w:br/>
        <w:t>с</w:t>
        <w:br/>
        <w:br/>
        <w:t>т</w:t>
        <w:br/>
        <w:br/>
        <w:t>е</w:t>
        <w:br/>
        <w:br/>
        <w:t>м</w:t>
        <w:br/>
        <w:br/>
        <w:t>.</w:t>
        <w:br/>
        <w:br/>
        <w:br/>
        <w:br/>
        <w:br/>
        <w:br/>
        <w:br/>
        <w:br/>
        <w:t>*</w:t>
        <w:br/>
        <w:br/>
        <w:t>*</w:t>
        <w:br/>
        <w:br/>
        <w:t>I</w:t>
        <w:br/>
        <w:br/>
        <w:t>I</w:t>
        <w:br/>
        <w:br/>
        <w:t>.</w:t>
        <w:br/>
        <w:br/>
        <w:t xml:space="preserve"> </w:t>
        <w:br/>
        <w:br/>
        <w:t>Ц</w:t>
        <w:br/>
        <w:br/>
        <w:t>е</w:t>
        <w:br/>
        <w:br/>
        <w:t>л</w:t>
        <w:br/>
        <w:br/>
        <w:t>и</w:t>
        <w:br/>
        <w:br/>
        <w:t xml:space="preserve"> </w:t>
        <w:br/>
        <w:br/>
        <w:t>и</w:t>
        <w:br/>
        <w:br/>
        <w:t xml:space="preserve"> </w:t>
        <w:br/>
        <w:br/>
        <w:t>з</w:t>
        <w:br/>
        <w:br/>
        <w:t>а</w:t>
        <w:br/>
        <w:br/>
        <w:t>д</w:t>
        <w:br/>
        <w:br/>
        <w:t>а</w:t>
        <w:br/>
        <w:br/>
        <w:t>ч</w:t>
        <w:br/>
        <w:br/>
        <w:t>и</w:t>
        <w:br/>
        <w:br/>
        <w:t xml:space="preserve"> </w:t>
        <w:br/>
        <w:br/>
        <w:t>к</w:t>
        <w:br/>
        <w:br/>
        <w:t>н</w:t>
        <w:br/>
        <w:br/>
        <w:t>и</w:t>
        <w:br/>
        <w:br/>
        <w:t>г</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р</w:t>
        <w:br/>
        <w:br/>
        <w:t>е</w:t>
        <w:br/>
        <w:br/>
        <w:t>д</w:t>
        <w:br/>
        <w:br/>
        <w:t>о</w:t>
        <w:br/>
        <w:br/>
        <w:t>с</w:t>
        <w:br/>
        <w:br/>
        <w:t>т</w:t>
        <w:br/>
        <w:br/>
        <w:t>а</w:t>
        <w:br/>
        <w:br/>
        <w:t>в</w:t>
        <w:br/>
        <w:br/>
        <w:t>л</w:t>
        <w:br/>
        <w:br/>
        <w:t>е</w:t>
        <w:br/>
        <w:br/>
        <w:t>н</w:t>
        <w:br/>
        <w:br/>
        <w:t>и</w:t>
        <w:br/>
        <w:br/>
        <w:t>е</w:t>
        <w:br/>
        <w:br/>
        <w:t xml:space="preserve"> </w:t>
        <w:br/>
        <w:br/>
        <w:t>п</w:t>
        <w:br/>
        <w:br/>
        <w:t>р</w:t>
        <w:br/>
        <w:br/>
        <w:t>а</w:t>
        <w:br/>
        <w:br/>
        <w:t>к</w:t>
        <w:br/>
        <w:br/>
        <w:t>т</w:t>
        <w:br/>
        <w:br/>
        <w:t>и</w:t>
        <w:br/>
        <w:br/>
        <w:t>ч</w:t>
        <w:br/>
        <w:br/>
        <w:t>е</w:t>
        <w:br/>
        <w:br/>
        <w:t>с</w:t>
        <w:br/>
        <w:br/>
        <w:t>к</w:t>
        <w:br/>
        <w:br/>
        <w:t>о</w:t>
        <w:br/>
        <w:br/>
        <w:t>г</w:t>
        <w:br/>
        <w:br/>
        <w:t>о</w:t>
        <w:br/>
        <w:br/>
        <w:t xml:space="preserve"> </w:t>
        <w:br/>
        <w:br/>
        <w:t>р</w:t>
        <w:br/>
        <w:br/>
        <w:t>у</w:t>
        <w:br/>
        <w:br/>
        <w:t>к</w:t>
        <w:br/>
        <w:br/>
        <w:t>о</w:t>
        <w:br/>
        <w:br/>
        <w:t>в</w:t>
        <w:br/>
        <w:br/>
        <w:t>о</w:t>
        <w:br/>
        <w:br/>
        <w:t>д</w:t>
        <w:br/>
        <w:br/>
        <w:t>с</w:t>
        <w:br/>
        <w:br/>
        <w:t>т</w:t>
        <w:br/>
        <w:br/>
        <w:t>в</w:t>
        <w:br/>
        <w:br/>
        <w:t>а</w:t>
        <w:br/>
        <w:br/>
        <w:t xml:space="preserve"> </w:t>
        <w:br/>
        <w:br/>
        <w:t>п</w:t>
        <w:br/>
        <w:br/>
        <w:t>о</w:t>
        <w:br/>
        <w:br/>
        <w:t xml:space="preserve"> </w:t>
        <w:br/>
        <w:br/>
        <w:t>в</w:t>
        <w:br/>
        <w:br/>
        <w:t>н</w:t>
        <w:br/>
        <w:br/>
        <w:t>е</w:t>
        <w:br/>
        <w:br/>
        <w:t>д</w:t>
        <w:br/>
        <w:br/>
        <w:t>р</w:t>
        <w:br/>
        <w:br/>
        <w:t>е</w:t>
        <w:br/>
        <w:br/>
        <w:t>н</w:t>
        <w:br/>
        <w:br/>
        <w:t>и</w:t>
        <w:br/>
        <w:br/>
        <w:t>ю</w:t>
        <w:br/>
        <w:br/>
        <w:t xml:space="preserve"> </w:t>
        <w:br/>
        <w:br/>
        <w:t>и</w:t>
        <w:br/>
        <w:br/>
        <w:t xml:space="preserve"> </w:t>
        <w:br/>
        <w:br/>
        <w:t>и</w:t>
        <w:br/>
        <w:br/>
        <w:t>с</w:t>
        <w:br/>
        <w:br/>
        <w:t>п</w:t>
        <w:br/>
        <w:br/>
        <w:t>о</w:t>
        <w:br/>
        <w:br/>
        <w:t>л</w:t>
        <w:br/>
        <w:br/>
        <w:t>ь</w:t>
        <w:br/>
        <w:br/>
        <w:t>з</w:t>
        <w:br/>
        <w:br/>
        <w:t>о</w:t>
        <w:br/>
        <w:br/>
        <w:t>в</w:t>
        <w:br/>
        <w:br/>
        <w:t>а</w:t>
        <w:br/>
        <w:br/>
        <w:t>н</w:t>
        <w:br/>
        <w:br/>
        <w:t>и</w:t>
        <w:br/>
        <w:br/>
        <w:t>ю</w:t>
        <w:br/>
        <w:br/>
        <w:t xml:space="preserve"> </w:t>
        <w:br/>
        <w:br/>
        <w:t>M</w:t>
        <w:br/>
        <w:br/>
        <w:t>E</w:t>
        <w:br/>
        <w:br/>
        <w:t>S</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ц</w:t>
        <w:br/>
        <w:br/>
        <w:t>е</w:t>
        <w:br/>
        <w:br/>
        <w:t>л</w:t>
        <w:br/>
        <w:br/>
        <w:t>е</w:t>
        <w:br/>
        <w:br/>
        <w:t>в</w:t>
        <w:br/>
        <w:br/>
        <w:t>о</w:t>
        <w:br/>
        <w:br/>
        <w:t>й</w:t>
        <w:br/>
        <w:br/>
        <w:t xml:space="preserve"> </w:t>
        <w:br/>
        <w:br/>
        <w:t>а</w:t>
        <w:br/>
        <w:br/>
        <w:t>у</w:t>
        <w:br/>
        <w:br/>
        <w:t>д</w:t>
        <w:br/>
        <w:br/>
        <w:t>и</w:t>
        <w:br/>
        <w:br/>
        <w:t>т</w:t>
        <w:br/>
        <w:br/>
        <w:t>о</w:t>
        <w:br/>
        <w:br/>
        <w:t>р</w:t>
        <w:br/>
        <w:br/>
        <w:t>и</w:t>
        <w:br/>
        <w:br/>
        <w:t>и</w:t>
        <w:br/>
        <w:br/>
        <w:t xml:space="preserve"> </w:t>
        <w:br/>
        <w:br/>
        <w:t>к</w:t>
        <w:br/>
        <w:br/>
        <w:t>н</w:t>
        <w:br/>
        <w:br/>
        <w:t>и</w:t>
        <w:br/>
        <w:br/>
        <w:t>г</w:t>
        <w:br/>
        <w:br/>
        <w:t>и</w:t>
        <w:br/>
        <w:br/>
        <w:t xml:space="preserve"> </w:t>
        <w:br/>
        <w:br/>
        <w:t>(</w:t>
        <w:br/>
        <w:br/>
        <w:t>и</w:t>
        <w:br/>
        <w:br/>
        <w:t>н</w:t>
        <w:br/>
        <w:br/>
        <w:t>ж</w:t>
        <w:br/>
        <w:br/>
        <w:t>е</w:t>
        <w:br/>
        <w:br/>
        <w:t>н</w:t>
        <w:br/>
        <w:br/>
        <w:t>е</w:t>
        <w:br/>
        <w:br/>
        <w:t>р</w:t>
        <w:br/>
        <w:br/>
        <w:t>ы</w:t>
        <w:br/>
        <w:br/>
        <w:t>-</w:t>
        <w:br/>
        <w:br/>
        <w:t>т</w:t>
        <w:br/>
        <w:br/>
        <w:t>е</w:t>
        <w:br/>
        <w:br/>
        <w:t>х</w:t>
        <w:br/>
        <w:br/>
        <w:t>н</w:t>
        <w:br/>
        <w:br/>
        <w:t>о</w:t>
        <w:br/>
        <w:br/>
        <w:t>л</w:t>
        <w:br/>
        <w:br/>
        <w:t>о</w:t>
        <w:br/>
        <w:br/>
        <w:t>г</w:t>
        <w:br/>
        <w:br/>
        <w:t>и</w:t>
        <w:br/>
        <w:br/>
        <w:t>,</w:t>
        <w:br/>
        <w:br/>
        <w:t xml:space="preserve"> </w:t>
        <w:br/>
        <w:br/>
        <w:t>о</w:t>
        <w:br/>
        <w:br/>
        <w:t>п</w:t>
        <w:br/>
        <w:br/>
        <w:t>е</w:t>
        <w:br/>
        <w:br/>
        <w:t>р</w:t>
        <w:br/>
        <w:br/>
        <w:t>а</w:t>
        <w:br/>
        <w:br/>
        <w:t>т</w:t>
        <w:br/>
        <w:br/>
        <w:t>о</w:t>
        <w:br/>
        <w:br/>
        <w:t>р</w:t>
        <w:br/>
        <w:br/>
        <w:t>ы</w:t>
        <w:br/>
        <w:br/>
        <w:t>,</w:t>
        <w:br/>
        <w:br/>
        <w:t xml:space="preserve"> </w:t>
        <w:br/>
        <w:br/>
        <w:t>р</w:t>
        <w:br/>
        <w:br/>
        <w:t>у</w:t>
        <w:br/>
        <w:br/>
        <w:t>к</w:t>
        <w:br/>
        <w:br/>
        <w:t>о</w:t>
        <w:br/>
        <w:br/>
        <w:t>в</w:t>
        <w:br/>
        <w:br/>
        <w:t>о</w:t>
        <w:br/>
        <w:br/>
        <w:t>д</w:t>
        <w:br/>
        <w:br/>
        <w:t>и</w:t>
        <w:br/>
        <w:br/>
        <w:t>т</w:t>
        <w:br/>
        <w:br/>
        <w:t>е</w:t>
        <w:br/>
        <w:br/>
        <w:t>л</w:t>
        <w:br/>
        <w:br/>
        <w:t>и</w:t>
        <w:br/>
        <w:br/>
        <w:t xml:space="preserve"> </w:t>
        <w:br/>
        <w:br/>
        <w:t>п</w:t>
        <w:br/>
        <w:br/>
        <w:t>р</w:t>
        <w:br/>
        <w:br/>
        <w:t>о</w:t>
        <w:br/>
        <w:br/>
        <w:t>и</w:t>
        <w:br/>
        <w:br/>
        <w:t>з</w:t>
        <w:br/>
        <w:br/>
        <w:t>в</w:t>
        <w:br/>
        <w:br/>
        <w:t>о</w:t>
        <w:br/>
        <w:br/>
        <w:t>д</w:t>
        <w:br/>
        <w:br/>
        <w:t>с</w:t>
        <w:br/>
        <w:br/>
        <w:t>т</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к</w:t>
        <w:br/>
        <w:br/>
        <w:t>л</w:t>
        <w:br/>
        <w:br/>
        <w:t>ю</w:t>
        <w:br/>
        <w:br/>
        <w:t>ч</w:t>
        <w:br/>
        <w:br/>
        <w:t>е</w:t>
        <w:br/>
        <w:br/>
        <w:t>в</w:t>
        <w:br/>
        <w:br/>
        <w:t>ы</w:t>
        <w:br/>
        <w:br/>
        <w:t>х</w:t>
        <w:br/>
        <w:br/>
        <w:t xml:space="preserve"> </w:t>
        <w:br/>
        <w:br/>
        <w:t>т</w:t>
        <w:br/>
        <w:br/>
        <w:t>е</w:t>
        <w:br/>
        <w:br/>
        <w:t>м</w:t>
        <w:br/>
        <w:br/>
        <w:t>,</w:t>
        <w:br/>
        <w:br/>
        <w:t xml:space="preserve"> </w:t>
        <w:br/>
        <w:br/>
        <w:t>о</w:t>
        <w:br/>
        <w:br/>
        <w:t>с</w:t>
        <w:br/>
        <w:br/>
        <w:t>в</w:t>
        <w:br/>
        <w:br/>
        <w:t>е</w:t>
        <w:br/>
        <w:br/>
        <w:t>щ</w:t>
        <w:br/>
        <w:br/>
        <w:t>а</w:t>
        <w:br/>
        <w:br/>
        <w:t>е</w:t>
        <w:br/>
        <w:br/>
        <w:t>м</w:t>
        <w:br/>
        <w:br/>
        <w:t>ы</w:t>
        <w:br/>
        <w:br/>
        <w:t>х</w:t>
        <w:br/>
        <w:br/>
        <w:t xml:space="preserve"> </w:t>
        <w:br/>
        <w:br/>
        <w:t>в</w:t>
        <w:br/>
        <w:br/>
        <w:t xml:space="preserve"> </w:t>
        <w:br/>
        <w:br/>
        <w:t>к</w:t>
        <w:br/>
        <w:br/>
        <w:t>н</w:t>
        <w:br/>
        <w:br/>
        <w:t>и</w:t>
        <w:br/>
        <w:br/>
        <w:t>г</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о</w:t>
        <w:br/>
        <w:br/>
        <w:t>м</w:t>
        <w:br/>
        <w:br/>
        <w:t>о</w:t>
        <w:br/>
        <w:br/>
        <w:t>щ</w:t>
        <w:br/>
        <w:br/>
        <w:t>ь</w:t>
        <w:br/>
        <w:br/>
        <w:t xml:space="preserve"> </w:t>
        <w:br/>
        <w:br/>
        <w:t>в</w:t>
        <w:br/>
        <w:br/>
        <w:t xml:space="preserve"> </w:t>
        <w:br/>
        <w:br/>
        <w:t>п</w:t>
        <w:br/>
        <w:br/>
        <w:t>о</w:t>
        <w:br/>
        <w:br/>
        <w:t>н</w:t>
        <w:br/>
        <w:br/>
        <w:t>и</w:t>
        <w:br/>
        <w:br/>
        <w:t>м</w:t>
        <w:br/>
        <w:br/>
        <w:t>а</w:t>
        <w:br/>
        <w:br/>
        <w:t>н</w:t>
        <w:br/>
        <w:br/>
        <w:t>и</w:t>
        <w:br/>
        <w:br/>
        <w:t>и</w:t>
        <w:br/>
        <w:br/>
        <w:t xml:space="preserve"> </w:t>
        <w:br/>
        <w:br/>
        <w:t>п</w:t>
        <w:br/>
        <w:br/>
        <w:t>р</w:t>
        <w:br/>
        <w:br/>
        <w:t>и</w:t>
        <w:br/>
        <w:br/>
        <w:t>н</w:t>
        <w:br/>
        <w:br/>
        <w:t>ц</w:t>
        <w:br/>
        <w:br/>
        <w:t>и</w:t>
        <w:br/>
        <w:br/>
        <w:t>п</w:t>
        <w:br/>
        <w:br/>
        <w:t>о</w:t>
        <w:br/>
        <w:br/>
        <w:t>в</w:t>
        <w:br/>
        <w:br/>
        <w:t xml:space="preserve"> </w:t>
        <w:br/>
        <w:br/>
        <w:t>р</w:t>
        <w:br/>
        <w:br/>
        <w:t>а</w:t>
        <w:br/>
        <w:br/>
        <w:t>б</w:t>
        <w:br/>
        <w:br/>
        <w:t>о</w:t>
        <w:br/>
        <w:br/>
        <w:t>т</w:t>
        <w:br/>
        <w:br/>
        <w:t>ы</w:t>
        <w:br/>
        <w:br/>
        <w:t xml:space="preserve"> </w:t>
        <w:br/>
        <w:br/>
        <w:t>M</w:t>
        <w:br/>
        <w:br/>
        <w:t>E</w:t>
        <w:br/>
        <w:br/>
        <w:t>S</w:t>
        <w:br/>
        <w:br/>
        <w:t xml:space="preserve"> </w:t>
        <w:br/>
        <w:br/>
        <w:t>и</w:t>
        <w:br/>
        <w:br/>
        <w:t xml:space="preserve"> </w:t>
        <w:br/>
        <w:br/>
        <w:t>е</w:t>
        <w:br/>
        <w:br/>
        <w:t>г</w:t>
        <w:br/>
        <w:br/>
        <w:t>о</w:t>
        <w:br/>
        <w:br/>
        <w:t xml:space="preserve"> </w:t>
        <w:br/>
        <w:br/>
        <w:t>р</w:t>
        <w:br/>
        <w:br/>
        <w:t>о</w:t>
        <w:br/>
        <w:br/>
        <w:t>л</w:t>
        <w:br/>
        <w:br/>
        <w:t>и</w:t>
        <w:br/>
        <w:br/>
        <w:t xml:space="preserve"> </w:t>
        <w:br/>
        <w:br/>
        <w:t>в</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т</w:t>
        <w:br/>
        <w:br/>
        <w:t>р</w:t>
        <w:br/>
        <w:br/>
        <w:t>у</w:t>
        <w:br/>
        <w:br/>
        <w:t>к</w:t>
        <w:br/>
        <w:br/>
        <w:t>т</w:t>
        <w:br/>
        <w:br/>
        <w:t>у</w:t>
        <w:br/>
        <w:br/>
        <w:t>р</w:t>
        <w:br/>
        <w:br/>
        <w:t>ы</w:t>
        <w:br/>
        <w:br/>
        <w:t xml:space="preserve"> </w:t>
        <w:br/>
        <w:br/>
        <w:t>к</w:t>
        <w:br/>
        <w:br/>
        <w:t>н</w:t>
        <w:br/>
        <w:br/>
        <w:t>и</w:t>
        <w:br/>
        <w:br/>
        <w:t>г</w:t>
        <w:br/>
        <w:br/>
        <w:t>и</w:t>
        <w:br/>
        <w:br/>
        <w:t xml:space="preserve"> </w:t>
        <w:br/>
        <w:br/>
        <w:t>и</w:t>
        <w:br/>
        <w:br/>
        <w:t xml:space="preserve"> </w:t>
        <w:br/>
        <w:br/>
        <w:t>п</w:t>
        <w:br/>
        <w:br/>
        <w:t>о</w:t>
        <w:br/>
        <w:br/>
        <w:t>с</w:t>
        <w:br/>
        <w:br/>
        <w:t>л</w:t>
        <w:br/>
        <w:br/>
        <w:t>е</w:t>
        <w:br/>
        <w:br/>
        <w:t>д</w:t>
        <w:br/>
        <w:br/>
        <w:t>о</w:t>
        <w:br/>
        <w:br/>
        <w:t>в</w:t>
        <w:br/>
        <w:br/>
        <w:t>а</w:t>
        <w:br/>
        <w:br/>
        <w:t>т</w:t>
        <w:br/>
        <w:br/>
        <w:t>е</w:t>
        <w:br/>
        <w:br/>
        <w:t>л</w:t>
        <w:br/>
        <w:br/>
        <w:t>ь</w:t>
        <w:br/>
        <w:br/>
        <w:t>н</w:t>
        <w:br/>
        <w:br/>
        <w:t>о</w:t>
        <w:br/>
        <w:br/>
        <w:t>с</w:t>
        <w:br/>
        <w:br/>
        <w:t>т</w:t>
        <w:br/>
        <w:br/>
        <w:t>и</w:t>
        <w:br/>
        <w:br/>
        <w:t xml:space="preserve"> </w:t>
        <w:br/>
        <w:br/>
        <w:t>и</w:t>
        <w:br/>
        <w:br/>
        <w:t>з</w:t>
        <w:br/>
        <w:br/>
        <w:t>л</w:t>
        <w:br/>
        <w:br/>
        <w:t>о</w:t>
        <w:br/>
        <w:br/>
        <w:t>ж</w:t>
        <w:br/>
        <w:br/>
        <w:t>е</w:t>
        <w:br/>
        <w:br/>
        <w:t>н</w:t>
        <w:br/>
        <w:br/>
        <w:t>и</w:t>
        <w:br/>
        <w:br/>
        <w:t>я</w:t>
        <w:br/>
        <w:br/>
        <w:t xml:space="preserve"> </w:t>
        <w:br/>
        <w:br/>
        <w:t>м</w:t>
        <w:br/>
        <w:br/>
        <w:t>а</w:t>
        <w:br/>
        <w:br/>
        <w:t>т</w:t>
        <w:br/>
        <w:br/>
        <w:t>е</w:t>
        <w:br/>
        <w:br/>
        <w:t>р</w:t>
        <w:br/>
        <w:br/>
        <w:t>и</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к</w:t>
        <w:br/>
        <w:br/>
        <w:t>н</w:t>
        <w:br/>
        <w:br/>
        <w:t>и</w:t>
        <w:br/>
        <w:br/>
        <w:t>г</w:t>
        <w:br/>
        <w:br/>
        <w:t>а</w:t>
        <w:br/>
        <w:br/>
        <w:t xml:space="preserve"> </w:t>
        <w:br/>
        <w:br/>
        <w:t>п</w:t>
        <w:br/>
        <w:br/>
        <w:t>о</w:t>
        <w:br/>
        <w:br/>
        <w:t>м</w:t>
        <w:br/>
        <w:br/>
        <w:t>о</w:t>
        <w:br/>
        <w:br/>
        <w:t>ж</w:t>
        <w:br/>
        <w:br/>
        <w:t>е</w:t>
        <w:br/>
        <w:br/>
        <w:t>т</w:t>
        <w:br/>
        <w:br/>
        <w:t xml:space="preserve"> </w:t>
        <w:br/>
        <w:br/>
        <w:t>ч</w:t>
        <w:br/>
        <w:br/>
        <w:t>и</w:t>
        <w:br/>
        <w:br/>
        <w:t>т</w:t>
        <w:br/>
        <w:br/>
        <w:t>а</w:t>
        <w:br/>
        <w:br/>
        <w:t>т</w:t>
        <w:br/>
        <w:br/>
        <w:t>е</w:t>
        <w:br/>
        <w:br/>
        <w:t>л</w:t>
        <w:br/>
        <w:br/>
        <w:t>я</w:t>
        <w:br/>
        <w:br/>
        <w:t>м</w:t>
        <w:br/>
        <w:br/>
        <w:t xml:space="preserve"> </w:t>
        <w:br/>
        <w:br/>
        <w:t>р</w:t>
        <w:br/>
        <w:br/>
        <w:t>е</w:t>
        <w:br/>
        <w:br/>
        <w:t>ш</w:t>
        <w:br/>
        <w:br/>
        <w:t>а</w:t>
        <w:br/>
        <w:br/>
        <w:t>т</w:t>
        <w:br/>
        <w:br/>
        <w:t>ь</w:t>
        <w:br/>
        <w:br/>
        <w:t xml:space="preserve"> </w:t>
        <w:br/>
        <w:br/>
        <w:t>п</w:t>
        <w:br/>
        <w:br/>
        <w:t>р</w:t>
        <w:br/>
        <w:br/>
        <w:t>а</w:t>
        <w:br/>
        <w:br/>
        <w:t>к</w:t>
        <w:br/>
        <w:br/>
        <w:t>т</w:t>
        <w:br/>
        <w:br/>
        <w:t>и</w:t>
        <w:br/>
        <w:br/>
        <w:t>ч</w:t>
        <w:br/>
        <w:br/>
        <w:t>е</w:t>
        <w:br/>
        <w:br/>
        <w:t>с</w:t>
        <w:br/>
        <w:br/>
        <w:t>к</w:t>
        <w:br/>
        <w:br/>
        <w:t>и</w:t>
        <w:br/>
        <w:br/>
        <w:t>е</w:t>
        <w:br/>
        <w:br/>
        <w:t xml:space="preserve"> </w:t>
        <w:br/>
        <w:br/>
        <w:t>з</w:t>
        <w:br/>
        <w:br/>
        <w:t>а</w:t>
        <w:br/>
        <w:br/>
        <w:t>д</w:t>
        <w:br/>
        <w:br/>
        <w:t>а</w:t>
        <w:br/>
        <w:br/>
        <w:t>ч</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р</w:t>
        <w:br/>
        <w:br/>
        <w:t>е</w:t>
        <w:br/>
        <w:br/>
        <w:t>д</w:t>
        <w:br/>
        <w:br/>
        <w:t>о</w:t>
        <w:br/>
        <w:br/>
        <w:t>с</w:t>
        <w:br/>
        <w:br/>
        <w:t>т</w:t>
        <w:br/>
        <w:br/>
        <w:t>а</w:t>
        <w:br/>
        <w:br/>
        <w:t>в</w:t>
        <w:br/>
        <w:br/>
        <w:t>л</w:t>
        <w:br/>
        <w:br/>
        <w:t>е</w:t>
        <w:br/>
        <w:br/>
        <w:t>н</w:t>
        <w:br/>
        <w:br/>
        <w:t>и</w:t>
        <w:br/>
        <w:br/>
        <w:t>е</w:t>
        <w:br/>
        <w:br/>
        <w:t xml:space="preserve"> </w:t>
        <w:br/>
        <w:br/>
        <w:t>к</w:t>
        <w:br/>
        <w:br/>
        <w:t>о</w:t>
        <w:br/>
        <w:br/>
        <w:t>н</w:t>
        <w:br/>
        <w:br/>
        <w:t>к</w:t>
        <w:br/>
        <w:br/>
        <w:t>р</w:t>
        <w:br/>
        <w:br/>
        <w:t>е</w:t>
        <w:br/>
        <w:br/>
        <w:t>т</w:t>
        <w:br/>
        <w:br/>
        <w:t>н</w:t>
        <w:br/>
        <w:br/>
        <w:t>ы</w:t>
        <w:br/>
        <w:br/>
        <w:t>х</w:t>
        <w:br/>
        <w:br/>
        <w:t xml:space="preserve"> </w:t>
        <w:br/>
        <w:br/>
        <w:t>п</w:t>
        <w:br/>
        <w:br/>
        <w:t>р</w:t>
        <w:br/>
        <w:br/>
        <w:t>и</w:t>
        <w:br/>
        <w:br/>
        <w:t>м</w:t>
        <w:br/>
        <w:br/>
        <w:t>е</w:t>
        <w:br/>
        <w:br/>
        <w:t>р</w:t>
        <w:br/>
        <w:br/>
        <w:t>о</w:t>
        <w:br/>
        <w:br/>
        <w:t>в</w:t>
        <w:br/>
        <w:br/>
        <w:t xml:space="preserve"> </w:t>
        <w:br/>
        <w:br/>
        <w:t>и</w:t>
        <w:br/>
        <w:br/>
        <w:t xml:space="preserve"> </w:t>
        <w:br/>
        <w:br/>
        <w:t>к</w:t>
        <w:br/>
        <w:br/>
        <w:t>е</w:t>
        <w:br/>
        <w:br/>
        <w:t>й</w:t>
        <w:br/>
        <w:br/>
        <w:t>с</w:t>
        <w:br/>
        <w:br/>
        <w:t>о</w:t>
        <w:br/>
        <w:br/>
        <w:t>в</w:t>
        <w:br/>
        <w:br/>
        <w:t xml:space="preserve"> </w:t>
        <w:br/>
        <w:br/>
        <w:t>в</w:t>
        <w:br/>
        <w:br/>
        <w:t>н</w:t>
        <w:br/>
        <w:br/>
        <w:t>е</w:t>
        <w:br/>
        <w:br/>
        <w:t>д</w:t>
        <w:br/>
        <w:br/>
        <w:t>р</w:t>
        <w:br/>
        <w:br/>
        <w:t>е</w:t>
        <w:br/>
        <w:br/>
        <w:t>н</w:t>
        <w:br/>
        <w:br/>
        <w:t>и</w:t>
        <w:br/>
        <w:br/>
        <w:t>я</w:t>
        <w:br/>
        <w:br/>
        <w:t xml:space="preserve"> </w:t>
        <w:br/>
        <w:br/>
        <w:t>M</w:t>
        <w:br/>
        <w:br/>
        <w:t>E</w:t>
        <w:br/>
        <w:br/>
        <w:t>S</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о</w:t>
        <w:br/>
        <w:br/>
        <w:t>д</w:t>
        <w:br/>
        <w:br/>
        <w:t>е</w:t>
        <w:br/>
        <w:br/>
        <w:t>р</w:t>
        <w:br/>
        <w:br/>
        <w:t>ж</w:t>
        <w:br/>
        <w:br/>
        <w:t>а</w:t>
        <w:br/>
        <w:br/>
        <w:t>н</w:t>
        <w:br/>
        <w:br/>
        <w:t>и</w:t>
        <w:br/>
        <w:br/>
        <w:t>я</w:t>
        <w:br/>
        <w:br/>
        <w:t xml:space="preserve"> </w:t>
        <w:br/>
        <w:br/>
        <w:t>г</w:t>
        <w:br/>
        <w:br/>
        <w:t>л</w:t>
        <w:br/>
        <w:br/>
        <w:t>а</w:t>
        <w:br/>
        <w:br/>
        <w:t>в</w:t>
        <w:br/>
        <w:br/>
        <w:t>ы</w:t>
        <w:br/>
        <w:br/>
        <w:t xml:space="preserve"> </w:t>
        <w:br/>
        <w:br/>
        <w:t>6</w:t>
        <w:br/>
        <w:br/>
        <w:t xml:space="preserve"> </w:t>
        <w:br/>
        <w:br/>
        <w:t>и</w:t>
        <w:br/>
        <w:br/>
        <w:t xml:space="preserve"> </w:t>
        <w:br/>
        <w:br/>
        <w:t>д</w:t>
        <w:br/>
        <w:br/>
        <w:t>р</w:t>
        <w:br/>
        <w:br/>
        <w:t>у</w:t>
        <w:br/>
        <w:br/>
        <w:t>г</w:t>
        <w:br/>
        <w:br/>
        <w:t>и</w:t>
        <w:br/>
        <w:br/>
        <w:t>х</w:t>
        <w:br/>
        <w:br/>
        <w:t xml:space="preserve"> </w:t>
        <w:br/>
        <w:br/>
        <w:t>ч</w:t>
        <w:br/>
        <w:br/>
        <w:t>а</w:t>
        <w:br/>
        <w:br/>
        <w:t>с</w:t>
        <w:br/>
        <w:br/>
        <w:t>т</w:t>
        <w:br/>
        <w:br/>
        <w:t>е</w:t>
        <w:br/>
        <w:br/>
        <w:t>й</w:t>
        <w:br/>
        <w:br/>
        <w:t xml:space="preserve"> </w:t>
        <w:br/>
        <w:br/>
        <w:t>к</w:t>
        <w:br/>
        <w:br/>
        <w:t>н</w:t>
        <w:br/>
        <w:br/>
        <w:t>и</w:t>
        <w:br/>
        <w:br/>
        <w:t>г</w:t>
        <w:br/>
        <w:br/>
        <w:t>и</w:t>
        <w:br/>
        <w:br/>
        <w:t>,</w:t>
        <w:br/>
        <w:br/>
        <w:t xml:space="preserve"> </w:t>
        <w:br/>
        <w:br/>
        <w:t>с</w:t>
        <w:br/>
        <w:br/>
        <w:t>о</w:t>
        <w:br/>
        <w:br/>
        <w:t>д</w:t>
        <w:br/>
        <w:br/>
        <w:t>е</w:t>
        <w:br/>
        <w:br/>
        <w:t>р</w:t>
        <w:br/>
        <w:br/>
        <w:t>ж</w:t>
        <w:br/>
        <w:br/>
        <w:t>а</w:t>
        <w:br/>
        <w:br/>
        <w:t>щ</w:t>
        <w:br/>
        <w:br/>
        <w:t>и</w:t>
        <w:br/>
        <w:br/>
        <w:t>х</w:t>
        <w:br/>
        <w:br/>
        <w:t xml:space="preserve"> </w:t>
        <w:br/>
        <w:br/>
        <w:t>п</w:t>
        <w:br/>
        <w:br/>
        <w:t>р</w:t>
        <w:br/>
        <w:br/>
        <w:t>а</w:t>
        <w:br/>
        <w:br/>
        <w:t>к</w:t>
        <w:br/>
        <w:br/>
        <w:t>т</w:t>
        <w:br/>
        <w:br/>
        <w:t>и</w:t>
        <w:br/>
        <w:br/>
        <w:t>ч</w:t>
        <w:br/>
        <w:br/>
        <w:t>е</w:t>
        <w:br/>
        <w:br/>
        <w:t>с</w:t>
        <w:br/>
        <w:br/>
        <w:t>к</w:t>
        <w:br/>
        <w:br/>
        <w:t>и</w:t>
        <w:br/>
        <w:br/>
        <w:t>е</w:t>
        <w:br/>
        <w:br/>
        <w:t xml:space="preserve"> </w:t>
        <w:br/>
        <w:br/>
        <w:t>п</w:t>
        <w:br/>
        <w:br/>
        <w:t>р</w:t>
        <w:br/>
        <w:br/>
        <w:t>и</w:t>
        <w:br/>
        <w:br/>
        <w:t>м</w:t>
        <w:br/>
        <w:br/>
        <w:t>е</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о</w:t>
        <w:br/>
        <w:br/>
        <w:t>д</w:t>
        <w:br/>
        <w:br/>
        <w:t>ч</w:t>
        <w:br/>
        <w:br/>
        <w:t>е</w:t>
        <w:br/>
        <w:br/>
        <w:t>р</w:t>
        <w:br/>
        <w:br/>
        <w:t>к</w:t>
        <w:br/>
        <w:br/>
        <w:t>и</w:t>
        <w:br/>
        <w:br/>
        <w:t>в</w:t>
        <w:br/>
        <w:br/>
        <w:t>а</w:t>
        <w:br/>
        <w:br/>
        <w:t>н</w:t>
        <w:br/>
        <w:br/>
        <w:t>и</w:t>
        <w:br/>
        <w:br/>
        <w:t>е</w:t>
        <w:br/>
        <w:br/>
        <w:t xml:space="preserve"> </w:t>
        <w:br/>
        <w:br/>
        <w:t>в</w:t>
        <w:br/>
        <w:br/>
        <w:t>а</w:t>
        <w:br/>
        <w:br/>
        <w:t>ж</w:t>
        <w:br/>
        <w:br/>
        <w:t>н</w:t>
        <w:br/>
        <w:br/>
        <w:t>о</w:t>
        <w:br/>
        <w:br/>
        <w:t>с</w:t>
        <w:br/>
        <w:br/>
        <w:t>т</w:t>
        <w:br/>
        <w:br/>
        <w:t>и</w:t>
        <w:br/>
        <w:br/>
        <w:t xml:space="preserve"> </w:t>
        <w:br/>
        <w:br/>
        <w:t>п</w:t>
        <w:br/>
        <w:br/>
        <w:t>р</w:t>
        <w:br/>
        <w:br/>
        <w:t>а</w:t>
        <w:br/>
        <w:br/>
        <w:t>к</w:t>
        <w:br/>
        <w:br/>
        <w:t>т</w:t>
        <w:br/>
        <w:br/>
        <w:t>и</w:t>
        <w:br/>
        <w:br/>
        <w:t>ч</w:t>
        <w:br/>
        <w:br/>
        <w:t>е</w:t>
        <w:br/>
        <w:br/>
        <w:t>с</w:t>
        <w:br/>
        <w:br/>
        <w:t>к</w:t>
        <w:br/>
        <w:br/>
        <w:t>о</w:t>
        <w:br/>
        <w:br/>
        <w:t>г</w:t>
        <w:br/>
        <w:br/>
        <w:t>о</w:t>
        <w:br/>
        <w:br/>
        <w:t xml:space="preserve"> </w:t>
        <w:br/>
        <w:br/>
        <w:t>о</w:t>
        <w:br/>
        <w:br/>
        <w:t>п</w:t>
        <w:br/>
        <w:br/>
        <w:t>ы</w:t>
        <w:br/>
        <w:br/>
        <w:t>т</w:t>
        <w:br/>
        <w:br/>
        <w:t>а</w:t>
        <w:br/>
        <w:br/>
        <w:t xml:space="preserve"> </w:t>
        <w:br/>
        <w:br/>
        <w:t>и</w:t>
        <w:br/>
        <w:br/>
        <w:t xml:space="preserve"> </w:t>
        <w:br/>
        <w:br/>
        <w:t>о</w:t>
        <w:br/>
        <w:br/>
        <w:t>б</w:t>
        <w:br/>
        <w:br/>
        <w:t>у</w:t>
        <w:br/>
        <w:br/>
        <w:t>ч</w:t>
        <w:br/>
        <w:br/>
        <w:t>е</w:t>
        <w:br/>
        <w:br/>
        <w:t>н</w:t>
        <w:br/>
        <w:br/>
        <w:t>и</w:t>
        <w:br/>
        <w:br/>
        <w:t>я</w:t>
        <w:br/>
        <w:br/>
        <w:t xml:space="preserve"> </w:t>
        <w:br/>
        <w:br/>
        <w:t>н</w:t>
        <w:br/>
        <w:br/>
        <w:t>а</w:t>
        <w:br/>
        <w:br/>
        <w:t xml:space="preserve"> </w:t>
        <w:br/>
        <w:br/>
        <w:t>о</w:t>
        <w:br/>
        <w:br/>
        <w:t>с</w:t>
        <w:br/>
        <w:br/>
        <w:t>н</w:t>
        <w:br/>
        <w:br/>
        <w:t>о</w:t>
        <w:br/>
        <w:br/>
        <w:t>в</w:t>
        <w:br/>
        <w:br/>
        <w:t>е</w:t>
        <w:br/>
        <w:br/>
        <w:t xml:space="preserve"> </w:t>
        <w:br/>
        <w:br/>
        <w:t>р</w:t>
        <w:br/>
        <w:br/>
        <w:t>е</w:t>
        <w:br/>
        <w:br/>
        <w:t>а</w:t>
        <w:br/>
        <w:br/>
        <w:t>л</w:t>
        <w:br/>
        <w:br/>
        <w:t>ь</w:t>
        <w:br/>
        <w:br/>
        <w:t>н</w:t>
        <w:br/>
        <w:br/>
        <w:t>ы</w:t>
        <w:br/>
        <w:br/>
        <w:t>х</w:t>
        <w:br/>
        <w:br/>
        <w:t xml:space="preserve"> </w:t>
        <w:br/>
        <w:br/>
        <w:t>к</w:t>
        <w:br/>
        <w:br/>
        <w:t>е</w:t>
        <w:br/>
        <w:br/>
        <w:t>й</w:t>
        <w:br/>
        <w:br/>
        <w:t>с</w:t>
        <w:br/>
        <w:br/>
        <w:t>о</w:t>
        <w:br/>
        <w:br/>
        <w:t>в</w:t>
        <w:br/>
        <w:br/>
        <w:t>.</w:t>
        <w:br/>
        <w:br/>
        <w:br/>
        <w:br/>
        <w:br/>
        <w:br/>
        <w:br/>
        <w:br/>
        <w:t>*</w:t>
        <w:br/>
        <w:br/>
        <w:t>*</w:t>
        <w:br/>
        <w:br/>
        <w:t>I</w:t>
        <w:br/>
        <w:br/>
        <w:t>I</w:t>
        <w:br/>
        <w:br/>
        <w:t>I</w:t>
        <w:br/>
        <w:br/>
        <w:t>.</w:t>
        <w:br/>
        <w:br/>
        <w:t xml:space="preserve"> </w:t>
        <w:br/>
        <w:br/>
        <w:t xml:space="preserve"> </w:t>
        <w:br/>
        <w:br/>
        <w:t>Ц</w:t>
        <w:br/>
        <w:br/>
        <w:t>е</w:t>
        <w:br/>
        <w:br/>
        <w:t>л</w:t>
        <w:br/>
        <w:br/>
        <w:t>е</w:t>
        <w:br/>
        <w:br/>
        <w:t>в</w:t>
        <w:br/>
        <w:br/>
        <w:t>а</w:t>
        <w:br/>
        <w:br/>
        <w:t>я</w:t>
        <w:br/>
        <w:br/>
        <w:t xml:space="preserve"> </w:t>
        <w:br/>
        <w:br/>
        <w:t>а</w:t>
        <w:br/>
        <w:br/>
        <w:t>у</w:t>
        <w:br/>
        <w:br/>
        <w:t>д</w:t>
        <w:br/>
        <w:br/>
        <w:t>и</w:t>
        <w:br/>
        <w:br/>
        <w:t>т</w:t>
        <w:br/>
        <w:br/>
        <w:t>о</w:t>
        <w:br/>
        <w:br/>
        <w:t>р</w:t>
        <w:br/>
        <w:br/>
        <w:t>и</w:t>
        <w:br/>
        <w:br/>
        <w:t>я</w:t>
        <w:br/>
        <w:br/>
        <w:t xml:space="preserve"> </w:t>
        <w:br/>
        <w:br/>
        <w:t>к</w:t>
        <w:br/>
        <w:br/>
        <w:t>н</w:t>
        <w:br/>
        <w:br/>
        <w:t>и</w:t>
        <w:br/>
        <w:br/>
        <w:t>г</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н</w:t>
        <w:br/>
        <w:br/>
        <w:t>ж</w:t>
        <w:br/>
        <w:br/>
        <w:t>е</w:t>
        <w:br/>
        <w:br/>
        <w:t>н</w:t>
        <w:br/>
        <w:br/>
        <w:t>е</w:t>
        <w:br/>
        <w:br/>
        <w:t>р</w:t>
        <w:br/>
        <w:br/>
        <w:t>ы</w:t>
        <w:br/>
        <w:br/>
        <w:t>-</w:t>
        <w:br/>
        <w:br/>
        <w:t>т</w:t>
        <w:br/>
        <w:br/>
        <w:t>е</w:t>
        <w:br/>
        <w:br/>
        <w:t>х</w:t>
        <w:br/>
        <w:br/>
        <w:t>н</w:t>
        <w:br/>
        <w:br/>
        <w:t>о</w:t>
        <w:br/>
        <w:br/>
        <w:t>л</w:t>
        <w:br/>
        <w:br/>
        <w:t>о</w:t>
        <w:br/>
        <w:br/>
        <w:t>г</w:t>
        <w:br/>
        <w:br/>
        <w:t>и</w:t>
        <w:br/>
        <w:br/>
        <w:t xml:space="preserve"> </w:t>
        <w:br/>
        <w:br/>
        <w:t>н</w:t>
        <w:br/>
        <w:br/>
        <w:t>у</w:t>
        <w:br/>
        <w:br/>
        <w:t>ж</w:t>
        <w:br/>
        <w:br/>
        <w:t>д</w:t>
        <w:br/>
        <w:br/>
        <w:t>а</w:t>
        <w:br/>
        <w:br/>
        <w:t>ю</w:t>
        <w:br/>
        <w:br/>
        <w:t>т</w:t>
        <w:br/>
        <w:br/>
        <w:t>с</w:t>
        <w:br/>
        <w:br/>
        <w:t>я</w:t>
        <w:br/>
        <w:br/>
        <w:t xml:space="preserve"> </w:t>
        <w:br/>
        <w:br/>
        <w:t>в</w:t>
        <w:br/>
        <w:br/>
        <w:t xml:space="preserve"> </w:t>
        <w:br/>
        <w:br/>
        <w:t>г</w:t>
        <w:br/>
        <w:br/>
        <w:t>л</w:t>
        <w:br/>
        <w:br/>
        <w:t>у</w:t>
        <w:br/>
        <w:br/>
        <w:t>б</w:t>
        <w:br/>
        <w:br/>
        <w:t>о</w:t>
        <w:br/>
        <w:br/>
        <w:t>к</w:t>
        <w:br/>
        <w:br/>
        <w:t>о</w:t>
        <w:br/>
        <w:br/>
        <w:t>м</w:t>
        <w:br/>
        <w:br/>
        <w:t xml:space="preserve"> </w:t>
        <w:br/>
        <w:br/>
        <w:t>п</w:t>
        <w:br/>
        <w:br/>
        <w:t>о</w:t>
        <w:br/>
        <w:br/>
        <w:t>н</w:t>
        <w:br/>
        <w:br/>
        <w:t>и</w:t>
        <w:br/>
        <w:br/>
        <w:t>м</w:t>
        <w:br/>
        <w:br/>
        <w:t>а</w:t>
        <w:br/>
        <w:br/>
        <w:t>н</w:t>
        <w:br/>
        <w:br/>
        <w:t>и</w:t>
        <w:br/>
        <w:br/>
        <w:t>и</w:t>
        <w:br/>
        <w:br/>
        <w:t xml:space="preserve"> </w:t>
        <w:br/>
        <w:br/>
        <w:t>п</w:t>
        <w:br/>
        <w:br/>
        <w:t>р</w:t>
        <w:br/>
        <w:br/>
        <w:t>и</w:t>
        <w:br/>
        <w:br/>
        <w:t>н</w:t>
        <w:br/>
        <w:br/>
        <w:t>ц</w:t>
        <w:br/>
        <w:br/>
        <w:t>и</w:t>
        <w:br/>
        <w:br/>
        <w:t>п</w:t>
        <w:br/>
        <w:br/>
        <w:t>о</w:t>
        <w:br/>
        <w:br/>
        <w:t>в</w:t>
        <w:br/>
        <w:br/>
        <w:t xml:space="preserve"> </w:t>
        <w:br/>
        <w:br/>
        <w:t>р</w:t>
        <w:br/>
        <w:br/>
        <w:t>а</w:t>
        <w:br/>
        <w:br/>
        <w:t>б</w:t>
        <w:br/>
        <w:br/>
        <w:t>о</w:t>
        <w:br/>
        <w:br/>
        <w:t>т</w:t>
        <w:br/>
        <w:br/>
        <w:t>ы</w:t>
        <w:br/>
        <w:br/>
        <w:t xml:space="preserve"> </w:t>
        <w:br/>
        <w:br/>
        <w:t>M</w:t>
        <w:br/>
        <w:br/>
        <w:t>E</w:t>
        <w:br/>
        <w:br/>
        <w:t>S</w:t>
        <w:br/>
        <w:br/>
        <w:t xml:space="preserve"> </w:t>
        <w:br/>
        <w:br/>
        <w:t>д</w:t>
        <w:br/>
        <w:br/>
        <w:t>л</w:t>
        <w:br/>
        <w:br/>
        <w:t>я</w:t>
        <w:br/>
        <w:br/>
        <w:t xml:space="preserve"> </w:t>
        <w:br/>
        <w:br/>
        <w:t>э</w:t>
        <w:br/>
        <w:br/>
        <w:t>ф</w:t>
        <w:br/>
        <w:br/>
        <w:t>ф</w:t>
        <w:br/>
        <w:br/>
        <w:t>е</w:t>
        <w:br/>
        <w:br/>
        <w:t>к</w:t>
        <w:br/>
        <w:br/>
        <w:t>т</w:t>
        <w:br/>
        <w:br/>
        <w:t>и</w:t>
        <w:br/>
        <w:br/>
        <w:t>в</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и</w:t>
        <w:br/>
        <w:br/>
        <w:t xml:space="preserve"> </w:t>
        <w:br/>
        <w:br/>
        <w:t>п</w:t>
        <w:br/>
        <w:br/>
        <w:t>р</w:t>
        <w:br/>
        <w:br/>
        <w:t>о</w:t>
        <w:br/>
        <w:br/>
        <w:t>ц</w:t>
        <w:br/>
        <w:br/>
        <w:t>е</w:t>
        <w:br/>
        <w:br/>
        <w:t>с</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з</w:t>
        <w:br/>
        <w:br/>
        <w:t>а</w:t>
        <w:br/>
        <w:br/>
        <w:t>д</w:t>
        <w:br/>
        <w:br/>
        <w:t>а</w:t>
        <w:br/>
        <w:br/>
        <w:t>ч</w:t>
        <w:br/>
        <w:br/>
        <w:t>,</w:t>
        <w:br/>
        <w:br/>
        <w:t xml:space="preserve"> </w:t>
        <w:br/>
        <w:br/>
        <w:t>р</w:t>
        <w:br/>
        <w:br/>
        <w:t>е</w:t>
        <w:br/>
        <w:br/>
        <w:t>ш</w:t>
        <w:br/>
        <w:br/>
        <w:t>а</w:t>
        <w:br/>
        <w:br/>
        <w:t>е</w:t>
        <w:br/>
        <w:br/>
        <w:t>м</w:t>
        <w:br/>
        <w:br/>
        <w:t>ы</w:t>
        <w:br/>
        <w:br/>
        <w:t>х</w:t>
        <w:br/>
        <w:br/>
        <w:t xml:space="preserve"> </w:t>
        <w:br/>
        <w:br/>
        <w:t>и</w:t>
        <w:br/>
        <w:br/>
        <w:t>н</w:t>
        <w:br/>
        <w:br/>
        <w:t>ж</w:t>
        <w:br/>
        <w:br/>
        <w:t>е</w:t>
        <w:br/>
        <w:br/>
        <w:t>н</w:t>
        <w:br/>
        <w:br/>
        <w:t>е</w:t>
        <w:br/>
        <w:br/>
        <w:t>р</w:t>
        <w:br/>
        <w:br/>
        <w:t>а</w:t>
        <w:br/>
        <w:br/>
        <w:t>м</w:t>
        <w:br/>
        <w:br/>
        <w:t>и</w:t>
        <w:br/>
        <w:br/>
        <w:t>-</w:t>
        <w:br/>
        <w:br/>
        <w:t>т</w:t>
        <w:br/>
        <w:br/>
        <w:t>е</w:t>
        <w:br/>
        <w:br/>
        <w:t>х</w:t>
        <w:br/>
        <w:br/>
        <w:t>н</w:t>
        <w:br/>
        <w:br/>
        <w:t>о</w:t>
        <w:br/>
        <w:br/>
        <w:t>л</w:t>
        <w:br/>
        <w:br/>
        <w:t>о</w:t>
        <w:br/>
        <w:br/>
        <w:t>г</w:t>
        <w:br/>
        <w:br/>
        <w:t>а</w:t>
        <w:br/>
        <w:br/>
        <w:t>м</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M</w:t>
        <w:br/>
        <w:br/>
        <w:t>E</w:t>
        <w:br/>
        <w:br/>
        <w:t>S</w:t>
        <w:br/>
        <w:br/>
        <w:t xml:space="preserve"> </w:t>
        <w:br/>
        <w:br/>
        <w:t>м</w:t>
        <w:br/>
        <w:br/>
        <w:t>о</w:t>
        <w:br/>
        <w:br/>
        <w:t>ж</w:t>
        <w:br/>
        <w:br/>
        <w:t>е</w:t>
        <w:br/>
        <w:br/>
        <w:t>т</w:t>
        <w:br/>
        <w:br/>
        <w:t xml:space="preserve"> </w:t>
        <w:br/>
        <w:br/>
        <w:t>п</w:t>
        <w:br/>
        <w:br/>
        <w:t>о</w:t>
        <w:br/>
        <w:br/>
        <w:t>м</w:t>
        <w:br/>
        <w:br/>
        <w:t>о</w:t>
        <w:br/>
        <w:br/>
        <w:t>ч</w:t>
        <w:br/>
        <w:br/>
        <w:t>ь</w:t>
        <w:br/>
        <w:br/>
        <w:t xml:space="preserve"> </w:t>
        <w:br/>
        <w:br/>
        <w:t>и</w:t>
        <w:br/>
        <w:br/>
        <w:t>м</w:t>
        <w:br/>
        <w:br/>
        <w:t xml:space="preserve"> </w:t>
        <w:br/>
        <w:br/>
        <w:t>в</w:t>
        <w:br/>
        <w:br/>
        <w:t xml:space="preserve"> </w:t>
        <w:br/>
        <w:br/>
        <w:t>р</w:t>
        <w:br/>
        <w:br/>
        <w:t>е</w:t>
        <w:br/>
        <w:br/>
        <w:t>ш</w:t>
        <w:br/>
        <w:br/>
        <w:t>е</w:t>
        <w:br/>
        <w:br/>
        <w:t>н</w:t>
        <w:br/>
        <w:br/>
        <w:t>и</w:t>
        <w:br/>
        <w:br/>
        <w:t>и</w:t>
        <w:br/>
        <w:br/>
        <w:t xml:space="preserve"> </w:t>
        <w:br/>
        <w:br/>
        <w:t>э</w:t>
        <w:br/>
        <w:br/>
        <w:t>т</w:t>
        <w:br/>
        <w:br/>
        <w:t>и</w:t>
        <w:br/>
        <w:br/>
        <w:t>х</w:t>
        <w:br/>
        <w:br/>
        <w:t xml:space="preserve"> </w:t>
        <w:br/>
        <w:br/>
        <w:t>з</w:t>
        <w:br/>
        <w:br/>
        <w:t>а</w:t>
        <w:br/>
        <w:br/>
        <w:t>д</w:t>
        <w:br/>
        <w:br/>
        <w:t>а</w:t>
        <w:br/>
        <w:br/>
        <w:t>ч</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О</w:t>
        <w:br/>
        <w:br/>
        <w:t>п</w:t>
        <w:br/>
        <w:br/>
        <w:t>е</w:t>
        <w:br/>
        <w:br/>
        <w:t>р</w:t>
        <w:br/>
        <w:br/>
        <w:t>а</w:t>
        <w:br/>
        <w:br/>
        <w:t>т</w:t>
        <w:br/>
        <w:br/>
        <w:t>о</w:t>
        <w:br/>
        <w:br/>
        <w:t>р</w:t>
        <w:br/>
        <w:br/>
        <w:t>ы</w:t>
        <w:br/>
        <w:br/>
        <w:t xml:space="preserve"> </w:t>
        <w:br/>
        <w:br/>
        <w:t>н</w:t>
        <w:br/>
        <w:br/>
        <w:t>у</w:t>
        <w:br/>
        <w:br/>
        <w:t>ж</w:t>
        <w:br/>
        <w:br/>
        <w:t>д</w:t>
        <w:br/>
        <w:br/>
        <w:t>а</w:t>
        <w:br/>
        <w:br/>
        <w:t>ю</w:t>
        <w:br/>
        <w:br/>
        <w:t>т</w:t>
        <w:br/>
        <w:br/>
        <w:t>с</w:t>
        <w:br/>
        <w:br/>
        <w:t>я</w:t>
        <w:br/>
        <w:br/>
        <w:t xml:space="preserve"> </w:t>
        <w:br/>
        <w:br/>
        <w:t>в</w:t>
        <w:br/>
        <w:br/>
        <w:t xml:space="preserve"> </w:t>
        <w:br/>
        <w:br/>
        <w:t>з</w:t>
        <w:br/>
        <w:br/>
        <w:t>н</w:t>
        <w:br/>
        <w:br/>
        <w:t>а</w:t>
        <w:br/>
        <w:br/>
        <w:t>н</w:t>
        <w:br/>
        <w:br/>
        <w:t>и</w:t>
        <w:br/>
        <w:br/>
        <w:t>я</w:t>
        <w:br/>
        <w:br/>
        <w:t>х</w:t>
        <w:br/>
        <w:br/>
        <w:t xml:space="preserve"> </w:t>
        <w:br/>
        <w:br/>
        <w:t>о</w:t>
        <w:br/>
        <w:br/>
        <w:t xml:space="preserve"> </w:t>
        <w:br/>
        <w:br/>
        <w:t>M</w:t>
        <w:br/>
        <w:br/>
        <w:t>E</w:t>
        <w:br/>
        <w:br/>
        <w:t>S</w:t>
        <w:br/>
        <w:br/>
        <w:t xml:space="preserve"> </w:t>
        <w:br/>
        <w:br/>
        <w:t>д</w:t>
        <w:br/>
        <w:br/>
        <w:t>л</w:t>
        <w:br/>
        <w:br/>
        <w:t>я</w:t>
        <w:br/>
        <w:br/>
        <w:t xml:space="preserve"> </w:t>
        <w:br/>
        <w:br/>
        <w:t>э</w:t>
        <w:br/>
        <w:br/>
        <w:t>ф</w:t>
        <w:br/>
        <w:br/>
        <w:t>ф</w:t>
        <w:br/>
        <w:br/>
        <w:t>е</w:t>
        <w:br/>
        <w:br/>
        <w:t>к</w:t>
        <w:br/>
        <w:br/>
        <w:t>т</w:t>
        <w:br/>
        <w:br/>
        <w:t>и</w:t>
        <w:br/>
        <w:br/>
        <w:t>в</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з</w:t>
        <w:br/>
        <w:br/>
        <w:t>а</w:t>
        <w:br/>
        <w:br/>
        <w:t>д</w:t>
        <w:br/>
        <w:br/>
        <w:t>а</w:t>
        <w:br/>
        <w:br/>
        <w:t>ч</w:t>
        <w:br/>
        <w:br/>
        <w:t>,</w:t>
        <w:br/>
        <w:br/>
        <w:t xml:space="preserve"> </w:t>
        <w:br/>
        <w:br/>
        <w:t>в</w:t>
        <w:br/>
        <w:br/>
        <w:t>ы</w:t>
        <w:br/>
        <w:br/>
        <w:t>п</w:t>
        <w:br/>
        <w:br/>
        <w:t>о</w:t>
        <w:br/>
        <w:br/>
        <w:t>л</w:t>
        <w:br/>
        <w:br/>
        <w:t>н</w:t>
        <w:br/>
        <w:br/>
        <w:t>я</w:t>
        <w:br/>
        <w:br/>
        <w:t>е</w:t>
        <w:br/>
        <w:br/>
        <w:t>м</w:t>
        <w:br/>
        <w:br/>
        <w:t>ы</w:t>
        <w:br/>
        <w:br/>
        <w:t>х</w:t>
        <w:br/>
        <w:br/>
        <w:t xml:space="preserve"> </w:t>
        <w:br/>
        <w:br/>
        <w:t>о</w:t>
        <w:br/>
        <w:br/>
        <w:t>п</w:t>
        <w:br/>
        <w:br/>
        <w:t>е</w:t>
        <w:br/>
        <w:br/>
        <w:t>р</w:t>
        <w:br/>
        <w:br/>
        <w:t>а</w:t>
        <w:br/>
        <w:br/>
        <w:t>т</w:t>
        <w:br/>
        <w:br/>
        <w:t>о</w:t>
        <w:br/>
        <w:br/>
        <w:t>р</w:t>
        <w:br/>
        <w:br/>
        <w:t>а</w:t>
        <w:br/>
        <w:br/>
        <w:t>м</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м</w:t>
        <w:br/>
        <w:br/>
        <w:t xml:space="preserve"> </w:t>
        <w:br/>
        <w:br/>
        <w:t>п</w:t>
        <w:br/>
        <w:br/>
        <w:t>р</w:t>
        <w:br/>
        <w:br/>
        <w:t>е</w:t>
        <w:br/>
        <w:br/>
        <w:t>д</w:t>
        <w:br/>
        <w:br/>
        <w:t>п</w:t>
        <w:br/>
        <w:br/>
        <w:t>р</w:t>
        <w:br/>
        <w:br/>
        <w:t>и</w:t>
        <w:br/>
        <w:br/>
        <w:t>я</w:t>
        <w:br/>
        <w:br/>
        <w:t>т</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M</w:t>
        <w:br/>
        <w:br/>
        <w:t>E</w:t>
        <w:br/>
        <w:br/>
        <w:t>S</w:t>
        <w:br/>
        <w:br/>
        <w:t xml:space="preserve"> </w:t>
        <w:br/>
        <w:br/>
        <w:t>м</w:t>
        <w:br/>
        <w:br/>
        <w:t>о</w:t>
        <w:br/>
        <w:br/>
        <w:t>ж</w:t>
        <w:br/>
        <w:br/>
        <w:t>е</w:t>
        <w:br/>
        <w:br/>
        <w:t>т</w:t>
        <w:br/>
        <w:br/>
        <w:t xml:space="preserve"> </w:t>
        <w:br/>
        <w:br/>
        <w:t>п</w:t>
        <w:br/>
        <w:br/>
        <w:t>о</w:t>
        <w:br/>
        <w:br/>
        <w:t>м</w:t>
        <w:br/>
        <w:br/>
        <w:t>о</w:t>
        <w:br/>
        <w:br/>
        <w:t>ч</w:t>
        <w:br/>
        <w:br/>
        <w:t>ь</w:t>
        <w:br/>
        <w:br/>
        <w:t xml:space="preserve"> </w:t>
        <w:br/>
        <w:br/>
        <w:t>и</w:t>
        <w:br/>
        <w:br/>
        <w:t>м</w:t>
        <w:br/>
        <w:br/>
        <w:t xml:space="preserve"> </w:t>
        <w:br/>
        <w:br/>
        <w:t>в</w:t>
        <w:br/>
        <w:br/>
        <w:t xml:space="preserve"> </w:t>
        <w:br/>
        <w:br/>
        <w:t>к</w:t>
        <w:br/>
        <w:br/>
        <w:t>о</w:t>
        <w:br/>
        <w:br/>
        <w:t>н</w:t>
        <w:br/>
        <w:br/>
        <w:t>т</w:t>
        <w:br/>
        <w:br/>
        <w:t>р</w:t>
        <w:br/>
        <w:br/>
        <w:t>о</w:t>
        <w:br/>
        <w:br/>
        <w:t>л</w:t>
        <w:br/>
        <w:br/>
        <w:t>е</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у</w:t>
        <w:br/>
        <w:br/>
        <w:t>к</w:t>
        <w:br/>
        <w:br/>
        <w:t>о</w:t>
        <w:br/>
        <w:br/>
        <w:t>в</w:t>
        <w:br/>
        <w:br/>
        <w:t>о</w:t>
        <w:br/>
        <w:br/>
        <w:t>д</w:t>
        <w:br/>
        <w:br/>
        <w:t>и</w:t>
        <w:br/>
        <w:br/>
        <w:t>т</w:t>
        <w:br/>
        <w:br/>
        <w:t>е</w:t>
        <w:br/>
        <w:br/>
        <w:t>л</w:t>
        <w:br/>
        <w:br/>
        <w:t>и</w:t>
        <w:br/>
        <w:br/>
        <w:t xml:space="preserve"> </w:t>
        <w:br/>
        <w:br/>
        <w:t>п</w:t>
        <w:br/>
        <w:br/>
        <w:t>р</w:t>
        <w:br/>
        <w:br/>
        <w:t>о</w:t>
        <w:br/>
        <w:br/>
        <w:t>и</w:t>
        <w:br/>
        <w:br/>
        <w:t>з</w:t>
        <w:br/>
        <w:br/>
        <w:t>в</w:t>
        <w:br/>
        <w:br/>
        <w:t>о</w:t>
        <w:br/>
        <w:br/>
        <w:t>д</w:t>
        <w:br/>
        <w:br/>
        <w:t>с</w:t>
        <w:br/>
        <w:br/>
        <w:t>т</w:t>
        <w:br/>
        <w:br/>
        <w:t>в</w:t>
        <w:br/>
        <w:br/>
        <w:t xml:space="preserve"> </w:t>
        <w:br/>
        <w:br/>
        <w:t>н</w:t>
        <w:br/>
        <w:br/>
        <w:t>у</w:t>
        <w:br/>
        <w:br/>
        <w:t>ж</w:t>
        <w:br/>
        <w:br/>
        <w:t>д</w:t>
        <w:br/>
        <w:br/>
        <w:t>а</w:t>
        <w:br/>
        <w:br/>
        <w:t>ю</w:t>
        <w:br/>
        <w:br/>
        <w:t>т</w:t>
        <w:br/>
        <w:br/>
        <w:t>с</w:t>
        <w:br/>
        <w:br/>
        <w:t>я</w:t>
        <w:br/>
        <w:br/>
        <w:t xml:space="preserve"> </w:t>
        <w:br/>
        <w:br/>
        <w:t>в</w:t>
        <w:br/>
        <w:br/>
        <w:t xml:space="preserve"> </w:t>
        <w:br/>
        <w:br/>
        <w:t>п</w:t>
        <w:br/>
        <w:br/>
        <w:t>о</w:t>
        <w:br/>
        <w:br/>
        <w:t>н</w:t>
        <w:br/>
        <w:br/>
        <w:t>и</w:t>
        <w:br/>
        <w:br/>
        <w:t>м</w:t>
        <w:br/>
        <w:br/>
        <w:t>а</w:t>
        <w:br/>
        <w:br/>
        <w:t>н</w:t>
        <w:br/>
        <w:br/>
        <w:t>и</w:t>
        <w:br/>
        <w:br/>
        <w:t>и</w:t>
        <w:br/>
        <w:br/>
        <w:t xml:space="preserve"> </w:t>
        <w:br/>
        <w:br/>
        <w:t>в</w:t>
        <w:br/>
        <w:br/>
        <w:t>о</w:t>
        <w:br/>
        <w:br/>
        <w:t>з</w:t>
        <w:br/>
        <w:br/>
        <w:t>м</w:t>
        <w:br/>
        <w:br/>
        <w:t>о</w:t>
        <w:br/>
        <w:br/>
        <w:t>ж</w:t>
        <w:br/>
        <w:br/>
        <w:t>н</w:t>
        <w:br/>
        <w:br/>
        <w:t>о</w:t>
        <w:br/>
        <w:br/>
        <w:t>с</w:t>
        <w:br/>
        <w:br/>
        <w:t>т</w:t>
        <w:br/>
        <w:br/>
        <w:t>е</w:t>
        <w:br/>
        <w:br/>
        <w:t>й</w:t>
        <w:br/>
        <w:br/>
        <w:t xml:space="preserve"> </w:t>
        <w:br/>
        <w:br/>
        <w:t>M</w:t>
        <w:br/>
        <w:br/>
        <w:t>E</w:t>
        <w:br/>
        <w:br/>
        <w:t>S</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 xml:space="preserve"> </w:t>
        <w:br/>
        <w:br/>
        <w:t>и</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з</w:t>
        <w:br/>
        <w:br/>
        <w:t>а</w:t>
        <w:br/>
        <w:br/>
        <w:t>д</w:t>
        <w:br/>
        <w:br/>
        <w:t>а</w:t>
        <w:br/>
        <w:br/>
        <w:t>ч</w:t>
        <w:br/>
        <w:br/>
        <w:t>,</w:t>
        <w:br/>
        <w:br/>
        <w:t xml:space="preserve"> </w:t>
        <w:br/>
        <w:br/>
        <w:t>р</w:t>
        <w:br/>
        <w:br/>
        <w:t>е</w:t>
        <w:br/>
        <w:br/>
        <w:t>ш</w:t>
        <w:br/>
        <w:br/>
        <w:t>а</w:t>
        <w:br/>
        <w:br/>
        <w:t>е</w:t>
        <w:br/>
        <w:br/>
        <w:t>м</w:t>
        <w:br/>
        <w:br/>
        <w:t>ы</w:t>
        <w:br/>
        <w:br/>
        <w:t>х</w:t>
        <w:br/>
        <w:br/>
        <w:t xml:space="preserve"> </w:t>
        <w:br/>
        <w:br/>
        <w:t>р</w:t>
        <w:br/>
        <w:br/>
        <w:t>у</w:t>
        <w:br/>
        <w:br/>
        <w:t>к</w:t>
        <w:br/>
        <w:br/>
        <w:t>о</w:t>
        <w:br/>
        <w:br/>
        <w:t>в</w:t>
        <w:br/>
        <w:br/>
        <w:t>о</w:t>
        <w:br/>
        <w:br/>
        <w:t>д</w:t>
        <w:br/>
        <w:br/>
        <w:t>и</w:t>
        <w:br/>
        <w:br/>
        <w:t>т</w:t>
        <w:br/>
        <w:br/>
        <w:t>е</w:t>
        <w:br/>
        <w:br/>
        <w:t>л</w:t>
        <w:br/>
        <w:br/>
        <w:t>я</w:t>
        <w:br/>
        <w:br/>
        <w:t>м</w:t>
        <w:br/>
        <w:br/>
        <w:t>и</w:t>
        <w:br/>
        <w:br/>
        <w:t xml:space="preserve"> </w:t>
        <w:br/>
        <w:br/>
        <w:t>п</w:t>
        <w:br/>
        <w:br/>
        <w:t>р</w:t>
        <w:br/>
        <w:br/>
        <w:t>о</w:t>
        <w:br/>
        <w:br/>
        <w:t>и</w:t>
        <w:br/>
        <w:br/>
        <w:t>з</w:t>
        <w:br/>
        <w:br/>
        <w:t>в</w:t>
        <w:br/>
        <w:br/>
        <w:t>о</w:t>
        <w:br/>
        <w:br/>
        <w:t>д</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M</w:t>
        <w:br/>
        <w:br/>
        <w:t>E</w:t>
        <w:br/>
        <w:br/>
        <w:t>S</w:t>
        <w:br/>
        <w:br/>
        <w:t xml:space="preserve"> </w:t>
        <w:br/>
        <w:br/>
        <w:t>м</w:t>
        <w:br/>
        <w:br/>
        <w:t>о</w:t>
        <w:br/>
        <w:br/>
        <w:t>ж</w:t>
        <w:br/>
        <w:br/>
        <w:t>е</w:t>
        <w:br/>
        <w:br/>
        <w:t>т</w:t>
        <w:br/>
        <w:br/>
        <w:t xml:space="preserve"> </w:t>
        <w:br/>
        <w:br/>
        <w:t>п</w:t>
        <w:br/>
        <w:br/>
        <w:t>о</w:t>
        <w:br/>
        <w:br/>
        <w:t>м</w:t>
        <w:br/>
        <w:br/>
        <w:t>о</w:t>
        <w:br/>
        <w:br/>
        <w:t>ч</w:t>
        <w:br/>
        <w:br/>
        <w:t>ь</w:t>
        <w:br/>
        <w:br/>
        <w:t xml:space="preserve"> </w:t>
        <w:br/>
        <w:br/>
        <w:t>и</w:t>
        <w:br/>
        <w:br/>
        <w:t>м</w:t>
        <w:br/>
        <w:br/>
        <w:t xml:space="preserve"> </w:t>
        <w:br/>
        <w:br/>
        <w:t>в</w:t>
        <w:br/>
        <w:br/>
        <w:t xml:space="preserve"> </w:t>
        <w:br/>
        <w:br/>
        <w:t>п</w:t>
        <w:br/>
        <w:br/>
        <w:t>р</w:t>
        <w:br/>
        <w:br/>
        <w:t>и</w:t>
        <w:br/>
        <w:br/>
        <w:t>н</w:t>
        <w:br/>
        <w:br/>
        <w:t>я</w:t>
        <w:br/>
        <w:br/>
        <w:t>т</w:t>
        <w:br/>
        <w:br/>
        <w:t>и</w:t>
        <w:br/>
        <w:br/>
        <w:t>и</w:t>
        <w:br/>
        <w:br/>
        <w:t xml:space="preserve"> </w:t>
        <w:br/>
        <w:br/>
        <w:t>о</w:t>
        <w:br/>
        <w:br/>
        <w:t>б</w:t>
        <w:br/>
        <w:br/>
        <w:t>о</w:t>
        <w:br/>
        <w:br/>
        <w:t>с</w:t>
        <w:br/>
        <w:br/>
        <w:t>н</w:t>
        <w:br/>
        <w:br/>
        <w:t>о</w:t>
        <w:br/>
        <w:br/>
        <w:t>в</w:t>
        <w:br/>
        <w:br/>
        <w:t>а</w:t>
        <w:br/>
        <w:br/>
        <w:t>н</w:t>
        <w:br/>
        <w:br/>
        <w:t>н</w:t>
        <w:br/>
        <w:br/>
        <w:t>ы</w:t>
        <w:br/>
        <w:br/>
        <w:t>х</w:t>
        <w:br/>
        <w:br/>
        <w:t xml:space="preserve"> </w:t>
        <w:br/>
        <w:br/>
        <w:t>у</w:t>
        <w:br/>
        <w:br/>
        <w:t>п</w:t>
        <w:br/>
        <w:br/>
        <w:t>р</w:t>
        <w:br/>
        <w:br/>
        <w:t>а</w:t>
        <w:br/>
        <w:br/>
        <w:t>в</w:t>
        <w:br/>
        <w:br/>
        <w:t>л</w:t>
        <w:br/>
        <w:br/>
        <w:t>е</w:t>
        <w:br/>
        <w:br/>
        <w:t>н</w:t>
        <w:br/>
        <w:br/>
        <w:t>ч</w:t>
        <w:br/>
        <w:br/>
        <w:t>е</w:t>
        <w:br/>
        <w:br/>
        <w:t>с</w:t>
        <w:br/>
        <w:br/>
        <w:t>к</w:t>
        <w:br/>
        <w:br/>
        <w:t>и</w:t>
        <w:br/>
        <w:br/>
        <w:t>х</w:t>
        <w:br/>
        <w:br/>
        <w:t xml:space="preserve"> </w:t>
        <w:br/>
        <w:br/>
        <w:t>р</w:t>
        <w:br/>
        <w:br/>
        <w:t>е</w:t>
        <w:br/>
        <w:br/>
        <w:t>ш</w:t>
        <w:br/>
        <w:br/>
        <w:t>е</w:t>
        <w:br/>
        <w:br/>
        <w:t>н</w:t>
        <w:br/>
        <w:br/>
        <w:t>и</w:t>
        <w:br/>
        <w:br/>
        <w:t>й</w:t>
        <w:br/>
        <w:br/>
        <w:t>.</w:t>
        <w:br/>
        <w:br/>
        <w:br/>
      </w:r>
    </w:p>
    <w:p>
      <w:r>
        <w:br w:type="page"/>
      </w:r>
    </w:p>
    <w:p>
      <w:pPr>
        <w:pStyle w:val="Heading1"/>
      </w:pPr>
      <w:r>
        <w:t xml:space="preserve">Глава 1 ideas: </w:t>
      </w:r>
    </w:p>
    <w:p>
      <w:r>
        <w:t>Иерархия управления в нефтепереработке: Глава 1 - Идеи для структуры</w:t>
        <w:br/>
        <w:br/>
      </w:r>
      <w:r>
        <w:rPr>
          <w:b/>
        </w:rPr>
        <w:t>I. Общая схема и уровни автоматизации нефтеперерабатывающего производства</w:t>
      </w:r>
    </w:p>
    <w:p>
      <w:pPr>
        <w:pStyle w:val="ListParagraph"/>
      </w:pPr>
      <w:r>
        <w:t xml:space="preserve">  </w:t>
      </w:r>
      <w:r>
        <w:rPr>
          <w:b/>
        </w:rPr>
        <w:t>Аргумент:</w:t>
      </w:r>
      <w:r>
        <w:rPr/>
        <w:t xml:space="preserve"> Нефтеперерабатывающее производство характеризуется сложной структурой и требует многоуровневой системы управления.</w:t>
      </w:r>
    </w:p>
    <w:p>
      <w:pPr>
        <w:pStyle w:val="ListParagraph"/>
      </w:pPr>
      <w:r>
        <w:t xml:space="preserve">  Подтверждение: Описание технологического процесса нефтепереработки (атмосферная перегонка, каталитический крекинг, риформинг и т.д.) и его этапов.</w:t>
      </w:r>
    </w:p>
    <w:p>
      <w:pPr>
        <w:pStyle w:val="ListParagraph"/>
      </w:pPr>
      <w:r>
        <w:t xml:space="preserve">  Подтверждение: Обоснование необходимости разделения управления на уровни для обеспечения эффективности, безопасности и контроля качества.</w:t>
      </w:r>
    </w:p>
    <w:p>
      <w:pPr>
        <w:pStyle w:val="ListParagraph"/>
      </w:pPr>
      <w:r>
        <w:t xml:space="preserve">  </w:t>
      </w:r>
      <w:r>
        <w:rPr>
          <w:b/>
        </w:rPr>
        <w:t>Аргумент:</w:t>
      </w:r>
      <w:r>
        <w:rPr/>
        <w:t xml:space="preserve"> Классическая пирамида автоматизации (Purdue Model) является основой для понимания иерархии управления.</w:t>
      </w:r>
    </w:p>
    <w:p>
      <w:pPr>
        <w:pStyle w:val="ListParagraph"/>
      </w:pPr>
      <w:r>
        <w:t xml:space="preserve">  Подтверждение: Описание каждого уровня пирамиды (Уровень 0 – полевые устройства, Уровень 1 – управление, Уровень 2 – мониторинг и управление, Уровень 3 – управление производством, Уровень 4 – планирование предприятия, Уровень 5 – управление цепью поставок).</w:t>
      </w:r>
    </w:p>
    <w:p>
      <w:pPr>
        <w:pStyle w:val="ListParagraph"/>
      </w:pPr>
      <w:r>
        <w:t xml:space="preserve">  Подтверждение:  Объяснение функций и задач каждого уровня, включая примеры конкретных операций, выполняемых на каждом уровне.</w:t>
      </w:r>
    </w:p>
    <w:p>
      <w:pPr>
        <w:pStyle w:val="ListParagraph"/>
      </w:pPr>
      <w:r>
        <w:t xml:space="preserve">  </w:t>
      </w:r>
      <w:r>
        <w:rPr>
          <w:b/>
        </w:rPr>
        <w:t>Аргумент:</w:t>
      </w:r>
      <w:r>
        <w:rPr/>
        <w:t xml:space="preserve"> Современные тенденции приводят к размыванию границ между уровнями и необходимости интеграции систем.</w:t>
      </w:r>
    </w:p>
    <w:p>
      <w:pPr>
        <w:pStyle w:val="ListParagraph"/>
      </w:pPr>
      <w:r>
        <w:t xml:space="preserve">  Подтверждение: Описание концепции конвергенции IT и OT, включая интеграцию данных и систем.</w:t>
      </w:r>
    </w:p>
    <w:p>
      <w:pPr>
        <w:pStyle w:val="ListParagraph"/>
      </w:pPr>
      <w:r>
        <w:t xml:space="preserve">  Подтверждение: Обзор современных архитектур автоматизации (например, ISA-95,  IIoT платформы).</w:t>
      </w:r>
    </w:p>
    <w:p>
      <w:pPr>
        <w:pStyle w:val="ListParagraph"/>
      </w:pPr>
      <w:r>
        <w:t xml:space="preserve">  </w:t>
      </w:r>
      <w:r>
        <w:rPr>
          <w:b/>
        </w:rPr>
        <w:t>Аргумент:</w:t>
      </w:r>
      <w:r>
        <w:rPr/>
        <w:t xml:space="preserve"> ERP-системы являются центральным элементом управления предприятием и обеспечивают планирование ресурсов.</w:t>
      </w:r>
    </w:p>
    <w:p>
      <w:pPr>
        <w:pStyle w:val="ListParagraph"/>
      </w:pPr>
      <w:r>
        <w:t xml:space="preserve">  Подтверждение: Описание основных модулей ERP-систем, используемых в нефтепереработке (финансы, закупки, управление активами, управление цепочкой поставок).</w:t>
      </w:r>
    </w:p>
    <w:p>
      <w:pPr>
        <w:pStyle w:val="ListParagraph"/>
      </w:pPr>
      <w:r>
        <w:t xml:space="preserve">  Подтверждение: Объяснение, как ERP-системы участвуют в долгосрочном и среднесрочном планировании производства, включая прогнозирование спроса и управление запасами сырья и готовой продукции.</w:t>
      </w:r>
    </w:p>
    <w:p>
      <w:pPr>
        <w:pStyle w:val="ListParagraph"/>
      </w:pPr>
      <w:r>
        <w:t xml:space="preserve">  </w:t>
      </w:r>
      <w:r>
        <w:rPr>
          <w:b/>
        </w:rPr>
        <w:t>Аргумент:</w:t>
      </w:r>
      <w:r>
        <w:rPr/>
        <w:t xml:space="preserve"> ERP-системы работают с агрегированными данными и долгосрочными планами.</w:t>
      </w:r>
    </w:p>
    <w:p>
      <w:pPr>
        <w:pStyle w:val="ListParagraph"/>
      </w:pPr>
      <w:r>
        <w:t xml:space="preserve">  Подтверждение: Описание процессов планирования в ERP-системах (S&amp;OP - Sales and Operations Planning).</w:t>
      </w:r>
    </w:p>
    <w:p>
      <w:pPr>
        <w:pStyle w:val="ListParagraph"/>
      </w:pPr>
      <w:r>
        <w:t xml:space="preserve">  Подтверждение: Объяснение, как ERP-системы генерируют производственные заказы и отправляют их на MES.</w:t>
      </w:r>
    </w:p>
    <w:p>
      <w:pPr>
        <w:pStyle w:val="ListParagraph"/>
      </w:pPr>
      <w:r>
        <w:t xml:space="preserve">  </w:t>
      </w:r>
      <w:r>
        <w:rPr>
          <w:b/>
        </w:rPr>
        <w:t>Аргумент:</w:t>
      </w:r>
      <w:r>
        <w:rPr/>
        <w:t xml:space="preserve">  ERP-системы не имеют достаточной детализации для оперативного управления производством в режиме реального времени.</w:t>
      </w:r>
    </w:p>
    <w:p>
      <w:pPr>
        <w:pStyle w:val="ListParagraph"/>
      </w:pPr>
      <w:r>
        <w:t xml:space="preserve">  Подтверждение: Описание ограничений ERP-систем в части отслеживания партий сырья, контроля качества и управления производственными процессами.</w:t>
      </w:r>
    </w:p>
    <w:p>
      <w:pPr>
        <w:pStyle w:val="ListParagraph"/>
      </w:pPr>
      <w:r>
        <w:t xml:space="preserve">  Подтверждение: Обоснование необходимости использования MES-систем для детализированного управления производством на нижних уровнях.</w:t>
      </w:r>
    </w:p>
    <w:p>
      <w:pPr>
        <w:pStyle w:val="ListParagraph"/>
      </w:pPr>
      <w:r>
        <w:t xml:space="preserve">  </w:t>
      </w:r>
      <w:r>
        <w:rPr>
          <w:b/>
        </w:rPr>
        <w:t>Аргумент:</w:t>
      </w:r>
      <w:r>
        <w:rPr/>
        <w:t xml:space="preserve"> MES-системы обеспечивают оперативное управление производством и связывают ERP-планы с реальным выполнением.</w:t>
      </w:r>
    </w:p>
    <w:p>
      <w:pPr>
        <w:pStyle w:val="ListParagraph"/>
      </w:pPr>
      <w:r>
        <w:t xml:space="preserve">  Подтверждение: Описание основных функций MES-систем в нефтепереработке (управление производственными заказами, управление рецептурами, отслеживание партий, контроль качества, управление оборудованием, сбор данных о производстве).</w:t>
      </w:r>
    </w:p>
    <w:p>
      <w:pPr>
        <w:pStyle w:val="ListParagraph"/>
      </w:pPr>
      <w:r>
        <w:t xml:space="preserve">  Подтверждение: Объяснение, как MES-системы получают информацию от ERP-систем и передают ее на нижние уровни (DCS/PLC).</w:t>
      </w:r>
    </w:p>
    <w:p>
      <w:pPr>
        <w:pStyle w:val="ListParagraph"/>
      </w:pPr>
      <w:r>
        <w:t xml:space="preserve">  </w:t>
      </w:r>
      <w:r>
        <w:rPr>
          <w:b/>
        </w:rPr>
        <w:t>Аргумент:</w:t>
      </w:r>
      <w:r>
        <w:rPr/>
        <w:t xml:space="preserve"> MES-системы обеспечивают мониторинг производственных процессов в режиме реального времени и позволяют оперативно реагировать на отклонения.</w:t>
      </w:r>
    </w:p>
    <w:p>
      <w:pPr>
        <w:pStyle w:val="ListParagraph"/>
      </w:pPr>
      <w:r>
        <w:t xml:space="preserve">  Подтверждение: Описание возможностей MES-систем по визуализации данных, формированию отчетов и оповещению о проблемах.</w:t>
      </w:r>
    </w:p>
    <w:p>
      <w:pPr>
        <w:pStyle w:val="ListParagraph"/>
      </w:pPr>
      <w:r>
        <w:t xml:space="preserve">  Подтверждение: Объяснение, как MES-системы позволяют контролировать выполнение производственных заказов и отслеживать отклонения от плана, а также принимать корректирующие действия.</w:t>
      </w:r>
    </w:p>
    <w:p>
      <w:pPr>
        <w:pStyle w:val="ListParagraph"/>
      </w:pPr>
      <w:r>
        <w:t xml:space="preserve">  </w:t>
      </w:r>
      <w:r>
        <w:rPr>
          <w:b/>
        </w:rPr>
        <w:t>Аргумент:</w:t>
      </w:r>
      <w:r>
        <w:rPr/>
        <w:t xml:space="preserve"> Внедрение MES-системы позволяет повысить эффективность производства, снизить затраты и улучшить качество продукции.</w:t>
      </w:r>
    </w:p>
    <w:p>
      <w:pPr>
        <w:pStyle w:val="ListParagraph"/>
      </w:pPr>
      <w:r>
        <w:t xml:space="preserve">  Подтверждение: Описание преимуществ внедрения MES-системы (повышение производительности, снижение брака, оптимизация использования материалов, улучшение планирования, повышение прозрачности производства).</w:t>
      </w:r>
    </w:p>
    <w:p>
      <w:pPr>
        <w:pStyle w:val="ListParagraph"/>
      </w:pPr>
      <w:r>
        <w:t xml:space="preserve">  Подтверждение: Примеры успешного внедрения MES-систем на нефтеперерабатывающих предприятиях (конкретные кейсы).</w:t>
      </w:r>
    </w:p>
    <w:p>
      <w:pPr>
        <w:pStyle w:val="ListParagraph"/>
      </w:pPr>
      <w:r>
        <w:t xml:space="preserve">  </w:t>
      </w:r>
      <w:r>
        <w:rPr>
          <w:b/>
        </w:rPr>
        <w:t>Аргумент:</w:t>
      </w:r>
      <w:r>
        <w:rPr/>
        <w:t xml:space="preserve"> DCS и PLC обеспечивают непосредственное управление технологическими процессами на нефтеперерабатывающем предприятии.</w:t>
      </w:r>
    </w:p>
    <w:p>
      <w:pPr>
        <w:pStyle w:val="ListParagraph"/>
      </w:pPr>
      <w:r>
        <w:t xml:space="preserve">  Подтверждение: Описание функций и возможностей DCS и PLC в контексте управления ключевыми процессами (перегонка, крекинг, смешение, регулирование давления, температуры, уровня).</w:t>
      </w:r>
    </w:p>
    <w:p>
      <w:pPr>
        <w:pStyle w:val="ListParagraph"/>
      </w:pPr>
      <w:r>
        <w:t xml:space="preserve">  Подтверждение: Объяснение, как DCS и PLC получают команды от MES-систем и управляют оборудованием (клапаны, насосы, компрессоры).</w:t>
      </w:r>
    </w:p>
    <w:p>
      <w:pPr>
        <w:pStyle w:val="ListParagraph"/>
      </w:pPr>
      <w:r>
        <w:t xml:space="preserve">  </w:t>
      </w:r>
      <w:r>
        <w:rPr>
          <w:b/>
        </w:rPr>
        <w:t>Аргумент:</w:t>
      </w:r>
      <w:r>
        <w:rPr/>
        <w:t xml:space="preserve">  Полевые устройства (датчики, исполнительные механизмы) формируют основу автоматизированной системы управления.</w:t>
      </w:r>
    </w:p>
    <w:p>
      <w:pPr>
        <w:pStyle w:val="ListParagraph"/>
      </w:pPr>
      <w:r>
        <w:t xml:space="preserve">  Подтверждение: Описание различных типов датчиков и исполнительных механизмов, используемых в нефтепереработке (датчики температуры, давления, расхода, уровня, клапаны, насосы, компрессоры).</w:t>
      </w:r>
    </w:p>
    <w:p>
      <w:pPr>
        <w:pStyle w:val="ListParagraph"/>
      </w:pPr>
      <w:r>
        <w:t xml:space="preserve">  Подтверждение: Объяснение, как полевые устройства взаимодействуют с DCS и PLC, формируя обратную связь для управления процессом.</w:t>
      </w:r>
    </w:p>
    <w:p>
      <w:pPr>
        <w:pStyle w:val="ListParagraph"/>
      </w:pPr>
      <w:r>
        <w:t xml:space="preserve">  </w:t>
      </w:r>
      <w:r>
        <w:rPr>
          <w:b/>
        </w:rPr>
        <w:t>Аргумент:</w:t>
      </w:r>
      <w:r>
        <w:rPr/>
        <w:t xml:space="preserve">  Нижний уровень обеспечивает надежность, безопасность и контроль технологических процессов.</w:t>
      </w:r>
    </w:p>
    <w:p>
      <w:pPr>
        <w:pStyle w:val="ListParagraph"/>
      </w:pPr>
      <w:r>
        <w:t xml:space="preserve">  Подтверждение: Описание систем безопасности и аварийной защиты (SIS - Safety Instrumented Systems), интегрированных с DCS.</w:t>
      </w:r>
    </w:p>
    <w:p>
      <w:pPr>
        <w:pStyle w:val="ListParagraph"/>
      </w:pPr>
      <w:r>
        <w:t xml:space="preserve">  Подтверждение: Объяснение, как нижний уровень реагирует на нештатные ситуации, предотвращая аварии и обеспечивая безопасную работу предприятия.</w:t>
      </w:r>
    </w:p>
    <w:p>
      <w:pPr>
        <w:pStyle w:val="ListParagraph"/>
      </w:pPr>
      <w:r>
        <w:t xml:space="preserve">  </w:t>
      </w:r>
      <w:r>
        <w:rPr>
          <w:b/>
        </w:rPr>
        <w:t>Аргумент:</w:t>
      </w:r>
      <w:r>
        <w:rPr/>
        <w:t xml:space="preserve">  Эффективное функционирование нефтеперерабатывающего предприятия требует тесной интеграции между всеми уровнями автоматизации.</w:t>
      </w:r>
    </w:p>
    <w:p>
      <w:pPr>
        <w:pStyle w:val="ListParagraph"/>
      </w:pPr>
      <w:r>
        <w:t xml:space="preserve">  Подтверждение: Описание информационных потоков между уровнями (данные о заказах, рецептурах, параметрах процесса, качестве продукции, состоянии оборудования).</w:t>
      </w:r>
    </w:p>
    <w:p>
      <w:pPr>
        <w:pStyle w:val="ListParagraph"/>
      </w:pPr>
      <w:r>
        <w:t xml:space="preserve">  Подтверждение: Объяснение, как обмен данными между уровнями позволяет оптимизировать производственные процессы, улучшить качество продукции и снизить затраты.</w:t>
      </w:r>
    </w:p>
    <w:p>
      <w:pPr>
        <w:pStyle w:val="ListParagraph"/>
      </w:pPr>
      <w:r>
        <w:t xml:space="preserve">  </w:t>
      </w:r>
      <w:r>
        <w:rPr>
          <w:b/>
        </w:rPr>
        <w:t>Аргумент:</w:t>
      </w:r>
      <w:r>
        <w:rPr/>
        <w:t xml:space="preserve">  Интеграция между уровнями требует использования стандартных протоколов и интерфейсов.</w:t>
      </w:r>
    </w:p>
    <w:p>
      <w:pPr>
        <w:pStyle w:val="ListParagraph"/>
      </w:pPr>
      <w:r>
        <w:t xml:space="preserve">  Подтверждение: Описание стандартных протоколов и интерфейсов (OPC UA, Modbus TCP, Profibus, ISA-95).</w:t>
      </w:r>
    </w:p>
    <w:p>
      <w:pPr>
        <w:pStyle w:val="ListParagraph"/>
      </w:pPr>
      <w:r>
        <w:t xml:space="preserve">  Подтверждение: Объяснение, как использование стандартов обеспечивает совместимость, масштабируемость и гибкость системы.</w:t>
      </w:r>
    </w:p>
    <w:p>
      <w:pPr>
        <w:pStyle w:val="ListParagraph"/>
      </w:pPr>
      <w:r>
        <w:t xml:space="preserve">  </w:t>
      </w:r>
      <w:r>
        <w:rPr>
          <w:b/>
        </w:rPr>
        <w:t>Аргумент:</w:t>
      </w:r>
      <w:r>
        <w:rPr/>
        <w:t xml:space="preserve">  Современные тенденции направлены на создание интегрированных систем управления производством (Unified Architecture).</w:t>
      </w:r>
    </w:p>
    <w:p>
      <w:pPr>
        <w:pStyle w:val="ListParagraph"/>
      </w:pPr>
      <w:r>
        <w:t xml:space="preserve">  Подтверждение: Описание концепции Industry 4.0 и ее влияния на автоматизацию нефтеперерабатывающего производства.</w:t>
      </w:r>
    </w:p>
    <w:p>
      <w:pPr>
        <w:pStyle w:val="ListParagraph"/>
      </w:pPr>
      <w:r>
        <w:t xml:space="preserve">  Подтверждение:  Обзор современных архитектур интегрированных систем управления производством (например, MOM - Manufacturing Operations Management).</w:t>
      </w:r>
    </w:p>
    <w:p>
      <w:r>
        <w:br w:type="page"/>
      </w:r>
    </w:p>
    <w:p>
      <w:pPr>
        <w:pStyle w:val="Heading1"/>
      </w:pPr>
      <w:r>
        <w:t xml:space="preserve">Глава 1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1</w:t>
        <w:br/>
        <w:br/>
        <w:t>:</w:t>
        <w:br/>
        <w:br/>
        <w:t xml:space="preserve"> </w:t>
        <w:br/>
        <w:br/>
        <w:t>И</w:t>
        <w:br/>
        <w:br/>
        <w:t>е</w:t>
        <w:br/>
        <w:br/>
        <w:t>р</w:t>
        <w:br/>
        <w:br/>
        <w:t>а</w:t>
        <w:br/>
        <w:br/>
        <w:t>р</w:t>
        <w:br/>
        <w:br/>
        <w:t>х</w:t>
        <w:br/>
        <w:br/>
        <w:t>и</w:t>
        <w:br/>
        <w:br/>
        <w:t>я</w:t>
        <w:br/>
        <w:br/>
        <w:t xml:space="preserve"> </w:t>
        <w:br/>
        <w:br/>
        <w:t>у</w:t>
        <w:br/>
        <w:br/>
        <w:t>п</w:t>
        <w:br/>
        <w:br/>
        <w:t>р</w:t>
        <w:br/>
        <w:br/>
        <w:t>а</w:t>
        <w:br/>
        <w:br/>
        <w:t>в</w:t>
        <w:br/>
        <w:br/>
        <w:t>л</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br/>
        <w:br/>
        <w:br/>
        <w:br/>
        <w:br/>
        <w:br/>
        <w:t>*</w:t>
        <w:br/>
        <w:br/>
        <w:t>*</w:t>
        <w:br/>
        <w:br/>
        <w:t>I</w:t>
        <w:br/>
        <w:br/>
        <w:t>.</w:t>
        <w:br/>
        <w:br/>
        <w:t xml:space="preserve"> </w:t>
        <w:br/>
        <w:br/>
        <w:t>О</w:t>
        <w:br/>
        <w:br/>
        <w:t>б</w:t>
        <w:br/>
        <w:br/>
        <w:t>щ</w:t>
        <w:br/>
        <w:br/>
        <w:t>а</w:t>
        <w:br/>
        <w:br/>
        <w:t>я</w:t>
        <w:br/>
        <w:br/>
        <w:t xml:space="preserve"> </w:t>
        <w:br/>
        <w:br/>
        <w:t>с</w:t>
        <w:br/>
        <w:br/>
        <w:t>х</w:t>
        <w:br/>
        <w:br/>
        <w:t>е</w:t>
        <w:br/>
        <w:br/>
        <w:t>м</w:t>
        <w:br/>
        <w:br/>
        <w:t>а</w:t>
        <w:br/>
        <w:br/>
        <w:t xml:space="preserve"> </w:t>
        <w:br/>
        <w:br/>
        <w:t>и</w:t>
        <w:br/>
        <w:br/>
        <w:t xml:space="preserve"> </w:t>
        <w:br/>
        <w:br/>
        <w:t>у</w:t>
        <w:br/>
        <w:br/>
        <w:t>р</w:t>
        <w:br/>
        <w:br/>
        <w:t>о</w:t>
        <w:br/>
        <w:br/>
        <w:t>в</w:t>
        <w:br/>
        <w:br/>
        <w:t>н</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е</w:t>
        <w:br/>
        <w:br/>
        <w:t xml:space="preserve"> </w:t>
        <w:br/>
        <w:br/>
        <w:t>п</w:t>
        <w:br/>
        <w:br/>
        <w:t>р</w:t>
        <w:br/>
        <w:br/>
        <w:t>о</w:t>
        <w:br/>
        <w:br/>
        <w:t>и</w:t>
        <w:br/>
        <w:br/>
        <w:t>з</w:t>
        <w:br/>
        <w:br/>
        <w:t>в</w:t>
        <w:br/>
        <w:br/>
        <w:t>о</w:t>
        <w:br/>
        <w:br/>
        <w:t>д</w:t>
        <w:br/>
        <w:br/>
        <w:t>с</w:t>
        <w:br/>
        <w:br/>
        <w:t>т</w:t>
        <w:br/>
        <w:br/>
        <w:t>в</w:t>
        <w:br/>
        <w:br/>
        <w:t>о</w:t>
        <w:br/>
        <w:br/>
        <w:t xml:space="preserve"> </w:t>
        <w:br/>
        <w:br/>
        <w:t>х</w:t>
        <w:br/>
        <w:br/>
        <w:t>а</w:t>
        <w:br/>
        <w:br/>
        <w:t>р</w:t>
        <w:br/>
        <w:br/>
        <w:t>а</w:t>
        <w:br/>
        <w:br/>
        <w:t>к</w:t>
        <w:br/>
        <w:br/>
        <w:t>т</w:t>
        <w:br/>
        <w:br/>
        <w:t>е</w:t>
        <w:br/>
        <w:br/>
        <w:t>р</w:t>
        <w:br/>
        <w:br/>
        <w:t>и</w:t>
        <w:br/>
        <w:br/>
        <w:t>з</w:t>
        <w:br/>
        <w:br/>
        <w:t>у</w:t>
        <w:br/>
        <w:br/>
        <w:t>е</w:t>
        <w:br/>
        <w:br/>
        <w:t>т</w:t>
        <w:br/>
        <w:br/>
        <w:t>с</w:t>
        <w:br/>
        <w:br/>
        <w:t>я</w:t>
        <w:br/>
        <w:br/>
        <w:t xml:space="preserve"> </w:t>
        <w:br/>
        <w:br/>
        <w:t>с</w:t>
        <w:br/>
        <w:br/>
        <w:t>л</w:t>
        <w:br/>
        <w:br/>
        <w:t>о</w:t>
        <w:br/>
        <w:br/>
        <w:t>ж</w:t>
        <w:br/>
        <w:br/>
        <w:t>н</w:t>
        <w:br/>
        <w:br/>
        <w:t>о</w:t>
        <w:br/>
        <w:br/>
        <w:t>й</w:t>
        <w:br/>
        <w:br/>
        <w:t xml:space="preserve"> </w:t>
        <w:br/>
        <w:br/>
        <w:t>с</w:t>
        <w:br/>
        <w:br/>
        <w:t>т</w:t>
        <w:br/>
        <w:br/>
        <w:t>р</w:t>
        <w:br/>
        <w:br/>
        <w:t>у</w:t>
        <w:br/>
        <w:br/>
        <w:t>к</w:t>
        <w:br/>
        <w:br/>
        <w:t>т</w:t>
        <w:br/>
        <w:br/>
        <w:t>у</w:t>
        <w:br/>
        <w:br/>
        <w:t>р</w:t>
        <w:br/>
        <w:br/>
        <w:t>о</w:t>
        <w:br/>
        <w:br/>
        <w:t>й</w:t>
        <w:br/>
        <w:br/>
        <w:t xml:space="preserve"> </w:t>
        <w:br/>
        <w:br/>
        <w:t>и</w:t>
        <w:br/>
        <w:br/>
        <w:t xml:space="preserve"> </w:t>
        <w:br/>
        <w:br/>
        <w:t>т</w:t>
        <w:br/>
        <w:br/>
        <w:t>р</w:t>
        <w:br/>
        <w:br/>
        <w:t>е</w:t>
        <w:br/>
        <w:br/>
        <w:t>б</w:t>
        <w:br/>
        <w:br/>
        <w:t>у</w:t>
        <w:br/>
        <w:br/>
        <w:t>е</w:t>
        <w:br/>
        <w:br/>
        <w:t>т</w:t>
        <w:br/>
        <w:br/>
        <w:t xml:space="preserve"> </w:t>
        <w:br/>
        <w:br/>
        <w:t>м</w:t>
        <w:br/>
        <w:br/>
        <w:t>н</w:t>
        <w:br/>
        <w:br/>
        <w:t>о</w:t>
        <w:br/>
        <w:br/>
        <w:t>г</w:t>
        <w:br/>
        <w:br/>
        <w:t>о</w:t>
        <w:br/>
        <w:br/>
        <w:t>у</w:t>
        <w:br/>
        <w:br/>
        <w:t>р</w:t>
        <w:br/>
        <w:br/>
        <w:t>о</w:t>
        <w:br/>
        <w:br/>
        <w:t>в</w:t>
        <w:br/>
        <w:br/>
        <w:t>н</w:t>
        <w:br/>
        <w:br/>
        <w:t>е</w:t>
        <w:br/>
        <w:br/>
        <w:t>в</w:t>
        <w:br/>
        <w:br/>
        <w:t>о</w:t>
        <w:br/>
        <w:br/>
        <w:t>й</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о</w:t>
        <w:br/>
        <w:br/>
        <w:t>г</w:t>
        <w:br/>
        <w:br/>
        <w:t>о</w:t>
        <w:br/>
        <w:br/>
        <w:t xml:space="preserve"> </w:t>
        <w:br/>
        <w:br/>
        <w:t>п</w:t>
        <w:br/>
        <w:br/>
        <w:t>р</w:t>
        <w:br/>
        <w:br/>
        <w:t>о</w:t>
        <w:br/>
        <w:br/>
        <w:t>ц</w:t>
        <w:br/>
        <w:br/>
        <w:t>е</w:t>
        <w:br/>
        <w:br/>
        <w:t>с</w:t>
        <w:br/>
        <w:br/>
        <w:t>с</w:t>
        <w:br/>
        <w:br/>
        <w:t>а</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и</w:t>
        <w:br/>
        <w:br/>
        <w:t xml:space="preserve"> </w:t>
        <w:br/>
        <w:br/>
        <w:t>е</w:t>
        <w:br/>
        <w:br/>
        <w:t>г</w:t>
        <w:br/>
        <w:br/>
        <w:t>о</w:t>
        <w:br/>
        <w:br/>
        <w:t xml:space="preserve"> </w:t>
        <w:br/>
        <w:br/>
        <w:t>э</w:t>
        <w:br/>
        <w:br/>
        <w:t>т</w:t>
        <w:br/>
        <w:br/>
        <w:t>а</w:t>
        <w:br/>
        <w:br/>
        <w:t>п</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о</w:t>
        <w:br/>
        <w:br/>
        <w:t>с</w:t>
        <w:br/>
        <w:br/>
        <w:t>н</w:t>
        <w:br/>
        <w:br/>
        <w:t>о</w:t>
        <w:br/>
        <w:br/>
        <w:t>в</w:t>
        <w:br/>
        <w:br/>
        <w:t>а</w:t>
        <w:br/>
        <w:br/>
        <w:t>н</w:t>
        <w:br/>
        <w:br/>
        <w:t>и</w:t>
        <w:br/>
        <w:br/>
        <w:t>е</w:t>
        <w:br/>
        <w:br/>
        <w:t xml:space="preserve"> </w:t>
        <w:br/>
        <w:br/>
        <w:t>н</w:t>
        <w:br/>
        <w:br/>
        <w:t>е</w:t>
        <w:br/>
        <w:br/>
        <w:t>о</w:t>
        <w:br/>
        <w:br/>
        <w:t>б</w:t>
        <w:br/>
        <w:br/>
        <w:t>х</w:t>
        <w:br/>
        <w:br/>
        <w:t>о</w:t>
        <w:br/>
        <w:br/>
        <w:t>д</w:t>
        <w:br/>
        <w:br/>
        <w:t>и</w:t>
        <w:br/>
        <w:br/>
        <w:t>м</w:t>
        <w:br/>
        <w:br/>
        <w:t>о</w:t>
        <w:br/>
        <w:br/>
        <w:t>с</w:t>
        <w:br/>
        <w:br/>
        <w:t>т</w:t>
        <w:br/>
        <w:br/>
        <w:t>и</w:t>
        <w:br/>
        <w:br/>
        <w:t xml:space="preserve"> </w:t>
        <w:br/>
        <w:br/>
        <w:t>р</w:t>
        <w:br/>
        <w:br/>
        <w:t>а</w:t>
        <w:br/>
        <w:br/>
        <w:t>з</w:t>
        <w:br/>
        <w:br/>
        <w:t>д</w:t>
        <w:br/>
        <w:br/>
        <w:t>е</w:t>
        <w:br/>
        <w:br/>
        <w:t>л</w:t>
        <w:br/>
        <w:br/>
        <w:t>е</w:t>
        <w:br/>
        <w:br/>
        <w:t>н</w:t>
        <w:br/>
        <w:br/>
        <w:t>и</w:t>
        <w:br/>
        <w:br/>
        <w:t>я</w:t>
        <w:br/>
        <w:br/>
        <w:t xml:space="preserve"> </w:t>
        <w:br/>
        <w:br/>
        <w:t>у</w:t>
        <w:br/>
        <w:br/>
        <w:t>п</w:t>
        <w:br/>
        <w:br/>
        <w:t>р</w:t>
        <w:br/>
        <w:br/>
        <w:t>а</w:t>
        <w:br/>
        <w:br/>
        <w:t>в</w:t>
        <w:br/>
        <w:br/>
        <w:t>л</w:t>
        <w:br/>
        <w:br/>
        <w:t>е</w:t>
        <w:br/>
        <w:br/>
        <w:t>н</w:t>
        <w:br/>
        <w:br/>
        <w:t>и</w:t>
        <w:br/>
        <w:br/>
        <w:t>я</w:t>
        <w:br/>
        <w:br/>
        <w:t xml:space="preserve"> </w:t>
        <w:br/>
        <w:br/>
        <w:t>н</w:t>
        <w:br/>
        <w:br/>
        <w:t>а</w:t>
        <w:br/>
        <w:br/>
        <w:t xml:space="preserve"> </w:t>
        <w:br/>
        <w:br/>
        <w:t>у</w:t>
        <w:br/>
        <w:br/>
        <w:t>р</w:t>
        <w:br/>
        <w:br/>
        <w:t>о</w:t>
        <w:br/>
        <w:br/>
        <w:t>в</w:t>
        <w:br/>
        <w:br/>
        <w:t>н</w:t>
        <w:br/>
        <w:br/>
        <w:t>и</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К</w:t>
        <w:br/>
        <w:br/>
        <w:t>л</w:t>
        <w:br/>
        <w:br/>
        <w:t>а</w:t>
        <w:br/>
        <w:br/>
        <w:t>с</w:t>
        <w:br/>
        <w:br/>
        <w:t>с</w:t>
        <w:br/>
        <w:br/>
        <w:t>и</w:t>
        <w:br/>
        <w:br/>
        <w:t>ч</w:t>
        <w:br/>
        <w:br/>
        <w:t>е</w:t>
        <w:br/>
        <w:br/>
        <w:t>с</w:t>
        <w:br/>
        <w:br/>
        <w:t>к</w:t>
        <w:br/>
        <w:br/>
        <w:t>а</w:t>
        <w:br/>
        <w:br/>
        <w:t>я</w:t>
        <w:br/>
        <w:br/>
        <w:t xml:space="preserve"> </w:t>
        <w:br/>
        <w:br/>
        <w:t>п</w:t>
        <w:br/>
        <w:br/>
        <w:t>и</w:t>
        <w:br/>
        <w:br/>
        <w:t>р</w:t>
        <w:br/>
        <w:br/>
        <w:t>а</w:t>
        <w:br/>
        <w:br/>
        <w:t>м</w:t>
        <w:br/>
        <w:br/>
        <w:t>и</w:t>
        <w:br/>
        <w:br/>
        <w:t>д</w:t>
        <w:br/>
        <w:br/>
        <w:t>а</w:t>
        <w:br/>
        <w:br/>
        <w:t xml:space="preserve"> </w:t>
        <w:br/>
        <w:br/>
        <w:t>а</w:t>
        <w:br/>
        <w:br/>
        <w:t>в</w:t>
        <w:br/>
        <w:br/>
        <w:t>т</w:t>
        <w:br/>
        <w:br/>
        <w:t>о</w:t>
        <w:br/>
        <w:br/>
        <w:t>м</w:t>
        <w:br/>
        <w:br/>
        <w:t>а</w:t>
        <w:br/>
        <w:br/>
        <w:t>т</w:t>
        <w:br/>
        <w:br/>
        <w:t>и</w:t>
        <w:br/>
        <w:br/>
        <w:t>з</w:t>
        <w:br/>
        <w:br/>
        <w:t>а</w:t>
        <w:br/>
        <w:br/>
        <w:t>ц</w:t>
        <w:br/>
        <w:br/>
        <w:t>и</w:t>
        <w:br/>
        <w:br/>
        <w:t>и</w:t>
        <w:br/>
        <w:br/>
        <w:t xml:space="preserve"> </w:t>
        <w:br/>
        <w:br/>
        <w:t>я</w:t>
        <w:br/>
        <w:br/>
        <w:t>в</w:t>
        <w:br/>
        <w:br/>
        <w:t>л</w:t>
        <w:br/>
        <w:br/>
        <w:t>я</w:t>
        <w:br/>
        <w:br/>
        <w:t>е</w:t>
        <w:br/>
        <w:br/>
        <w:t>т</w:t>
        <w:br/>
        <w:br/>
        <w:t>с</w:t>
        <w:br/>
        <w:br/>
        <w:t>я</w:t>
        <w:br/>
        <w:br/>
        <w:t xml:space="preserve"> </w:t>
        <w:br/>
        <w:br/>
        <w:t>о</w:t>
        <w:br/>
        <w:br/>
        <w:t>с</w:t>
        <w:br/>
        <w:br/>
        <w:t>н</w:t>
        <w:br/>
        <w:br/>
        <w:t>о</w:t>
        <w:br/>
        <w:br/>
        <w:t>в</w:t>
        <w:br/>
        <w:br/>
        <w:t>о</w:t>
        <w:br/>
        <w:br/>
        <w:t>й</w:t>
        <w:br/>
        <w:br/>
        <w:t xml:space="preserve"> </w:t>
        <w:br/>
        <w:br/>
        <w:t>д</w:t>
        <w:br/>
        <w:br/>
        <w:t>л</w:t>
        <w:br/>
        <w:br/>
        <w:t>я</w:t>
        <w:br/>
        <w:br/>
        <w:t xml:space="preserve"> </w:t>
        <w:br/>
        <w:br/>
        <w:t>п</w:t>
        <w:br/>
        <w:br/>
        <w:t>о</w:t>
        <w:br/>
        <w:br/>
        <w:t>н</w:t>
        <w:br/>
        <w:br/>
        <w:t>и</w:t>
        <w:br/>
        <w:br/>
        <w:t>м</w:t>
        <w:br/>
        <w:br/>
        <w:t>а</w:t>
        <w:br/>
        <w:br/>
        <w:t>н</w:t>
        <w:br/>
        <w:br/>
        <w:t>и</w:t>
        <w:br/>
        <w:br/>
        <w:t>я</w:t>
        <w:br/>
        <w:br/>
        <w:t xml:space="preserve"> </w:t>
        <w:br/>
        <w:br/>
        <w:t>и</w:t>
        <w:br/>
        <w:br/>
        <w:t>е</w:t>
        <w:br/>
        <w:br/>
        <w:t>р</w:t>
        <w:br/>
        <w:br/>
        <w:t>а</w:t>
        <w:br/>
        <w:br/>
        <w:t>р</w:t>
        <w:br/>
        <w:br/>
        <w:t>х</w:t>
        <w:br/>
        <w:br/>
        <w:t>и</w:t>
        <w:br/>
        <w:br/>
        <w:t>и</w:t>
        <w:br/>
        <w:br/>
        <w:t xml:space="preserve"> </w:t>
        <w:br/>
        <w:br/>
        <w:t>у</w:t>
        <w:br/>
        <w:br/>
        <w:t>п</w:t>
        <w:br/>
        <w:br/>
        <w:t>р</w:t>
        <w:br/>
        <w:br/>
        <w:t>а</w:t>
        <w:br/>
        <w:br/>
        <w:t>в</w:t>
        <w:br/>
        <w:br/>
        <w:t>л</w:t>
        <w:br/>
        <w:br/>
        <w:t>е</w:t>
        <w:br/>
        <w:br/>
        <w:t>н</w:t>
        <w:br/>
        <w:br/>
        <w:t>и</w:t>
        <w:br/>
        <w:br/>
        <w:t>я</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м</w:t>
        <w:br/>
        <w:br/>
        <w:t xml:space="preserve"> </w:t>
        <w:br/>
        <w:br/>
        <w:t>п</w:t>
        <w:br/>
        <w:br/>
        <w:t>р</w:t>
        <w:br/>
        <w:br/>
        <w:t>е</w:t>
        <w:br/>
        <w:br/>
        <w:t>д</w:t>
        <w:br/>
        <w:br/>
        <w:t>п</w:t>
        <w:br/>
        <w:br/>
        <w:t>р</w:t>
        <w:br/>
        <w:br/>
        <w:t>и</w:t>
        <w:br/>
        <w:br/>
        <w:t>я</w:t>
        <w:br/>
        <w:br/>
        <w:t>т</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к</w:t>
        <w:br/>
        <w:br/>
        <w:t>а</w:t>
        <w:br/>
        <w:br/>
        <w:t>ж</w:t>
        <w:br/>
        <w:br/>
        <w:t>д</w:t>
        <w:br/>
        <w:br/>
        <w:t>о</w:t>
        <w:br/>
        <w:br/>
        <w:t>г</w:t>
        <w:br/>
        <w:br/>
        <w:t>о</w:t>
        <w:br/>
        <w:br/>
        <w:t xml:space="preserve"> </w:t>
        <w:br/>
        <w:br/>
        <w:t>у</w:t>
        <w:br/>
        <w:br/>
        <w:t>р</w:t>
        <w:br/>
        <w:br/>
        <w:t>о</w:t>
        <w:br/>
        <w:br/>
        <w:t>в</w:t>
        <w:br/>
        <w:br/>
        <w:t>н</w:t>
        <w:br/>
        <w:br/>
        <w:t>я</w:t>
        <w:br/>
        <w:br/>
        <w:t xml:space="preserve"> </w:t>
        <w:br/>
        <w:br/>
        <w:t>п</w:t>
        <w:br/>
        <w:br/>
        <w:t>и</w:t>
        <w:br/>
        <w:br/>
        <w:t>р</w:t>
        <w:br/>
        <w:br/>
        <w:t>а</w:t>
        <w:br/>
        <w:br/>
        <w:t>м</w:t>
        <w:br/>
        <w:br/>
        <w:t>и</w:t>
        <w:br/>
        <w:br/>
        <w:t>д</w:t>
        <w:br/>
        <w:br/>
        <w:t>ы</w:t>
        <w:br/>
        <w:br/>
        <w:t xml:space="preserve"> </w:t>
        <w:br/>
        <w:br/>
        <w:t>(</w:t>
        <w:br/>
        <w:br/>
        <w:t>У</w:t>
        <w:br/>
        <w:br/>
        <w:t>р</w:t>
        <w:br/>
        <w:br/>
        <w:t>о</w:t>
        <w:br/>
        <w:br/>
        <w:t>в</w:t>
        <w:br/>
        <w:br/>
        <w:t>е</w:t>
        <w:br/>
        <w:br/>
        <w:t>н</w:t>
        <w:br/>
        <w:br/>
        <w:t>ь</w:t>
        <w:br/>
        <w:br/>
        <w:t xml:space="preserve"> </w:t>
        <w:br/>
        <w:br/>
        <w:t>0</w:t>
        <w:br/>
        <w:br/>
        <w:t xml:space="preserve"> </w:t>
        <w:br/>
        <w:br/>
        <w:t>–</w:t>
        <w:br/>
        <w:br/>
        <w:t xml:space="preserve"> </w:t>
        <w:br/>
        <w:br/>
        <w:t>п</w:t>
        <w:br/>
        <w:br/>
        <w:t>о</w:t>
        <w:br/>
        <w:br/>
        <w:t>л</w:t>
        <w:br/>
        <w:br/>
        <w:t>е</w:t>
        <w:br/>
        <w:br/>
        <w:t>в</w:t>
        <w:br/>
        <w:br/>
        <w:t>ы</w:t>
        <w:br/>
        <w:br/>
        <w:t>е</w:t>
        <w:br/>
        <w:br/>
        <w:t xml:space="preserve"> </w:t>
        <w:br/>
        <w:br/>
        <w:t>у</w:t>
        <w:br/>
        <w:br/>
        <w:t>с</w:t>
        <w:br/>
        <w:br/>
        <w:t>т</w:t>
        <w:br/>
        <w:br/>
        <w:t>р</w:t>
        <w:br/>
        <w:br/>
        <w:t>о</w:t>
        <w:br/>
        <w:br/>
        <w:t>й</w:t>
        <w:br/>
        <w:br/>
        <w:t>с</w:t>
        <w:br/>
        <w:br/>
        <w:t>т</w:t>
        <w:br/>
        <w:br/>
        <w:t>в</w:t>
        <w:br/>
        <w:br/>
        <w:t>а</w:t>
        <w:br/>
        <w:br/>
        <w:t>,</w:t>
        <w:br/>
        <w:br/>
        <w:t xml:space="preserve"> </w:t>
        <w:br/>
        <w:br/>
        <w:t>У</w:t>
        <w:br/>
        <w:br/>
        <w:t>р</w:t>
        <w:br/>
        <w:br/>
        <w:t>о</w:t>
        <w:br/>
        <w:br/>
        <w:t>в</w:t>
        <w:br/>
        <w:br/>
        <w:t>е</w:t>
        <w:br/>
        <w:br/>
        <w:t>н</w:t>
        <w:br/>
        <w:br/>
        <w:t>ь</w:t>
        <w:br/>
        <w:br/>
        <w:t xml:space="preserve"> </w:t>
        <w:br/>
        <w:br/>
        <w:t>1</w:t>
        <w:br/>
        <w:br/>
        <w:t xml:space="preserve"> </w:t>
        <w:br/>
        <w:br/>
        <w:t>–</w:t>
        <w:br/>
        <w:br/>
        <w:t xml:space="preserve"> </w:t>
        <w:br/>
        <w:br/>
        <w:t>у</w:t>
        <w:br/>
        <w:br/>
        <w:t>п</w:t>
        <w:br/>
        <w:br/>
        <w:t>р</w:t>
        <w:br/>
        <w:br/>
        <w:t>а</w:t>
        <w:br/>
        <w:br/>
        <w:t>в</w:t>
        <w:br/>
        <w:br/>
        <w:t>л</w:t>
        <w:br/>
        <w:br/>
        <w:t>е</w:t>
        <w:br/>
        <w:br/>
        <w:t>н</w:t>
        <w:br/>
        <w:br/>
        <w:t>и</w:t>
        <w:br/>
        <w:br/>
        <w:t>е</w:t>
        <w:br/>
        <w:br/>
        <w:t>,</w:t>
        <w:br/>
        <w:br/>
        <w:t xml:space="preserve"> </w:t>
        <w:br/>
        <w:br/>
        <w:t>У</w:t>
        <w:br/>
        <w:br/>
        <w:t>р</w:t>
        <w:br/>
        <w:br/>
        <w:t>о</w:t>
        <w:br/>
        <w:br/>
        <w:t>в</w:t>
        <w:br/>
        <w:br/>
        <w:t>е</w:t>
        <w:br/>
        <w:br/>
        <w:t>н</w:t>
        <w:br/>
        <w:br/>
        <w:t>ь</w:t>
        <w:br/>
        <w:br/>
        <w:t xml:space="preserve"> </w:t>
        <w:br/>
        <w:br/>
        <w:t>2</w:t>
        <w:br/>
        <w:br/>
        <w:t xml:space="preserve"> </w:t>
        <w:br/>
        <w:br/>
        <w:t>–</w:t>
        <w:br/>
        <w:br/>
        <w:t xml:space="preserve"> </w:t>
        <w:br/>
        <w:br/>
        <w:t>м</w:t>
        <w:br/>
        <w:br/>
        <w:t>о</w:t>
        <w:br/>
        <w:br/>
        <w:t>н</w:t>
        <w:br/>
        <w:br/>
        <w:t>и</w:t>
        <w:br/>
        <w:br/>
        <w:t>т</w:t>
        <w:br/>
        <w:br/>
        <w:t>о</w:t>
        <w:br/>
        <w:br/>
        <w:t>р</w:t>
        <w:br/>
        <w:br/>
        <w:t>и</w:t>
        <w:br/>
        <w:br/>
        <w:t>н</w:t>
        <w:br/>
        <w:br/>
        <w:t>г</w:t>
        <w:br/>
        <w:br/>
        <w:t xml:space="preserve"> </w:t>
        <w:br/>
        <w:br/>
        <w:t>и</w:t>
        <w:br/>
        <w:br/>
        <w:t xml:space="preserve"> </w:t>
        <w:br/>
        <w:br/>
        <w:t>у</w:t>
        <w:br/>
        <w:br/>
        <w:t>п</w:t>
        <w:br/>
        <w:br/>
        <w:t>р</w:t>
        <w:br/>
        <w:br/>
        <w:t>а</w:t>
        <w:br/>
        <w:br/>
        <w:t>в</w:t>
        <w:br/>
        <w:br/>
        <w:t>л</w:t>
        <w:br/>
        <w:br/>
        <w:t>е</w:t>
        <w:br/>
        <w:br/>
        <w:t>н</w:t>
        <w:br/>
        <w:br/>
        <w:t>и</w:t>
        <w:br/>
        <w:br/>
        <w:t>е</w:t>
        <w:br/>
        <w:br/>
        <w:t>,</w:t>
        <w:br/>
        <w:br/>
        <w:t xml:space="preserve"> </w:t>
        <w:br/>
        <w:br/>
        <w:t>У</w:t>
        <w:br/>
        <w:br/>
        <w:t>р</w:t>
        <w:br/>
        <w:br/>
        <w:t>о</w:t>
        <w:br/>
        <w:br/>
        <w:t>в</w:t>
        <w:br/>
        <w:br/>
        <w:t>е</w:t>
        <w:br/>
        <w:br/>
        <w:t>н</w:t>
        <w:br/>
        <w:br/>
        <w:t>ь</w:t>
        <w:br/>
        <w:br/>
        <w:t xml:space="preserve"> </w:t>
        <w:br/>
        <w:br/>
        <w:t>3</w:t>
        <w:br/>
        <w:br/>
        <w:t xml:space="preserve"> </w:t>
        <w:br/>
        <w:br/>
        <w:t>–</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w:t>
        <w:br/>
        <w:br/>
        <w:t xml:space="preserve"> </w:t>
        <w:br/>
        <w:br/>
        <w:t>У</w:t>
        <w:br/>
        <w:br/>
        <w:t>р</w:t>
        <w:br/>
        <w:br/>
        <w:t>о</w:t>
        <w:br/>
        <w:br/>
        <w:t>в</w:t>
        <w:br/>
        <w:br/>
        <w:t>е</w:t>
        <w:br/>
        <w:br/>
        <w:t>н</w:t>
        <w:br/>
        <w:br/>
        <w:t>ь</w:t>
        <w:br/>
        <w:br/>
        <w:t xml:space="preserve"> </w:t>
        <w:br/>
        <w:br/>
        <w:t>4</w:t>
        <w:br/>
        <w:br/>
        <w:t xml:space="preserve"> </w:t>
        <w:br/>
        <w:br/>
        <w:t>–</w:t>
        <w:br/>
        <w:br/>
        <w:t xml:space="preserve"> </w:t>
        <w:br/>
        <w:br/>
        <w:t>у</w:t>
        <w:br/>
        <w:br/>
        <w:t>п</w:t>
        <w:br/>
        <w:br/>
        <w:t>р</w:t>
        <w:br/>
        <w:br/>
        <w:t>а</w:t>
        <w:br/>
        <w:br/>
        <w:t>в</w:t>
        <w:br/>
        <w:br/>
        <w:t>л</w:t>
        <w:br/>
        <w:br/>
        <w:t>е</w:t>
        <w:br/>
        <w:br/>
        <w:t>н</w:t>
        <w:br/>
        <w:br/>
        <w:t>и</w:t>
        <w:br/>
        <w:br/>
        <w:t>е</w:t>
        <w:br/>
        <w:br/>
        <w:t xml:space="preserve"> </w:t>
        <w:br/>
        <w:br/>
        <w:t>п</w:t>
        <w:br/>
        <w:br/>
        <w:t>р</w:t>
        <w:br/>
        <w:br/>
        <w:t>е</w:t>
        <w:br/>
        <w:br/>
        <w:t>д</w:t>
        <w:br/>
        <w:br/>
        <w:t>п</w:t>
        <w:br/>
        <w:br/>
        <w:t>р</w:t>
        <w:br/>
        <w:br/>
        <w:t>и</w:t>
        <w:br/>
        <w:br/>
        <w:t>я</w:t>
        <w:br/>
        <w:br/>
        <w:t>т</w:t>
        <w:br/>
        <w:br/>
        <w:t>и</w:t>
        <w:br/>
        <w:br/>
        <w:t>е</w:t>
        <w:br/>
        <w:br/>
        <w:t>м</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ъ</w:t>
        <w:br/>
        <w:br/>
        <w:t>я</w:t>
        <w:br/>
        <w:br/>
        <w:t>с</w:t>
        <w:br/>
        <w:br/>
        <w:t>н</w:t>
        <w:br/>
        <w:br/>
        <w:t>е</w:t>
        <w:br/>
        <w:br/>
        <w:t>н</w:t>
        <w:br/>
        <w:br/>
        <w:t>и</w:t>
        <w:br/>
        <w:br/>
        <w:t>е</w:t>
        <w:br/>
        <w:br/>
        <w:t xml:space="preserve"> </w:t>
        <w:br/>
        <w:br/>
        <w:t>ф</w:t>
        <w:br/>
        <w:br/>
        <w:t>у</w:t>
        <w:br/>
        <w:br/>
        <w:t>н</w:t>
        <w:br/>
        <w:br/>
        <w:t>к</w:t>
        <w:br/>
        <w:br/>
        <w:t>ц</w:t>
        <w:br/>
        <w:br/>
        <w:t>и</w:t>
        <w:br/>
        <w:br/>
        <w:t>й</w:t>
        <w:br/>
        <w:br/>
        <w:t xml:space="preserve"> </w:t>
        <w:br/>
        <w:br/>
        <w:t>и</w:t>
        <w:br/>
        <w:br/>
        <w:t xml:space="preserve"> </w:t>
        <w:br/>
        <w:br/>
        <w:t>з</w:t>
        <w:br/>
        <w:br/>
        <w:t>а</w:t>
        <w:br/>
        <w:br/>
        <w:t>д</w:t>
        <w:br/>
        <w:br/>
        <w:t>а</w:t>
        <w:br/>
        <w:br/>
        <w:t>ч</w:t>
        <w:br/>
        <w:br/>
        <w:t xml:space="preserve"> </w:t>
        <w:br/>
        <w:br/>
        <w:t>к</w:t>
        <w:br/>
        <w:br/>
        <w:t>а</w:t>
        <w:br/>
        <w:br/>
        <w:t>ж</w:t>
        <w:br/>
        <w:br/>
        <w:t>д</w:t>
        <w:br/>
        <w:br/>
        <w:t>о</w:t>
        <w:br/>
        <w:br/>
        <w:t>г</w:t>
        <w:br/>
        <w:br/>
        <w:t>о</w:t>
        <w:br/>
        <w:br/>
        <w:t xml:space="preserve"> </w:t>
        <w:br/>
        <w:br/>
        <w:t>у</w:t>
        <w:br/>
        <w:br/>
        <w:t>р</w:t>
        <w:br/>
        <w:br/>
        <w:t>о</w:t>
        <w:br/>
        <w:br/>
        <w:t>в</w:t>
        <w:br/>
        <w:br/>
        <w:t>н</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о</w:t>
        <w:br/>
        <w:br/>
        <w:t>в</w:t>
        <w:br/>
        <w:br/>
        <w:t>р</w:t>
        <w:br/>
        <w:br/>
        <w:t>е</w:t>
        <w:br/>
        <w:br/>
        <w:t>м</w:t>
        <w:br/>
        <w:br/>
        <w:t>е</w:t>
        <w:br/>
        <w:br/>
        <w:t>н</w:t>
        <w:br/>
        <w:br/>
        <w:t>н</w:t>
        <w:br/>
        <w:br/>
        <w:t>ы</w:t>
        <w:br/>
        <w:br/>
        <w:t>е</w:t>
        <w:br/>
        <w:br/>
        <w:t xml:space="preserve"> </w:t>
        <w:br/>
        <w:br/>
        <w:t>т</w:t>
        <w:br/>
        <w:br/>
        <w:t>е</w:t>
        <w:br/>
        <w:br/>
        <w:t>н</w:t>
        <w:br/>
        <w:br/>
        <w:t>д</w:t>
        <w:br/>
        <w:br/>
        <w:t>е</w:t>
        <w:br/>
        <w:br/>
        <w:t>н</w:t>
        <w:br/>
        <w:br/>
        <w:t>ц</w:t>
        <w:br/>
        <w:br/>
        <w:t>и</w:t>
        <w:br/>
        <w:br/>
        <w:t>и</w:t>
        <w:br/>
        <w:br/>
        <w:t xml:space="preserve"> </w:t>
        <w:br/>
        <w:br/>
        <w:t>п</w:t>
        <w:br/>
        <w:br/>
        <w:t>р</w:t>
        <w:br/>
        <w:br/>
        <w:t>и</w:t>
        <w:br/>
        <w:br/>
        <w:t>в</w:t>
        <w:br/>
        <w:br/>
        <w:t>о</w:t>
        <w:br/>
        <w:br/>
        <w:t>д</w:t>
        <w:br/>
        <w:br/>
        <w:t>я</w:t>
        <w:br/>
        <w:br/>
        <w:t>т</w:t>
        <w:br/>
        <w:br/>
        <w:t xml:space="preserve"> </w:t>
        <w:br/>
        <w:br/>
        <w:t>к</w:t>
        <w:br/>
        <w:br/>
        <w:t xml:space="preserve"> </w:t>
        <w:br/>
        <w:br/>
        <w:t>р</w:t>
        <w:br/>
        <w:br/>
        <w:t>а</w:t>
        <w:br/>
        <w:br/>
        <w:t>з</w:t>
        <w:br/>
        <w:br/>
        <w:t>м</w:t>
        <w:br/>
        <w:br/>
        <w:t>ы</w:t>
        <w:br/>
        <w:br/>
        <w:t>в</w:t>
        <w:br/>
        <w:br/>
        <w:t>а</w:t>
        <w:br/>
        <w:br/>
        <w:t>н</w:t>
        <w:br/>
        <w:br/>
        <w:t>и</w:t>
        <w:br/>
        <w:br/>
        <w:t>ю</w:t>
        <w:br/>
        <w:br/>
        <w:t xml:space="preserve"> </w:t>
        <w:br/>
        <w:br/>
        <w:t>г</w:t>
        <w:br/>
        <w:br/>
        <w:t>р</w:t>
        <w:br/>
        <w:br/>
        <w:t>а</w:t>
        <w:br/>
        <w:br/>
        <w:t>н</w:t>
        <w:br/>
        <w:br/>
        <w:t>и</w:t>
        <w:br/>
        <w:br/>
        <w:t>ц</w:t>
        <w:br/>
        <w:br/>
        <w:t xml:space="preserve"> </w:t>
        <w:br/>
        <w:br/>
        <w:t>м</w:t>
        <w:br/>
        <w:br/>
        <w:t>е</w:t>
        <w:br/>
        <w:br/>
        <w:t>ж</w:t>
        <w:br/>
        <w:br/>
        <w:t>д</w:t>
        <w:br/>
        <w:br/>
        <w:t>у</w:t>
        <w:br/>
        <w:br/>
        <w:t xml:space="preserve"> </w:t>
        <w:br/>
        <w:br/>
        <w:t>у</w:t>
        <w:br/>
        <w:br/>
        <w:t>р</w:t>
        <w:br/>
        <w:br/>
        <w:t>о</w:t>
        <w:br/>
        <w:br/>
        <w:t>в</w:t>
        <w:br/>
        <w:br/>
        <w:t>н</w:t>
        <w:br/>
        <w:br/>
        <w:t>я</w:t>
        <w:br/>
        <w:br/>
        <w:t>м</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н</w:t>
        <w:br/>
        <w:br/>
        <w:t>е</w:t>
        <w:br/>
        <w:br/>
        <w:t>о</w:t>
        <w:br/>
        <w:br/>
        <w:t>б</w:t>
        <w:br/>
        <w:br/>
        <w:t>х</w:t>
        <w:br/>
        <w:br/>
        <w:t>о</w:t>
        <w:br/>
        <w:br/>
        <w:t>д</w:t>
        <w:br/>
        <w:br/>
        <w:t>и</w:t>
        <w:br/>
        <w:br/>
        <w:t>м</w:t>
        <w:br/>
        <w:br/>
        <w:t>о</w:t>
        <w:br/>
        <w:br/>
        <w:t>с</w:t>
        <w:br/>
        <w:br/>
        <w:t>т</w:t>
        <w:br/>
        <w:br/>
        <w:t>и</w:t>
        <w:br/>
        <w:br/>
        <w:t xml:space="preserve"> </w:t>
        <w:br/>
        <w:br/>
        <w:t>и</w:t>
        <w:br/>
        <w:br/>
        <w:t>н</w:t>
        <w:br/>
        <w:br/>
        <w:t>т</w:t>
        <w:br/>
        <w:br/>
        <w:t>е</w:t>
        <w:br/>
        <w:br/>
        <w:t>г</w:t>
        <w:br/>
        <w:br/>
        <w:t>р</w:t>
        <w:br/>
        <w:br/>
        <w:t>а</w:t>
        <w:br/>
        <w:br/>
        <w:t>ц</w:t>
        <w:br/>
        <w:br/>
        <w:t>и</w:t>
        <w:br/>
        <w:br/>
        <w:t>и</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к</w:t>
        <w:br/>
        <w:br/>
        <w:t>о</w:t>
        <w:br/>
        <w:br/>
        <w:t>н</w:t>
        <w:br/>
        <w:br/>
        <w:t>ц</w:t>
        <w:br/>
        <w:br/>
        <w:t>е</w:t>
        <w:br/>
        <w:br/>
        <w:t>п</w:t>
        <w:br/>
        <w:br/>
        <w:t>ц</w:t>
        <w:br/>
        <w:br/>
        <w:t>и</w:t>
        <w:br/>
        <w:br/>
        <w:t>и</w:t>
        <w:br/>
        <w:br/>
        <w:t xml:space="preserve"> </w:t>
        <w:br/>
        <w:br/>
        <w:t>к</w:t>
        <w:br/>
        <w:br/>
        <w:t>о</w:t>
        <w:br/>
        <w:br/>
        <w:t>н</w:t>
        <w:br/>
        <w:br/>
        <w:t>в</w:t>
        <w:br/>
        <w:br/>
        <w:t>е</w:t>
        <w:br/>
        <w:br/>
        <w:t>р</w:t>
        <w:br/>
        <w:br/>
        <w:t>г</w:t>
        <w:br/>
        <w:br/>
        <w:t>е</w:t>
        <w:br/>
        <w:br/>
        <w:t>н</w:t>
        <w:br/>
        <w:br/>
        <w:t>ц</w:t>
        <w:br/>
        <w:br/>
        <w:t>и</w:t>
        <w:br/>
        <w:br/>
        <w:t>и</w:t>
        <w:br/>
        <w:br/>
        <w:t xml:space="preserve"> </w:t>
        <w:br/>
        <w:br/>
        <w:t>I</w:t>
        <w:br/>
        <w:br/>
        <w:t>T</w:t>
        <w:br/>
        <w:br/>
        <w:t xml:space="preserve"> </w:t>
        <w:br/>
        <w:br/>
        <w:t>и</w:t>
        <w:br/>
        <w:br/>
        <w:t xml:space="preserve"> </w:t>
        <w:br/>
        <w:br/>
        <w:t>O</w:t>
        <w:br/>
        <w:br/>
        <w:t>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з</w:t>
        <w:br/>
        <w:br/>
        <w:t>о</w:t>
        <w:br/>
        <w:br/>
        <w:t>р</w:t>
        <w:br/>
        <w:br/>
        <w:t xml:space="preserve"> </w:t>
        <w:br/>
        <w:br/>
        <w:t>с</w:t>
        <w:br/>
        <w:br/>
        <w:t>о</w:t>
        <w:br/>
        <w:br/>
        <w:t>в</w:t>
        <w:br/>
        <w:br/>
        <w:t>р</w:t>
        <w:br/>
        <w:br/>
        <w:t>е</w:t>
        <w:br/>
        <w:br/>
        <w:t>м</w:t>
        <w:br/>
        <w:br/>
        <w:t>е</w:t>
        <w:br/>
        <w:br/>
        <w:t>н</w:t>
        <w:br/>
        <w:br/>
        <w:t>н</w:t>
        <w:br/>
        <w:br/>
        <w:t>ы</w:t>
        <w:br/>
        <w:br/>
        <w:t>х</w:t>
        <w:br/>
        <w:br/>
        <w:t xml:space="preserve"> </w:t>
        <w:br/>
        <w:br/>
        <w:t>а</w:t>
        <w:br/>
        <w:br/>
        <w:t>р</w:t>
        <w:br/>
        <w:br/>
        <w:t>х</w:t>
        <w:br/>
        <w:br/>
        <w:t>и</w:t>
        <w:br/>
        <w:br/>
        <w:t>т</w:t>
        <w:br/>
        <w:br/>
        <w:t>е</w:t>
        <w:br/>
        <w:br/>
        <w:t>к</w:t>
        <w:br/>
        <w:br/>
        <w:t>т</w:t>
        <w:br/>
        <w:br/>
        <w:t>у</w:t>
        <w:br/>
        <w:br/>
        <w:t>р</w:t>
        <w:br/>
        <w:br/>
        <w:t xml:space="preserve"> </w:t>
        <w:br/>
        <w:br/>
        <w:t>а</w:t>
        <w:br/>
        <w:br/>
        <w:t>в</w:t>
        <w:br/>
        <w:br/>
        <w:t>т</w:t>
        <w:br/>
        <w:br/>
        <w:t>о</w:t>
        <w:br/>
        <w:br/>
        <w:t>м</w:t>
        <w:br/>
        <w:br/>
        <w:t>а</w:t>
        <w:br/>
        <w:br/>
        <w:t>т</w:t>
        <w:br/>
        <w:br/>
        <w:t>и</w:t>
        <w:br/>
        <w:br/>
        <w:t>з</w:t>
        <w:br/>
        <w:br/>
        <w:t>а</w:t>
        <w:br/>
        <w:br/>
        <w:t>ц</w:t>
        <w:br/>
        <w:br/>
        <w:t>и</w:t>
        <w:br/>
        <w:br/>
        <w:t>и</w:t>
        <w:br/>
        <w:br/>
        <w:t xml:space="preserve"> </w:t>
        <w:br/>
        <w:br/>
        <w:t>(</w:t>
        <w:br/>
        <w:br/>
        <w:t>н</w:t>
        <w:br/>
        <w:br/>
        <w:t>а</w:t>
        <w:br/>
        <w:br/>
        <w:t>п</w:t>
        <w:br/>
        <w:br/>
        <w:t>р</w:t>
        <w:br/>
        <w:br/>
        <w:t>и</w:t>
        <w:br/>
        <w:br/>
        <w:t>м</w:t>
        <w:br/>
        <w:br/>
        <w:t>е</w:t>
        <w:br/>
        <w:br/>
        <w:t>р</w:t>
        <w:br/>
        <w:br/>
        <w:t>,</w:t>
        <w:br/>
        <w:br/>
        <w:t xml:space="preserve"> </w:t>
        <w:br/>
        <w:br/>
        <w:t>I</w:t>
        <w:br/>
        <w:br/>
        <w:t>S</w:t>
        <w:br/>
        <w:br/>
        <w:t>A</w:t>
        <w:br/>
        <w:br/>
        <w:t>-</w:t>
        <w:br/>
        <w:br/>
        <w:t>9</w:t>
        <w:br/>
        <w:br/>
        <w:t>5</w:t>
        <w:br/>
        <w:br/>
        <w:t>)</w:t>
        <w:br/>
        <w:br/>
        <w:t>.</w:t>
        <w:br/>
        <w:br/>
        <w:br/>
        <w:br/>
        <w:br/>
        <w:br/>
        <w:br/>
        <w:br/>
        <w:t>*</w:t>
        <w:br/>
        <w:br/>
        <w:t>*</w:t>
        <w:br/>
        <w:br/>
        <w:t>I</w:t>
        <w:br/>
        <w:br/>
        <w:t>I</w:t>
        <w:br/>
        <w:br/>
        <w:t>.</w:t>
        <w:br/>
        <w:br/>
        <w:t xml:space="preserve"> </w:t>
        <w:br/>
        <w:br/>
        <w:t>В</w:t>
        <w:br/>
        <w:br/>
        <w:t>е</w:t>
        <w:br/>
        <w:br/>
        <w:t>р</w:t>
        <w:br/>
        <w:br/>
        <w:t>х</w:t>
        <w:br/>
        <w:br/>
        <w:t>н</w:t>
        <w:br/>
        <w:br/>
        <w:t>и</w:t>
        <w:br/>
        <w:br/>
        <w:t>й</w:t>
        <w:br/>
        <w:br/>
        <w:t xml:space="preserve"> </w:t>
        <w:br/>
        <w:br/>
        <w:t>у</w:t>
        <w:br/>
        <w:br/>
        <w:t>р</w:t>
        <w:br/>
        <w:br/>
        <w:t>о</w:t>
        <w:br/>
        <w:br/>
        <w:t>в</w:t>
        <w:br/>
        <w:br/>
        <w:t>е</w:t>
        <w:br/>
        <w:br/>
        <w:t>н</w:t>
        <w:br/>
        <w:br/>
        <w:t>ь</w:t>
        <w:br/>
        <w:br/>
        <w:t>:</w:t>
        <w:br/>
        <w:br/>
        <w:t xml:space="preserve"> </w:t>
        <w:br/>
        <w:br/>
        <w:t>E</w:t>
        <w:br/>
        <w:br/>
        <w:t>R</w:t>
        <w:br/>
        <w:br/>
        <w:t>P</w:t>
        <w:br/>
        <w:br/>
        <w:t>-</w:t>
        <w:br/>
        <w:br/>
        <w:t>с</w:t>
        <w:br/>
        <w:br/>
        <w:t>и</w:t>
        <w:br/>
        <w:br/>
        <w:t>с</w:t>
        <w:br/>
        <w:br/>
        <w:t>т</w:t>
        <w:br/>
        <w:br/>
        <w:t>е</w:t>
        <w:br/>
        <w:br/>
        <w:t>м</w:t>
        <w:br/>
        <w:br/>
        <w:t>ы</w:t>
        <w:br/>
        <w:br/>
        <w:t xml:space="preserve"> </w:t>
        <w:br/>
        <w:br/>
        <w:t>и</w:t>
        <w:br/>
        <w:br/>
        <w:t xml:space="preserve"> </w:t>
        <w:br/>
        <w:br/>
        <w:t>и</w:t>
        <w:br/>
        <w:br/>
        <w:t>х</w:t>
        <w:br/>
        <w:br/>
        <w:t xml:space="preserve"> </w:t>
        <w:br/>
        <w:br/>
        <w:t>р</w:t>
        <w:br/>
        <w:br/>
        <w:t>о</w:t>
        <w:br/>
        <w:br/>
        <w:t>л</w:t>
        <w:br/>
        <w:br/>
        <w:t>ь</w:t>
        <w:br/>
        <w:br/>
        <w:t xml:space="preserve"> </w:t>
        <w:br/>
        <w:br/>
        <w:t>в</w:t>
        <w:br/>
        <w:br/>
        <w:t xml:space="preserve"> </w:t>
        <w:br/>
        <w:br/>
        <w:t>п</w:t>
        <w:br/>
        <w:br/>
        <w:t>л</w:t>
        <w:br/>
        <w:br/>
        <w:t>а</w:t>
        <w:br/>
        <w:br/>
        <w:t>н</w:t>
        <w:br/>
        <w:br/>
        <w:t>и</w:t>
        <w:br/>
        <w:br/>
        <w:t>р</w:t>
        <w:br/>
        <w:br/>
        <w:t>о</w:t>
        <w:br/>
        <w:br/>
        <w:t>в</w:t>
        <w:br/>
        <w:br/>
        <w:t>а</w:t>
        <w:br/>
        <w:br/>
        <w:t>н</w:t>
        <w:br/>
        <w:br/>
        <w:t>и</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E</w:t>
        <w:br/>
        <w:br/>
        <w:t>R</w:t>
        <w:br/>
        <w:br/>
        <w:t>P</w:t>
        <w:br/>
        <w:br/>
        <w:t>-</w:t>
        <w:br/>
        <w:br/>
        <w:t>с</w:t>
        <w:br/>
        <w:br/>
        <w:t>и</w:t>
        <w:br/>
        <w:br/>
        <w:t>с</w:t>
        <w:br/>
        <w:br/>
        <w:t>т</w:t>
        <w:br/>
        <w:br/>
        <w:t>е</w:t>
        <w:br/>
        <w:br/>
        <w:t>м</w:t>
        <w:br/>
        <w:br/>
        <w:t>ы</w:t>
        <w:br/>
        <w:br/>
        <w:t xml:space="preserve"> </w:t>
        <w:br/>
        <w:br/>
        <w:t>я</w:t>
        <w:br/>
        <w:br/>
        <w:t>в</w:t>
        <w:br/>
        <w:br/>
        <w:t>л</w:t>
        <w:br/>
        <w:br/>
        <w:t>я</w:t>
        <w:br/>
        <w:br/>
        <w:t>ю</w:t>
        <w:br/>
        <w:br/>
        <w:t>т</w:t>
        <w:br/>
        <w:br/>
        <w:t>с</w:t>
        <w:br/>
        <w:br/>
        <w:t>я</w:t>
        <w:br/>
        <w:br/>
        <w:t xml:space="preserve"> </w:t>
        <w:br/>
        <w:br/>
        <w:t>ц</w:t>
        <w:br/>
        <w:br/>
        <w:t>е</w:t>
        <w:br/>
        <w:br/>
        <w:t>н</w:t>
        <w:br/>
        <w:br/>
        <w:t>т</w:t>
        <w:br/>
        <w:br/>
        <w:t>р</w:t>
        <w:br/>
        <w:br/>
        <w:t>а</w:t>
        <w:br/>
        <w:br/>
        <w:t>л</w:t>
        <w:br/>
        <w:br/>
        <w:t>ь</w:t>
        <w:br/>
        <w:br/>
        <w:t>н</w:t>
        <w:br/>
        <w:br/>
        <w:t>ы</w:t>
        <w:br/>
        <w:br/>
        <w:t>м</w:t>
        <w:br/>
        <w:br/>
        <w:t xml:space="preserve"> </w:t>
        <w:br/>
        <w:br/>
        <w:t>э</w:t>
        <w:br/>
        <w:br/>
        <w:t>л</w:t>
        <w:br/>
        <w:br/>
        <w:t>е</w:t>
        <w:br/>
        <w:br/>
        <w:t>м</w:t>
        <w:br/>
        <w:br/>
        <w:t>е</w:t>
        <w:br/>
        <w:br/>
        <w:t>н</w:t>
        <w:br/>
        <w:br/>
        <w:t>т</w:t>
        <w:br/>
        <w:br/>
        <w:t>о</w:t>
        <w:br/>
        <w:br/>
        <w:t>м</w:t>
        <w:br/>
        <w:br/>
        <w:t xml:space="preserve"> </w:t>
        <w:br/>
        <w:br/>
        <w:t>у</w:t>
        <w:br/>
        <w:br/>
        <w:t>п</w:t>
        <w:br/>
        <w:br/>
        <w:t>р</w:t>
        <w:br/>
        <w:br/>
        <w:t>а</w:t>
        <w:br/>
        <w:br/>
        <w:t>в</w:t>
        <w:br/>
        <w:br/>
        <w:t>л</w:t>
        <w:br/>
        <w:br/>
        <w:t>е</w:t>
        <w:br/>
        <w:br/>
        <w:t>н</w:t>
        <w:br/>
        <w:br/>
        <w:t>и</w:t>
        <w:br/>
        <w:br/>
        <w:t>я</w:t>
        <w:br/>
        <w:br/>
        <w:t xml:space="preserve"> </w:t>
        <w:br/>
        <w:br/>
        <w:t>п</w:t>
        <w:br/>
        <w:br/>
        <w:t>р</w:t>
        <w:br/>
        <w:br/>
        <w:t>е</w:t>
        <w:br/>
        <w:br/>
        <w:t>д</w:t>
        <w:br/>
        <w:br/>
        <w:t>п</w:t>
        <w:br/>
        <w:br/>
        <w:t>р</w:t>
        <w:br/>
        <w:br/>
        <w:t>и</w:t>
        <w:br/>
        <w:br/>
        <w:t>я</w:t>
        <w:br/>
        <w:br/>
        <w:t>т</w:t>
        <w:br/>
        <w:br/>
        <w:t>и</w:t>
        <w:br/>
        <w:br/>
        <w:t>е</w:t>
        <w:br/>
        <w:br/>
        <w:t>м</w:t>
        <w:br/>
        <w:br/>
        <w:t xml:space="preserve"> </w:t>
        <w:br/>
        <w:br/>
        <w:t>и</w:t>
        <w:br/>
        <w:br/>
        <w:t xml:space="preserve"> </w:t>
        <w:br/>
        <w:br/>
        <w:t>о</w:t>
        <w:br/>
        <w:br/>
        <w:t>б</w:t>
        <w:br/>
        <w:br/>
        <w:t>е</w:t>
        <w:br/>
        <w:br/>
        <w:t>с</w:t>
        <w:br/>
        <w:br/>
        <w:t>п</w:t>
        <w:br/>
        <w:br/>
        <w:t>е</w:t>
        <w:br/>
        <w:br/>
        <w:t>ч</w:t>
        <w:br/>
        <w:br/>
        <w:t>и</w:t>
        <w:br/>
        <w:br/>
        <w:t>в</w:t>
        <w:br/>
        <w:br/>
        <w:t>а</w:t>
        <w:br/>
        <w:br/>
        <w:t>ю</w:t>
        <w:br/>
        <w:br/>
        <w:t>т</w:t>
        <w:br/>
        <w:br/>
        <w:t xml:space="preserve"> </w:t>
        <w:br/>
        <w:br/>
        <w:t>п</w:t>
        <w:br/>
        <w:br/>
        <w:t>л</w:t>
        <w:br/>
        <w:br/>
        <w:t>а</w:t>
        <w:br/>
        <w:br/>
        <w:t>н</w:t>
        <w:br/>
        <w:br/>
        <w:t>и</w:t>
        <w:br/>
        <w:br/>
        <w:t>р</w:t>
        <w:br/>
        <w:br/>
        <w:t>о</w:t>
        <w:br/>
        <w:br/>
        <w:t>в</w:t>
        <w:br/>
        <w:br/>
        <w:t>а</w:t>
        <w:br/>
        <w:br/>
        <w:t>н</w:t>
        <w:br/>
        <w:br/>
        <w:t>и</w:t>
        <w:br/>
        <w:br/>
        <w:t>е</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ф</w:t>
        <w:br/>
        <w:br/>
        <w:t>у</w:t>
        <w:br/>
        <w:br/>
        <w:t>н</w:t>
        <w:br/>
        <w:br/>
        <w:t>к</w:t>
        <w:br/>
        <w:br/>
        <w:t>ц</w:t>
        <w:br/>
        <w:br/>
        <w:t>и</w:t>
        <w:br/>
        <w:br/>
        <w:t>й</w:t>
        <w:br/>
        <w:br/>
        <w:t xml:space="preserve"> </w:t>
        <w:br/>
        <w:br/>
        <w:t>E</w:t>
        <w:br/>
        <w:br/>
        <w:t>R</w:t>
        <w:br/>
        <w:br/>
        <w:t>P</w:t>
        <w:br/>
        <w:br/>
        <w:t>-</w:t>
        <w:br/>
        <w:br/>
        <w:t>с</w:t>
        <w:br/>
        <w:br/>
        <w:t>и</w:t>
        <w:br/>
        <w:br/>
        <w:t>с</w:t>
        <w:br/>
        <w:br/>
        <w:t>т</w:t>
        <w:br/>
        <w:br/>
        <w:t>е</w:t>
        <w:br/>
        <w:br/>
        <w:t>м</w:t>
        <w:br/>
        <w:br/>
        <w:t xml:space="preserve"> </w:t>
        <w:br/>
        <w:br/>
        <w:t>(</w:t>
        <w:br/>
        <w:br/>
        <w:t>ф</w:t>
        <w:br/>
        <w:br/>
        <w:t>и</w:t>
        <w:br/>
        <w:br/>
        <w:t>н</w:t>
        <w:br/>
        <w:br/>
        <w:t>а</w:t>
        <w:br/>
        <w:br/>
        <w:t>н</w:t>
        <w:br/>
        <w:br/>
        <w:t>с</w:t>
        <w:br/>
        <w:br/>
        <w:t>ы</w:t>
        <w:br/>
        <w:br/>
        <w:t>,</w:t>
        <w:br/>
        <w:br/>
        <w:t xml:space="preserve"> </w:t>
        <w:br/>
        <w:br/>
        <w:t>л</w:t>
        <w:br/>
        <w:br/>
        <w:t>о</w:t>
        <w:br/>
        <w:br/>
        <w:t>г</w:t>
        <w:br/>
        <w:br/>
        <w:t>и</w:t>
        <w:br/>
        <w:br/>
        <w:t>с</w:t>
        <w:br/>
        <w:br/>
        <w:t>т</w:t>
        <w:br/>
        <w:br/>
        <w:t>и</w:t>
        <w:br/>
        <w:br/>
        <w:t>к</w:t>
        <w:br/>
        <w:br/>
        <w:t>а</w:t>
        <w:br/>
        <w:br/>
        <w:t>,</w:t>
        <w:br/>
        <w:br/>
        <w:t xml:space="preserve"> </w:t>
        <w:br/>
        <w:br/>
        <w:t>у</w:t>
        <w:br/>
        <w:br/>
        <w:t>п</w:t>
        <w:br/>
        <w:br/>
        <w:t>р</w:t>
        <w:br/>
        <w:br/>
        <w:t>а</w:t>
        <w:br/>
        <w:br/>
        <w:t>в</w:t>
        <w:br/>
        <w:br/>
        <w:t>л</w:t>
        <w:br/>
        <w:br/>
        <w:t>е</w:t>
        <w:br/>
        <w:br/>
        <w:t>н</w:t>
        <w:br/>
        <w:br/>
        <w:t>и</w:t>
        <w:br/>
        <w:br/>
        <w:t>е</w:t>
        <w:br/>
        <w:br/>
        <w:t xml:space="preserve"> </w:t>
        <w:br/>
        <w:br/>
        <w:t>п</w:t>
        <w:br/>
        <w:br/>
        <w:t>е</w:t>
        <w:br/>
        <w:br/>
        <w:t>р</w:t>
        <w:br/>
        <w:br/>
        <w:t>с</w:t>
        <w:br/>
        <w:br/>
        <w:t>о</w:t>
        <w:br/>
        <w:br/>
        <w:t>н</w:t>
        <w:br/>
        <w:br/>
        <w:t>а</w:t>
        <w:br/>
        <w:br/>
        <w:t>л</w:t>
        <w:br/>
        <w:br/>
        <w:t>о</w:t>
        <w:br/>
        <w:br/>
        <w:t>м</w:t>
        <w:br/>
        <w:br/>
        <w:t>,</w:t>
        <w:br/>
        <w:br/>
        <w:t xml:space="preserve"> </w:t>
        <w:br/>
        <w:br/>
        <w:t>у</w:t>
        <w:br/>
        <w:br/>
        <w:t>п</w:t>
        <w:br/>
        <w:br/>
        <w:t>р</w:t>
        <w:br/>
        <w:br/>
        <w:t>а</w:t>
        <w:br/>
        <w:br/>
        <w:t>в</w:t>
        <w:br/>
        <w:br/>
        <w:t>л</w:t>
        <w:br/>
        <w:br/>
        <w:t>е</w:t>
        <w:br/>
        <w:br/>
        <w:t>н</w:t>
        <w:br/>
        <w:br/>
        <w:t>и</w:t>
        <w:br/>
        <w:br/>
        <w:t>е</w:t>
        <w:br/>
        <w:br/>
        <w:t xml:space="preserve"> </w:t>
        <w:br/>
        <w:br/>
        <w:t>з</w:t>
        <w:br/>
        <w:br/>
        <w:t>а</w:t>
        <w:br/>
        <w:br/>
        <w:t>к</w:t>
        <w:br/>
        <w:br/>
        <w:t>а</w:t>
        <w:br/>
        <w:br/>
        <w:t>з</w:t>
        <w:br/>
        <w:br/>
        <w:t>а</w:t>
        <w:br/>
        <w:br/>
        <w:t>м</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E</w:t>
        <w:br/>
        <w:br/>
        <w:t>R</w:t>
        <w:br/>
        <w:br/>
        <w:t>P</w:t>
        <w:br/>
        <w:br/>
        <w:t>-</w:t>
        <w:br/>
        <w:br/>
        <w:t>с</w:t>
        <w:br/>
        <w:br/>
        <w:t>и</w:t>
        <w:br/>
        <w:br/>
        <w:t>с</w:t>
        <w:br/>
        <w:br/>
        <w:t>т</w:t>
        <w:br/>
        <w:br/>
        <w:t>е</w:t>
        <w:br/>
        <w:br/>
        <w:t>м</w:t>
        <w:br/>
        <w:br/>
        <w:t>ы</w:t>
        <w:br/>
        <w:br/>
        <w:t xml:space="preserve"> </w:t>
        <w:br/>
        <w:br/>
        <w:t>у</w:t>
        <w:br/>
        <w:br/>
        <w:t>ч</w:t>
        <w:br/>
        <w:br/>
        <w:t>а</w:t>
        <w:br/>
        <w:br/>
        <w:t>с</w:t>
        <w:br/>
        <w:br/>
        <w:t>т</w:t>
        <w:br/>
        <w:br/>
        <w:t>в</w:t>
        <w:br/>
        <w:br/>
        <w:t>у</w:t>
        <w:br/>
        <w:br/>
        <w:t>ю</w:t>
        <w:br/>
        <w:br/>
        <w:t>т</w:t>
        <w:br/>
        <w:br/>
        <w:t xml:space="preserve"> </w:t>
        <w:br/>
        <w:br/>
        <w:t>в</w:t>
        <w:br/>
        <w:br/>
        <w:t xml:space="preserve"> </w:t>
        <w:br/>
        <w:br/>
        <w:t>п</w:t>
        <w:br/>
        <w:br/>
        <w:t>л</w:t>
        <w:br/>
        <w:br/>
        <w:t>а</w:t>
        <w:br/>
        <w:br/>
        <w:t>н</w:t>
        <w:br/>
        <w:br/>
        <w:t>и</w:t>
        <w:br/>
        <w:br/>
        <w:t>р</w:t>
        <w:br/>
        <w:br/>
        <w:t>о</w:t>
        <w:br/>
        <w:br/>
        <w:t>в</w:t>
        <w:br/>
        <w:br/>
        <w:t>а</w:t>
        <w:br/>
        <w:br/>
        <w:t>н</w:t>
        <w:br/>
        <w:br/>
        <w:t>и</w:t>
        <w:br/>
        <w:br/>
        <w:t>и</w:t>
        <w:br/>
        <w:br/>
        <w:t xml:space="preserve"> </w:t>
        <w:br/>
        <w:br/>
        <w:t>п</w:t>
        <w:br/>
        <w:br/>
        <w:t>р</w:t>
        <w:br/>
        <w:br/>
        <w:t>о</w:t>
        <w:br/>
        <w:br/>
        <w:t>и</w:t>
        <w:br/>
        <w:br/>
        <w:t>з</w:t>
        <w:br/>
        <w:br/>
        <w:t>в</w:t>
        <w:br/>
        <w:br/>
        <w:t>о</w:t>
        <w:br/>
        <w:br/>
        <w:t>д</w:t>
        <w:br/>
        <w:br/>
        <w:t>с</w:t>
        <w:br/>
        <w:br/>
        <w:t>т</w:t>
        <w:br/>
        <w:br/>
        <w:t>в</w:t>
        <w:br/>
        <w:br/>
        <w:t>а</w:t>
        <w:br/>
        <w:br/>
        <w:t xml:space="preserve"> </w:t>
        <w:br/>
        <w:br/>
        <w:t>и</w:t>
        <w:br/>
        <w:br/>
        <w:t xml:space="preserve"> </w:t>
        <w:br/>
        <w:br/>
        <w:t>ф</w:t>
        <w:br/>
        <w:br/>
        <w:t>о</w:t>
        <w:br/>
        <w:br/>
        <w:t>р</w:t>
        <w:br/>
        <w:br/>
        <w:t>м</w:t>
        <w:br/>
        <w:br/>
        <w:t>и</w:t>
        <w:br/>
        <w:br/>
        <w:t>р</w:t>
        <w:br/>
        <w:br/>
        <w:t>о</w:t>
        <w:br/>
        <w:br/>
        <w:t>в</w:t>
        <w:br/>
        <w:br/>
        <w:t>а</w:t>
        <w:br/>
        <w:br/>
        <w:t>н</w:t>
        <w:br/>
        <w:br/>
        <w:t>и</w:t>
        <w:br/>
        <w:br/>
        <w:t>и</w:t>
        <w:br/>
        <w:br/>
        <w:t xml:space="preserve"> </w:t>
        <w:br/>
        <w:br/>
        <w:t>с</w:t>
        <w:br/>
        <w:br/>
        <w:t>п</w:t>
        <w:br/>
        <w:br/>
        <w:t>р</w:t>
        <w:br/>
        <w:br/>
        <w:t>о</w:t>
        <w:br/>
        <w:br/>
        <w:t>с</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E</w:t>
        <w:br/>
        <w:br/>
        <w:t>R</w:t>
        <w:br/>
        <w:br/>
        <w:t>P</w:t>
        <w:br/>
        <w:br/>
        <w:t>-</w:t>
        <w:br/>
        <w:br/>
        <w:t>с</w:t>
        <w:br/>
        <w:br/>
        <w:t>и</w:t>
        <w:br/>
        <w:br/>
        <w:t>с</w:t>
        <w:br/>
        <w:br/>
        <w:t>т</w:t>
        <w:br/>
        <w:br/>
        <w:t>е</w:t>
        <w:br/>
        <w:br/>
        <w:t>м</w:t>
        <w:br/>
        <w:br/>
        <w:t>ы</w:t>
        <w:br/>
        <w:br/>
        <w:t xml:space="preserve"> </w:t>
        <w:br/>
        <w:br/>
        <w:t>р</w:t>
        <w:br/>
        <w:br/>
        <w:t>а</w:t>
        <w:br/>
        <w:br/>
        <w:t>б</w:t>
        <w:br/>
        <w:br/>
        <w:t>о</w:t>
        <w:br/>
        <w:br/>
        <w:t>т</w:t>
        <w:br/>
        <w:br/>
        <w:t>а</w:t>
        <w:br/>
        <w:br/>
        <w:t>ю</w:t>
        <w:br/>
        <w:br/>
        <w:t>т</w:t>
        <w:br/>
        <w:br/>
        <w:t xml:space="preserve"> </w:t>
        <w:br/>
        <w:br/>
        <w:t>с</w:t>
        <w:br/>
        <w:br/>
        <w:t xml:space="preserve"> </w:t>
        <w:br/>
        <w:br/>
        <w:t>д</w:t>
        <w:br/>
        <w:br/>
        <w:t>о</w:t>
        <w:br/>
        <w:br/>
        <w:t>л</w:t>
        <w:br/>
        <w:br/>
        <w:t>г</w:t>
        <w:br/>
        <w:br/>
        <w:t>о</w:t>
        <w:br/>
        <w:br/>
        <w:t>с</w:t>
        <w:br/>
        <w:br/>
        <w:t>р</w:t>
        <w:br/>
        <w:br/>
        <w:t>о</w:t>
        <w:br/>
        <w:br/>
        <w:t>ч</w:t>
        <w:br/>
        <w:br/>
        <w:t>н</w:t>
        <w:br/>
        <w:br/>
        <w:t>ы</w:t>
        <w:br/>
        <w:br/>
        <w:t>м</w:t>
        <w:br/>
        <w:br/>
        <w:t>и</w:t>
        <w:br/>
        <w:br/>
        <w:t xml:space="preserve"> </w:t>
        <w:br/>
        <w:br/>
        <w:t>п</w:t>
        <w:br/>
        <w:br/>
        <w:t>л</w:t>
        <w:br/>
        <w:br/>
        <w:t>а</w:t>
        <w:br/>
        <w:br/>
        <w:t>н</w:t>
        <w:br/>
        <w:br/>
        <w:t>а</w:t>
        <w:br/>
        <w:br/>
        <w:t>м</w:t>
        <w:br/>
        <w:br/>
        <w:t>и</w:t>
        <w:br/>
        <w:br/>
        <w:t xml:space="preserve"> </w:t>
        <w:br/>
        <w:br/>
        <w:t>и</w:t>
        <w:br/>
        <w:br/>
        <w:t xml:space="preserve"> </w:t>
        <w:br/>
        <w:br/>
        <w:t>п</w:t>
        <w:br/>
        <w:br/>
        <w:t>р</w:t>
        <w:br/>
        <w:br/>
        <w:t>о</w:t>
        <w:br/>
        <w:br/>
        <w:t>г</w:t>
        <w:br/>
        <w:br/>
        <w:t>н</w:t>
        <w:br/>
        <w:br/>
        <w:t>о</w:t>
        <w:br/>
        <w:br/>
        <w:t>з</w:t>
        <w:br/>
        <w:br/>
        <w:t>а</w:t>
        <w:br/>
        <w:br/>
        <w:t>м</w:t>
        <w:br/>
        <w:br/>
        <w:t>и</w:t>
        <w:br/>
        <w:br/>
        <w:t>,</w:t>
        <w:br/>
        <w:br/>
        <w:t xml:space="preserve"> </w:t>
        <w:br/>
        <w:br/>
        <w:t>о</w:t>
        <w:br/>
        <w:br/>
        <w:t>п</w:t>
        <w:br/>
        <w:br/>
        <w:t>р</w:t>
        <w:br/>
        <w:br/>
        <w:t>е</w:t>
        <w:br/>
        <w:br/>
        <w:t>д</w:t>
        <w:br/>
        <w:br/>
        <w:t>е</w:t>
        <w:br/>
        <w:br/>
        <w:t>л</w:t>
        <w:br/>
        <w:br/>
        <w:t>я</w:t>
        <w:br/>
        <w:br/>
        <w:t>я</w:t>
        <w:br/>
        <w:br/>
        <w:t xml:space="preserve"> </w:t>
        <w:br/>
        <w:br/>
        <w:t>о</w:t>
        <w:br/>
        <w:br/>
        <w:t>б</w:t>
        <w:br/>
        <w:br/>
        <w:t>щ</w:t>
        <w:br/>
        <w:br/>
        <w:t>у</w:t>
        <w:br/>
        <w:br/>
        <w:t>ю</w:t>
        <w:br/>
        <w:br/>
        <w:t xml:space="preserve"> </w:t>
        <w:br/>
        <w:br/>
        <w:t>с</w:t>
        <w:br/>
        <w:br/>
        <w:t>т</w:t>
        <w:br/>
        <w:br/>
        <w:t>р</w:t>
        <w:br/>
        <w:br/>
        <w:t>а</w:t>
        <w:br/>
        <w:br/>
        <w:t>т</w:t>
        <w:br/>
        <w:br/>
        <w:t>е</w:t>
        <w:br/>
        <w:br/>
        <w:t>г</w:t>
        <w:br/>
        <w:br/>
        <w:t>и</w:t>
        <w:br/>
        <w:br/>
        <w:t>ю</w:t>
        <w:br/>
        <w:br/>
        <w:t xml:space="preserve"> </w:t>
        <w:br/>
        <w:br/>
        <w:t>п</w:t>
        <w:br/>
        <w:br/>
        <w:t>р</w:t>
        <w:br/>
        <w:br/>
        <w:t>е</w:t>
        <w:br/>
        <w:br/>
        <w:t>д</w:t>
        <w:br/>
        <w:br/>
        <w:t>п</w:t>
        <w:br/>
        <w:br/>
        <w:t>р</w:t>
        <w:br/>
        <w:br/>
        <w:t>и</w:t>
        <w:br/>
        <w:br/>
        <w:t>я</w:t>
        <w:br/>
        <w:br/>
        <w:t>т</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п</w:t>
        <w:br/>
        <w:br/>
        <w:t>р</w:t>
        <w:br/>
        <w:br/>
        <w:t>о</w:t>
        <w:br/>
        <w:br/>
        <w:t>ц</w:t>
        <w:br/>
        <w:br/>
        <w:t>е</w:t>
        <w:br/>
        <w:br/>
        <w:t>с</w:t>
        <w:br/>
        <w:br/>
        <w:t>с</w:t>
        <w:br/>
        <w:br/>
        <w:t>о</w:t>
        <w:br/>
        <w:br/>
        <w:t>в</w:t>
        <w:br/>
        <w:br/>
        <w:t xml:space="preserve"> </w:t>
        <w:br/>
        <w:br/>
        <w:t>п</w:t>
        <w:br/>
        <w:br/>
        <w:t>л</w:t>
        <w:br/>
        <w:br/>
        <w:t>а</w:t>
        <w:br/>
        <w:br/>
        <w:t>н</w:t>
        <w:br/>
        <w:br/>
        <w:t>и</w:t>
        <w:br/>
        <w:br/>
        <w:t>р</w:t>
        <w:br/>
        <w:br/>
        <w:t>о</w:t>
        <w:br/>
        <w:br/>
        <w:t>в</w:t>
        <w:br/>
        <w:br/>
        <w:t>а</w:t>
        <w:br/>
        <w:br/>
        <w:t>н</w:t>
        <w:br/>
        <w:br/>
        <w:t>и</w:t>
        <w:br/>
        <w:br/>
        <w:t>я</w:t>
        <w:br/>
        <w:br/>
        <w:t xml:space="preserve"> </w:t>
        <w:br/>
        <w:br/>
        <w:t>в</w:t>
        <w:br/>
        <w:br/>
        <w:t xml:space="preserve"> </w:t>
        <w:br/>
        <w:br/>
        <w:t>E</w:t>
        <w:br/>
        <w:br/>
        <w:t>R</w:t>
        <w:br/>
        <w:br/>
        <w:t>P</w:t>
        <w:br/>
        <w:br/>
        <w:t>-</w:t>
        <w:br/>
        <w:br/>
        <w:t>с</w:t>
        <w:br/>
        <w:br/>
        <w:t>и</w:t>
        <w:br/>
        <w:br/>
        <w:t>с</w:t>
        <w:br/>
        <w:br/>
        <w:t>т</w:t>
        <w:br/>
        <w:br/>
        <w:t>е</w:t>
        <w:br/>
        <w:br/>
        <w:t>м</w:t>
        <w:br/>
        <w:br/>
        <w:t>а</w:t>
        <w:br/>
        <w:br/>
        <w:t>х</w:t>
        <w:br/>
        <w:br/>
        <w:t xml:space="preserve"> </w:t>
        <w:br/>
        <w:br/>
        <w:t>(</w:t>
        <w:br/>
        <w:br/>
        <w:t>д</w:t>
        <w:br/>
        <w:br/>
        <w:t>о</w:t>
        <w:br/>
        <w:br/>
        <w:t>л</w:t>
        <w:br/>
        <w:br/>
        <w:t>г</w:t>
        <w:br/>
        <w:br/>
        <w:t>о</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w:t>
        <w:br/>
        <w:br/>
        <w:t xml:space="preserve"> </w:t>
        <w:br/>
        <w:br/>
        <w:t>с</w:t>
        <w:br/>
        <w:br/>
        <w:t>р</w:t>
        <w:br/>
        <w:br/>
        <w:t>е</w:t>
        <w:br/>
        <w:br/>
        <w:t>д</w:t>
        <w:br/>
        <w:br/>
        <w:t>н</w:t>
        <w:br/>
        <w:br/>
        <w:t>е</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w:t>
        <w:br/>
        <w:br/>
        <w:t xml:space="preserve"> </w:t>
        <w:br/>
        <w:br/>
        <w:t>о</w:t>
        <w:br/>
        <w:br/>
        <w:t>п</w:t>
        <w:br/>
        <w:br/>
        <w:t>е</w:t>
        <w:br/>
        <w:br/>
        <w:t>р</w:t>
        <w:br/>
        <w:br/>
        <w:t>а</w:t>
        <w:br/>
        <w:br/>
        <w:t>т</w:t>
        <w:br/>
        <w:br/>
        <w:t>и</w:t>
        <w:br/>
        <w:br/>
        <w:t>в</w:t>
        <w:br/>
        <w:br/>
        <w:t>н</w:t>
        <w:br/>
        <w:br/>
        <w:t>о</w:t>
        <w:br/>
        <w:br/>
        <w:t>е</w:t>
        <w:br/>
        <w:br/>
        <w:t xml:space="preserve"> </w:t>
        <w:br/>
        <w:br/>
        <w:t>п</w:t>
        <w:br/>
        <w:br/>
        <w:t>л</w:t>
        <w:br/>
        <w:br/>
        <w:t>а</w:t>
        <w:br/>
        <w:br/>
        <w:t>н</w:t>
        <w:br/>
        <w:br/>
        <w:t>и</w:t>
        <w:br/>
        <w:br/>
        <w:t>р</w:t>
        <w:br/>
        <w:br/>
        <w:t>о</w:t>
        <w:br/>
        <w:br/>
        <w:t>в</w:t>
        <w:br/>
        <w:br/>
        <w:t>а</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E</w:t>
        <w:br/>
        <w:br/>
        <w:t>R</w:t>
        <w:br/>
        <w:br/>
        <w:t>P</w:t>
        <w:br/>
        <w:br/>
        <w:t>-</w:t>
        <w:br/>
        <w:br/>
        <w:t>с</w:t>
        <w:br/>
        <w:br/>
        <w:t>и</w:t>
        <w:br/>
        <w:br/>
        <w:t>с</w:t>
        <w:br/>
        <w:br/>
        <w:t>т</w:t>
        <w:br/>
        <w:br/>
        <w:t>е</w:t>
        <w:br/>
        <w:br/>
        <w:t>м</w:t>
        <w:br/>
        <w:br/>
        <w:t>ы</w:t>
        <w:br/>
        <w:br/>
        <w:t xml:space="preserve"> </w:t>
        <w:br/>
        <w:br/>
        <w:t>г</w:t>
        <w:br/>
        <w:br/>
        <w:t>е</w:t>
        <w:br/>
        <w:br/>
        <w:t>н</w:t>
        <w:br/>
        <w:br/>
        <w:t>е</w:t>
        <w:br/>
        <w:br/>
        <w:t>р</w:t>
        <w:br/>
        <w:br/>
        <w:t>и</w:t>
        <w:br/>
        <w:br/>
        <w:t>р</w:t>
        <w:br/>
        <w:br/>
        <w:t>у</w:t>
        <w:br/>
        <w:br/>
        <w:t>ю</w:t>
        <w:br/>
        <w:br/>
        <w:t>т</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з</w:t>
        <w:br/>
        <w:br/>
        <w:t>а</w:t>
        <w:br/>
        <w:br/>
        <w:t>к</w:t>
        <w:br/>
        <w:br/>
        <w:t>а</w:t>
        <w:br/>
        <w:br/>
        <w:t>з</w:t>
        <w:br/>
        <w:br/>
        <w:t>ы</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E</w:t>
        <w:br/>
        <w:br/>
        <w:t>R</w:t>
        <w:br/>
        <w:br/>
        <w:t>P</w:t>
        <w:br/>
        <w:br/>
        <w:t>-</w:t>
        <w:br/>
        <w:br/>
        <w:t>с</w:t>
        <w:br/>
        <w:br/>
        <w:t>и</w:t>
        <w:br/>
        <w:br/>
        <w:t>с</w:t>
        <w:br/>
        <w:br/>
        <w:t>т</w:t>
        <w:br/>
        <w:br/>
        <w:t>е</w:t>
        <w:br/>
        <w:br/>
        <w:t>м</w:t>
        <w:br/>
        <w:br/>
        <w:t>ы</w:t>
        <w:br/>
        <w:br/>
        <w:t xml:space="preserve"> </w:t>
        <w:br/>
        <w:br/>
        <w:t>н</w:t>
        <w:br/>
        <w:br/>
        <w:t>е</w:t>
        <w:br/>
        <w:br/>
        <w:t xml:space="preserve"> </w:t>
        <w:br/>
        <w:br/>
        <w:t>и</w:t>
        <w:br/>
        <w:br/>
        <w:t>м</w:t>
        <w:br/>
        <w:br/>
        <w:t>е</w:t>
        <w:br/>
        <w:br/>
        <w:t>ю</w:t>
        <w:br/>
        <w:br/>
        <w:t>т</w:t>
        <w:br/>
        <w:br/>
        <w:t xml:space="preserve"> </w:t>
        <w:br/>
        <w:br/>
        <w:t>д</w:t>
        <w:br/>
        <w:br/>
        <w:t>о</w:t>
        <w:br/>
        <w:br/>
        <w:t>с</w:t>
        <w:br/>
        <w:br/>
        <w:t>т</w:t>
        <w:br/>
        <w:br/>
        <w:t>а</w:t>
        <w:br/>
        <w:br/>
        <w:t>т</w:t>
        <w:br/>
        <w:br/>
        <w:t>о</w:t>
        <w:br/>
        <w:br/>
        <w:t>ч</w:t>
        <w:br/>
        <w:br/>
        <w:t>н</w:t>
        <w:br/>
        <w:br/>
        <w:t>о</w:t>
        <w:br/>
        <w:br/>
        <w:t>й</w:t>
        <w:br/>
        <w:br/>
        <w:t xml:space="preserve"> </w:t>
        <w:br/>
        <w:br/>
        <w:t>д</w:t>
        <w:br/>
        <w:br/>
        <w:t>е</w:t>
        <w:br/>
        <w:br/>
        <w:t>т</w:t>
        <w:br/>
        <w:br/>
        <w:t>а</w:t>
        <w:br/>
        <w:br/>
        <w:t>л</w:t>
        <w:br/>
        <w:br/>
        <w:t>и</w:t>
        <w:br/>
        <w:br/>
        <w:t>з</w:t>
        <w:br/>
        <w:br/>
        <w:t>а</w:t>
        <w:br/>
        <w:br/>
        <w:t>ц</w:t>
        <w:br/>
        <w:br/>
        <w:t>и</w:t>
        <w:br/>
        <w:br/>
        <w:t>и</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г</w:t>
        <w:br/>
        <w:br/>
        <w:t>р</w:t>
        <w:br/>
        <w:br/>
        <w:t>а</w:t>
        <w:br/>
        <w:br/>
        <w:t>н</w:t>
        <w:br/>
        <w:br/>
        <w:t>и</w:t>
        <w:br/>
        <w:br/>
        <w:t>ч</w:t>
        <w:br/>
        <w:br/>
        <w:t>е</w:t>
        <w:br/>
        <w:br/>
        <w:t>н</w:t>
        <w:br/>
        <w:br/>
        <w:t>и</w:t>
        <w:br/>
        <w:br/>
        <w:t>й</w:t>
        <w:br/>
        <w:br/>
        <w:t xml:space="preserve"> </w:t>
        <w:br/>
        <w:br/>
        <w:t>E</w:t>
        <w:br/>
        <w:br/>
        <w:t>R</w:t>
        <w:br/>
        <w:br/>
        <w:t>P</w:t>
        <w:br/>
        <w:br/>
        <w:t>-</w:t>
        <w:br/>
        <w:br/>
        <w:t>с</w:t>
        <w:br/>
        <w:br/>
        <w:t>и</w:t>
        <w:br/>
        <w:br/>
        <w:t>с</w:t>
        <w:br/>
        <w:br/>
        <w:t>т</w:t>
        <w:br/>
        <w:br/>
        <w:t>е</w:t>
        <w:br/>
        <w:br/>
        <w:t>м</w:t>
        <w:br/>
        <w:br/>
        <w:t xml:space="preserve"> </w:t>
        <w:br/>
        <w:br/>
        <w:t>в</w:t>
        <w:br/>
        <w:br/>
        <w:t xml:space="preserve"> </w:t>
        <w:br/>
        <w:br/>
        <w:t>ч</w:t>
        <w:br/>
        <w:br/>
        <w:t>а</w:t>
        <w:br/>
        <w:br/>
        <w:t>с</w:t>
        <w:br/>
        <w:br/>
        <w:t>т</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и</w:t>
        <w:br/>
        <w:br/>
        <w:t xml:space="preserve"> </w:t>
        <w:br/>
        <w:br/>
        <w:t>п</w:t>
        <w:br/>
        <w:br/>
        <w:t>р</w:t>
        <w:br/>
        <w:br/>
        <w:t>о</w:t>
        <w:br/>
        <w:br/>
        <w:t>ц</w:t>
        <w:br/>
        <w:br/>
        <w:t>е</w:t>
        <w:br/>
        <w:br/>
        <w:t>с</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о</w:t>
        <w:br/>
        <w:br/>
        <w:t>с</w:t>
        <w:br/>
        <w:br/>
        <w:t>н</w:t>
        <w:br/>
        <w:br/>
        <w:t>о</w:t>
        <w:br/>
        <w:br/>
        <w:t>в</w:t>
        <w:br/>
        <w:br/>
        <w:t>а</w:t>
        <w:br/>
        <w:br/>
        <w:t>н</w:t>
        <w:br/>
        <w:br/>
        <w:t>и</w:t>
        <w:br/>
        <w:br/>
        <w:t>е</w:t>
        <w:br/>
        <w:br/>
        <w:t xml:space="preserve"> </w:t>
        <w:br/>
        <w:br/>
        <w:t>н</w:t>
        <w:br/>
        <w:br/>
        <w:t>е</w:t>
        <w:br/>
        <w:br/>
        <w:t>о</w:t>
        <w:br/>
        <w:br/>
        <w:t>б</w:t>
        <w:br/>
        <w:br/>
        <w:t>х</w:t>
        <w:br/>
        <w:br/>
        <w:t>о</w:t>
        <w:br/>
        <w:br/>
        <w:t>д</w:t>
        <w:br/>
        <w:br/>
        <w:t>и</w:t>
        <w:br/>
        <w:br/>
        <w:t>м</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M</w:t>
        <w:br/>
        <w:br/>
        <w:t>E</w:t>
        <w:br/>
        <w:br/>
        <w:t>S</w:t>
        <w:br/>
        <w:br/>
        <w:t>-</w:t>
        <w:br/>
        <w:br/>
        <w:t>с</w:t>
        <w:br/>
        <w:br/>
        <w:t>и</w:t>
        <w:br/>
        <w:br/>
        <w:t>с</w:t>
        <w:br/>
        <w:br/>
        <w:t>т</w:t>
        <w:br/>
        <w:br/>
        <w:t>е</w:t>
        <w:br/>
        <w:br/>
        <w:t>м</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н</w:t>
        <w:br/>
        <w:br/>
        <w:t>а</w:t>
        <w:br/>
        <w:br/>
        <w:t xml:space="preserve"> </w:t>
        <w:br/>
        <w:br/>
        <w:t>н</w:t>
        <w:br/>
        <w:br/>
        <w:t>и</w:t>
        <w:br/>
        <w:br/>
        <w:t>ж</w:t>
        <w:br/>
        <w:br/>
        <w:t>н</w:t>
        <w:br/>
        <w:br/>
        <w:t>и</w:t>
        <w:br/>
        <w:br/>
        <w:t>х</w:t>
        <w:br/>
        <w:br/>
        <w:t xml:space="preserve"> </w:t>
        <w:br/>
        <w:br/>
        <w:t>у</w:t>
        <w:br/>
        <w:br/>
        <w:t>р</w:t>
        <w:br/>
        <w:br/>
        <w:t>о</w:t>
        <w:br/>
        <w:br/>
        <w:t>в</w:t>
        <w:br/>
        <w:br/>
        <w:t>н</w:t>
        <w:br/>
        <w:br/>
        <w:t>я</w:t>
        <w:br/>
        <w:br/>
        <w:t>х</w:t>
        <w:br/>
        <w:br/>
        <w:t>.</w:t>
        <w:br/>
        <w:br/>
        <w:br/>
        <w:br/>
        <w:br/>
        <w:br/>
        <w:br/>
        <w:br/>
        <w:t>*</w:t>
        <w:br/>
        <w:br/>
        <w:t>*</w:t>
        <w:br/>
        <w:br/>
        <w:t>I</w:t>
        <w:br/>
        <w:br/>
        <w:t>I</w:t>
        <w:br/>
        <w:br/>
        <w:t>I</w:t>
        <w:br/>
        <w:br/>
        <w:t>.</w:t>
        <w:br/>
        <w:br/>
        <w:t xml:space="preserve"> </w:t>
        <w:br/>
        <w:br/>
        <w:t>С</w:t>
        <w:br/>
        <w:br/>
        <w:t>р</w:t>
        <w:br/>
        <w:br/>
        <w:t>е</w:t>
        <w:br/>
        <w:br/>
        <w:t>д</w:t>
        <w:br/>
        <w:br/>
        <w:t>н</w:t>
        <w:br/>
        <w:br/>
        <w:t>и</w:t>
        <w:br/>
        <w:br/>
        <w:t>й</w:t>
        <w:br/>
        <w:br/>
        <w:t xml:space="preserve"> </w:t>
        <w:br/>
        <w:br/>
        <w:t>у</w:t>
        <w:br/>
        <w:br/>
        <w:t>р</w:t>
        <w:br/>
        <w:br/>
        <w:t>о</w:t>
        <w:br/>
        <w:br/>
        <w:t>в</w:t>
        <w:br/>
        <w:br/>
        <w:t>е</w:t>
        <w:br/>
        <w:br/>
        <w:t>н</w:t>
        <w:br/>
        <w:br/>
        <w:t>ь</w:t>
        <w:br/>
        <w:br/>
        <w:t>:</w:t>
        <w:br/>
        <w:br/>
        <w:t xml:space="preserve"> </w:t>
        <w:br/>
        <w:br/>
        <w:t>M</w:t>
        <w:br/>
        <w:br/>
        <w:t>E</w:t>
        <w:br/>
        <w:br/>
        <w:t>S</w:t>
        <w:br/>
        <w:br/>
        <w:t>-</w:t>
        <w:br/>
        <w:br/>
        <w:t>с</w:t>
        <w:br/>
        <w:br/>
        <w:t>и</w:t>
        <w:br/>
        <w:br/>
        <w:t>с</w:t>
        <w:br/>
        <w:br/>
        <w:t>т</w:t>
        <w:br/>
        <w:br/>
        <w:t>е</w:t>
        <w:br/>
        <w:br/>
        <w:t>м</w:t>
        <w:br/>
        <w:br/>
        <w:t>ы</w:t>
        <w:br/>
        <w:br/>
        <w:t xml:space="preserve"> </w:t>
        <w:br/>
        <w:br/>
        <w:t>–</w:t>
        <w:br/>
        <w:br/>
        <w:t xml:space="preserve"> </w:t>
        <w:br/>
        <w:br/>
        <w:t>м</w:t>
        <w:br/>
        <w:br/>
        <w:t>о</w:t>
        <w:br/>
        <w:br/>
        <w:t>с</w:t>
        <w:br/>
        <w:br/>
        <w:t>т</w:t>
        <w:br/>
        <w:br/>
        <w:t xml:space="preserve"> </w:t>
        <w:br/>
        <w:br/>
        <w:t>м</w:t>
        <w:br/>
        <w:br/>
        <w:t>е</w:t>
        <w:br/>
        <w:br/>
        <w:t>ж</w:t>
        <w:br/>
        <w:br/>
        <w:t>д</w:t>
        <w:br/>
        <w:br/>
        <w:t>у</w:t>
        <w:br/>
        <w:br/>
        <w:t xml:space="preserve"> </w:t>
        <w:br/>
        <w:br/>
        <w:t>п</w:t>
        <w:br/>
        <w:br/>
        <w:t>л</w:t>
        <w:br/>
        <w:br/>
        <w:t>а</w:t>
        <w:br/>
        <w:br/>
        <w:t>н</w:t>
        <w:br/>
        <w:br/>
        <w:t>и</w:t>
        <w:br/>
        <w:br/>
        <w:t>р</w:t>
        <w:br/>
        <w:br/>
        <w:t>о</w:t>
        <w:br/>
        <w:br/>
        <w:t>в</w:t>
        <w:br/>
        <w:br/>
        <w:t>а</w:t>
        <w:br/>
        <w:br/>
        <w:t>н</w:t>
        <w:br/>
        <w:br/>
        <w:t>и</w:t>
        <w:br/>
        <w:br/>
        <w:t>е</w:t>
        <w:br/>
        <w:br/>
        <w:t>м</w:t>
        <w:br/>
        <w:br/>
        <w:t xml:space="preserve"> </w:t>
        <w:br/>
        <w:br/>
        <w:t>и</w:t>
        <w:br/>
        <w:br/>
        <w:t xml:space="preserve"> </w:t>
        <w:br/>
        <w:br/>
        <w:t>п</w:t>
        <w:br/>
        <w:br/>
        <w:t>р</w:t>
        <w:br/>
        <w:br/>
        <w:t>о</w:t>
        <w:br/>
        <w:br/>
        <w:t>и</w:t>
        <w:br/>
        <w:br/>
        <w:t>з</w:t>
        <w:br/>
        <w:br/>
        <w:t>в</w:t>
        <w:br/>
        <w:br/>
        <w:t>о</w:t>
        <w:br/>
        <w:br/>
        <w:t>д</w:t>
        <w:br/>
        <w:br/>
        <w:t>с</w:t>
        <w:br/>
        <w:br/>
        <w:t>т</w:t>
        <w:br/>
        <w:br/>
        <w:t>в</w:t>
        <w:br/>
        <w:br/>
        <w:t>о</w:t>
        <w:br/>
        <w:br/>
        <w:t>м</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M</w:t>
        <w:br/>
        <w:br/>
        <w:t>E</w:t>
        <w:br/>
        <w:br/>
        <w:t>S</w:t>
        <w:br/>
        <w:br/>
        <w:t>-</w:t>
        <w:br/>
        <w:br/>
        <w:t>с</w:t>
        <w:br/>
        <w:br/>
        <w:t>и</w:t>
        <w:br/>
        <w:br/>
        <w:t>с</w:t>
        <w:br/>
        <w:br/>
        <w:t>т</w:t>
        <w:br/>
        <w:br/>
        <w:t>е</w:t>
        <w:br/>
        <w:br/>
        <w:t>м</w:t>
        <w:br/>
        <w:br/>
        <w:t>ы</w:t>
        <w:br/>
        <w:br/>
        <w:t xml:space="preserve"> </w:t>
        <w:br/>
        <w:br/>
        <w:t>о</w:t>
        <w:br/>
        <w:br/>
        <w:t>б</w:t>
        <w:br/>
        <w:br/>
        <w:t>е</w:t>
        <w:br/>
        <w:br/>
        <w:t>с</w:t>
        <w:br/>
        <w:br/>
        <w:t>п</w:t>
        <w:br/>
        <w:br/>
        <w:t>е</w:t>
        <w:br/>
        <w:br/>
        <w:t>ч</w:t>
        <w:br/>
        <w:br/>
        <w:t>и</w:t>
        <w:br/>
        <w:br/>
        <w:t>в</w:t>
        <w:br/>
        <w:br/>
        <w:t>а</w:t>
        <w:br/>
        <w:br/>
        <w:t>ю</w:t>
        <w:br/>
        <w:br/>
        <w:t>т</w:t>
        <w:br/>
        <w:br/>
        <w:t xml:space="preserve"> </w:t>
        <w:br/>
        <w:br/>
        <w:t>о</w:t>
        <w:br/>
        <w:br/>
        <w:t>п</w:t>
        <w:br/>
        <w:br/>
        <w:t>е</w:t>
        <w:br/>
        <w:br/>
        <w:t>р</w:t>
        <w:br/>
        <w:br/>
        <w:t>а</w:t>
        <w:br/>
        <w:br/>
        <w:t>т</w:t>
        <w:br/>
        <w:br/>
        <w:t>и</w:t>
        <w:br/>
        <w:br/>
        <w:t>в</w:t>
        <w:br/>
        <w:br/>
        <w:t>н</w:t>
        <w:br/>
        <w:br/>
        <w:t>о</w:t>
        <w:br/>
        <w:br/>
        <w:t>е</w:t>
        <w:br/>
        <w:br/>
        <w:t xml:space="preserve"> </w:t>
        <w:br/>
        <w:br/>
        <w:t>у</w:t>
        <w:br/>
        <w:br/>
        <w:t>п</w:t>
        <w:br/>
        <w:br/>
        <w:t>р</w:t>
        <w:br/>
        <w:br/>
        <w:t>а</w:t>
        <w:br/>
        <w:br/>
        <w:t>в</w:t>
        <w:br/>
        <w:br/>
        <w:t>л</w:t>
        <w:br/>
        <w:br/>
        <w:t>е</w:t>
        <w:br/>
        <w:br/>
        <w:t>н</w:t>
        <w:br/>
        <w:br/>
        <w:t>и</w:t>
        <w:br/>
        <w:br/>
        <w:t>е</w:t>
        <w:br/>
        <w:br/>
        <w:t xml:space="preserve"> </w:t>
        <w:br/>
        <w:br/>
        <w:t>п</w:t>
        <w:br/>
        <w:br/>
        <w:t>р</w:t>
        <w:br/>
        <w:br/>
        <w:t>о</w:t>
        <w:br/>
        <w:br/>
        <w:t>и</w:t>
        <w:br/>
        <w:br/>
        <w:t>з</w:t>
        <w:br/>
        <w:br/>
        <w:t>в</w:t>
        <w:br/>
        <w:br/>
        <w:t>о</w:t>
        <w:br/>
        <w:br/>
        <w:t>д</w:t>
        <w:br/>
        <w:br/>
        <w:t>с</w:t>
        <w:br/>
        <w:br/>
        <w:t>т</w:t>
        <w:br/>
        <w:br/>
        <w:t>в</w:t>
        <w:br/>
        <w:br/>
        <w:t>о</w:t>
        <w:br/>
        <w:br/>
        <w:t>м</w:t>
        <w:br/>
        <w:br/>
        <w:t xml:space="preserve"> </w:t>
        <w:br/>
        <w:br/>
        <w:t>и</w:t>
        <w:br/>
        <w:br/>
        <w:t xml:space="preserve"> </w:t>
        <w:br/>
        <w:br/>
        <w:t>с</w:t>
        <w:br/>
        <w:br/>
        <w:t>в</w:t>
        <w:br/>
        <w:br/>
        <w:t>я</w:t>
        <w:br/>
        <w:br/>
        <w:t>з</w:t>
        <w:br/>
        <w:br/>
        <w:t>ы</w:t>
        <w:br/>
        <w:br/>
        <w:t>в</w:t>
        <w:br/>
        <w:br/>
        <w:t>а</w:t>
        <w:br/>
        <w:br/>
        <w:t>ю</w:t>
        <w:br/>
        <w:br/>
        <w:t>т</w:t>
        <w:br/>
        <w:br/>
        <w:t xml:space="preserve"> </w:t>
        <w:br/>
        <w:br/>
        <w:t>п</w:t>
        <w:br/>
        <w:br/>
        <w:t>л</w:t>
        <w:br/>
        <w:br/>
        <w:t>а</w:t>
        <w:br/>
        <w:br/>
        <w:t>н</w:t>
        <w:br/>
        <w:br/>
        <w:t>и</w:t>
        <w:br/>
        <w:br/>
        <w:t>р</w:t>
        <w:br/>
        <w:br/>
        <w:t>о</w:t>
        <w:br/>
        <w:br/>
        <w:t>в</w:t>
        <w:br/>
        <w:br/>
        <w:t>а</w:t>
        <w:br/>
        <w:br/>
        <w:t>н</w:t>
        <w:br/>
        <w:br/>
        <w:t>и</w:t>
        <w:br/>
        <w:br/>
        <w:t>е</w:t>
        <w:br/>
        <w:br/>
        <w:t xml:space="preserve"> </w:t>
        <w:br/>
        <w:br/>
        <w:t>с</w:t>
        <w:br/>
        <w:br/>
        <w:t xml:space="preserve"> </w:t>
        <w:br/>
        <w:br/>
        <w:t>р</w:t>
        <w:br/>
        <w:br/>
        <w:t>е</w:t>
        <w:br/>
        <w:br/>
        <w:t>а</w:t>
        <w:br/>
        <w:br/>
        <w:t>л</w:t>
        <w:br/>
        <w:br/>
        <w:t>ь</w:t>
        <w:br/>
        <w:br/>
        <w:t>н</w:t>
        <w:br/>
        <w:br/>
        <w:t>ы</w:t>
        <w:br/>
        <w:br/>
        <w:t>м</w:t>
        <w:br/>
        <w:br/>
        <w:t xml:space="preserve"> </w:t>
        <w:br/>
        <w:br/>
        <w:t>в</w:t>
        <w:br/>
        <w:br/>
        <w:t>ы</w:t>
        <w:br/>
        <w:br/>
        <w:t>п</w:t>
        <w:br/>
        <w:br/>
        <w:t>о</w:t>
        <w:br/>
        <w:br/>
        <w:t>л</w:t>
        <w:br/>
        <w:br/>
        <w:t>н</w:t>
        <w:br/>
        <w:br/>
        <w:t>е</w:t>
        <w:br/>
        <w:br/>
        <w:t>н</w:t>
        <w:br/>
        <w:br/>
        <w:t>и</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ф</w:t>
        <w:br/>
        <w:br/>
        <w:t>у</w:t>
        <w:br/>
        <w:br/>
        <w:t>н</w:t>
        <w:br/>
        <w:br/>
        <w:t>к</w:t>
        <w:br/>
        <w:br/>
        <w:t>ц</w:t>
        <w:br/>
        <w:br/>
        <w:t>и</w:t>
        <w:br/>
        <w:br/>
        <w:t>й</w:t>
        <w:br/>
        <w:br/>
        <w:t xml:space="preserve"> </w:t>
        <w:br/>
        <w:br/>
        <w:t>M</w:t>
        <w:br/>
        <w:br/>
        <w:t>E</w:t>
        <w:br/>
        <w:br/>
        <w:t>S</w:t>
        <w:br/>
        <w:br/>
        <w:t>-</w:t>
        <w:br/>
        <w:br/>
        <w:t>с</w:t>
        <w:br/>
        <w:br/>
        <w:t>и</w:t>
        <w:br/>
        <w:br/>
        <w:t>с</w:t>
        <w:br/>
        <w:br/>
        <w:t>т</w:t>
        <w:br/>
        <w:br/>
        <w:t>е</w:t>
        <w:br/>
        <w:br/>
        <w:t>м</w:t>
        <w:br/>
        <w:br/>
        <w:t xml:space="preserve"> </w:t>
        <w:br/>
        <w:br/>
        <w:t>(</w:t>
        <w:br/>
        <w:br/>
        <w:t>у</w:t>
        <w:br/>
        <w:br/>
        <w:t>п</w:t>
        <w:br/>
        <w:br/>
        <w:t>р</w:t>
        <w:br/>
        <w:br/>
        <w:t>а</w:t>
        <w:br/>
        <w:br/>
        <w:t>в</w:t>
        <w:br/>
        <w:br/>
        <w:t>л</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и</w:t>
        <w:br/>
        <w:br/>
        <w:t xml:space="preserve"> </w:t>
        <w:br/>
        <w:br/>
        <w:t>з</w:t>
        <w:br/>
        <w:br/>
        <w:t>а</w:t>
        <w:br/>
        <w:br/>
        <w:t>к</w:t>
        <w:br/>
        <w:br/>
        <w:t>а</w:t>
        <w:br/>
        <w:br/>
        <w:t>з</w:t>
        <w:br/>
        <w:br/>
        <w:t>а</w:t>
        <w:br/>
        <w:br/>
        <w:t>м</w:t>
        <w:br/>
        <w:br/>
        <w:t>и</w:t>
        <w:br/>
        <w:br/>
        <w:t>,</w:t>
        <w:br/>
        <w:br/>
        <w:t xml:space="preserve"> </w:t>
        <w:br/>
        <w:br/>
        <w:t>у</w:t>
        <w:br/>
        <w:br/>
        <w:t>п</w:t>
        <w:br/>
        <w:br/>
        <w:t>р</w:t>
        <w:br/>
        <w:br/>
        <w:t>а</w:t>
        <w:br/>
        <w:br/>
        <w:t>в</w:t>
        <w:br/>
        <w:br/>
        <w:t>л</w:t>
        <w:br/>
        <w:br/>
        <w:t>е</w:t>
        <w:br/>
        <w:br/>
        <w:t>н</w:t>
        <w:br/>
        <w:br/>
        <w:t>и</w:t>
        <w:br/>
        <w:br/>
        <w:t>е</w:t>
        <w:br/>
        <w:br/>
        <w:t xml:space="preserve"> </w:t>
        <w:br/>
        <w:br/>
        <w:t>м</w:t>
        <w:br/>
        <w:br/>
        <w:t>а</w:t>
        <w:br/>
        <w:br/>
        <w:t>т</w:t>
        <w:br/>
        <w:br/>
        <w:t>е</w:t>
        <w:br/>
        <w:br/>
        <w:t>р</w:t>
        <w:br/>
        <w:br/>
        <w:t>и</w:t>
        <w:br/>
        <w:br/>
        <w:t>а</w:t>
        <w:br/>
        <w:br/>
        <w:t>л</w:t>
        <w:br/>
        <w:br/>
        <w:t>а</w:t>
        <w:br/>
        <w:br/>
        <w:t>м</w:t>
        <w:br/>
        <w:br/>
        <w:t>и</w:t>
        <w:br/>
        <w:br/>
        <w:t>,</w:t>
        <w:br/>
        <w:br/>
        <w:t xml:space="preserve"> </w:t>
        <w:br/>
        <w:br/>
        <w:t>у</w:t>
        <w:br/>
        <w:br/>
        <w:t>п</w:t>
        <w:br/>
        <w:br/>
        <w:t>р</w:t>
        <w:br/>
        <w:br/>
        <w:t>а</w:t>
        <w:br/>
        <w:br/>
        <w:t>в</w:t>
        <w:br/>
        <w:br/>
        <w:t>л</w:t>
        <w:br/>
        <w:br/>
        <w:t>е</w:t>
        <w:br/>
        <w:br/>
        <w:t>н</w:t>
        <w:br/>
        <w:br/>
        <w:t>и</w:t>
        <w:br/>
        <w:br/>
        <w:t>е</w:t>
        <w:br/>
        <w:br/>
        <w:t xml:space="preserve"> </w:t>
        <w:br/>
        <w:br/>
        <w:t>к</w:t>
        <w:br/>
        <w:br/>
        <w:t>а</w:t>
        <w:br/>
        <w:br/>
        <w:t>ч</w:t>
        <w:br/>
        <w:br/>
        <w:t>е</w:t>
        <w:br/>
        <w:br/>
        <w:t>с</w:t>
        <w:br/>
        <w:br/>
        <w:t>т</w:t>
        <w:br/>
        <w:br/>
        <w:t>в</w:t>
        <w:br/>
        <w:br/>
        <w:t>о</w:t>
        <w:br/>
        <w:br/>
        <w:t>м</w:t>
        <w:br/>
        <w:br/>
        <w:t>,</w:t>
        <w:br/>
        <w:br/>
        <w:t xml:space="preserve"> </w:t>
        <w:br/>
        <w:br/>
        <w:t>у</w:t>
        <w:br/>
        <w:br/>
        <w:t>п</w:t>
        <w:br/>
        <w:br/>
        <w:t>р</w:t>
        <w:br/>
        <w:br/>
        <w:t>а</w:t>
        <w:br/>
        <w:br/>
        <w:t>в</w:t>
        <w:br/>
        <w:br/>
        <w:t>л</w:t>
        <w:br/>
        <w:br/>
        <w:t>е</w:t>
        <w:br/>
        <w:br/>
        <w:t>н</w:t>
        <w:br/>
        <w:br/>
        <w:t>и</w:t>
        <w:br/>
        <w:br/>
        <w:t>е</w:t>
        <w:br/>
        <w:br/>
        <w:t xml:space="preserve"> </w:t>
        <w:br/>
        <w:br/>
        <w:t>т</w:t>
        <w:br/>
        <w:br/>
        <w:t>е</w:t>
        <w:br/>
        <w:br/>
        <w:t>х</w:t>
        <w:br/>
        <w:br/>
        <w:t>н</w:t>
        <w:br/>
        <w:br/>
        <w:t>и</w:t>
        <w:br/>
        <w:br/>
        <w:t>ч</w:t>
        <w:br/>
        <w:br/>
        <w:t>е</w:t>
        <w:br/>
        <w:br/>
        <w:t>с</w:t>
        <w:br/>
        <w:br/>
        <w:t>к</w:t>
        <w:br/>
        <w:br/>
        <w:t>и</w:t>
        <w:br/>
        <w:br/>
        <w:t>м</w:t>
        <w:br/>
        <w:br/>
        <w:t xml:space="preserve"> </w:t>
        <w:br/>
        <w:br/>
        <w:t>о</w:t>
        <w:br/>
        <w:br/>
        <w:t>б</w:t>
        <w:br/>
        <w:br/>
        <w:t>с</w:t>
        <w:br/>
        <w:br/>
        <w:t>л</w:t>
        <w:br/>
        <w:br/>
        <w:t>у</w:t>
        <w:br/>
        <w:br/>
        <w:t>ж</w:t>
        <w:br/>
        <w:br/>
        <w:t>и</w:t>
        <w:br/>
        <w:br/>
        <w:t>в</w:t>
        <w:br/>
        <w:br/>
        <w:t>а</w:t>
        <w:br/>
        <w:br/>
        <w:t>н</w:t>
        <w:br/>
        <w:br/>
        <w:t>и</w:t>
        <w:br/>
        <w:br/>
        <w:t>е</w:t>
        <w:br/>
        <w:br/>
        <w:t>м</w:t>
        <w:br/>
        <w:br/>
        <w:t>,</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п</w:t>
        <w:br/>
        <w:br/>
        <w:t>р</w:t>
        <w:br/>
        <w:br/>
        <w:t>о</w:t>
        <w:br/>
        <w:br/>
        <w:t>и</w:t>
        <w:br/>
        <w:br/>
        <w:t>з</w:t>
        <w:br/>
        <w:br/>
        <w:t>в</w:t>
        <w:br/>
        <w:br/>
        <w:t>о</w:t>
        <w:br/>
        <w:br/>
        <w:t>д</w:t>
        <w:br/>
        <w:br/>
        <w:t>с</w:t>
        <w:br/>
        <w:br/>
        <w:t>т</w:t>
        <w:br/>
        <w:br/>
        <w:t>в</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M</w:t>
        <w:br/>
        <w:br/>
        <w:t>E</w:t>
        <w:br/>
        <w:br/>
        <w:t>S</w:t>
        <w:br/>
        <w:br/>
        <w:t>-</w:t>
        <w:br/>
        <w:br/>
        <w:t>с</w:t>
        <w:br/>
        <w:br/>
        <w:t>и</w:t>
        <w:br/>
        <w:br/>
        <w:t>с</w:t>
        <w:br/>
        <w:br/>
        <w:t>т</w:t>
        <w:br/>
        <w:br/>
        <w:t>е</w:t>
        <w:br/>
        <w:br/>
        <w:t>м</w:t>
        <w:br/>
        <w:br/>
        <w:t>ы</w:t>
        <w:br/>
        <w:br/>
        <w:t xml:space="preserve"> </w:t>
        <w:br/>
        <w:br/>
        <w:t>п</w:t>
        <w:br/>
        <w:br/>
        <w:t>о</w:t>
        <w:br/>
        <w:br/>
        <w:t>л</w:t>
        <w:br/>
        <w:br/>
        <w:t>у</w:t>
        <w:br/>
        <w:br/>
        <w:t>ч</w:t>
        <w:br/>
        <w:br/>
        <w:t>а</w:t>
        <w:br/>
        <w:br/>
        <w:t>ю</w:t>
        <w:br/>
        <w:br/>
        <w:t>т</w:t>
        <w:br/>
        <w:br/>
        <w:t xml:space="preserve"> </w:t>
        <w:br/>
        <w:br/>
        <w:t>и</w:t>
        <w:br/>
        <w:br/>
        <w:t>н</w:t>
        <w:br/>
        <w:br/>
        <w:t>ф</w:t>
        <w:br/>
        <w:br/>
        <w:t>о</w:t>
        <w:br/>
        <w:br/>
        <w:t>р</w:t>
        <w:br/>
        <w:br/>
        <w:t>м</w:t>
        <w:br/>
        <w:br/>
        <w:t>а</w:t>
        <w:br/>
        <w:br/>
        <w:t>ц</w:t>
        <w:br/>
        <w:br/>
        <w:t>и</w:t>
        <w:br/>
        <w:br/>
        <w:t>ю</w:t>
        <w:br/>
        <w:br/>
        <w:t xml:space="preserve"> </w:t>
        <w:br/>
        <w:br/>
        <w:t>о</w:t>
        <w:br/>
        <w:br/>
        <w:t>т</w:t>
        <w:br/>
        <w:br/>
        <w:t xml:space="preserve"> </w:t>
        <w:br/>
        <w:br/>
        <w:t>E</w:t>
        <w:br/>
        <w:br/>
        <w:t>R</w:t>
        <w:br/>
        <w:br/>
        <w:t>P</w:t>
        <w:br/>
        <w:br/>
        <w:t>-</w:t>
        <w:br/>
        <w:br/>
        <w:t>с</w:t>
        <w:br/>
        <w:br/>
        <w:t>и</w:t>
        <w:br/>
        <w:br/>
        <w:t>с</w:t>
        <w:br/>
        <w:br/>
        <w:t>т</w:t>
        <w:br/>
        <w:br/>
        <w:t>е</w:t>
        <w:br/>
        <w:br/>
        <w:t>м</w:t>
        <w:br/>
        <w:br/>
        <w:t xml:space="preserve"> </w:t>
        <w:br/>
        <w:br/>
        <w:t>и</w:t>
        <w:br/>
        <w:br/>
        <w:t xml:space="preserve"> </w:t>
        <w:br/>
        <w:br/>
        <w:t>п</w:t>
        <w:br/>
        <w:br/>
        <w:t>е</w:t>
        <w:br/>
        <w:br/>
        <w:t>р</w:t>
        <w:br/>
        <w:br/>
        <w:t>е</w:t>
        <w:br/>
        <w:br/>
        <w:t>д</w:t>
        <w:br/>
        <w:br/>
        <w:t>а</w:t>
        <w:br/>
        <w:br/>
        <w:t>ю</w:t>
        <w:br/>
        <w:br/>
        <w:t>т</w:t>
        <w:br/>
        <w:br/>
        <w:t xml:space="preserve"> </w:t>
        <w:br/>
        <w:br/>
        <w:t>е</w:t>
        <w:br/>
        <w:br/>
        <w:t>е</w:t>
        <w:br/>
        <w:br/>
        <w:t xml:space="preserve"> </w:t>
        <w:br/>
        <w:br/>
        <w:t>н</w:t>
        <w:br/>
        <w:br/>
        <w:t>а</w:t>
        <w:br/>
        <w:br/>
        <w:t xml:space="preserve"> </w:t>
        <w:br/>
        <w:br/>
        <w:t>н</w:t>
        <w:br/>
        <w:br/>
        <w:t>и</w:t>
        <w:br/>
        <w:br/>
        <w:t>ж</w:t>
        <w:br/>
        <w:br/>
        <w:t>н</w:t>
        <w:br/>
        <w:br/>
        <w:t>и</w:t>
        <w:br/>
        <w:br/>
        <w:t>е</w:t>
        <w:br/>
        <w:br/>
        <w:t xml:space="preserve"> </w:t>
        <w:br/>
        <w:br/>
        <w:t>у</w:t>
        <w:br/>
        <w:br/>
        <w:t>р</w:t>
        <w:br/>
        <w:br/>
        <w:t>о</w:t>
        <w:br/>
        <w:br/>
        <w:t>в</w:t>
        <w:br/>
        <w:br/>
        <w:t>н</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M</w:t>
        <w:br/>
        <w:br/>
        <w:t>E</w:t>
        <w:br/>
        <w:br/>
        <w:t>S</w:t>
        <w:br/>
        <w:br/>
        <w:t>-</w:t>
        <w:br/>
        <w:br/>
        <w:t>с</w:t>
        <w:br/>
        <w:br/>
        <w:t>и</w:t>
        <w:br/>
        <w:br/>
        <w:t>с</w:t>
        <w:br/>
        <w:br/>
        <w:t>т</w:t>
        <w:br/>
        <w:br/>
        <w:t>е</w:t>
        <w:br/>
        <w:br/>
        <w:t>м</w:t>
        <w:br/>
        <w:br/>
        <w:t>ы</w:t>
        <w:br/>
        <w:br/>
        <w:t xml:space="preserve"> </w:t>
        <w:br/>
        <w:br/>
        <w:t>о</w:t>
        <w:br/>
        <w:br/>
        <w:t>б</w:t>
        <w:br/>
        <w:br/>
        <w:t>е</w:t>
        <w:br/>
        <w:br/>
        <w:t>с</w:t>
        <w:br/>
        <w:br/>
        <w:t>п</w:t>
        <w:br/>
        <w:br/>
        <w:t>е</w:t>
        <w:br/>
        <w:br/>
        <w:t>ч</w:t>
        <w:br/>
        <w:br/>
        <w:t>и</w:t>
        <w:br/>
        <w:br/>
        <w:t>в</w:t>
        <w:br/>
        <w:br/>
        <w:t>а</w:t>
        <w:br/>
        <w:br/>
        <w:t>ю</w:t>
        <w:br/>
        <w:br/>
        <w:t>т</w:t>
        <w:br/>
        <w:br/>
        <w:t xml:space="preserve"> </w:t>
        <w:br/>
        <w:br/>
        <w:t>м</w:t>
        <w:br/>
        <w:br/>
        <w:t>о</w:t>
        <w:br/>
        <w:br/>
        <w:t>н</w:t>
        <w:br/>
        <w:br/>
        <w:t>и</w:t>
        <w:br/>
        <w:br/>
        <w:t>т</w:t>
        <w:br/>
        <w:br/>
        <w:t>о</w:t>
        <w:br/>
        <w:br/>
        <w:t>р</w:t>
        <w:br/>
        <w:br/>
        <w:t>и</w:t>
        <w:br/>
        <w:br/>
        <w:t>н</w:t>
        <w:br/>
        <w:br/>
        <w:t>г</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и</w:t>
        <w:br/>
        <w:br/>
        <w:t xml:space="preserve"> </w:t>
        <w:br/>
        <w:br/>
        <w:t>п</w:t>
        <w:br/>
        <w:br/>
        <w:t>о</w:t>
        <w:br/>
        <w:br/>
        <w:t>з</w:t>
        <w:br/>
        <w:br/>
        <w:t>в</w:t>
        <w:br/>
        <w:br/>
        <w:t>о</w:t>
        <w:br/>
        <w:br/>
        <w:t>л</w:t>
        <w:br/>
        <w:br/>
        <w:t>я</w:t>
        <w:br/>
        <w:br/>
        <w:t>ю</w:t>
        <w:br/>
        <w:br/>
        <w:t>т</w:t>
        <w:br/>
        <w:br/>
        <w:t xml:space="preserve"> </w:t>
        <w:br/>
        <w:br/>
        <w:t>о</w:t>
        <w:br/>
        <w:br/>
        <w:t>п</w:t>
        <w:br/>
        <w:br/>
        <w:t>е</w:t>
        <w:br/>
        <w:br/>
        <w:t>р</w:t>
        <w:br/>
        <w:br/>
        <w:t>а</w:t>
        <w:br/>
        <w:br/>
        <w:t>т</w:t>
        <w:br/>
        <w:br/>
        <w:t>и</w:t>
        <w:br/>
        <w:br/>
        <w:t>в</w:t>
        <w:br/>
        <w:br/>
        <w:t>н</w:t>
        <w:br/>
        <w:br/>
        <w:t>о</w:t>
        <w:br/>
        <w:br/>
        <w:t xml:space="preserve"> </w:t>
        <w:br/>
        <w:br/>
        <w:t>р</w:t>
        <w:br/>
        <w:br/>
        <w:t>е</w:t>
        <w:br/>
        <w:br/>
        <w:t>а</w:t>
        <w:br/>
        <w:br/>
        <w:t>г</w:t>
        <w:br/>
        <w:br/>
        <w:t>и</w:t>
        <w:br/>
        <w:br/>
        <w:t>р</w:t>
        <w:br/>
        <w:br/>
        <w:t>о</w:t>
        <w:br/>
        <w:br/>
        <w:t>в</w:t>
        <w:br/>
        <w:br/>
        <w:t>а</w:t>
        <w:br/>
        <w:br/>
        <w:t>т</w:t>
        <w:br/>
        <w:br/>
        <w:t>ь</w:t>
        <w:br/>
        <w:br/>
        <w:t xml:space="preserve"> </w:t>
        <w:br/>
        <w:br/>
        <w:t>н</w:t>
        <w:br/>
        <w:br/>
        <w:t>а</w:t>
        <w:br/>
        <w:br/>
        <w:t xml:space="preserve"> </w:t>
        <w:br/>
        <w:br/>
        <w:t>в</w:t>
        <w:br/>
        <w:br/>
        <w:t>о</w:t>
        <w:br/>
        <w:br/>
        <w:t>з</w:t>
        <w:br/>
        <w:br/>
        <w:t>н</w:t>
        <w:br/>
        <w:br/>
        <w:t>и</w:t>
        <w:br/>
        <w:br/>
        <w:t>к</w:t>
        <w:br/>
        <w:br/>
        <w:t>а</w:t>
        <w:br/>
        <w:br/>
        <w:t>ю</w:t>
        <w:br/>
        <w:br/>
        <w:t>щ</w:t>
        <w:br/>
        <w:br/>
        <w:t>и</w:t>
        <w:br/>
        <w:br/>
        <w:t>е</w:t>
        <w:br/>
        <w:br/>
        <w:t xml:space="preserve"> </w:t>
        <w:br/>
        <w:br/>
        <w:t>п</w:t>
        <w:br/>
        <w:br/>
        <w:t>р</w:t>
        <w:br/>
        <w:br/>
        <w:t>о</w:t>
        <w:br/>
        <w:br/>
        <w:t>б</w:t>
        <w:br/>
        <w:br/>
        <w:t>л</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в</w:t>
        <w:br/>
        <w:br/>
        <w:t>о</w:t>
        <w:br/>
        <w:br/>
        <w:t>з</w:t>
        <w:br/>
        <w:br/>
        <w:t>м</w:t>
        <w:br/>
        <w:br/>
        <w:t>о</w:t>
        <w:br/>
        <w:br/>
        <w:t>ж</w:t>
        <w:br/>
        <w:br/>
        <w:t>н</w:t>
        <w:br/>
        <w:br/>
        <w:t>о</w:t>
        <w:br/>
        <w:br/>
        <w:t>с</w:t>
        <w:br/>
        <w:br/>
        <w:t>т</w:t>
        <w:br/>
        <w:br/>
        <w:t>е</w:t>
        <w:br/>
        <w:br/>
        <w:t>й</w:t>
        <w:br/>
        <w:br/>
        <w:t xml:space="preserve"> </w:t>
        <w:br/>
        <w:br/>
        <w:t>M</w:t>
        <w:br/>
        <w:br/>
        <w:t>E</w:t>
        <w:br/>
        <w:br/>
        <w:t>S</w:t>
        <w:br/>
        <w:br/>
        <w:t>-</w:t>
        <w:br/>
        <w:br/>
        <w:t>с</w:t>
        <w:br/>
        <w:br/>
        <w:t>и</w:t>
        <w:br/>
        <w:br/>
        <w:t>с</w:t>
        <w:br/>
        <w:br/>
        <w:t>т</w:t>
        <w:br/>
        <w:br/>
        <w:t>е</w:t>
        <w:br/>
        <w:br/>
        <w:t>м</w:t>
        <w:br/>
        <w:br/>
        <w:t xml:space="preserve"> </w:t>
        <w:br/>
        <w:br/>
        <w:t>п</w:t>
        <w:br/>
        <w:br/>
        <w:t>о</w:t>
        <w:br/>
        <w:br/>
        <w:t xml:space="preserve"> </w:t>
        <w:br/>
        <w:br/>
        <w:t>с</w:t>
        <w:br/>
        <w:br/>
        <w:t>б</w:t>
        <w:br/>
        <w:br/>
        <w:t>о</w:t>
        <w:br/>
        <w:br/>
        <w:t>р</w:t>
        <w:br/>
        <w:br/>
        <w:t>у</w:t>
        <w:br/>
        <w:br/>
        <w:t xml:space="preserve"> </w:t>
        <w:br/>
        <w:br/>
        <w:t>и</w:t>
        <w:br/>
        <w:br/>
        <w:t xml:space="preserve"> </w:t>
        <w:br/>
        <w:br/>
        <w:t>а</w:t>
        <w:br/>
        <w:br/>
        <w:t>н</w:t>
        <w:br/>
        <w:br/>
        <w:t>а</w:t>
        <w:br/>
        <w:br/>
        <w:t>л</w:t>
        <w:br/>
        <w:br/>
        <w:t>и</w:t>
        <w:br/>
        <w:br/>
        <w:t>з</w:t>
        <w:br/>
        <w:br/>
        <w:t>у</w:t>
        <w:br/>
        <w:br/>
        <w:t xml:space="preserve"> </w:t>
        <w:br/>
        <w:br/>
        <w:t>д</w:t>
        <w:br/>
        <w:br/>
        <w:t>а</w:t>
        <w:br/>
        <w:br/>
        <w:t>н</w:t>
        <w:br/>
        <w:br/>
        <w:t>н</w:t>
        <w:br/>
        <w:br/>
        <w:t>ы</w:t>
        <w:br/>
        <w:br/>
        <w:t>х</w:t>
        <w:br/>
        <w:br/>
        <w:t xml:space="preserve"> </w:t>
        <w:br/>
        <w:br/>
        <w:t>о</w:t>
        <w:br/>
        <w:br/>
        <w:t xml:space="preserve"> </w:t>
        <w:br/>
        <w:br/>
        <w:t>п</w:t>
        <w:br/>
        <w:br/>
        <w:t>р</w:t>
        <w:br/>
        <w:br/>
        <w:t>о</w:t>
        <w:br/>
        <w:br/>
        <w:t>и</w:t>
        <w:br/>
        <w:br/>
        <w:t>з</w:t>
        <w:br/>
        <w:br/>
        <w:t>в</w:t>
        <w:br/>
        <w:br/>
        <w:t>о</w:t>
        <w:br/>
        <w:br/>
        <w:t>д</w:t>
        <w:br/>
        <w:br/>
        <w:t>с</w:t>
        <w:br/>
        <w:br/>
        <w:t>т</w:t>
        <w:br/>
        <w:br/>
        <w:t>в</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M</w:t>
        <w:br/>
        <w:br/>
        <w:t>E</w:t>
        <w:br/>
        <w:br/>
        <w:t>S</w:t>
        <w:br/>
        <w:br/>
        <w:t>-</w:t>
        <w:br/>
        <w:br/>
        <w:t>с</w:t>
        <w:br/>
        <w:br/>
        <w:t>и</w:t>
        <w:br/>
        <w:br/>
        <w:t>с</w:t>
        <w:br/>
        <w:br/>
        <w:t>т</w:t>
        <w:br/>
        <w:br/>
        <w:t>е</w:t>
        <w:br/>
        <w:br/>
        <w:t>м</w:t>
        <w:br/>
        <w:br/>
        <w:t>ы</w:t>
        <w:br/>
        <w:br/>
        <w:t xml:space="preserve"> </w:t>
        <w:br/>
        <w:br/>
        <w:t>п</w:t>
        <w:br/>
        <w:br/>
        <w:t>о</w:t>
        <w:br/>
        <w:br/>
        <w:t>з</w:t>
        <w:br/>
        <w:br/>
        <w:t>в</w:t>
        <w:br/>
        <w:br/>
        <w:t>о</w:t>
        <w:br/>
        <w:br/>
        <w:t>л</w:t>
        <w:br/>
        <w:br/>
        <w:t>я</w:t>
        <w:br/>
        <w:br/>
        <w:t>ю</w:t>
        <w:br/>
        <w:br/>
        <w:t>т</w:t>
        <w:br/>
        <w:br/>
        <w:t xml:space="preserve"> </w:t>
        <w:br/>
        <w:br/>
        <w:t>к</w:t>
        <w:br/>
        <w:br/>
        <w:t>о</w:t>
        <w:br/>
        <w:br/>
        <w:t>н</w:t>
        <w:br/>
        <w:br/>
        <w:t>т</w:t>
        <w:br/>
        <w:br/>
        <w:t>р</w:t>
        <w:br/>
        <w:br/>
        <w:t>о</w:t>
        <w:br/>
        <w:br/>
        <w:t>л</w:t>
        <w:br/>
        <w:br/>
        <w:t>и</w:t>
        <w:br/>
        <w:br/>
        <w:t>р</w:t>
        <w:br/>
        <w:br/>
        <w:t>о</w:t>
        <w:br/>
        <w:br/>
        <w:t>в</w:t>
        <w:br/>
        <w:br/>
        <w:t>а</w:t>
        <w:br/>
        <w:br/>
        <w:t>т</w:t>
        <w:br/>
        <w:br/>
        <w:t>ь</w:t>
        <w:br/>
        <w:br/>
        <w:t xml:space="preserve"> </w:t>
        <w:br/>
        <w:br/>
        <w:t>в</w:t>
        <w:br/>
        <w:br/>
        <w:t>ы</w:t>
        <w:br/>
        <w:br/>
        <w:t>п</w:t>
        <w:br/>
        <w:br/>
        <w:t>о</w:t>
        <w:br/>
        <w:br/>
        <w:t>л</w:t>
        <w:br/>
        <w:br/>
        <w:t>н</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з</w:t>
        <w:br/>
        <w:br/>
        <w:t>а</w:t>
        <w:br/>
        <w:br/>
        <w:t>к</w:t>
        <w:br/>
        <w:br/>
        <w:t>а</w:t>
        <w:br/>
        <w:br/>
        <w:t>з</w:t>
        <w:br/>
        <w:br/>
        <w:t>о</w:t>
        <w:br/>
        <w:br/>
        <w:t>в</w:t>
        <w:br/>
        <w:br/>
        <w:t xml:space="preserve"> </w:t>
        <w:br/>
        <w:br/>
        <w:t>и</w:t>
        <w:br/>
        <w:br/>
        <w:t xml:space="preserve"> </w:t>
        <w:br/>
        <w:br/>
        <w:t>о</w:t>
        <w:br/>
        <w:br/>
        <w:t>т</w:t>
        <w:br/>
        <w:br/>
        <w:t>с</w:t>
        <w:br/>
        <w:br/>
        <w:t>л</w:t>
        <w:br/>
        <w:br/>
        <w:t>е</w:t>
        <w:br/>
        <w:br/>
        <w:t>ж</w:t>
        <w:br/>
        <w:br/>
        <w:t>и</w:t>
        <w:br/>
        <w:br/>
        <w:t>в</w:t>
        <w:br/>
        <w:br/>
        <w:t>а</w:t>
        <w:br/>
        <w:br/>
        <w:t>т</w:t>
        <w:br/>
        <w:br/>
        <w:t>ь</w:t>
        <w:br/>
        <w:br/>
        <w:t xml:space="preserve"> </w:t>
        <w:br/>
        <w:br/>
        <w:t>о</w:t>
        <w:br/>
        <w:br/>
        <w:t>т</w:t>
        <w:br/>
        <w:br/>
        <w:t>к</w:t>
        <w:br/>
        <w:br/>
        <w:t>л</w:t>
        <w:br/>
        <w:br/>
        <w:t>о</w:t>
        <w:br/>
        <w:br/>
        <w:t>н</w:t>
        <w:br/>
        <w:br/>
        <w:t>е</w:t>
        <w:br/>
        <w:br/>
        <w:t>н</w:t>
        <w:br/>
        <w:br/>
        <w:t>и</w:t>
        <w:br/>
        <w:br/>
        <w:t>я</w:t>
        <w:br/>
        <w:br/>
        <w:t xml:space="preserve"> </w:t>
        <w:br/>
        <w:br/>
        <w:t>о</w:t>
        <w:br/>
        <w:br/>
        <w:t>т</w:t>
        <w:br/>
        <w:br/>
        <w:t xml:space="preserve"> </w:t>
        <w:br/>
        <w:br/>
        <w:t>п</w:t>
        <w:br/>
        <w:br/>
        <w:t>л</w:t>
        <w:br/>
        <w:br/>
        <w:t>а</w:t>
        <w:br/>
        <w:br/>
        <w:t>н</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н</w:t>
        <w:br/>
        <w:br/>
        <w:t>е</w:t>
        <w:br/>
        <w:br/>
        <w:t>д</w:t>
        <w:br/>
        <w:br/>
        <w:t>р</w:t>
        <w:br/>
        <w:br/>
        <w:t>е</w:t>
        <w:br/>
        <w:br/>
        <w:t>н</w:t>
        <w:br/>
        <w:br/>
        <w:t>и</w:t>
        <w:br/>
        <w:br/>
        <w:t>е</w:t>
        <w:br/>
        <w:br/>
        <w:t xml:space="preserve"> </w:t>
        <w:br/>
        <w:br/>
        <w:t>M</w:t>
        <w:br/>
        <w:br/>
        <w:t>E</w:t>
        <w:br/>
        <w:br/>
        <w:t>S</w:t>
        <w:br/>
        <w:br/>
        <w:t>-</w:t>
        <w:br/>
        <w:br/>
        <w:t>с</w:t>
        <w:br/>
        <w:br/>
        <w:t>и</w:t>
        <w:br/>
        <w:br/>
        <w:t>с</w:t>
        <w:br/>
        <w:br/>
        <w:t>т</w:t>
        <w:br/>
        <w:br/>
        <w:t>е</w:t>
        <w:br/>
        <w:br/>
        <w:t>м</w:t>
        <w:br/>
        <w:br/>
        <w:t>ы</w:t>
        <w:br/>
        <w:br/>
        <w:t xml:space="preserve"> </w:t>
        <w:br/>
        <w:br/>
        <w:t>п</w:t>
        <w:br/>
        <w:br/>
        <w:t>о</w:t>
        <w:br/>
        <w:br/>
        <w:t>з</w:t>
        <w:br/>
        <w:br/>
        <w:t>в</w:t>
        <w:br/>
        <w:br/>
        <w:t>о</w:t>
        <w:br/>
        <w:br/>
        <w:t>л</w:t>
        <w:br/>
        <w:br/>
        <w:t>я</w:t>
        <w:br/>
        <w:br/>
        <w:t>е</w:t>
        <w:br/>
        <w:br/>
        <w:t>т</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 xml:space="preserve"> </w:t>
        <w:br/>
        <w:br/>
        <w:t>п</w:t>
        <w:br/>
        <w:br/>
        <w:t>р</w:t>
        <w:br/>
        <w:br/>
        <w:t>о</w:t>
        <w:br/>
        <w:br/>
        <w:t>и</w:t>
        <w:br/>
        <w:br/>
        <w:t>з</w:t>
        <w:br/>
        <w:br/>
        <w:t>в</w:t>
        <w:br/>
        <w:br/>
        <w:t>о</w:t>
        <w:br/>
        <w:br/>
        <w:t>д</w:t>
        <w:br/>
        <w:br/>
        <w:t>с</w:t>
        <w:br/>
        <w:br/>
        <w:t>т</w:t>
        <w:br/>
        <w:br/>
        <w:t>в</w:t>
        <w:br/>
        <w:br/>
        <w:t>а</w:t>
        <w:br/>
        <w:br/>
        <w:t>,</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и</w:t>
        <w:br/>
        <w:br/>
        <w:t xml:space="preserve"> </w:t>
        <w:br/>
        <w:br/>
        <w:t>у</w:t>
        <w:br/>
        <w:br/>
        <w:t>л</w:t>
        <w:br/>
        <w:br/>
        <w:t>у</w:t>
        <w:br/>
        <w:br/>
        <w:t>ч</w:t>
        <w:br/>
        <w:br/>
        <w:t>ш</w:t>
        <w:br/>
        <w:br/>
        <w:t>и</w:t>
        <w:br/>
        <w:br/>
        <w:t>т</w:t>
        <w:br/>
        <w:br/>
        <w:t>ь</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п</w:t>
        <w:br/>
        <w:br/>
        <w:t>р</w:t>
        <w:br/>
        <w:br/>
        <w:t>е</w:t>
        <w:br/>
        <w:br/>
        <w:t>и</w:t>
        <w:br/>
        <w:br/>
        <w:t>м</w:t>
        <w:br/>
        <w:br/>
        <w:t>у</w:t>
        <w:br/>
        <w:br/>
        <w:t>щ</w:t>
        <w:br/>
        <w:br/>
        <w:t>е</w:t>
        <w:br/>
        <w:br/>
        <w:t>с</w:t>
        <w:br/>
        <w:br/>
        <w:t>т</w:t>
        <w:br/>
        <w:br/>
        <w:t>в</w:t>
        <w:br/>
        <w:br/>
        <w:t xml:space="preserve"> </w:t>
        <w:br/>
        <w:br/>
        <w:t>в</w:t>
        <w:br/>
        <w:br/>
        <w:t>н</w:t>
        <w:br/>
        <w:br/>
        <w:t>е</w:t>
        <w:br/>
        <w:br/>
        <w:t>д</w:t>
        <w:br/>
        <w:br/>
        <w:t>р</w:t>
        <w:br/>
        <w:br/>
        <w:t>е</w:t>
        <w:br/>
        <w:br/>
        <w:t>н</w:t>
        <w:br/>
        <w:br/>
        <w:t>и</w:t>
        <w:br/>
        <w:br/>
        <w:t>я</w:t>
        <w:br/>
        <w:br/>
        <w:t xml:space="preserve"> </w:t>
        <w:br/>
        <w:br/>
        <w:t>M</w:t>
        <w:br/>
        <w:br/>
        <w:t>E</w:t>
        <w:br/>
        <w:br/>
        <w:t>S</w:t>
        <w:br/>
        <w:br/>
        <w:t>-</w:t>
        <w:br/>
        <w:br/>
        <w:t>с</w:t>
        <w:br/>
        <w:br/>
        <w:t>и</w:t>
        <w:br/>
        <w:br/>
        <w:t>с</w:t>
        <w:br/>
        <w:br/>
        <w:t>т</w:t>
        <w:br/>
        <w:br/>
        <w:t>е</w:t>
        <w:br/>
        <w:br/>
        <w:t>м</w:t>
        <w:br/>
        <w:br/>
        <w:t>ы</w:t>
        <w:br/>
        <w:br/>
        <w:t xml:space="preserve"> </w:t>
        <w:br/>
        <w:br/>
        <w:t>(</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б</w:t>
        <w:br/>
        <w:br/>
        <w:t>р</w:t>
        <w:br/>
        <w:br/>
        <w:t>а</w:t>
        <w:br/>
        <w:br/>
        <w:t>к</w:t>
        <w:br/>
        <w:br/>
        <w:t>а</w:t>
        <w:br/>
        <w:br/>
        <w:t>,</w:t>
        <w:br/>
        <w:br/>
        <w:t xml:space="preserve"> </w:t>
        <w:br/>
        <w:br/>
        <w:t>о</w:t>
        <w:br/>
        <w:br/>
        <w:t>п</w:t>
        <w:br/>
        <w:br/>
        <w:t>т</w:t>
        <w:br/>
        <w:br/>
        <w:t>и</w:t>
        <w:br/>
        <w:br/>
        <w:t>м</w:t>
        <w:br/>
        <w:br/>
        <w:t>и</w:t>
        <w:br/>
        <w:br/>
        <w:t>з</w:t>
        <w:br/>
        <w:br/>
        <w:t>а</w:t>
        <w:br/>
        <w:br/>
        <w:t>ц</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м</w:t>
        <w:br/>
        <w:br/>
        <w:t>а</w:t>
        <w:br/>
        <w:br/>
        <w:t>т</w:t>
        <w:br/>
        <w:br/>
        <w:t>е</w:t>
        <w:br/>
        <w:br/>
        <w:t>р</w:t>
        <w:br/>
        <w:br/>
        <w:t>и</w:t>
        <w:br/>
        <w:br/>
        <w:t>а</w:t>
        <w:br/>
        <w:br/>
        <w:t>л</w:t>
        <w:br/>
        <w:br/>
        <w:t>о</w:t>
        <w:br/>
        <w:br/>
        <w:t>в</w:t>
        <w:br/>
        <w:br/>
        <w:t>,</w:t>
        <w:br/>
        <w:br/>
        <w:t xml:space="preserve"> </w:t>
        <w:br/>
        <w:br/>
        <w:t>у</w:t>
        <w:br/>
        <w:br/>
        <w:t>л</w:t>
        <w:br/>
        <w:br/>
        <w:t>у</w:t>
        <w:br/>
        <w:br/>
        <w:t>ч</w:t>
        <w:br/>
        <w:br/>
        <w:t>ш</w:t>
        <w:br/>
        <w:br/>
        <w:t>е</w:t>
        <w:br/>
        <w:br/>
        <w:t>н</w:t>
        <w:br/>
        <w:br/>
        <w:t>и</w:t>
        <w:br/>
        <w:br/>
        <w:t>е</w:t>
        <w:br/>
        <w:br/>
        <w:t xml:space="preserve"> </w:t>
        <w:br/>
        <w:br/>
        <w:t>п</w:t>
        <w:br/>
        <w:br/>
        <w:t>л</w:t>
        <w:br/>
        <w:br/>
        <w:t>а</w:t>
        <w:br/>
        <w:br/>
        <w:t>н</w:t>
        <w:br/>
        <w:br/>
        <w:t>и</w:t>
        <w:br/>
        <w:br/>
        <w:t>р</w:t>
        <w:br/>
        <w:br/>
        <w:t>о</w:t>
        <w:br/>
        <w:br/>
        <w:t>в</w:t>
        <w:br/>
        <w:br/>
        <w:t>а</w:t>
        <w:br/>
        <w:br/>
        <w:t>н</w:t>
        <w:br/>
        <w:br/>
        <w:t>и</w:t>
        <w:br/>
        <w:br/>
        <w:t>я</w:t>
        <w:br/>
        <w:br/>
        <w:t>,</w:t>
        <w:br/>
        <w:br/>
        <w:t xml:space="preserve"> </w:t>
        <w:br/>
        <w:br/>
        <w:t>п</w:t>
        <w:br/>
        <w:br/>
        <w:t>о</w:t>
        <w:br/>
        <w:br/>
        <w:t>в</w:t>
        <w:br/>
        <w:br/>
        <w:t>ы</w:t>
        <w:br/>
        <w:br/>
        <w:t>ш</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у</w:t>
        <w:br/>
        <w:br/>
        <w:t>с</w:t>
        <w:br/>
        <w:br/>
        <w:t>п</w:t>
        <w:br/>
        <w:br/>
        <w:t>е</w:t>
        <w:br/>
        <w:br/>
        <w:t>ш</w:t>
        <w:br/>
        <w:br/>
        <w:t>н</w:t>
        <w:br/>
        <w:br/>
        <w:t>о</w:t>
        <w:br/>
        <w:br/>
        <w:t>г</w:t>
        <w:br/>
        <w:br/>
        <w:t>о</w:t>
        <w:br/>
        <w:br/>
        <w:t xml:space="preserve"> </w:t>
        <w:br/>
        <w:br/>
        <w:t>в</w:t>
        <w:br/>
        <w:br/>
        <w:t>н</w:t>
        <w:br/>
        <w:br/>
        <w:t>е</w:t>
        <w:br/>
        <w:br/>
        <w:t>д</w:t>
        <w:br/>
        <w:br/>
        <w:t>р</w:t>
        <w:br/>
        <w:br/>
        <w:t>е</w:t>
        <w:br/>
        <w:br/>
        <w:t>н</w:t>
        <w:br/>
        <w:br/>
        <w:t>и</w:t>
        <w:br/>
        <w:br/>
        <w:t>я</w:t>
        <w:br/>
        <w:br/>
        <w:t xml:space="preserve"> </w:t>
        <w:br/>
        <w:br/>
        <w:t>M</w:t>
        <w:br/>
        <w:br/>
        <w:t>E</w:t>
        <w:br/>
        <w:br/>
        <w:t>S</w:t>
        <w:br/>
        <w:br/>
        <w:t>-</w:t>
        <w:br/>
        <w:br/>
        <w:t>с</w:t>
        <w:br/>
        <w:br/>
        <w:t>и</w:t>
        <w:br/>
        <w:br/>
        <w:t>с</w:t>
        <w:br/>
        <w:br/>
        <w:t>т</w:t>
        <w:br/>
        <w:br/>
        <w:t>е</w:t>
        <w:br/>
        <w:br/>
        <w:t>м</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я</w:t>
        <w:br/>
        <w:br/>
        <w:t>х</w:t>
        <w:br/>
        <w:br/>
        <w:t>.</w:t>
        <w:br/>
        <w:br/>
        <w:br/>
        <w:br/>
        <w:br/>
        <w:br/>
        <w:br/>
        <w:br/>
        <w:t>*</w:t>
        <w:br/>
        <w:br/>
        <w:t>*</w:t>
        <w:br/>
        <w:br/>
        <w:t>I</w:t>
        <w:br/>
        <w:br/>
        <w:t>V</w:t>
        <w:br/>
        <w:br/>
        <w:t>.</w:t>
        <w:br/>
        <w:br/>
        <w:t xml:space="preserve"> </w:t>
        <w:br/>
        <w:br/>
        <w:t>Н</w:t>
        <w:br/>
        <w:br/>
        <w:t>и</w:t>
        <w:br/>
        <w:br/>
        <w:t>ж</w:t>
        <w:br/>
        <w:br/>
        <w:t>н</w:t>
        <w:br/>
        <w:br/>
        <w:t>и</w:t>
        <w:br/>
        <w:br/>
        <w:t>й</w:t>
        <w:br/>
        <w:br/>
        <w:t xml:space="preserve"> </w:t>
        <w:br/>
        <w:br/>
        <w:t>у</w:t>
        <w:br/>
        <w:br/>
        <w:t>р</w:t>
        <w:br/>
        <w:br/>
        <w:t>о</w:t>
        <w:br/>
        <w:br/>
        <w:t>в</w:t>
        <w:br/>
        <w:br/>
        <w:t>е</w:t>
        <w:br/>
        <w:br/>
        <w:t>н</w:t>
        <w:br/>
        <w:br/>
        <w:t>ь</w:t>
        <w:br/>
        <w:br/>
        <w:t>:</w:t>
        <w:br/>
        <w:br/>
        <w:t xml:space="preserve"> </w:t>
        <w:br/>
        <w:br/>
        <w:t>D</w:t>
        <w:br/>
        <w:br/>
        <w:t>C</w:t>
        <w:br/>
        <w:br/>
        <w:t>S</w:t>
        <w:br/>
        <w:br/>
        <w:t>,</w:t>
        <w:br/>
        <w:br/>
        <w:t xml:space="preserve"> </w:t>
        <w:br/>
        <w:br/>
        <w:t>P</w:t>
        <w:br/>
        <w:br/>
        <w:t>L</w:t>
        <w:br/>
        <w:br/>
        <w:t>C</w:t>
        <w:br/>
        <w:br/>
        <w:t xml:space="preserve"> </w:t>
        <w:br/>
        <w:br/>
        <w:t>и</w:t>
        <w:br/>
        <w:br/>
        <w:t xml:space="preserve"> </w:t>
        <w:br/>
        <w:br/>
        <w:t>д</w:t>
        <w:br/>
        <w:br/>
        <w:t>р</w:t>
        <w:br/>
        <w:br/>
        <w:t>у</w:t>
        <w:br/>
        <w:br/>
        <w:t>г</w:t>
        <w:br/>
        <w:br/>
        <w:t>и</w:t>
        <w:br/>
        <w:br/>
        <w:t>е</w:t>
        <w:br/>
        <w:br/>
        <w:t xml:space="preserve"> </w:t>
        <w:br/>
        <w:br/>
        <w:t>с</w:t>
        <w:br/>
        <w:br/>
        <w:t>и</w:t>
        <w:br/>
        <w:br/>
        <w:t>с</w:t>
        <w:br/>
        <w:br/>
        <w:t>т</w:t>
        <w:br/>
        <w:br/>
        <w:t>е</w:t>
        <w:br/>
        <w:br/>
        <w:t>м</w:t>
        <w:br/>
        <w:br/>
        <w:t>ы</w:t>
        <w:br/>
        <w:br/>
        <w:t xml:space="preserve"> </w:t>
        <w:br/>
        <w:br/>
        <w:t>а</w:t>
        <w:br/>
        <w:br/>
        <w:t>в</w:t>
        <w:br/>
        <w:br/>
        <w:t>т</w:t>
        <w:br/>
        <w:br/>
        <w:t>о</w:t>
        <w:br/>
        <w:br/>
        <w:t>м</w:t>
        <w:br/>
        <w:br/>
        <w:t>а</w:t>
        <w:br/>
        <w:br/>
        <w:t>т</w:t>
        <w:br/>
        <w:br/>
        <w:t>и</w:t>
        <w:br/>
        <w:br/>
        <w:t>з</w:t>
        <w:br/>
        <w:br/>
        <w:t>а</w:t>
        <w:br/>
        <w:br/>
        <w:t>ц</w:t>
        <w:br/>
        <w:br/>
        <w:t>и</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D</w:t>
        <w:br/>
        <w:br/>
        <w:t>C</w:t>
        <w:br/>
        <w:br/>
        <w:t>S</w:t>
        <w:br/>
        <w:br/>
        <w:t xml:space="preserve"> </w:t>
        <w:br/>
        <w:br/>
        <w:t>(</w:t>
        <w:br/>
        <w:br/>
        <w:t>D</w:t>
        <w:br/>
        <w:br/>
        <w:t>i</w:t>
        <w:br/>
        <w:br/>
        <w:t>s</w:t>
        <w:br/>
        <w:br/>
        <w:t>t</w:t>
        <w:br/>
        <w:br/>
        <w:t>r</w:t>
        <w:br/>
        <w:br/>
        <w:t>i</w:t>
        <w:br/>
        <w:br/>
        <w:t>b</w:t>
        <w:br/>
        <w:br/>
        <w:t>u</w:t>
        <w:br/>
        <w:br/>
        <w:t>t</w:t>
        <w:br/>
        <w:br/>
        <w:t>e</w:t>
        <w:br/>
        <w:br/>
        <w:t>d</w:t>
        <w:br/>
        <w:br/>
        <w:t xml:space="preserve"> </w:t>
        <w:br/>
        <w:br/>
        <w:t>C</w:t>
        <w:br/>
        <w:br/>
        <w:t>o</w:t>
        <w:br/>
        <w:br/>
        <w:t>n</w:t>
        <w:br/>
        <w:br/>
        <w:t>t</w:t>
        <w:br/>
        <w:br/>
        <w:t>r</w:t>
        <w:br/>
        <w:br/>
        <w:t>o</w:t>
        <w:br/>
        <w:br/>
        <w:t>l</w:t>
        <w:br/>
        <w:br/>
        <w:t xml:space="preserve"> </w:t>
        <w:br/>
        <w:br/>
        <w:t>S</w:t>
        <w:br/>
        <w:br/>
        <w:t>y</w:t>
        <w:br/>
        <w:br/>
        <w:t>s</w:t>
        <w:br/>
        <w:br/>
        <w:t>t</w:t>
        <w:br/>
        <w:br/>
        <w:t>e</w:t>
        <w:br/>
        <w:br/>
        <w:t>m</w:t>
        <w:br/>
        <w:br/>
        <w:t>s</w:t>
        <w:br/>
        <w:br/>
        <w:t>)</w:t>
        <w:br/>
        <w:br/>
        <w:t xml:space="preserve"> </w:t>
        <w:br/>
        <w:br/>
        <w:t>и</w:t>
        <w:br/>
        <w:br/>
        <w:t xml:space="preserve"> </w:t>
        <w:br/>
        <w:br/>
        <w:t>P</w:t>
        <w:br/>
        <w:br/>
        <w:t>L</w:t>
        <w:br/>
        <w:br/>
        <w:t>C</w:t>
        <w:br/>
        <w:br/>
        <w:t xml:space="preserve"> </w:t>
        <w:br/>
        <w:br/>
        <w:t>(</w:t>
        <w:br/>
        <w:br/>
        <w:t>P</w:t>
        <w:br/>
        <w:br/>
        <w:t>r</w:t>
        <w:br/>
        <w:br/>
        <w:t>o</w:t>
        <w:br/>
        <w:br/>
        <w:t>g</w:t>
        <w:br/>
        <w:br/>
        <w:t>r</w:t>
        <w:br/>
        <w:br/>
        <w:t>a</w:t>
        <w:br/>
        <w:br/>
        <w:t>m</w:t>
        <w:br/>
        <w:br/>
        <w:t>m</w:t>
        <w:br/>
        <w:br/>
        <w:t>a</w:t>
        <w:br/>
        <w:br/>
        <w:t>b</w:t>
        <w:br/>
        <w:br/>
        <w:t>l</w:t>
        <w:br/>
        <w:br/>
        <w:t>e</w:t>
        <w:br/>
        <w:br/>
        <w:t xml:space="preserve"> </w:t>
        <w:br/>
        <w:br/>
        <w:t>L</w:t>
        <w:br/>
        <w:br/>
        <w:t>o</w:t>
        <w:br/>
        <w:br/>
        <w:t>g</w:t>
        <w:br/>
        <w:br/>
        <w:t>i</w:t>
        <w:br/>
        <w:br/>
        <w:t>c</w:t>
        <w:br/>
        <w:br/>
        <w:t xml:space="preserve"> </w:t>
        <w:br/>
        <w:br/>
        <w:t>C</w:t>
        <w:br/>
        <w:br/>
        <w:t>o</w:t>
        <w:br/>
        <w:br/>
        <w:t>n</w:t>
        <w:br/>
        <w:br/>
        <w:t>t</w:t>
        <w:br/>
        <w:br/>
        <w:t>r</w:t>
        <w:br/>
        <w:br/>
        <w:t>o</w:t>
        <w:br/>
        <w:br/>
        <w:t>l</w:t>
        <w:br/>
        <w:br/>
        <w:t>l</w:t>
        <w:br/>
        <w:br/>
        <w:t>e</w:t>
        <w:br/>
        <w:br/>
        <w:t>r</w:t>
        <w:br/>
        <w:br/>
        <w:t>s</w:t>
        <w:br/>
        <w:br/>
        <w:t>)</w:t>
        <w:br/>
        <w:br/>
        <w:t xml:space="preserve"> </w:t>
        <w:br/>
        <w:br/>
        <w:t>о</w:t>
        <w:br/>
        <w:br/>
        <w:t>б</w:t>
        <w:br/>
        <w:br/>
        <w:t>е</w:t>
        <w:br/>
        <w:br/>
        <w:t>с</w:t>
        <w:br/>
        <w:br/>
        <w:t>п</w:t>
        <w:br/>
        <w:br/>
        <w:t>е</w:t>
        <w:br/>
        <w:br/>
        <w:t>ч</w:t>
        <w:br/>
        <w:br/>
        <w:t>и</w:t>
        <w:br/>
        <w:br/>
        <w:t>в</w:t>
        <w:br/>
        <w:br/>
        <w:t>а</w:t>
        <w:br/>
        <w:br/>
        <w:t>ю</w:t>
        <w:br/>
        <w:br/>
        <w:t>т</w:t>
        <w:br/>
        <w:br/>
        <w:t xml:space="preserve"> </w:t>
        <w:br/>
        <w:br/>
        <w:t>н</w:t>
        <w:br/>
        <w:br/>
        <w:t>е</w:t>
        <w:br/>
        <w:br/>
        <w:t>п</w:t>
        <w:br/>
        <w:br/>
        <w:t>о</w:t>
        <w:br/>
        <w:br/>
        <w:t>с</w:t>
        <w:br/>
        <w:br/>
        <w:t>р</w:t>
        <w:br/>
        <w:br/>
        <w:t>е</w:t>
        <w:br/>
        <w:br/>
        <w:t>д</w:t>
        <w:br/>
        <w:br/>
        <w:t>с</w:t>
        <w:br/>
        <w:br/>
        <w:t>т</w:t>
        <w:br/>
        <w:br/>
        <w:t>в</w:t>
        <w:br/>
        <w:br/>
        <w:t>е</w:t>
        <w:br/>
        <w:br/>
        <w:t>н</w:t>
        <w:br/>
        <w:br/>
        <w:t>н</w:t>
        <w:br/>
        <w:br/>
        <w:t>о</w:t>
        <w:br/>
        <w:br/>
        <w:t>е</w:t>
        <w:br/>
        <w:br/>
        <w:t xml:space="preserve"> </w:t>
        <w:br/>
        <w:br/>
        <w:t>у</w:t>
        <w:br/>
        <w:br/>
        <w:t>п</w:t>
        <w:br/>
        <w:br/>
        <w:t>р</w:t>
        <w:br/>
        <w:br/>
        <w:t>а</w:t>
        <w:br/>
        <w:br/>
        <w:t>в</w:t>
        <w:br/>
        <w:br/>
        <w:t>л</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м</w:t>
        <w:br/>
        <w:br/>
        <w:t xml:space="preserve"> </w:t>
        <w:br/>
        <w:br/>
        <w:t>п</w:t>
        <w:br/>
        <w:br/>
        <w:t>р</w:t>
        <w:br/>
        <w:br/>
        <w:t>е</w:t>
        <w:br/>
        <w:br/>
        <w:t>д</w:t>
        <w:br/>
        <w:br/>
        <w:t>п</w:t>
        <w:br/>
        <w:br/>
        <w:t>р</w:t>
        <w:br/>
        <w:br/>
        <w:t>и</w:t>
        <w:br/>
        <w:br/>
        <w:t>я</w:t>
        <w:br/>
        <w:br/>
        <w:t>т</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ф</w:t>
        <w:br/>
        <w:br/>
        <w:t>у</w:t>
        <w:br/>
        <w:br/>
        <w:t>н</w:t>
        <w:br/>
        <w:br/>
        <w:t>к</w:t>
        <w:br/>
        <w:br/>
        <w:t>ц</w:t>
        <w:br/>
        <w:br/>
        <w:t>и</w:t>
        <w:br/>
        <w:br/>
        <w:t>й</w:t>
        <w:br/>
        <w:br/>
        <w:t xml:space="preserve"> </w:t>
        <w:br/>
        <w:br/>
        <w:t>и</w:t>
        <w:br/>
        <w:br/>
        <w:t xml:space="preserve"> </w:t>
        <w:br/>
        <w:br/>
        <w:t>в</w:t>
        <w:br/>
        <w:br/>
        <w:t>о</w:t>
        <w:br/>
        <w:br/>
        <w:t>з</w:t>
        <w:br/>
        <w:br/>
        <w:t>м</w:t>
        <w:br/>
        <w:br/>
        <w:t>о</w:t>
        <w:br/>
        <w:br/>
        <w:t>ж</w:t>
        <w:br/>
        <w:br/>
        <w:t>н</w:t>
        <w:br/>
        <w:br/>
        <w:t>о</w:t>
        <w:br/>
        <w:br/>
        <w:t>с</w:t>
        <w:br/>
        <w:br/>
        <w:t>т</w:t>
        <w:br/>
        <w:br/>
        <w:t>е</w:t>
        <w:br/>
        <w:br/>
        <w:t>й</w:t>
        <w:br/>
        <w:br/>
        <w:t xml:space="preserve"> </w:t>
        <w:br/>
        <w:br/>
        <w:t>D</w:t>
        <w:br/>
        <w:br/>
        <w:t>C</w:t>
        <w:br/>
        <w:br/>
        <w:t>S</w:t>
        <w:br/>
        <w:br/>
        <w:t xml:space="preserve"> </w:t>
        <w:br/>
        <w:br/>
        <w:t>и</w:t>
        <w:br/>
        <w:br/>
        <w:t xml:space="preserve"> </w:t>
        <w:br/>
        <w:br/>
        <w:t>P</w:t>
        <w:br/>
        <w:br/>
        <w:t>L</w:t>
        <w:br/>
        <w:br/>
        <w:t>C</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D</w:t>
        <w:br/>
        <w:br/>
        <w:t>C</w:t>
        <w:br/>
        <w:br/>
        <w:t>S</w:t>
        <w:br/>
        <w:br/>
        <w:t xml:space="preserve"> </w:t>
        <w:br/>
        <w:br/>
        <w:t>и</w:t>
        <w:br/>
        <w:br/>
        <w:t xml:space="preserve"> </w:t>
        <w:br/>
        <w:br/>
        <w:t>P</w:t>
        <w:br/>
        <w:br/>
        <w:t>L</w:t>
        <w:br/>
        <w:br/>
        <w:t>C</w:t>
        <w:br/>
        <w:br/>
        <w:t xml:space="preserve"> </w:t>
        <w:br/>
        <w:br/>
        <w:t>п</w:t>
        <w:br/>
        <w:br/>
        <w:t>о</w:t>
        <w:br/>
        <w:br/>
        <w:t>л</w:t>
        <w:br/>
        <w:br/>
        <w:t>у</w:t>
        <w:br/>
        <w:br/>
        <w:t>ч</w:t>
        <w:br/>
        <w:br/>
        <w:t>а</w:t>
        <w:br/>
        <w:br/>
        <w:t>ю</w:t>
        <w:br/>
        <w:br/>
        <w:t>т</w:t>
        <w:br/>
        <w:br/>
        <w:t xml:space="preserve"> </w:t>
        <w:br/>
        <w:br/>
        <w:t>к</w:t>
        <w:br/>
        <w:br/>
        <w:t>о</w:t>
        <w:br/>
        <w:br/>
        <w:t>м</w:t>
        <w:br/>
        <w:br/>
        <w:t>а</w:t>
        <w:br/>
        <w:br/>
        <w:t>н</w:t>
        <w:br/>
        <w:br/>
        <w:t>д</w:t>
        <w:br/>
        <w:br/>
        <w:t>ы</w:t>
        <w:br/>
        <w:br/>
        <w:t xml:space="preserve"> </w:t>
        <w:br/>
        <w:br/>
        <w:t>о</w:t>
        <w:br/>
        <w:br/>
        <w:t>т</w:t>
        <w:br/>
        <w:br/>
        <w:t xml:space="preserve"> </w:t>
        <w:br/>
        <w:br/>
        <w:t>M</w:t>
        <w:br/>
        <w:br/>
        <w:t>E</w:t>
        <w:br/>
        <w:br/>
        <w:t>S</w:t>
        <w:br/>
        <w:br/>
        <w:t>-</w:t>
        <w:br/>
        <w:br/>
        <w:t>с</w:t>
        <w:br/>
        <w:br/>
        <w:t>и</w:t>
        <w:br/>
        <w:br/>
        <w:t>с</w:t>
        <w:br/>
        <w:br/>
        <w:t>т</w:t>
        <w:br/>
        <w:br/>
        <w:t>е</w:t>
        <w:br/>
        <w:br/>
        <w:t>м</w:t>
        <w:br/>
        <w:br/>
        <w:t xml:space="preserve"> </w:t>
        <w:br/>
        <w:br/>
        <w:t>и</w:t>
        <w:br/>
        <w:br/>
        <w:t xml:space="preserve"> </w:t>
        <w:br/>
        <w:br/>
        <w:t>у</w:t>
        <w:br/>
        <w:br/>
        <w:t>п</w:t>
        <w:br/>
        <w:br/>
        <w:t>р</w:t>
        <w:br/>
        <w:br/>
        <w:t>а</w:t>
        <w:br/>
        <w:br/>
        <w:t>в</w:t>
        <w:br/>
        <w:br/>
        <w:t>л</w:t>
        <w:br/>
        <w:br/>
        <w:t>я</w:t>
        <w:br/>
        <w:br/>
        <w:t>ю</w:t>
        <w:br/>
        <w:br/>
        <w:t>т</w:t>
        <w:br/>
        <w:br/>
        <w:t xml:space="preserve"> </w:t>
        <w:br/>
        <w:br/>
        <w:t>о</w:t>
        <w:br/>
        <w:br/>
        <w:t>б</w:t>
        <w:br/>
        <w:br/>
        <w:t>о</w:t>
        <w:br/>
        <w:br/>
        <w:t>р</w:t>
        <w:br/>
        <w:br/>
        <w:t>у</w:t>
        <w:br/>
        <w:br/>
        <w:t>д</w:t>
        <w:br/>
        <w:br/>
        <w:t>о</w:t>
        <w:br/>
        <w:br/>
        <w:t>в</w:t>
        <w:br/>
        <w:br/>
        <w:t>а</w:t>
        <w:br/>
        <w:br/>
        <w:t>н</w:t>
        <w:br/>
        <w:br/>
        <w:t>и</w:t>
        <w:br/>
        <w:br/>
        <w:t>е</w:t>
        <w:br/>
        <w:br/>
        <w:t>м</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Д</w:t>
        <w:br/>
        <w:br/>
        <w:t>а</w:t>
        <w:br/>
        <w:br/>
        <w:t>т</w:t>
        <w:br/>
        <w:br/>
        <w:t>ч</w:t>
        <w:br/>
        <w:br/>
        <w:t>и</w:t>
        <w:br/>
        <w:br/>
        <w:t>к</w:t>
        <w:br/>
        <w:br/>
        <w:t>и</w:t>
        <w:br/>
        <w:br/>
        <w:t>,</w:t>
        <w:br/>
        <w:br/>
        <w:t xml:space="preserve"> </w:t>
        <w:br/>
        <w:br/>
        <w:t>и</w:t>
        <w:br/>
        <w:br/>
        <w:t>с</w:t>
        <w:br/>
        <w:br/>
        <w:t>п</w:t>
        <w:br/>
        <w:br/>
        <w:t>о</w:t>
        <w:br/>
        <w:br/>
        <w:t>л</w:t>
        <w:br/>
        <w:br/>
        <w:t>н</w:t>
        <w:br/>
        <w:br/>
        <w:t>и</w:t>
        <w:br/>
        <w:br/>
        <w:t>т</w:t>
        <w:br/>
        <w:br/>
        <w:t>е</w:t>
        <w:br/>
        <w:br/>
        <w:t>л</w:t>
        <w:br/>
        <w:br/>
        <w:t>ь</w:t>
        <w:br/>
        <w:br/>
        <w:t>н</w:t>
        <w:br/>
        <w:br/>
        <w:t>ы</w:t>
        <w:br/>
        <w:br/>
        <w:t>е</w:t>
        <w:br/>
        <w:br/>
        <w:t xml:space="preserve"> </w:t>
        <w:br/>
        <w:br/>
        <w:t>м</w:t>
        <w:br/>
        <w:br/>
        <w:t>е</w:t>
        <w:br/>
        <w:br/>
        <w:t>х</w:t>
        <w:br/>
        <w:br/>
        <w:t>а</w:t>
        <w:br/>
        <w:br/>
        <w:t>н</w:t>
        <w:br/>
        <w:br/>
        <w:t>и</w:t>
        <w:br/>
        <w:br/>
        <w:t>з</w:t>
        <w:br/>
        <w:br/>
        <w:t>м</w:t>
        <w:br/>
        <w:br/>
        <w:t>ы</w:t>
        <w:br/>
        <w:br/>
        <w:t xml:space="preserve"> </w:t>
        <w:br/>
        <w:br/>
        <w:t>и</w:t>
        <w:br/>
        <w:br/>
        <w:t xml:space="preserve"> </w:t>
        <w:br/>
        <w:br/>
        <w:t>д</w:t>
        <w:br/>
        <w:br/>
        <w:t>р</w:t>
        <w:br/>
        <w:br/>
        <w:t>у</w:t>
        <w:br/>
        <w:br/>
        <w:t>г</w:t>
        <w:br/>
        <w:br/>
        <w:t>и</w:t>
        <w:br/>
        <w:br/>
        <w:t>е</w:t>
        <w:br/>
        <w:br/>
        <w:t xml:space="preserve"> </w:t>
        <w:br/>
        <w:br/>
        <w:t>п</w:t>
        <w:br/>
        <w:br/>
        <w:t>о</w:t>
        <w:br/>
        <w:br/>
        <w:t>л</w:t>
        <w:br/>
        <w:br/>
        <w:t>е</w:t>
        <w:br/>
        <w:br/>
        <w:t>в</w:t>
        <w:br/>
        <w:br/>
        <w:t>ы</w:t>
        <w:br/>
        <w:br/>
        <w:t>е</w:t>
        <w:br/>
        <w:br/>
        <w:t xml:space="preserve"> </w:t>
        <w:br/>
        <w:br/>
        <w:t>у</w:t>
        <w:br/>
        <w:br/>
        <w:t>с</w:t>
        <w:br/>
        <w:br/>
        <w:t>т</w:t>
        <w:br/>
        <w:br/>
        <w:t>р</w:t>
        <w:br/>
        <w:br/>
        <w:t>о</w:t>
        <w:br/>
        <w:br/>
        <w:t>й</w:t>
        <w:br/>
        <w:br/>
        <w:t>с</w:t>
        <w:br/>
        <w:br/>
        <w:t>т</w:t>
        <w:br/>
        <w:br/>
        <w:t>в</w:t>
        <w:br/>
        <w:br/>
        <w:t>а</w:t>
        <w:br/>
        <w:br/>
        <w:t xml:space="preserve"> </w:t>
        <w:br/>
        <w:br/>
        <w:t>ф</w:t>
        <w:br/>
        <w:br/>
        <w:t>о</w:t>
        <w:br/>
        <w:br/>
        <w:t>р</w:t>
        <w:br/>
        <w:br/>
        <w:t>м</w:t>
        <w:br/>
        <w:br/>
        <w:t>и</w:t>
        <w:br/>
        <w:br/>
        <w:t>р</w:t>
        <w:br/>
        <w:br/>
        <w:t>у</w:t>
        <w:br/>
        <w:br/>
        <w:t>ю</w:t>
        <w:br/>
        <w:br/>
        <w:t>т</w:t>
        <w:br/>
        <w:br/>
        <w:t xml:space="preserve"> </w:t>
        <w:br/>
        <w:br/>
        <w:t>о</w:t>
        <w:br/>
        <w:br/>
        <w:t>с</w:t>
        <w:br/>
        <w:br/>
        <w:t>н</w:t>
        <w:br/>
        <w:br/>
        <w:t>о</w:t>
        <w:br/>
        <w:br/>
        <w:t>в</w:t>
        <w:br/>
        <w:br/>
        <w:t>у</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о</w:t>
        <w:br/>
        <w:br/>
        <w:t>й</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р</w:t>
        <w:br/>
        <w:br/>
        <w:t>а</w:t>
        <w:br/>
        <w:br/>
        <w:t>з</w:t>
        <w:br/>
        <w:br/>
        <w:t>л</w:t>
        <w:br/>
        <w:br/>
        <w:t>и</w:t>
        <w:br/>
        <w:br/>
        <w:t>ч</w:t>
        <w:br/>
        <w:br/>
        <w:t>н</w:t>
        <w:br/>
        <w:br/>
        <w:t>ы</w:t>
        <w:br/>
        <w:br/>
        <w:t>х</w:t>
        <w:br/>
        <w:br/>
        <w:t xml:space="preserve"> </w:t>
        <w:br/>
        <w:br/>
        <w:t>т</w:t>
        <w:br/>
        <w:br/>
        <w:t>и</w:t>
        <w:br/>
        <w:br/>
        <w:t>п</w:t>
        <w:br/>
        <w:br/>
        <w:t>о</w:t>
        <w:br/>
        <w:br/>
        <w:t>в</w:t>
        <w:br/>
        <w:br/>
        <w:t xml:space="preserve"> </w:t>
        <w:br/>
        <w:br/>
        <w:t>д</w:t>
        <w:br/>
        <w:br/>
        <w:t>а</w:t>
        <w:br/>
        <w:br/>
        <w:t>т</w:t>
        <w:br/>
        <w:br/>
        <w:t>ч</w:t>
        <w:br/>
        <w:br/>
        <w:t>и</w:t>
        <w:br/>
        <w:br/>
        <w:t>к</w:t>
        <w:br/>
        <w:br/>
        <w:t>о</w:t>
        <w:br/>
        <w:br/>
        <w:t>в</w:t>
        <w:br/>
        <w:br/>
        <w:t xml:space="preserve"> </w:t>
        <w:br/>
        <w:br/>
        <w:t>и</w:t>
        <w:br/>
        <w:br/>
        <w:t xml:space="preserve"> </w:t>
        <w:br/>
        <w:br/>
        <w:t>и</w:t>
        <w:br/>
        <w:br/>
        <w:t>с</w:t>
        <w:br/>
        <w:br/>
        <w:t>п</w:t>
        <w:br/>
        <w:br/>
        <w:t>о</w:t>
        <w:br/>
        <w:br/>
        <w:t>л</w:t>
        <w:br/>
        <w:br/>
        <w:t>н</w:t>
        <w:br/>
        <w:br/>
        <w:t>и</w:t>
        <w:br/>
        <w:br/>
        <w:t>т</w:t>
        <w:br/>
        <w:br/>
        <w:t>е</w:t>
        <w:br/>
        <w:br/>
        <w:t>л</w:t>
        <w:br/>
        <w:br/>
        <w:t>ь</w:t>
        <w:br/>
        <w:br/>
        <w:t>н</w:t>
        <w:br/>
        <w:br/>
        <w:t>ы</w:t>
        <w:br/>
        <w:br/>
        <w:t>х</w:t>
        <w:br/>
        <w:br/>
        <w:t xml:space="preserve"> </w:t>
        <w:br/>
        <w:br/>
        <w:t>м</w:t>
        <w:br/>
        <w:br/>
        <w:t>е</w:t>
        <w:br/>
        <w:br/>
        <w:t>х</w:t>
        <w:br/>
        <w:br/>
        <w:t>а</w:t>
        <w:br/>
        <w:br/>
        <w:t>н</w:t>
        <w:br/>
        <w:br/>
        <w:t>и</w:t>
        <w:br/>
        <w:br/>
        <w:t>з</w:t>
        <w:br/>
        <w:br/>
        <w:t>м</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п</w:t>
        <w:br/>
        <w:br/>
        <w:t>о</w:t>
        <w:br/>
        <w:br/>
        <w:t>л</w:t>
        <w:br/>
        <w:br/>
        <w:t>е</w:t>
        <w:br/>
        <w:br/>
        <w:t>в</w:t>
        <w:br/>
        <w:br/>
        <w:t>ы</w:t>
        <w:br/>
        <w:br/>
        <w:t>е</w:t>
        <w:br/>
        <w:br/>
        <w:t xml:space="preserve"> </w:t>
        <w:br/>
        <w:br/>
        <w:t>у</w:t>
        <w:br/>
        <w:br/>
        <w:t>с</w:t>
        <w:br/>
        <w:br/>
        <w:t>т</w:t>
        <w:br/>
        <w:br/>
        <w:t>р</w:t>
        <w:br/>
        <w:br/>
        <w:t>о</w:t>
        <w:br/>
        <w:br/>
        <w:t>й</w:t>
        <w:br/>
        <w:br/>
        <w:t>с</w:t>
        <w:br/>
        <w:br/>
        <w:t>т</w:t>
        <w:br/>
        <w:br/>
        <w:t>в</w:t>
        <w:br/>
        <w:br/>
        <w:t>а</w:t>
        <w:br/>
        <w:br/>
        <w:t xml:space="preserve"> </w:t>
        <w:br/>
        <w:br/>
        <w:t>в</w:t>
        <w:br/>
        <w:br/>
        <w:t>з</w:t>
        <w:br/>
        <w:br/>
        <w:t>а</w:t>
        <w:br/>
        <w:br/>
        <w:t>и</w:t>
        <w:br/>
        <w:br/>
        <w:t>м</w:t>
        <w:br/>
        <w:br/>
        <w:t>о</w:t>
        <w:br/>
        <w:br/>
        <w:t>д</w:t>
        <w:br/>
        <w:br/>
        <w:t>е</w:t>
        <w:br/>
        <w:br/>
        <w:t>й</w:t>
        <w:br/>
        <w:br/>
        <w:t>с</w:t>
        <w:br/>
        <w:br/>
        <w:t>т</w:t>
        <w:br/>
        <w:br/>
        <w:t>в</w:t>
        <w:br/>
        <w:br/>
        <w:t>у</w:t>
        <w:br/>
        <w:br/>
        <w:t>ю</w:t>
        <w:br/>
        <w:br/>
        <w:t>т</w:t>
        <w:br/>
        <w:br/>
        <w:t xml:space="preserve"> </w:t>
        <w:br/>
        <w:br/>
        <w:t>с</w:t>
        <w:br/>
        <w:br/>
        <w:t xml:space="preserve"> </w:t>
        <w:br/>
        <w:br/>
        <w:t>D</w:t>
        <w:br/>
        <w:br/>
        <w:t>C</w:t>
        <w:br/>
        <w:br/>
        <w:t>S</w:t>
        <w:br/>
        <w:br/>
        <w:t xml:space="preserve"> </w:t>
        <w:br/>
        <w:br/>
        <w:t>и</w:t>
        <w:br/>
        <w:br/>
        <w:t xml:space="preserve"> </w:t>
        <w:br/>
        <w:br/>
        <w:t>P</w:t>
        <w:br/>
        <w:br/>
        <w:t>L</w:t>
        <w:br/>
        <w:br/>
        <w:t>C</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и</w:t>
        <w:br/>
        <w:br/>
        <w:t>ж</w:t>
        <w:br/>
        <w:br/>
        <w:t>н</w:t>
        <w:br/>
        <w:br/>
        <w:t>и</w:t>
        <w:br/>
        <w:br/>
        <w:t>й</w:t>
        <w:br/>
        <w:br/>
        <w:t xml:space="preserve"> </w:t>
        <w:br/>
        <w:br/>
        <w:t>у</w:t>
        <w:br/>
        <w:br/>
        <w:t>р</w:t>
        <w:br/>
        <w:br/>
        <w:t>о</w:t>
        <w:br/>
        <w:br/>
        <w:t>в</w:t>
        <w:br/>
        <w:br/>
        <w:t>е</w:t>
        <w:br/>
        <w:br/>
        <w:t>н</w:t>
        <w:br/>
        <w:br/>
        <w:t>ь</w:t>
        <w:br/>
        <w:br/>
        <w:t xml:space="preserve"> </w:t>
        <w:br/>
        <w:br/>
        <w:t>о</w:t>
        <w:br/>
        <w:br/>
        <w:t>б</w:t>
        <w:br/>
        <w:br/>
        <w:t>е</w:t>
        <w:br/>
        <w:br/>
        <w:t>с</w:t>
        <w:br/>
        <w:br/>
        <w:t>п</w:t>
        <w:br/>
        <w:br/>
        <w:t>е</w:t>
        <w:br/>
        <w:br/>
        <w:t>ч</w:t>
        <w:br/>
        <w:br/>
        <w:t>и</w:t>
        <w:br/>
        <w:br/>
        <w:t>в</w:t>
        <w:br/>
        <w:br/>
        <w:t>а</w:t>
        <w:br/>
        <w:br/>
        <w:t>е</w:t>
        <w:br/>
        <w:br/>
        <w:t>т</w:t>
        <w:br/>
        <w:br/>
        <w:t xml:space="preserve"> </w:t>
        <w:br/>
        <w:br/>
        <w:t>н</w:t>
        <w:br/>
        <w:br/>
        <w:t>а</w:t>
        <w:br/>
        <w:br/>
        <w:t>д</w:t>
        <w:br/>
        <w:br/>
        <w:t>е</w:t>
        <w:br/>
        <w:br/>
        <w:t>ж</w:t>
        <w:br/>
        <w:br/>
        <w:t>н</w:t>
        <w:br/>
        <w:br/>
        <w:t>о</w:t>
        <w:br/>
        <w:br/>
        <w:t>с</w:t>
        <w:br/>
        <w:br/>
        <w:t>т</w:t>
        <w:br/>
        <w:br/>
        <w:t>ь</w:t>
        <w:br/>
        <w:br/>
        <w:t xml:space="preserve"> </w:t>
        <w:br/>
        <w:br/>
        <w:t>и</w:t>
        <w:br/>
        <w:br/>
        <w:t xml:space="preserve"> </w:t>
        <w:br/>
        <w:br/>
        <w:t>б</w:t>
        <w:br/>
        <w:br/>
        <w:t>е</w:t>
        <w:br/>
        <w:br/>
        <w:t>з</w:t>
        <w:br/>
        <w:br/>
        <w:t>о</w:t>
        <w:br/>
        <w:br/>
        <w:t>п</w:t>
        <w:br/>
        <w:br/>
        <w:t>а</w:t>
        <w:br/>
        <w:br/>
        <w:t>с</w:t>
        <w:br/>
        <w:br/>
        <w:t>н</w:t>
        <w:br/>
        <w:br/>
        <w:t>о</w:t>
        <w:br/>
        <w:br/>
        <w:t>с</w:t>
        <w:br/>
        <w:br/>
        <w:t>т</w:t>
        <w:br/>
        <w:br/>
        <w:t>ь</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и</w:t>
        <w:br/>
        <w:br/>
        <w:t>с</w:t>
        <w:br/>
        <w:br/>
        <w:t>т</w:t>
        <w:br/>
        <w:br/>
        <w:t>е</w:t>
        <w:br/>
        <w:br/>
        <w:t>м</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а</w:t>
        <w:br/>
        <w:br/>
        <w:t>в</w:t>
        <w:br/>
        <w:br/>
        <w:t>а</w:t>
        <w:br/>
        <w:br/>
        <w:t>р</w:t>
        <w:br/>
        <w:br/>
        <w:t>и</w:t>
        <w:br/>
        <w:br/>
        <w:t>й</w:t>
        <w:br/>
        <w:br/>
        <w:t>н</w:t>
        <w:br/>
        <w:br/>
        <w:t>о</w:t>
        <w:br/>
        <w:br/>
        <w:t>й</w:t>
        <w:br/>
        <w:br/>
        <w:t xml:space="preserve"> </w:t>
        <w:br/>
        <w:br/>
        <w:t>з</w:t>
        <w:br/>
        <w:br/>
        <w:t>а</w:t>
        <w:br/>
        <w:br/>
        <w:t>щ</w:t>
        <w:br/>
        <w:br/>
        <w:t>и</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н</w:t>
        <w:br/>
        <w:br/>
        <w:t>и</w:t>
        <w:br/>
        <w:br/>
        <w:t>ж</w:t>
        <w:br/>
        <w:br/>
        <w:t>н</w:t>
        <w:br/>
        <w:br/>
        <w:t>и</w:t>
        <w:br/>
        <w:br/>
        <w:t>й</w:t>
        <w:br/>
        <w:br/>
        <w:t xml:space="preserve"> </w:t>
        <w:br/>
        <w:br/>
        <w:t>у</w:t>
        <w:br/>
        <w:br/>
        <w:t>р</w:t>
        <w:br/>
        <w:br/>
        <w:t>о</w:t>
        <w:br/>
        <w:br/>
        <w:t>в</w:t>
        <w:br/>
        <w:br/>
        <w:t>е</w:t>
        <w:br/>
        <w:br/>
        <w:t>н</w:t>
        <w:br/>
        <w:br/>
        <w:t>ь</w:t>
        <w:br/>
        <w:br/>
        <w:t xml:space="preserve"> </w:t>
        <w:br/>
        <w:br/>
        <w:t>р</w:t>
        <w:br/>
        <w:br/>
        <w:t>е</w:t>
        <w:br/>
        <w:br/>
        <w:t>а</w:t>
        <w:br/>
        <w:br/>
        <w:t>г</w:t>
        <w:br/>
        <w:br/>
        <w:t>и</w:t>
        <w:br/>
        <w:br/>
        <w:t>р</w:t>
        <w:br/>
        <w:br/>
        <w:t>у</w:t>
        <w:br/>
        <w:br/>
        <w:t>е</w:t>
        <w:br/>
        <w:br/>
        <w:t>т</w:t>
        <w:br/>
        <w:br/>
        <w:t xml:space="preserve"> </w:t>
        <w:br/>
        <w:br/>
        <w:t>н</w:t>
        <w:br/>
        <w:br/>
        <w:t>а</w:t>
        <w:br/>
        <w:br/>
        <w:t xml:space="preserve"> </w:t>
        <w:br/>
        <w:br/>
        <w:t>н</w:t>
        <w:br/>
        <w:br/>
        <w:t>е</w:t>
        <w:br/>
        <w:br/>
        <w:t>ш</w:t>
        <w:br/>
        <w:br/>
        <w:t>т</w:t>
        <w:br/>
        <w:br/>
        <w:t>а</w:t>
        <w:br/>
        <w:br/>
        <w:t>т</w:t>
        <w:br/>
        <w:br/>
        <w:t>н</w:t>
        <w:br/>
        <w:br/>
        <w:t>ы</w:t>
        <w:br/>
        <w:br/>
        <w:t>е</w:t>
        <w:br/>
        <w:br/>
        <w:t xml:space="preserve"> </w:t>
        <w:br/>
        <w:br/>
        <w:t>с</w:t>
        <w:br/>
        <w:br/>
        <w:t>и</w:t>
        <w:br/>
        <w:br/>
        <w:t>т</w:t>
        <w:br/>
        <w:br/>
        <w:t>у</w:t>
        <w:br/>
        <w:br/>
        <w:t>а</w:t>
        <w:br/>
        <w:br/>
        <w:t>ц</w:t>
        <w:br/>
        <w:br/>
        <w:t>и</w:t>
        <w:br/>
        <w:br/>
        <w:t>и</w:t>
        <w:br/>
        <w:br/>
        <w:t>.</w:t>
        <w:br/>
        <w:br/>
        <w:br/>
        <w:br/>
        <w:br/>
        <w:br/>
        <w:br/>
        <w:br/>
        <w:t>*</w:t>
        <w:br/>
        <w:br/>
        <w:t>*</w:t>
        <w:br/>
        <w:br/>
        <w:t>V</w:t>
        <w:br/>
        <w:br/>
        <w:t>.</w:t>
        <w:br/>
        <w:br/>
        <w:t xml:space="preserve"> </w:t>
        <w:br/>
        <w:br/>
        <w:t>В</w:t>
        <w:br/>
        <w:br/>
        <w:t>з</w:t>
        <w:br/>
        <w:br/>
        <w:t>а</w:t>
        <w:br/>
        <w:br/>
        <w:t>и</w:t>
        <w:br/>
        <w:br/>
        <w:t>м</w:t>
        <w:br/>
        <w:br/>
        <w:t>о</w:t>
        <w:br/>
        <w:br/>
        <w:t>с</w:t>
        <w:br/>
        <w:br/>
        <w:t>в</w:t>
        <w:br/>
        <w:br/>
        <w:t>я</w:t>
        <w:br/>
        <w:br/>
        <w:t>з</w:t>
        <w:br/>
        <w:br/>
        <w:t>ь</w:t>
        <w:br/>
        <w:br/>
        <w:t xml:space="preserve"> </w:t>
        <w:br/>
        <w:br/>
        <w:t>м</w:t>
        <w:br/>
        <w:br/>
        <w:t>е</w:t>
        <w:br/>
        <w:br/>
        <w:t>ж</w:t>
        <w:br/>
        <w:br/>
        <w:t>д</w:t>
        <w:br/>
        <w:br/>
        <w:t>у</w:t>
        <w:br/>
        <w:br/>
        <w:t xml:space="preserve"> </w:t>
        <w:br/>
        <w:br/>
        <w:t>у</w:t>
        <w:br/>
        <w:br/>
        <w:t>р</w:t>
        <w:br/>
        <w:br/>
        <w:t>о</w:t>
        <w:br/>
        <w:br/>
        <w:t>в</w:t>
        <w:br/>
        <w:br/>
        <w:t>н</w:t>
        <w:br/>
        <w:br/>
        <w:t>я</w:t>
        <w:br/>
        <w:br/>
        <w:t>м</w:t>
        <w:br/>
        <w:br/>
        <w:t>и</w:t>
        <w:br/>
        <w:br/>
        <w:t>:</w:t>
        <w:br/>
        <w:br/>
        <w:t xml:space="preserve"> </w:t>
        <w:br/>
        <w:br/>
        <w:t>и</w:t>
        <w:br/>
        <w:br/>
        <w:t>н</w:t>
        <w:br/>
        <w:br/>
        <w:t>ф</w:t>
        <w:br/>
        <w:br/>
        <w:t>о</w:t>
        <w:br/>
        <w:br/>
        <w:t>р</w:t>
        <w:br/>
        <w:br/>
        <w:t>м</w:t>
        <w:br/>
        <w:br/>
        <w:t>а</w:t>
        <w:br/>
        <w:br/>
        <w:t>ц</w:t>
        <w:br/>
        <w:br/>
        <w:t>и</w:t>
        <w:br/>
        <w:br/>
        <w:t>о</w:t>
        <w:br/>
        <w:br/>
        <w:t>н</w:t>
        <w:br/>
        <w:br/>
        <w:t>н</w:t>
        <w:br/>
        <w:br/>
        <w:t>ы</w:t>
        <w:br/>
        <w:br/>
        <w:t>е</w:t>
        <w:br/>
        <w:br/>
        <w:t xml:space="preserve"> </w:t>
        <w:br/>
        <w:br/>
        <w:t>п</w:t>
        <w:br/>
        <w:br/>
        <w:t>о</w:t>
        <w:br/>
        <w:br/>
        <w:t>т</w:t>
        <w:br/>
        <w:br/>
        <w:t>о</w:t>
        <w:br/>
        <w:br/>
        <w:t>к</w:t>
        <w:br/>
        <w:br/>
        <w:t>и</w:t>
        <w:br/>
        <w:br/>
        <w:t xml:space="preserve"> </w:t>
        <w:br/>
        <w:br/>
        <w:t>и</w:t>
        <w:br/>
        <w:br/>
        <w:t xml:space="preserve"> </w:t>
        <w:br/>
        <w:br/>
        <w:t>и</w:t>
        <w:br/>
        <w:br/>
        <w:t>н</w:t>
        <w:br/>
        <w:br/>
        <w:t>т</w:t>
        <w:br/>
        <w:br/>
        <w:t>е</w:t>
        <w:br/>
        <w:br/>
        <w:t>г</w:t>
        <w:br/>
        <w:br/>
        <w:t>р</w:t>
        <w:br/>
        <w:br/>
        <w:t>а</w:t>
        <w:br/>
        <w:br/>
        <w:t>ц</w:t>
        <w:br/>
        <w:br/>
        <w:t>и</w:t>
        <w:br/>
        <w:br/>
        <w:t>я</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Э</w:t>
        <w:br/>
        <w:br/>
        <w:t>ф</w:t>
        <w:br/>
        <w:br/>
        <w:t>ф</w:t>
        <w:br/>
        <w:br/>
        <w:t>е</w:t>
        <w:br/>
        <w:br/>
        <w:t>к</w:t>
        <w:br/>
        <w:br/>
        <w:t>т</w:t>
        <w:br/>
        <w:br/>
        <w:t>и</w:t>
        <w:br/>
        <w:br/>
        <w:t>в</w:t>
        <w:br/>
        <w:br/>
        <w:t>н</w:t>
        <w:br/>
        <w:br/>
        <w:t>о</w:t>
        <w:br/>
        <w:br/>
        <w:t>е</w:t>
        <w:br/>
        <w:br/>
        <w:t xml:space="preserve"> </w:t>
        <w:br/>
        <w:br/>
        <w:t>ф</w:t>
        <w:br/>
        <w:br/>
        <w:t>у</w:t>
        <w:br/>
        <w:br/>
        <w:t>н</w:t>
        <w:br/>
        <w:br/>
        <w:t>к</w:t>
        <w:br/>
        <w:br/>
        <w:t>ц</w:t>
        <w:br/>
        <w:br/>
        <w:t>и</w:t>
        <w:br/>
        <w:br/>
        <w:t>о</w:t>
        <w:br/>
        <w:br/>
        <w:t>н</w:t>
        <w:br/>
        <w:br/>
        <w:t>и</w:t>
        <w:br/>
        <w:br/>
        <w:t>р</w:t>
        <w:br/>
        <w:br/>
        <w:t>о</w:t>
        <w:br/>
        <w:br/>
        <w:t>в</w:t>
        <w:br/>
        <w:br/>
        <w:t>а</w:t>
        <w:br/>
        <w:br/>
        <w:t>н</w:t>
        <w:br/>
        <w:br/>
        <w:t>и</w:t>
        <w:br/>
        <w:br/>
        <w:t>е</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п</w:t>
        <w:br/>
        <w:br/>
        <w:t>р</w:t>
        <w:br/>
        <w:br/>
        <w:t>е</w:t>
        <w:br/>
        <w:br/>
        <w:t>д</w:t>
        <w:br/>
        <w:br/>
        <w:t>п</w:t>
        <w:br/>
        <w:br/>
        <w:t>р</w:t>
        <w:br/>
        <w:br/>
        <w:t>и</w:t>
        <w:br/>
        <w:br/>
        <w:t>я</w:t>
        <w:br/>
        <w:br/>
        <w:t>т</w:t>
        <w:br/>
        <w:br/>
        <w:t>и</w:t>
        <w:br/>
        <w:br/>
        <w:t>я</w:t>
        <w:br/>
        <w:br/>
        <w:t xml:space="preserve"> </w:t>
        <w:br/>
        <w:br/>
        <w:t>т</w:t>
        <w:br/>
        <w:br/>
        <w:t>р</w:t>
        <w:br/>
        <w:br/>
        <w:t>е</w:t>
        <w:br/>
        <w:br/>
        <w:t>б</w:t>
        <w:br/>
        <w:br/>
        <w:t>у</w:t>
        <w:br/>
        <w:br/>
        <w:t>е</w:t>
        <w:br/>
        <w:br/>
        <w:t>т</w:t>
        <w:br/>
        <w:br/>
        <w:t xml:space="preserve"> </w:t>
        <w:br/>
        <w:br/>
        <w:t>т</w:t>
        <w:br/>
        <w:br/>
        <w:t>е</w:t>
        <w:br/>
        <w:br/>
        <w:t>с</w:t>
        <w:br/>
        <w:br/>
        <w:t>н</w:t>
        <w:br/>
        <w:br/>
        <w:t>о</w:t>
        <w:br/>
        <w:br/>
        <w:t>й</w:t>
        <w:br/>
        <w:br/>
        <w:t xml:space="preserve"> </w:t>
        <w:br/>
        <w:br/>
        <w:t>и</w:t>
        <w:br/>
        <w:br/>
        <w:t>н</w:t>
        <w:br/>
        <w:br/>
        <w:t>т</w:t>
        <w:br/>
        <w:br/>
        <w:t>е</w:t>
        <w:br/>
        <w:br/>
        <w:t>г</w:t>
        <w:br/>
        <w:br/>
        <w:t>р</w:t>
        <w:br/>
        <w:br/>
        <w:t>а</w:t>
        <w:br/>
        <w:br/>
        <w:t>ц</w:t>
        <w:br/>
        <w:br/>
        <w:t>и</w:t>
        <w:br/>
        <w:br/>
        <w:t>и</w:t>
        <w:br/>
        <w:br/>
        <w:t xml:space="preserve"> </w:t>
        <w:br/>
        <w:br/>
        <w:t>м</w:t>
        <w:br/>
        <w:br/>
        <w:t>е</w:t>
        <w:br/>
        <w:br/>
        <w:t>ж</w:t>
        <w:br/>
        <w:br/>
        <w:t>д</w:t>
        <w:br/>
        <w:br/>
        <w:t>у</w:t>
        <w:br/>
        <w:br/>
        <w:t xml:space="preserve"> </w:t>
        <w:br/>
        <w:br/>
        <w:t>в</w:t>
        <w:br/>
        <w:br/>
        <w:t>с</w:t>
        <w:br/>
        <w:br/>
        <w:t>е</w:t>
        <w:br/>
        <w:br/>
        <w:t>м</w:t>
        <w:br/>
        <w:br/>
        <w:t>и</w:t>
        <w:br/>
        <w:br/>
        <w:t xml:space="preserve"> </w:t>
        <w:br/>
        <w:br/>
        <w:t>у</w:t>
        <w:br/>
        <w:br/>
        <w:t>р</w:t>
        <w:br/>
        <w:br/>
        <w:t>о</w:t>
        <w:br/>
        <w:br/>
        <w:t>в</w:t>
        <w:br/>
        <w:br/>
        <w:t>н</w:t>
        <w:br/>
        <w:br/>
        <w:t>я</w:t>
        <w:br/>
        <w:br/>
        <w:t>м</w:t>
        <w:br/>
        <w:br/>
        <w:t>и</w:t>
        <w:br/>
        <w:br/>
        <w:t xml:space="preserve"> </w:t>
        <w:br/>
        <w:br/>
        <w:t>а</w:t>
        <w:br/>
        <w:br/>
        <w:t>в</w:t>
        <w:br/>
        <w:br/>
        <w:t>т</w:t>
        <w:br/>
        <w:br/>
        <w:t>о</w:t>
        <w:br/>
        <w:br/>
        <w:t>м</w:t>
        <w:br/>
        <w:br/>
        <w:t>а</w:t>
        <w:br/>
        <w:br/>
        <w:t>т</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и</w:t>
        <w:br/>
        <w:br/>
        <w:t>н</w:t>
        <w:br/>
        <w:br/>
        <w:t>ф</w:t>
        <w:br/>
        <w:br/>
        <w:t>о</w:t>
        <w:br/>
        <w:br/>
        <w:t>р</w:t>
        <w:br/>
        <w:br/>
        <w:t>м</w:t>
        <w:br/>
        <w:br/>
        <w:t>а</w:t>
        <w:br/>
        <w:br/>
        <w:t>ц</w:t>
        <w:br/>
        <w:br/>
        <w:t>и</w:t>
        <w:br/>
        <w:br/>
        <w:t>о</w:t>
        <w:br/>
        <w:br/>
        <w:t>н</w:t>
        <w:br/>
        <w:br/>
        <w:t>н</w:t>
        <w:br/>
        <w:br/>
        <w:t>ы</w:t>
        <w:br/>
        <w:br/>
        <w:t>х</w:t>
        <w:br/>
        <w:br/>
        <w:t xml:space="preserve"> </w:t>
        <w:br/>
        <w:br/>
        <w:t>п</w:t>
        <w:br/>
        <w:br/>
        <w:t>о</w:t>
        <w:br/>
        <w:br/>
        <w:t>т</w:t>
        <w:br/>
        <w:br/>
        <w:t>о</w:t>
        <w:br/>
        <w:br/>
        <w:t>к</w:t>
        <w:br/>
        <w:br/>
        <w:t>о</w:t>
        <w:br/>
        <w:br/>
        <w:t>в</w:t>
        <w:br/>
        <w:br/>
        <w:t xml:space="preserve"> </w:t>
        <w:br/>
        <w:br/>
        <w:t>м</w:t>
        <w:br/>
        <w:br/>
        <w:t>е</w:t>
        <w:br/>
        <w:br/>
        <w:t>ж</w:t>
        <w:br/>
        <w:br/>
        <w:t>д</w:t>
        <w:br/>
        <w:br/>
        <w:t>у</w:t>
        <w:br/>
        <w:br/>
        <w:t xml:space="preserve"> </w:t>
        <w:br/>
        <w:br/>
        <w:t>у</w:t>
        <w:br/>
        <w:br/>
        <w:t>р</w:t>
        <w:br/>
        <w:br/>
        <w:t>о</w:t>
        <w:br/>
        <w:br/>
        <w:t>в</w:t>
        <w:br/>
        <w:br/>
        <w:t>н</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о</w:t>
        <w:br/>
        <w:br/>
        <w:t>б</w:t>
        <w:br/>
        <w:br/>
        <w:t>м</w:t>
        <w:br/>
        <w:br/>
        <w:t>е</w:t>
        <w:br/>
        <w:br/>
        <w:t>н</w:t>
        <w:br/>
        <w:br/>
        <w:t xml:space="preserve"> </w:t>
        <w:br/>
        <w:br/>
        <w:t>д</w:t>
        <w:br/>
        <w:br/>
        <w:t>а</w:t>
        <w:br/>
        <w:br/>
        <w:t>н</w:t>
        <w:br/>
        <w:br/>
        <w:t>н</w:t>
        <w:br/>
        <w:br/>
        <w:t>ы</w:t>
        <w:br/>
        <w:br/>
        <w:t>м</w:t>
        <w:br/>
        <w:br/>
        <w:t>и</w:t>
        <w:br/>
        <w:br/>
        <w:t xml:space="preserve"> </w:t>
        <w:br/>
        <w:br/>
        <w:t>м</w:t>
        <w:br/>
        <w:br/>
        <w:t>е</w:t>
        <w:br/>
        <w:br/>
        <w:t>ж</w:t>
        <w:br/>
        <w:br/>
        <w:t>д</w:t>
        <w:br/>
        <w:br/>
        <w:t>у</w:t>
        <w:br/>
        <w:br/>
        <w:t xml:space="preserve"> </w:t>
        <w:br/>
        <w:br/>
        <w:t>у</w:t>
        <w:br/>
        <w:br/>
        <w:t>р</w:t>
        <w:br/>
        <w:br/>
        <w:t>о</w:t>
        <w:br/>
        <w:br/>
        <w:t>в</w:t>
        <w:br/>
        <w:br/>
        <w:t>н</w:t>
        <w:br/>
        <w:br/>
        <w:t>я</w:t>
        <w:br/>
        <w:br/>
        <w:t>м</w:t>
        <w:br/>
        <w:br/>
        <w:t>и</w:t>
        <w:br/>
        <w:br/>
        <w:t xml:space="preserve"> </w:t>
        <w:br/>
        <w:br/>
        <w:t>п</w:t>
        <w:br/>
        <w:br/>
        <w:t>о</w:t>
        <w:br/>
        <w:br/>
        <w:t>з</w:t>
        <w:br/>
        <w:br/>
        <w:t>в</w:t>
        <w:br/>
        <w:br/>
        <w:t>о</w:t>
        <w:br/>
        <w:br/>
        <w:t>л</w:t>
        <w:br/>
        <w:br/>
        <w:t>я</w:t>
        <w:br/>
        <w:br/>
        <w:t>е</w:t>
        <w:br/>
        <w:br/>
        <w:t>т</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п</w:t>
        <w:br/>
        <w:br/>
        <w:t>р</w:t>
        <w:br/>
        <w:br/>
        <w:t>о</w:t>
        <w:br/>
        <w:br/>
        <w:t>ц</w:t>
        <w:br/>
        <w:br/>
        <w:t>е</w:t>
        <w:br/>
        <w:br/>
        <w:t>с</w:t>
        <w:br/>
        <w:br/>
        <w:t>с</w:t>
        <w:br/>
        <w:br/>
        <w:t>ы</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н</w:t>
        <w:br/>
        <w:br/>
        <w:t>т</w:t>
        <w:br/>
        <w:br/>
        <w:t>е</w:t>
        <w:br/>
        <w:br/>
        <w:t>г</w:t>
        <w:br/>
        <w:br/>
        <w:t>р</w:t>
        <w:br/>
        <w:br/>
        <w:t>а</w:t>
        <w:br/>
        <w:br/>
        <w:t>ц</w:t>
        <w:br/>
        <w:br/>
        <w:t>и</w:t>
        <w:br/>
        <w:br/>
        <w:t>я</w:t>
        <w:br/>
        <w:br/>
        <w:t xml:space="preserve"> </w:t>
        <w:br/>
        <w:br/>
        <w:t>м</w:t>
        <w:br/>
        <w:br/>
        <w:t>е</w:t>
        <w:br/>
        <w:br/>
        <w:t>ж</w:t>
        <w:br/>
        <w:br/>
        <w:t>д</w:t>
        <w:br/>
        <w:br/>
        <w:t>у</w:t>
        <w:br/>
        <w:br/>
        <w:t xml:space="preserve"> </w:t>
        <w:br/>
        <w:br/>
        <w:t>у</w:t>
        <w:br/>
        <w:br/>
        <w:t>р</w:t>
        <w:br/>
        <w:br/>
        <w:t>о</w:t>
        <w:br/>
        <w:br/>
        <w:t>в</w:t>
        <w:br/>
        <w:br/>
        <w:t>н</w:t>
        <w:br/>
        <w:br/>
        <w:t>я</w:t>
        <w:br/>
        <w:br/>
        <w:t>м</w:t>
        <w:br/>
        <w:br/>
        <w:t>и</w:t>
        <w:br/>
        <w:br/>
        <w:t xml:space="preserve"> </w:t>
        <w:br/>
        <w:br/>
        <w:t>т</w:t>
        <w:br/>
        <w:br/>
        <w:t>р</w:t>
        <w:br/>
        <w:br/>
        <w:t>е</w:t>
        <w:br/>
        <w:br/>
        <w:t>б</w:t>
        <w:br/>
        <w:br/>
        <w:t>у</w:t>
        <w:br/>
        <w:br/>
        <w:t>е</w:t>
        <w:br/>
        <w:br/>
        <w:t>т</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т</w:t>
        <w:br/>
        <w:br/>
        <w:t>а</w:t>
        <w:br/>
        <w:br/>
        <w:t>н</w:t>
        <w:br/>
        <w:br/>
        <w:t>д</w:t>
        <w:br/>
        <w:br/>
        <w:t>а</w:t>
        <w:br/>
        <w:br/>
        <w:t>р</w:t>
        <w:br/>
        <w:br/>
        <w:t>т</w:t>
        <w:br/>
        <w:br/>
        <w:t>н</w:t>
        <w:br/>
        <w:br/>
        <w:t>ы</w:t>
        <w:br/>
        <w:br/>
        <w:t>х</w:t>
        <w:br/>
        <w:br/>
        <w:t xml:space="preserve"> </w:t>
        <w:br/>
        <w:br/>
        <w:t>п</w:t>
        <w:br/>
        <w:br/>
        <w:t>р</w:t>
        <w:br/>
        <w:br/>
        <w:t>о</w:t>
        <w:br/>
        <w:br/>
        <w:t>т</w:t>
        <w:br/>
        <w:br/>
        <w:t>о</w:t>
        <w:br/>
        <w:br/>
        <w:t>к</w:t>
        <w:br/>
        <w:br/>
        <w:t>о</w:t>
        <w:br/>
        <w:br/>
        <w:t>л</w:t>
        <w:br/>
        <w:br/>
        <w:t>о</w:t>
        <w:br/>
        <w:br/>
        <w:t>в</w:t>
        <w:br/>
        <w:br/>
        <w:t xml:space="preserve"> </w:t>
        <w:br/>
        <w:br/>
        <w:t>и</w:t>
        <w:br/>
        <w:br/>
        <w:t xml:space="preserve"> </w:t>
        <w:br/>
        <w:br/>
        <w:t>и</w:t>
        <w:br/>
        <w:br/>
        <w:t>н</w:t>
        <w:br/>
        <w:br/>
        <w:t>т</w:t>
        <w:br/>
        <w:br/>
        <w:t>е</w:t>
        <w:br/>
        <w:br/>
        <w:t>р</w:t>
        <w:br/>
        <w:br/>
        <w:t>ф</w:t>
        <w:br/>
        <w:br/>
        <w:t>е</w:t>
        <w:br/>
        <w:br/>
        <w:t>й</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т</w:t>
        <w:br/>
        <w:br/>
        <w:t>а</w:t>
        <w:br/>
        <w:br/>
        <w:t>н</w:t>
        <w:br/>
        <w:br/>
        <w:t>д</w:t>
        <w:br/>
        <w:br/>
        <w:t>а</w:t>
        <w:br/>
        <w:br/>
        <w:t>р</w:t>
        <w:br/>
        <w:br/>
        <w:t>т</w:t>
        <w:br/>
        <w:br/>
        <w:t>н</w:t>
        <w:br/>
        <w:br/>
        <w:t>ы</w:t>
        <w:br/>
        <w:br/>
        <w:t>х</w:t>
        <w:br/>
        <w:br/>
        <w:t xml:space="preserve"> </w:t>
        <w:br/>
        <w:br/>
        <w:t>п</w:t>
        <w:br/>
        <w:br/>
        <w:t>р</w:t>
        <w:br/>
        <w:br/>
        <w:t>о</w:t>
        <w:br/>
        <w:br/>
        <w:t>т</w:t>
        <w:br/>
        <w:br/>
        <w:t>о</w:t>
        <w:br/>
        <w:br/>
        <w:t>к</w:t>
        <w:br/>
        <w:br/>
        <w:t>о</w:t>
        <w:br/>
        <w:br/>
        <w:t>л</w:t>
        <w:br/>
        <w:br/>
        <w:t>о</w:t>
        <w:br/>
        <w:br/>
        <w:t>в</w:t>
        <w:br/>
        <w:br/>
        <w:t xml:space="preserve"> </w:t>
        <w:br/>
        <w:br/>
        <w:t>и</w:t>
        <w:br/>
        <w:br/>
        <w:t xml:space="preserve"> </w:t>
        <w:br/>
        <w:br/>
        <w:t>и</w:t>
        <w:br/>
        <w:br/>
        <w:t>н</w:t>
        <w:br/>
        <w:br/>
        <w:t>т</w:t>
        <w:br/>
        <w:br/>
        <w:t>е</w:t>
        <w:br/>
        <w:br/>
        <w:t>р</w:t>
        <w:br/>
        <w:br/>
        <w:t>ф</w:t>
        <w:br/>
        <w:br/>
        <w:t>е</w:t>
        <w:br/>
        <w:br/>
        <w:t>й</w:t>
        <w:br/>
        <w:br/>
        <w:t>с</w:t>
        <w:br/>
        <w:br/>
        <w:t>о</w:t>
        <w:br/>
        <w:br/>
        <w:t>в</w:t>
        <w:br/>
        <w:br/>
        <w:t xml:space="preserve"> </w:t>
        <w:br/>
        <w:br/>
        <w:t>(</w:t>
        <w:br/>
        <w:br/>
        <w:t>O</w:t>
        <w:br/>
        <w:br/>
        <w:t>P</w:t>
        <w:br/>
        <w:br/>
        <w:t>C</w:t>
        <w:br/>
        <w:br/>
        <w:t xml:space="preserve"> </w:t>
        <w:br/>
        <w:br/>
        <w:t>U</w:t>
        <w:br/>
        <w:br/>
        <w:t>A</w:t>
        <w:br/>
        <w:br/>
        <w:t>,</w:t>
        <w:br/>
        <w:br/>
        <w:t xml:space="preserve"> </w:t>
        <w:br/>
        <w:br/>
        <w:t>M</w:t>
        <w:br/>
        <w:br/>
        <w:t>o</w:t>
        <w:br/>
        <w:br/>
        <w:t>d</w:t>
        <w:br/>
        <w:br/>
        <w:t>b</w:t>
        <w:br/>
        <w:br/>
        <w:t>u</w:t>
        <w:br/>
        <w:br/>
        <w:t>s</w:t>
        <w:br/>
        <w:br/>
        <w:t>,</w:t>
        <w:br/>
        <w:br/>
        <w:t xml:space="preserve"> </w:t>
        <w:br/>
        <w:br/>
        <w:t>P</w:t>
        <w:br/>
        <w:br/>
        <w:t>r</w:t>
        <w:br/>
        <w:br/>
        <w:t>o</w:t>
        <w:br/>
        <w:br/>
        <w:t>f</w:t>
        <w:br/>
        <w:br/>
        <w:t>i</w:t>
        <w:br/>
        <w:br/>
        <w:t>b</w:t>
        <w:br/>
        <w:br/>
        <w:t>u</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н</w:t>
        <w:br/>
        <w:br/>
        <w:t>д</w:t>
        <w:br/>
        <w:br/>
        <w:t>а</w:t>
        <w:br/>
        <w:br/>
        <w:t>р</w:t>
        <w:br/>
        <w:br/>
        <w:t>т</w:t>
        <w:br/>
        <w:br/>
        <w:t>о</w:t>
        <w:br/>
        <w:br/>
        <w:t>в</w:t>
        <w:br/>
        <w:br/>
        <w:t xml:space="preserve"> </w:t>
        <w:br/>
        <w:br/>
        <w:t>о</w:t>
        <w:br/>
        <w:br/>
        <w:t>б</w:t>
        <w:br/>
        <w:br/>
        <w:t>е</w:t>
        <w:br/>
        <w:br/>
        <w:t>с</w:t>
        <w:br/>
        <w:br/>
        <w:t>п</w:t>
        <w:br/>
        <w:br/>
        <w:t>е</w:t>
        <w:br/>
        <w:br/>
        <w:t>ч</w:t>
        <w:br/>
        <w:br/>
        <w:t>и</w:t>
        <w:br/>
        <w:br/>
        <w:t>в</w:t>
        <w:br/>
        <w:br/>
        <w:t>а</w:t>
        <w:br/>
        <w:br/>
        <w:t>е</w:t>
        <w:br/>
        <w:br/>
        <w:t>т</w:t>
        <w:br/>
        <w:br/>
        <w:t xml:space="preserve"> </w:t>
        <w:br/>
        <w:br/>
        <w:t>с</w:t>
        <w:br/>
        <w:br/>
        <w:t>о</w:t>
        <w:br/>
        <w:br/>
        <w:t>в</w:t>
        <w:br/>
        <w:br/>
        <w:t>м</w:t>
        <w:br/>
        <w:br/>
        <w:t>е</w:t>
        <w:br/>
        <w:br/>
        <w:t>с</w:t>
        <w:br/>
        <w:br/>
        <w:t>т</w:t>
        <w:br/>
        <w:br/>
        <w:t>и</w:t>
        <w:br/>
        <w:br/>
        <w:t>м</w:t>
        <w:br/>
        <w:br/>
        <w:t>о</w:t>
        <w:br/>
        <w:br/>
        <w:t>с</w:t>
        <w:br/>
        <w:br/>
        <w:t>т</w:t>
        <w:br/>
        <w:br/>
        <w:t>ь</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 xml:space="preserve"> </w:t>
        <w:br/>
        <w:br/>
        <w:t>с</w:t>
        <w:br/>
        <w:br/>
        <w:t>и</w:t>
        <w:br/>
        <w:br/>
        <w:t>с</w:t>
        <w:br/>
        <w:br/>
        <w:t>т</w:t>
        <w:br/>
        <w:br/>
        <w:t>е</w:t>
        <w:br/>
        <w:br/>
        <w:t>м</w:t>
        <w:br/>
        <w:br/>
        <w:t>ы</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о</w:t>
        <w:br/>
        <w:br/>
        <w:t>в</w:t>
        <w:br/>
        <w:br/>
        <w:t>р</w:t>
        <w:br/>
        <w:br/>
        <w:t>е</w:t>
        <w:br/>
        <w:br/>
        <w:t>м</w:t>
        <w:br/>
        <w:br/>
        <w:t>е</w:t>
        <w:br/>
        <w:br/>
        <w:t>н</w:t>
        <w:br/>
        <w:br/>
        <w:t>н</w:t>
        <w:br/>
        <w:br/>
        <w:t>ы</w:t>
        <w:br/>
        <w:br/>
        <w:t>е</w:t>
        <w:br/>
        <w:br/>
        <w:t xml:space="preserve"> </w:t>
        <w:br/>
        <w:br/>
        <w:t>т</w:t>
        <w:br/>
        <w:br/>
        <w:t>е</w:t>
        <w:br/>
        <w:br/>
        <w:t>н</w:t>
        <w:br/>
        <w:br/>
        <w:t>д</w:t>
        <w:br/>
        <w:br/>
        <w:t>е</w:t>
        <w:br/>
        <w:br/>
        <w:t>н</w:t>
        <w:br/>
        <w:br/>
        <w:t>ц</w:t>
        <w:br/>
        <w:br/>
        <w:t>и</w:t>
        <w:br/>
        <w:br/>
        <w:t>и</w:t>
        <w:br/>
        <w:br/>
        <w:t xml:space="preserve"> </w:t>
        <w:br/>
        <w:br/>
        <w:t>н</w:t>
        <w:br/>
        <w:br/>
        <w:t>а</w:t>
        <w:br/>
        <w:br/>
        <w:t>п</w:t>
        <w:br/>
        <w:br/>
        <w:t>р</w:t>
        <w:br/>
        <w:br/>
        <w:t>а</w:t>
        <w:br/>
        <w:br/>
        <w:t>в</w:t>
        <w:br/>
        <w:br/>
        <w:t>л</w:t>
        <w:br/>
        <w:br/>
        <w:t>е</w:t>
        <w:br/>
        <w:br/>
        <w:t>н</w:t>
        <w:br/>
        <w:br/>
        <w:t>ы</w:t>
        <w:br/>
        <w:br/>
        <w:t xml:space="preserve"> </w:t>
        <w:br/>
        <w:br/>
        <w:t>н</w:t>
        <w:br/>
        <w:br/>
        <w:t>а</w:t>
        <w:br/>
        <w:br/>
        <w:t xml:space="preserve"> </w:t>
        <w:br/>
        <w:br/>
        <w:t>с</w:t>
        <w:br/>
        <w:br/>
        <w:t>о</w:t>
        <w:br/>
        <w:br/>
        <w:t>з</w:t>
        <w:br/>
        <w:br/>
        <w:t>д</w:t>
        <w:br/>
        <w:br/>
        <w:t>а</w:t>
        <w:br/>
        <w:br/>
        <w:t>н</w:t>
        <w:br/>
        <w:br/>
        <w:t>и</w:t>
        <w:br/>
        <w:br/>
        <w:t>е</w:t>
        <w:br/>
        <w:br/>
        <w:t xml:space="preserve"> </w:t>
        <w:br/>
        <w:br/>
        <w:t>и</w:t>
        <w:br/>
        <w:br/>
        <w:t>н</w:t>
        <w:br/>
        <w:br/>
        <w:t>т</w:t>
        <w:br/>
        <w:br/>
        <w:t>е</w:t>
        <w:br/>
        <w:br/>
        <w:t>г</w:t>
        <w:br/>
        <w:br/>
        <w:t>р</w:t>
        <w:br/>
        <w:br/>
        <w:t>и</w:t>
        <w:br/>
        <w:br/>
        <w:t>р</w:t>
        <w:br/>
        <w:br/>
        <w:t>о</w:t>
        <w:br/>
        <w:br/>
        <w:t>в</w:t>
        <w:br/>
        <w:br/>
        <w:t>а</w:t>
        <w:br/>
        <w:br/>
        <w:t>н</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t xml:space="preserve"> </w:t>
        <w:br/>
        <w:br/>
        <w:t>о</w:t>
        <w:br/>
        <w:br/>
        <w:t>б</w:t>
        <w:br/>
        <w:br/>
        <w:t>ъ</w:t>
        <w:br/>
        <w:br/>
        <w:t>е</w:t>
        <w:br/>
        <w:br/>
        <w:t>д</w:t>
        <w:br/>
        <w:br/>
        <w:t>и</w:t>
        <w:br/>
        <w:br/>
        <w:t>н</w:t>
        <w:br/>
        <w:br/>
        <w:t>я</w:t>
        <w:br/>
        <w:br/>
        <w:t>ю</w:t>
        <w:br/>
        <w:br/>
        <w:t>щ</w:t>
        <w:br/>
        <w:br/>
        <w:t>и</w:t>
        <w:br/>
        <w:br/>
        <w:t>х</w:t>
        <w:br/>
        <w:br/>
        <w:t xml:space="preserve"> </w:t>
        <w:br/>
        <w:br/>
        <w:t>в</w:t>
        <w:br/>
        <w:br/>
        <w:t>с</w:t>
        <w:br/>
        <w:br/>
        <w:t>е</w:t>
        <w:br/>
        <w:br/>
        <w:t xml:space="preserve"> </w:t>
        <w:br/>
        <w:br/>
        <w:t>у</w:t>
        <w:br/>
        <w:br/>
        <w:t>р</w:t>
        <w:br/>
        <w:br/>
        <w:t>о</w:t>
        <w:br/>
        <w:br/>
        <w:t>в</w:t>
        <w:br/>
        <w:br/>
        <w:t>н</w:t>
        <w:br/>
        <w:br/>
        <w:t>и</w:t>
        <w:br/>
        <w:br/>
        <w:t xml:space="preserve"> </w:t>
        <w:br/>
        <w:br/>
        <w:t>а</w:t>
        <w:br/>
        <w:br/>
        <w:t>в</w:t>
        <w:br/>
        <w:br/>
        <w:t>т</w:t>
        <w:br/>
        <w:br/>
        <w:t>о</w:t>
        <w:br/>
        <w:br/>
        <w:t>м</w:t>
        <w:br/>
        <w:br/>
        <w:t>а</w:t>
        <w:br/>
        <w:br/>
        <w:t>т</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к</w:t>
        <w:br/>
        <w:br/>
        <w:t>о</w:t>
        <w:br/>
        <w:br/>
        <w:t>н</w:t>
        <w:br/>
        <w:br/>
        <w:t>ц</w:t>
        <w:br/>
        <w:br/>
        <w:t>е</w:t>
        <w:br/>
        <w:br/>
        <w:t>п</w:t>
        <w:br/>
        <w:br/>
        <w:t>ц</w:t>
        <w:br/>
        <w:br/>
        <w:t>и</w:t>
        <w:br/>
        <w:br/>
        <w:t>и</w:t>
        <w:br/>
        <w:br/>
        <w:t xml:space="preserve"> </w:t>
        <w:br/>
        <w:br/>
        <w:t>I</w:t>
        <w:br/>
        <w:br/>
        <w:t>n</w:t>
        <w:br/>
        <w:br/>
        <w:t>d</w:t>
        <w:br/>
        <w:br/>
        <w:t>u</w:t>
        <w:br/>
        <w:br/>
        <w:t>s</w:t>
        <w:br/>
        <w:br/>
        <w:t>t</w:t>
        <w:br/>
        <w:br/>
        <w:t>r</w:t>
        <w:br/>
        <w:br/>
        <w:t>y</w:t>
        <w:br/>
        <w:br/>
        <w:t xml:space="preserve"> </w:t>
        <w:br/>
        <w:br/>
        <w:t>4</w:t>
        <w:br/>
        <w:br/>
        <w:t>.</w:t>
        <w:br/>
        <w:br/>
        <w:t>0</w:t>
        <w:br/>
        <w:br/>
        <w:t xml:space="preserve"> </w:t>
        <w:br/>
        <w:br/>
        <w:t>и</w:t>
        <w:br/>
        <w:br/>
        <w:t xml:space="preserve"> </w:t>
        <w:br/>
        <w:br/>
        <w:t>е</w:t>
        <w:br/>
        <w:br/>
        <w:t>е</w:t>
        <w:br/>
        <w:br/>
        <w:t xml:space="preserve"> </w:t>
        <w:br/>
        <w:br/>
        <w:t>в</w:t>
        <w:br/>
        <w:br/>
        <w:t>л</w:t>
        <w:br/>
        <w:br/>
        <w:t>и</w:t>
        <w:br/>
        <w:br/>
        <w:t>я</w:t>
        <w:br/>
        <w:br/>
        <w:t>н</w:t>
        <w:br/>
        <w:br/>
        <w:t>и</w:t>
        <w:br/>
        <w:br/>
        <w:t>я</w:t>
        <w:br/>
        <w:br/>
        <w:t xml:space="preserve"> </w:t>
        <w:br/>
        <w:br/>
        <w:t>н</w:t>
        <w:br/>
        <w:br/>
        <w:t>а</w:t>
        <w:br/>
        <w:br/>
        <w:t xml:space="preserve"> </w:t>
        <w:br/>
        <w:br/>
        <w:t>а</w:t>
        <w:br/>
        <w:br/>
        <w:t>в</w:t>
        <w:br/>
        <w:br/>
        <w:t>т</w:t>
        <w:br/>
        <w:br/>
        <w:t>о</w:t>
        <w:br/>
        <w:br/>
        <w:t>м</w:t>
        <w:br/>
        <w:br/>
        <w:t>а</w:t>
        <w:br/>
        <w:br/>
        <w:t>т</w:t>
        <w:br/>
        <w:br/>
        <w:t>и</w:t>
        <w:br/>
        <w:br/>
        <w:t>з</w:t>
        <w:br/>
        <w:br/>
        <w:t>а</w:t>
        <w:br/>
        <w:br/>
        <w:t>ц</w:t>
        <w:br/>
        <w:br/>
        <w:t>и</w:t>
        <w:br/>
        <w:br/>
        <w:t>ю</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з</w:t>
        <w:br/>
        <w:br/>
        <w:t>о</w:t>
        <w:br/>
        <w:br/>
        <w:t>р</w:t>
        <w:br/>
        <w:br/>
        <w:t xml:space="preserve"> </w:t>
        <w:br/>
        <w:br/>
        <w:t>с</w:t>
        <w:br/>
        <w:br/>
        <w:t>о</w:t>
        <w:br/>
        <w:br/>
        <w:t>в</w:t>
        <w:br/>
        <w:br/>
        <w:t>р</w:t>
        <w:br/>
        <w:br/>
        <w:t>е</w:t>
        <w:br/>
        <w:br/>
        <w:t>м</w:t>
        <w:br/>
        <w:br/>
        <w:t>е</w:t>
        <w:br/>
        <w:br/>
        <w:t>н</w:t>
        <w:br/>
        <w:br/>
        <w:t>н</w:t>
        <w:br/>
        <w:br/>
        <w:t>ы</w:t>
        <w:br/>
        <w:br/>
        <w:t>х</w:t>
        <w:br/>
        <w:br/>
        <w:t xml:space="preserve"> </w:t>
        <w:br/>
        <w:br/>
        <w:t>а</w:t>
        <w:br/>
        <w:br/>
        <w:t>р</w:t>
        <w:br/>
        <w:br/>
        <w:t>х</w:t>
        <w:br/>
        <w:br/>
        <w:t>и</w:t>
        <w:br/>
        <w:br/>
        <w:t>т</w:t>
        <w:br/>
        <w:br/>
        <w:t>е</w:t>
        <w:br/>
        <w:br/>
        <w:t>к</w:t>
        <w:br/>
        <w:br/>
        <w:t>т</w:t>
        <w:br/>
        <w:br/>
        <w:t>у</w:t>
        <w:br/>
        <w:br/>
        <w:t>р</w:t>
        <w:br/>
        <w:br/>
        <w:t xml:space="preserve"> </w:t>
        <w:br/>
        <w:br/>
        <w:t>и</w:t>
        <w:br/>
        <w:br/>
        <w:t>н</w:t>
        <w:br/>
        <w:br/>
        <w:t>т</w:t>
        <w:br/>
        <w:br/>
        <w:t>е</w:t>
        <w:br/>
        <w:br/>
        <w:t>г</w:t>
        <w:br/>
        <w:br/>
        <w:t>р</w:t>
        <w:br/>
        <w:br/>
        <w:t>и</w:t>
        <w:br/>
        <w:br/>
        <w:t>р</w:t>
        <w:br/>
        <w:br/>
        <w:t>о</w:t>
        <w:br/>
        <w:br/>
        <w:t>в</w:t>
        <w:br/>
        <w:br/>
        <w:t>а</w:t>
        <w:br/>
        <w:br/>
        <w:t>н</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br/>
      </w:r>
    </w:p>
    <w:p>
      <w:r>
        <w:br w:type="page"/>
      </w:r>
    </w:p>
    <w:p>
      <w:pPr>
        <w:pStyle w:val="Heading1"/>
      </w:pPr>
      <w:r>
        <w:t xml:space="preserve">Глава 2 ideas: </w:t>
      </w:r>
    </w:p>
    <w:p>
      <w:r>
        <w:t>Отлично! Давайте продолжим выстраивать структуру Главы 2: "Планирование производства в нефтепереработке".  Буду добавлять идеи, фокусируясь на логике и укладываясь в заданные рамки.</w:t>
        <w:br/>
        <w:br/>
      </w:r>
      <w:r>
        <w:rPr>
          <w:b/>
        </w:rPr>
        <w:t>V. Интеграция планов и роль MES-систем</w:t>
      </w:r>
    </w:p>
    <w:p>
      <w:pPr>
        <w:pStyle w:val="ListParagraph"/>
      </w:pPr>
      <w:r>
        <w:t xml:space="preserve">  </w:t>
      </w:r>
      <w:r>
        <w:rPr>
          <w:b/>
        </w:rPr>
        <w:t>Аргумент:</w:t>
      </w:r>
      <w:r>
        <w:rPr/>
        <w:t xml:space="preserve"> Эффективное планирование требует интеграции долгосрочных, среднесрочных и краткосрочных планов.</w:t>
      </w:r>
    </w:p>
    <w:p>
      <w:pPr>
        <w:pStyle w:val="ListParagraph"/>
      </w:pPr>
      <w:r>
        <w:t xml:space="preserve">  Подтверждение: Описание важности обмена информацией между различными уровнями планирования.</w:t>
      </w:r>
    </w:p>
    <w:p>
      <w:pPr>
        <w:pStyle w:val="ListParagraph"/>
      </w:pPr>
      <w:r>
        <w:t xml:space="preserve">  Подтверждение: Объяснение, как несогласованность между планами может приводить к неэффективному использованию ресурсов и снижению прибыли.</w:t>
      </w:r>
    </w:p>
    <w:p>
      <w:pPr>
        <w:pStyle w:val="ListParagraph"/>
      </w:pPr>
      <w:r>
        <w:t xml:space="preserve">  </w:t>
      </w:r>
      <w:r>
        <w:rPr>
          <w:b/>
        </w:rPr>
        <w:t>Аргумент:</w:t>
      </w:r>
      <w:r>
        <w:rPr/>
        <w:t xml:space="preserve">  MES-системы играют ключевую роль в интеграции планов и обеспечении их реализации.</w:t>
      </w:r>
    </w:p>
    <w:p>
      <w:pPr>
        <w:pStyle w:val="ListParagraph"/>
      </w:pPr>
      <w:r>
        <w:t xml:space="preserve">  Подтверждение: Описание функций MES-систем по управлению производственными заказами, рецептурами, отслеживанию партий и контролю качества.</w:t>
      </w:r>
    </w:p>
    <w:p>
      <w:pPr>
        <w:pStyle w:val="ListParagraph"/>
      </w:pPr>
      <w:r>
        <w:t xml:space="preserve">  Подтверждение: Объяснение, как MES-системы обеспечивают связь между планами и реальным производством.</w:t>
      </w:r>
    </w:p>
    <w:p>
      <w:pPr>
        <w:pStyle w:val="ListParagraph"/>
      </w:pPr>
      <w:r>
        <w:t xml:space="preserve">  </w:t>
      </w:r>
      <w:r>
        <w:rPr>
          <w:b/>
        </w:rPr>
        <w:t>Аргумент:</w:t>
      </w:r>
      <w:r>
        <w:rPr/>
        <w:t xml:space="preserve"> Использование MES-систем позволяет повысить гибкость производства и оперативно реагировать на изменения в спросе и рыночной ситуации.</w:t>
      </w:r>
    </w:p>
    <w:p>
      <w:pPr>
        <w:pStyle w:val="ListParagraph"/>
      </w:pPr>
      <w:r>
        <w:t xml:space="preserve">  Подтверждение: Описание возможностей MES-систем по перепланированию производства в режиме реального времени.</w:t>
      </w:r>
    </w:p>
    <w:p>
      <w:pPr>
        <w:pStyle w:val="ListParagraph"/>
      </w:pPr>
      <w:r>
        <w:t xml:space="preserve">  Подтверждение: Объяснение, как MES-системы позволяют оптимизировать использование ресурсов и снизить затраты.</w:t>
      </w:r>
    </w:p>
    <w:p>
      <w:pPr>
        <w:pStyle w:val="ListParagraph"/>
      </w:pPr>
      <w:r>
        <w:t xml:space="preserve">  </w:t>
      </w:r>
      <w:r>
        <w:rPr>
          <w:b/>
        </w:rPr>
        <w:t>Аргумент:</w:t>
      </w:r>
      <w:r>
        <w:rPr/>
        <w:t xml:space="preserve"> Планирование производства в нефтепереработке имеет ряд особенностей, обусловленных спецификой отрасли.</w:t>
      </w:r>
    </w:p>
    <w:p>
      <w:pPr>
        <w:pStyle w:val="ListParagraph"/>
      </w:pPr>
      <w:r>
        <w:t xml:space="preserve">  Подтверждение: Описание влияния цен на нефть и нефтепродукты на планирование производства.</w:t>
      </w:r>
    </w:p>
    <w:p>
      <w:pPr>
        <w:pStyle w:val="ListParagraph"/>
      </w:pPr>
      <w:r>
        <w:t xml:space="preserve">  Подтверждение: Объяснение необходимости учитывать сезонные колебания спроса на различные нефтепродукты (бензин, дизельное топливо, мазут и т.д.).</w:t>
      </w:r>
    </w:p>
    <w:p>
      <w:pPr>
        <w:pStyle w:val="ListParagraph"/>
      </w:pPr>
      <w:r>
        <w:t xml:space="preserve">  </w:t>
      </w:r>
      <w:r>
        <w:rPr>
          <w:b/>
        </w:rPr>
        <w:t>Аргумент:</w:t>
      </w:r>
      <w:r>
        <w:rPr/>
        <w:t xml:space="preserve">  Оптимизация планирования производства требует учета технологических ограничений и возможностей нефтеперерабатывающих установок.</w:t>
      </w:r>
    </w:p>
    <w:p>
      <w:pPr>
        <w:pStyle w:val="ListParagraph"/>
      </w:pPr>
      <w:r>
        <w:t xml:space="preserve">  Подтверждение: Описание необходимости учитывать выход целевых продуктов, режим работы установок и время на переналадку оборудования.</w:t>
      </w:r>
    </w:p>
    <w:p>
      <w:pPr>
        <w:pStyle w:val="ListParagraph"/>
      </w:pPr>
      <w:r>
        <w:t xml:space="preserve">  Подтверждение: Объяснение, как использовать моделирование и оптимизацию для выбора оптимального режима работы установок.</w:t>
      </w:r>
    </w:p>
    <w:p>
      <w:pPr>
        <w:pStyle w:val="ListParagraph"/>
      </w:pPr>
      <w:r>
        <w:t xml:space="preserve">  </w:t>
      </w:r>
      <w:r>
        <w:rPr>
          <w:b/>
        </w:rPr>
        <w:t>Аргумент:</w:t>
      </w:r>
      <w:r>
        <w:rPr/>
        <w:t xml:space="preserve">  Важным фактором оптимизации планирования является управление запасами сырья и готовой продукции.</w:t>
      </w:r>
    </w:p>
    <w:p>
      <w:pPr>
        <w:pStyle w:val="ListParagraph"/>
      </w:pPr>
      <w:r>
        <w:t xml:space="preserve">  Подтверждение: Описание методов управления запасами (например, JIT - Just-In-Time).</w:t>
      </w:r>
    </w:p>
    <w:p>
      <w:pPr>
        <w:pStyle w:val="ListParagraph"/>
      </w:pPr>
      <w:r>
        <w:t xml:space="preserve">  Подтверждение: Объяснение, как оптимизировать уровень запасов для снижения затрат на хранение и обеспечения непрерывности производства.</w:t>
      </w:r>
    </w:p>
    <w:p>
      <w:pPr>
        <w:pStyle w:val="ListParagraph"/>
      </w:pPr>
      <w:r>
        <w:t xml:space="preserve">  </w:t>
      </w:r>
      <w:r>
        <w:rPr>
          <w:b/>
        </w:rPr>
        <w:t>Аргумент:</w:t>
      </w:r>
      <w:r>
        <w:rPr/>
        <w:t xml:space="preserve">  Развитие цифровых технологий открывает новые возможности для оптимизации планирования производства в нефтепереработке.</w:t>
      </w:r>
    </w:p>
    <w:p>
      <w:pPr>
        <w:pStyle w:val="ListParagraph"/>
      </w:pPr>
      <w:r>
        <w:t xml:space="preserve">  Подтверждение: Описание использования искусственного интеллекта (ИИ) и машинного обучения (МО) для прогнозирования спроса, оптимизации графиков производства и управления запасами.</w:t>
      </w:r>
    </w:p>
    <w:p>
      <w:pPr>
        <w:pStyle w:val="ListParagraph"/>
      </w:pPr>
      <w:r>
        <w:t xml:space="preserve">  Подтверждение: Объяснение, как цифровые двойники (Digital Twins) позволяют моделировать производственные процессы и проводить виртуальные эксперименты для оптимизации режимов работы установок.</w:t>
      </w:r>
    </w:p>
    <w:p>
      <w:pPr>
        <w:pStyle w:val="ListParagraph"/>
      </w:pPr>
      <w:r>
        <w:t xml:space="preserve">  </w:t>
      </w:r>
      <w:r>
        <w:rPr>
          <w:b/>
        </w:rPr>
        <w:t>Аргумент:</w:t>
      </w:r>
      <w:r>
        <w:rPr/>
        <w:t xml:space="preserve">  Переход к гибкому производству и кастомизации продукции требует адаптации систем планирования.</w:t>
      </w:r>
    </w:p>
    <w:p>
      <w:pPr>
        <w:pStyle w:val="ListParagraph"/>
      </w:pPr>
      <w:r>
        <w:t xml:space="preserve">  Подтверждение: Описание использования Agile-методологий и DevOps-практик для ускорения разработки и внедрения новых продуктов и услуг.</w:t>
      </w:r>
    </w:p>
    <w:p>
      <w:pPr>
        <w:pStyle w:val="ListParagraph"/>
      </w:pPr>
      <w:r>
        <w:t xml:space="preserve">  Подтверждение: Объяснение, как адаптировать системы планирования для учета индивидуальных требований клиентов и обеспечения оперативной переналадки производства.</w:t>
      </w:r>
    </w:p>
    <w:p>
      <w:pPr>
        <w:pStyle w:val="ListParagraph"/>
      </w:pPr>
      <w:r>
        <w:t xml:space="preserve">  </w:t>
      </w:r>
      <w:r>
        <w:rPr>
          <w:b/>
        </w:rPr>
        <w:t>Аргумент:</w:t>
      </w:r>
      <w:r>
        <w:rPr/>
        <w:t xml:space="preserve">  Устойчивое развитие и экологическая безопасность становятся все более важными факторами при планировании производства.</w:t>
      </w:r>
    </w:p>
    <w:p>
      <w:pPr>
        <w:pStyle w:val="ListParagraph"/>
      </w:pPr>
      <w:r>
        <w:t xml:space="preserve">  Подтверждение: Описание использования альтернативных источников сырья и технологий, направленных на снижение выбросов парниковых газов и отходов производства.</w:t>
      </w:r>
    </w:p>
    <w:p>
      <w:pPr>
        <w:pStyle w:val="ListParagraph"/>
      </w:pPr>
      <w:r>
        <w:t xml:space="preserve">  Подтверждение: Объяснение, как учитывать экологические требования при планировании производственных процессов и выборе поставщиков.</w:t>
      </w:r>
    </w:p>
    <w:p>
      <w:r>
        <w:br/>
        <w:br/>
        <w:t>Это завершает набор идей для Главы 2.  Они достаточно детализированы и охватывают как общие аспекты планирования, так и специфику нефтеперерабатывающей отрасли, а также учитывают современные тенденции и вызовы.</w:t>
      </w:r>
    </w:p>
    <w:p>
      <w:r>
        <w:br w:type="page"/>
      </w:r>
    </w:p>
    <w:p>
      <w:pPr>
        <w:pStyle w:val="Heading1"/>
      </w:pPr>
      <w:r>
        <w:t xml:space="preserve">Глава 2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2</w:t>
        <w:br/>
        <w:br/>
        <w:t>:</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br/>
        <w:br/>
        <w:br/>
        <w:br/>
        <w:br/>
        <w:br/>
        <w:t>*</w:t>
        <w:br/>
        <w:br/>
        <w:t>*</w:t>
        <w:br/>
        <w:br/>
        <w:t>I</w:t>
        <w:br/>
        <w:br/>
        <w:t>.</w:t>
        <w:br/>
        <w:br/>
        <w:t xml:space="preserve"> </w:t>
        <w:br/>
        <w:br/>
        <w:t>О</w:t>
        <w:br/>
        <w:br/>
        <w:t>с</w:t>
        <w:br/>
        <w:br/>
        <w:t>н</w:t>
        <w:br/>
        <w:br/>
        <w:t>о</w:t>
        <w:br/>
        <w:br/>
        <w:t>в</w:t>
        <w:br/>
        <w:br/>
        <w:t>ы</w:t>
        <w:br/>
        <w:br/>
        <w:t xml:space="preserve"> </w:t>
        <w:br/>
        <w:br/>
        <w:t>п</w:t>
        <w:br/>
        <w:br/>
        <w:t>л</w:t>
        <w:br/>
        <w:br/>
        <w:t>а</w:t>
        <w:br/>
        <w:br/>
        <w:t>н</w:t>
        <w:br/>
        <w:br/>
        <w:t>и</w:t>
        <w:br/>
        <w:br/>
        <w:t>р</w:t>
        <w:br/>
        <w:br/>
        <w:t>о</w:t>
        <w:br/>
        <w:br/>
        <w:t>в</w:t>
        <w:br/>
        <w:br/>
        <w:t>а</w:t>
        <w:br/>
        <w:br/>
        <w:t>н</w:t>
        <w:br/>
        <w:br/>
        <w:t>и</w:t>
        <w:br/>
        <w:br/>
        <w:t>я</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Э</w:t>
        <w:br/>
        <w:br/>
        <w:t>ф</w:t>
        <w:br/>
        <w:br/>
        <w:t>ф</w:t>
        <w:br/>
        <w:br/>
        <w:t>е</w:t>
        <w:br/>
        <w:br/>
        <w:t>к</w:t>
        <w:br/>
        <w:br/>
        <w:t>т</w:t>
        <w:br/>
        <w:br/>
        <w:t>и</w:t>
        <w:br/>
        <w:br/>
        <w:t>в</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 xml:space="preserve"> </w:t>
        <w:br/>
        <w:br/>
        <w:t>–</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й</w:t>
        <w:br/>
        <w:br/>
        <w:t xml:space="preserve"> </w:t>
        <w:br/>
        <w:br/>
        <w:t>ф</w:t>
        <w:br/>
        <w:br/>
        <w:t>а</w:t>
        <w:br/>
        <w:br/>
        <w:t>к</w:t>
        <w:br/>
        <w:br/>
        <w:t>т</w:t>
        <w:br/>
        <w:br/>
        <w:t>о</w:t>
        <w:br/>
        <w:br/>
        <w:t>р</w:t>
        <w:br/>
        <w:br/>
        <w:t xml:space="preserve"> </w:t>
        <w:br/>
        <w:br/>
        <w:t>д</w:t>
        <w:br/>
        <w:br/>
        <w:t>л</w:t>
        <w:br/>
        <w:br/>
        <w:t>я</w:t>
        <w:br/>
        <w:br/>
        <w:t xml:space="preserve"> </w:t>
        <w:br/>
        <w:br/>
        <w:t>у</w:t>
        <w:br/>
        <w:br/>
        <w:t>с</w:t>
        <w:br/>
        <w:br/>
        <w:t>п</w:t>
        <w:br/>
        <w:br/>
        <w:t>е</w:t>
        <w:br/>
        <w:br/>
        <w:t>х</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п</w:t>
        <w:br/>
        <w:br/>
        <w:t>р</w:t>
        <w:br/>
        <w:br/>
        <w:t>е</w:t>
        <w:br/>
        <w:br/>
        <w:t>д</w:t>
        <w:br/>
        <w:br/>
        <w:t>п</w:t>
        <w:br/>
        <w:br/>
        <w:t>р</w:t>
        <w:br/>
        <w:br/>
        <w:t>и</w:t>
        <w:br/>
        <w:br/>
        <w:t>я</w:t>
        <w:br/>
        <w:br/>
        <w:t>т</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в</w:t>
        <w:br/>
        <w:br/>
        <w:t>л</w:t>
        <w:br/>
        <w:br/>
        <w:t>и</w:t>
        <w:br/>
        <w:br/>
        <w:t>я</w:t>
        <w:br/>
        <w:br/>
        <w:t>н</w:t>
        <w:br/>
        <w:br/>
        <w:t>и</w:t>
        <w:br/>
        <w:br/>
        <w:t>я</w:t>
        <w:br/>
        <w:br/>
        <w:t xml:space="preserve"> </w:t>
        <w:br/>
        <w:br/>
        <w:t>п</w:t>
        <w:br/>
        <w:br/>
        <w:t>л</w:t>
        <w:br/>
        <w:br/>
        <w:t>а</w:t>
        <w:br/>
        <w:br/>
        <w:t>н</w:t>
        <w:br/>
        <w:br/>
        <w:t>и</w:t>
        <w:br/>
        <w:br/>
        <w:t>р</w:t>
        <w:br/>
        <w:br/>
        <w:t>о</w:t>
        <w:br/>
        <w:br/>
        <w:t>в</w:t>
        <w:br/>
        <w:br/>
        <w:t>а</w:t>
        <w:br/>
        <w:br/>
        <w:t>н</w:t>
        <w:br/>
        <w:br/>
        <w:t>и</w:t>
        <w:br/>
        <w:br/>
        <w:t>я</w:t>
        <w:br/>
        <w:br/>
        <w:t xml:space="preserve"> </w:t>
        <w:br/>
        <w:br/>
        <w:t>н</w:t>
        <w:br/>
        <w:br/>
        <w:t>а</w:t>
        <w:br/>
        <w:br/>
        <w:t xml:space="preserve"> </w:t>
        <w:br/>
        <w:br/>
        <w:t>п</w:t>
        <w:br/>
        <w:br/>
        <w:t>р</w:t>
        <w:br/>
        <w:br/>
        <w:t>и</w:t>
        <w:br/>
        <w:br/>
        <w:t>б</w:t>
        <w:br/>
        <w:br/>
        <w:t>ы</w:t>
        <w:br/>
        <w:br/>
        <w:t>л</w:t>
        <w:br/>
        <w:br/>
        <w:t>ь</w:t>
        <w:br/>
        <w:br/>
        <w:t>н</w:t>
        <w:br/>
        <w:br/>
        <w:t>о</w:t>
        <w:br/>
        <w:br/>
        <w:t>с</w:t>
        <w:br/>
        <w:br/>
        <w:t>т</w:t>
        <w:br/>
        <w:br/>
        <w:t>ь</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с</w:t>
        <w:br/>
        <w:br/>
        <w:t>у</w:t>
        <w:br/>
        <w:br/>
        <w:t>р</w:t>
        <w:br/>
        <w:br/>
        <w:t>с</w:t>
        <w:br/>
        <w:br/>
        <w:t>о</w:t>
        <w:br/>
        <w:br/>
        <w:t>в</w:t>
        <w:br/>
        <w:br/>
        <w:t xml:space="preserve"> </w:t>
        <w:br/>
        <w:br/>
        <w:t>и</w:t>
        <w:br/>
        <w:br/>
        <w:t xml:space="preserve"> </w:t>
        <w:br/>
        <w:br/>
        <w:t>у</w:t>
        <w:br/>
        <w:br/>
        <w:t>д</w:t>
        <w:br/>
        <w:br/>
        <w:t>о</w:t>
        <w:br/>
        <w:br/>
        <w:t>в</w:t>
        <w:br/>
        <w:br/>
        <w:t>л</w:t>
        <w:br/>
        <w:br/>
        <w:t>е</w:t>
        <w:br/>
        <w:br/>
        <w:t>т</w:t>
        <w:br/>
        <w:br/>
        <w:t>в</w:t>
        <w:br/>
        <w:br/>
        <w:t>о</w:t>
        <w:br/>
        <w:br/>
        <w:t>р</w:t>
        <w:br/>
        <w:br/>
        <w:t>е</w:t>
        <w:br/>
        <w:br/>
        <w:t>н</w:t>
        <w:br/>
        <w:br/>
        <w:t>н</w:t>
        <w:br/>
        <w:br/>
        <w:t>о</w:t>
        <w:br/>
        <w:br/>
        <w:t>с</w:t>
        <w:br/>
        <w:br/>
        <w:t>т</w:t>
        <w:br/>
        <w:br/>
        <w:t>ь</w:t>
        <w:br/>
        <w:br/>
        <w:t xml:space="preserve"> </w:t>
        <w:br/>
        <w:br/>
        <w:t>к</w:t>
        <w:br/>
        <w:br/>
        <w:t>л</w:t>
        <w:br/>
        <w:br/>
        <w:t>и</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о</w:t>
        <w:br/>
        <w:br/>
        <w:t>с</w:t>
        <w:br/>
        <w:br/>
        <w:t>н</w:t>
        <w:br/>
        <w:br/>
        <w:t>о</w:t>
        <w:br/>
        <w:br/>
        <w:t>в</w:t>
        <w:br/>
        <w:br/>
        <w:t>а</w:t>
        <w:br/>
        <w:br/>
        <w:t>н</w:t>
        <w:br/>
        <w:br/>
        <w:t>и</w:t>
        <w:br/>
        <w:br/>
        <w:t>е</w:t>
        <w:br/>
        <w:br/>
        <w:t xml:space="preserve"> </w:t>
        <w:br/>
        <w:br/>
        <w:t>н</w:t>
        <w:br/>
        <w:br/>
        <w:t>е</w:t>
        <w:br/>
        <w:br/>
        <w:t>о</w:t>
        <w:br/>
        <w:br/>
        <w:t>б</w:t>
        <w:br/>
        <w:br/>
        <w:t>х</w:t>
        <w:br/>
        <w:br/>
        <w:t>о</w:t>
        <w:br/>
        <w:br/>
        <w:t>д</w:t>
        <w:br/>
        <w:br/>
        <w:t>и</w:t>
        <w:br/>
        <w:br/>
        <w:t>м</w:t>
        <w:br/>
        <w:br/>
        <w:t>о</w:t>
        <w:br/>
        <w:br/>
        <w:t>с</w:t>
        <w:br/>
        <w:br/>
        <w:t>т</w:t>
        <w:br/>
        <w:br/>
        <w:t>и</w:t>
        <w:br/>
        <w:br/>
        <w:t xml:space="preserve"> </w:t>
        <w:br/>
        <w:br/>
        <w:t>у</w:t>
        <w:br/>
        <w:br/>
        <w:t>ч</w:t>
        <w:br/>
        <w:br/>
        <w:t>и</w:t>
        <w:br/>
        <w:br/>
        <w:t>т</w:t>
        <w:br/>
        <w:br/>
        <w:t>ы</w:t>
        <w:br/>
        <w:br/>
        <w:t>в</w:t>
        <w:br/>
        <w:br/>
        <w:t>а</w:t>
        <w:br/>
        <w:br/>
        <w:t>т</w:t>
        <w:br/>
        <w:br/>
        <w:t>ь</w:t>
        <w:br/>
        <w:br/>
        <w:t xml:space="preserve"> </w:t>
        <w:br/>
        <w:br/>
        <w:t>м</w:t>
        <w:br/>
        <w:br/>
        <w:t>н</w:t>
        <w:br/>
        <w:br/>
        <w:t>о</w:t>
        <w:br/>
        <w:br/>
        <w:t>ж</w:t>
        <w:br/>
        <w:br/>
        <w:t>е</w:t>
        <w:br/>
        <w:br/>
        <w:t>с</w:t>
        <w:br/>
        <w:br/>
        <w:t>т</w:t>
        <w:br/>
        <w:br/>
        <w:t>в</w:t>
        <w:br/>
        <w:br/>
        <w:t>о</w:t>
        <w:br/>
        <w:br/>
        <w:t xml:space="preserve"> </w:t>
        <w:br/>
        <w:br/>
        <w:t>ф</w:t>
        <w:br/>
        <w:br/>
        <w:t>а</w:t>
        <w:br/>
        <w:br/>
        <w:t>к</w:t>
        <w:br/>
        <w:br/>
        <w:t>т</w:t>
        <w:br/>
        <w:br/>
        <w:t>о</w:t>
        <w:br/>
        <w:br/>
        <w:t>р</w:t>
        <w:br/>
        <w:br/>
        <w:t>о</w:t>
        <w:br/>
        <w:br/>
        <w:t>в</w:t>
        <w:br/>
        <w:br/>
        <w:t xml:space="preserve"> </w:t>
        <w:br/>
        <w:br/>
        <w:t>п</w:t>
        <w:br/>
        <w:br/>
        <w:t>р</w:t>
        <w:br/>
        <w:br/>
        <w:t>и</w:t>
        <w:br/>
        <w:br/>
        <w:t xml:space="preserve"> </w:t>
        <w:br/>
        <w:br/>
        <w:t>п</w:t>
        <w:br/>
        <w:br/>
        <w:t>л</w:t>
        <w:br/>
        <w:br/>
        <w:t>а</w:t>
        <w:br/>
        <w:br/>
        <w:t>н</w:t>
        <w:br/>
        <w:br/>
        <w:t>и</w:t>
        <w:br/>
        <w:br/>
        <w:t>р</w:t>
        <w:br/>
        <w:br/>
        <w:t>о</w:t>
        <w:br/>
        <w:br/>
        <w:t>в</w:t>
        <w:br/>
        <w:br/>
        <w:t>а</w:t>
        <w:br/>
        <w:br/>
        <w:t>н</w:t>
        <w:br/>
        <w:br/>
        <w:t>и</w:t>
        <w:br/>
        <w:br/>
        <w:t>и</w:t>
        <w:br/>
        <w:br/>
        <w:t xml:space="preserve"> </w:t>
        <w:br/>
        <w:br/>
        <w:t>(</w:t>
        <w:br/>
        <w:br/>
        <w:t>с</w:t>
        <w:br/>
        <w:br/>
        <w:t>п</w:t>
        <w:br/>
        <w:br/>
        <w:t>р</w:t>
        <w:br/>
        <w:br/>
        <w:t>о</w:t>
        <w:br/>
        <w:br/>
        <w:t>с</w:t>
        <w:br/>
        <w:br/>
        <w:t>,</w:t>
        <w:br/>
        <w:br/>
        <w:t xml:space="preserve"> </w:t>
        <w:br/>
        <w:br/>
        <w:t>з</w:t>
        <w:br/>
        <w:br/>
        <w:t>а</w:t>
        <w:br/>
        <w:br/>
        <w:t>п</w:t>
        <w:br/>
        <w:br/>
        <w:t>а</w:t>
        <w:br/>
        <w:br/>
        <w:t>с</w:t>
        <w:br/>
        <w:br/>
        <w:t>ы</w:t>
        <w:br/>
        <w:br/>
        <w:t xml:space="preserve"> </w:t>
        <w:br/>
        <w:br/>
        <w:t>с</w:t>
        <w:br/>
        <w:br/>
        <w:t>ы</w:t>
        <w:br/>
        <w:br/>
        <w:t>р</w:t>
        <w:br/>
        <w:br/>
        <w:t>ь</w:t>
        <w:br/>
        <w:br/>
        <w:t>я</w:t>
        <w:br/>
        <w:br/>
        <w:t>,</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м</w:t>
        <w:br/>
        <w:br/>
        <w:t>о</w:t>
        <w:br/>
        <w:br/>
        <w:t>щ</w:t>
        <w:br/>
        <w:br/>
        <w:t>н</w:t>
        <w:br/>
        <w:br/>
        <w:t>о</w:t>
        <w:br/>
        <w:br/>
        <w:t>с</w:t>
        <w:br/>
        <w:br/>
        <w:t>т</w:t>
        <w:br/>
        <w:br/>
        <w:t>и</w:t>
        <w:br/>
        <w:br/>
        <w:t>,</w:t>
        <w:br/>
        <w:br/>
        <w:t xml:space="preserve"> </w:t>
        <w:br/>
        <w:br/>
        <w:t>л</w:t>
        <w:br/>
        <w:br/>
        <w:t>о</w:t>
        <w:br/>
        <w:br/>
        <w:t>г</w:t>
        <w:br/>
        <w:br/>
        <w:t>и</w:t>
        <w:br/>
        <w:br/>
        <w:t>с</w:t>
        <w:br/>
        <w:br/>
        <w:t>т</w:t>
        <w:br/>
        <w:br/>
        <w:t>и</w:t>
        <w:br/>
        <w:br/>
        <w:t>к</w:t>
        <w:br/>
        <w:br/>
        <w:t>у</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 xml:space="preserve"> </w:t>
        <w:br/>
        <w:br/>
        <w:t>в</w:t>
        <w:br/>
        <w:br/>
        <w:t>к</w:t>
        <w:br/>
        <w:br/>
        <w:t>л</w:t>
        <w:br/>
        <w:br/>
        <w:t>ю</w:t>
        <w:br/>
        <w:br/>
        <w:t>ч</w:t>
        <w:br/>
        <w:br/>
        <w:t>а</w:t>
        <w:br/>
        <w:br/>
        <w:t>е</w:t>
        <w:br/>
        <w:br/>
        <w:t>т</w:t>
        <w:br/>
        <w:br/>
        <w:t xml:space="preserve"> </w:t>
        <w:br/>
        <w:br/>
        <w:t>в</w:t>
        <w:br/>
        <w:br/>
        <w:t xml:space="preserve"> </w:t>
        <w:br/>
        <w:br/>
        <w:t>с</w:t>
        <w:br/>
        <w:br/>
        <w:t>е</w:t>
        <w:br/>
        <w:br/>
        <w:t>б</w:t>
        <w:br/>
        <w:br/>
        <w:t>я</w:t>
        <w:br/>
        <w:br/>
        <w:t xml:space="preserve"> </w:t>
        <w:br/>
        <w:br/>
        <w:t>н</w:t>
        <w:br/>
        <w:br/>
        <w:t>е</w:t>
        <w:br/>
        <w:br/>
        <w:t>с</w:t>
        <w:br/>
        <w:br/>
        <w:t>к</w:t>
        <w:br/>
        <w:br/>
        <w:t>о</w:t>
        <w:br/>
        <w:br/>
        <w:t>л</w:t>
        <w:br/>
        <w:br/>
        <w:t>ь</w:t>
        <w:br/>
        <w:br/>
        <w:t>к</w:t>
        <w:br/>
        <w:br/>
        <w:t>о</w:t>
        <w:br/>
        <w:br/>
        <w:t xml:space="preserve"> </w:t>
        <w:br/>
        <w:br/>
        <w:t>э</w:t>
        <w:br/>
        <w:br/>
        <w:t>т</w:t>
        <w:br/>
        <w:br/>
        <w:t>а</w:t>
        <w:br/>
        <w:br/>
        <w:t>п</w:t>
        <w:br/>
        <w:br/>
        <w:t>о</w:t>
        <w:br/>
        <w:br/>
        <w:t>в</w:t>
        <w:br/>
        <w:br/>
        <w:t>,</w:t>
        <w:br/>
        <w:br/>
        <w:t xml:space="preserve"> </w:t>
        <w:br/>
        <w:br/>
        <w:t>к</w:t>
        <w:br/>
        <w:br/>
        <w:t>а</w:t>
        <w:br/>
        <w:br/>
        <w:t>ж</w:t>
        <w:br/>
        <w:br/>
        <w:t>д</w:t>
        <w:br/>
        <w:br/>
        <w:t>ы</w:t>
        <w:br/>
        <w:br/>
        <w:t>й</w:t>
        <w:br/>
        <w:br/>
        <w:t xml:space="preserve"> </w:t>
        <w:br/>
        <w:br/>
        <w:t>и</w:t>
        <w:br/>
        <w:br/>
        <w:t>з</w:t>
        <w:br/>
        <w:br/>
        <w:t xml:space="preserve"> </w:t>
        <w:br/>
        <w:br/>
        <w:t>к</w:t>
        <w:br/>
        <w:br/>
        <w:t>о</w:t>
        <w:br/>
        <w:br/>
        <w:t>т</w:t>
        <w:br/>
        <w:br/>
        <w:t>о</w:t>
        <w:br/>
        <w:br/>
        <w:t>р</w:t>
        <w:br/>
        <w:br/>
        <w:t>ы</w:t>
        <w:br/>
        <w:br/>
        <w:t>х</w:t>
        <w:br/>
        <w:br/>
        <w:t xml:space="preserve"> </w:t>
        <w:br/>
        <w:br/>
        <w:t>и</w:t>
        <w:br/>
        <w:br/>
        <w:t>м</w:t>
        <w:br/>
        <w:br/>
        <w:t>е</w:t>
        <w:br/>
        <w:br/>
        <w:t>е</w:t>
        <w:br/>
        <w:br/>
        <w:t>т</w:t>
        <w:br/>
        <w:br/>
        <w:t xml:space="preserve"> </w:t>
        <w:br/>
        <w:br/>
        <w:t>с</w:t>
        <w:br/>
        <w:br/>
        <w:t>в</w:t>
        <w:br/>
        <w:br/>
        <w:t>о</w:t>
        <w:br/>
        <w:br/>
        <w:t>ю</w:t>
        <w:br/>
        <w:br/>
        <w:t xml:space="preserve"> </w:t>
        <w:br/>
        <w:br/>
        <w:t>с</w:t>
        <w:br/>
        <w:br/>
        <w:t>п</w:t>
        <w:br/>
        <w:br/>
        <w:t>е</w:t>
        <w:br/>
        <w:br/>
        <w:t>ц</w:t>
        <w:br/>
        <w:br/>
        <w:t>и</w:t>
        <w:br/>
        <w:br/>
        <w:t>ф</w:t>
        <w:br/>
        <w:br/>
        <w:t>и</w:t>
        <w:br/>
        <w:br/>
        <w:t>к</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э</w:t>
        <w:br/>
        <w:br/>
        <w:t>т</w:t>
        <w:br/>
        <w:br/>
        <w:t>а</w:t>
        <w:br/>
        <w:br/>
        <w:t>п</w:t>
        <w:br/>
        <w:br/>
        <w:t>о</w:t>
        <w:br/>
        <w:br/>
        <w:t>в</w:t>
        <w:br/>
        <w:br/>
        <w:t xml:space="preserve"> </w:t>
        <w:br/>
        <w:br/>
        <w:t>п</w:t>
        <w:br/>
        <w:br/>
        <w:t>л</w:t>
        <w:br/>
        <w:br/>
        <w:t>а</w:t>
        <w:br/>
        <w:br/>
        <w:t>н</w:t>
        <w:br/>
        <w:br/>
        <w:t>и</w:t>
        <w:br/>
        <w:br/>
        <w:t>р</w:t>
        <w:br/>
        <w:br/>
        <w:t>о</w:t>
        <w:br/>
        <w:br/>
        <w:t>в</w:t>
        <w:br/>
        <w:br/>
        <w:t>а</w:t>
        <w:br/>
        <w:br/>
        <w:t>н</w:t>
        <w:br/>
        <w:br/>
        <w:t>и</w:t>
        <w:br/>
        <w:br/>
        <w:t>я</w:t>
        <w:br/>
        <w:br/>
        <w:t xml:space="preserve"> </w:t>
        <w:br/>
        <w:br/>
        <w:t>(</w:t>
        <w:br/>
        <w:br/>
        <w:t>д</w:t>
        <w:br/>
        <w:br/>
        <w:t>о</w:t>
        <w:br/>
        <w:br/>
        <w:t>л</w:t>
        <w:br/>
        <w:br/>
        <w:t>г</w:t>
        <w:br/>
        <w:br/>
        <w:t>о</w:t>
        <w:br/>
        <w:br/>
        <w:t>с</w:t>
        <w:br/>
        <w:br/>
        <w:t>р</w:t>
        <w:br/>
        <w:br/>
        <w:t>о</w:t>
        <w:br/>
        <w:br/>
        <w:t>ч</w:t>
        <w:br/>
        <w:br/>
        <w:t>н</w:t>
        <w:br/>
        <w:br/>
        <w:t>о</w:t>
        <w:br/>
        <w:br/>
        <w:t>е</w:t>
        <w:br/>
        <w:br/>
        <w:t>,</w:t>
        <w:br/>
        <w:br/>
        <w:t xml:space="preserve"> </w:t>
        <w:br/>
        <w:br/>
        <w:t>с</w:t>
        <w:br/>
        <w:br/>
        <w:t>р</w:t>
        <w:br/>
        <w:br/>
        <w:t>е</w:t>
        <w:br/>
        <w:br/>
        <w:t>д</w:t>
        <w:br/>
        <w:br/>
        <w:t>н</w:t>
        <w:br/>
        <w:br/>
        <w:t>е</w:t>
        <w:br/>
        <w:br/>
        <w:t>с</w:t>
        <w:br/>
        <w:br/>
        <w:t>р</w:t>
        <w:br/>
        <w:br/>
        <w:t>о</w:t>
        <w:br/>
        <w:br/>
        <w:t>ч</w:t>
        <w:br/>
        <w:br/>
        <w:t>н</w:t>
        <w:br/>
        <w:br/>
        <w:t>о</w:t>
        <w:br/>
        <w:br/>
        <w:t>е</w:t>
        <w:br/>
        <w:br/>
        <w:t>,</w:t>
        <w:br/>
        <w:br/>
        <w:t xml:space="preserve"> </w:t>
        <w:br/>
        <w:br/>
        <w:t>к</w:t>
        <w:br/>
        <w:br/>
        <w:t>р</w:t>
        <w:br/>
        <w:br/>
        <w:t>а</w:t>
        <w:br/>
        <w:br/>
        <w:t>т</w:t>
        <w:br/>
        <w:br/>
        <w:t>к</w:t>
        <w:br/>
        <w:br/>
        <w:t>о</w:t>
        <w:br/>
        <w:br/>
        <w:t>с</w:t>
        <w:br/>
        <w:br/>
        <w:t>р</w:t>
        <w:br/>
        <w:br/>
        <w:t>о</w:t>
        <w:br/>
        <w:br/>
        <w:t>ч</w:t>
        <w:br/>
        <w:br/>
        <w:t>н</w:t>
        <w:br/>
        <w:br/>
        <w:t>о</w:t>
        <w:br/>
        <w:br/>
        <w:t>е</w:t>
        <w:br/>
        <w:br/>
        <w:t>/</w:t>
        <w:br/>
        <w:br/>
        <w:t>о</w:t>
        <w:br/>
        <w:br/>
        <w:t>п</w:t>
        <w:br/>
        <w:br/>
        <w:t>е</w:t>
        <w:br/>
        <w:br/>
        <w:t>р</w:t>
        <w:br/>
        <w:br/>
        <w:t>а</w:t>
        <w:br/>
        <w:br/>
        <w:t>т</w:t>
        <w:br/>
        <w:br/>
        <w:t>и</w:t>
        <w:br/>
        <w:br/>
        <w:t>в</w:t>
        <w:br/>
        <w:br/>
        <w:t>н</w:t>
        <w:br/>
        <w:br/>
        <w:t>о</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 xml:space="preserve"> </w:t>
        <w:br/>
        <w:br/>
        <w:t>р</w:t>
        <w:br/>
        <w:br/>
        <w:t>а</w:t>
        <w:br/>
        <w:br/>
        <w:t>з</w:t>
        <w:br/>
        <w:br/>
        <w:t>л</w:t>
        <w:br/>
        <w:br/>
        <w:t>и</w:t>
        <w:br/>
        <w:br/>
        <w:t>ч</w:t>
        <w:br/>
        <w:br/>
        <w:t>и</w:t>
        <w:br/>
        <w:br/>
        <w:t>й</w:t>
        <w:br/>
        <w:br/>
        <w:t xml:space="preserve"> </w:t>
        <w:br/>
        <w:br/>
        <w:t>м</w:t>
        <w:br/>
        <w:br/>
        <w:t>е</w:t>
        <w:br/>
        <w:br/>
        <w:t>ж</w:t>
        <w:br/>
        <w:br/>
        <w:t>д</w:t>
        <w:br/>
        <w:br/>
        <w:t>у</w:t>
        <w:br/>
        <w:br/>
        <w:t xml:space="preserve"> </w:t>
        <w:br/>
        <w:br/>
        <w:t>с</w:t>
        <w:br/>
        <w:br/>
        <w:t>т</w:t>
        <w:br/>
        <w:br/>
        <w:t>р</w:t>
        <w:br/>
        <w:br/>
        <w:t>а</w:t>
        <w:br/>
        <w:br/>
        <w:t>т</w:t>
        <w:br/>
        <w:br/>
        <w:t>е</w:t>
        <w:br/>
        <w:br/>
        <w:t>г</w:t>
        <w:br/>
        <w:br/>
        <w:t>и</w:t>
        <w:br/>
        <w:br/>
        <w:t>ч</w:t>
        <w:br/>
        <w:br/>
        <w:t>е</w:t>
        <w:br/>
        <w:br/>
        <w:t>с</w:t>
        <w:br/>
        <w:br/>
        <w:t>к</w:t>
        <w:br/>
        <w:br/>
        <w:t>и</w:t>
        <w:br/>
        <w:br/>
        <w:t>м</w:t>
        <w:br/>
        <w:br/>
        <w:t>,</w:t>
        <w:br/>
        <w:br/>
        <w:t xml:space="preserve"> </w:t>
        <w:br/>
        <w:br/>
        <w:t>т</w:t>
        <w:br/>
        <w:br/>
        <w:t>а</w:t>
        <w:br/>
        <w:br/>
        <w:t>к</w:t>
        <w:br/>
        <w:br/>
        <w:t>т</w:t>
        <w:br/>
        <w:br/>
        <w:t>и</w:t>
        <w:br/>
        <w:br/>
        <w:t>ч</w:t>
        <w:br/>
        <w:br/>
        <w:t>е</w:t>
        <w:br/>
        <w:br/>
        <w:t>с</w:t>
        <w:br/>
        <w:br/>
        <w:t>к</w:t>
        <w:br/>
        <w:br/>
        <w:t>и</w:t>
        <w:br/>
        <w:br/>
        <w:t>м</w:t>
        <w:br/>
        <w:br/>
        <w:t xml:space="preserve"> </w:t>
        <w:br/>
        <w:br/>
        <w:t>и</w:t>
        <w:br/>
        <w:br/>
        <w:t xml:space="preserve"> </w:t>
        <w:br/>
        <w:br/>
        <w:t>о</w:t>
        <w:br/>
        <w:br/>
        <w:t>п</w:t>
        <w:br/>
        <w:br/>
        <w:t>е</w:t>
        <w:br/>
        <w:br/>
        <w:t>р</w:t>
        <w:br/>
        <w:br/>
        <w:t>а</w:t>
        <w:br/>
        <w:br/>
        <w:t>т</w:t>
        <w:br/>
        <w:br/>
        <w:t>и</w:t>
        <w:br/>
        <w:br/>
        <w:t>в</w:t>
        <w:br/>
        <w:br/>
        <w:t>н</w:t>
        <w:br/>
        <w:br/>
        <w:t>ы</w:t>
        <w:br/>
        <w:br/>
        <w:t>м</w:t>
        <w:br/>
        <w:br/>
        <w:t xml:space="preserve"> </w:t>
        <w:br/>
        <w:br/>
        <w:t>п</w:t>
        <w:br/>
        <w:br/>
        <w:t>л</w:t>
        <w:br/>
        <w:br/>
        <w:t>а</w:t>
        <w:br/>
        <w:br/>
        <w:t>н</w:t>
        <w:br/>
        <w:br/>
        <w:t>и</w:t>
        <w:br/>
        <w:br/>
        <w:t>р</w:t>
        <w:br/>
        <w:br/>
        <w:t>о</w:t>
        <w:br/>
        <w:br/>
        <w:t>в</w:t>
        <w:br/>
        <w:br/>
        <w:t>а</w:t>
        <w:br/>
        <w:br/>
        <w:t>н</w:t>
        <w:br/>
        <w:br/>
        <w:t>и</w:t>
        <w:br/>
        <w:br/>
        <w:t>е</w:t>
        <w:br/>
        <w:br/>
        <w:t>м</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п</w:t>
        <w:br/>
        <w:br/>
        <w:t>о</w:t>
        <w:br/>
        <w:br/>
        <w:t>д</w:t>
        <w:br/>
        <w:br/>
        <w:t>х</w:t>
        <w:br/>
        <w:br/>
        <w:t>о</w:t>
        <w:br/>
        <w:br/>
        <w:t>д</w:t>
        <w:br/>
        <w:br/>
        <w:t>ы</w:t>
        <w:br/>
        <w:br/>
        <w:t xml:space="preserve"> </w:t>
        <w:br/>
        <w:br/>
        <w:t>к</w:t>
        <w:br/>
        <w:br/>
        <w:t xml:space="preserve"> </w:t>
        <w:br/>
        <w:br/>
        <w:t>п</w:t>
        <w:br/>
        <w:br/>
        <w:t>л</w:t>
        <w:br/>
        <w:br/>
        <w:t>а</w:t>
        <w:br/>
        <w:br/>
        <w:t>н</w:t>
        <w:br/>
        <w:br/>
        <w:t>и</w:t>
        <w:br/>
        <w:br/>
        <w:t>р</w:t>
        <w:br/>
        <w:br/>
        <w:t>о</w:t>
        <w:br/>
        <w:br/>
        <w:t>в</w:t>
        <w:br/>
        <w:br/>
        <w:t>а</w:t>
        <w:br/>
        <w:br/>
        <w:t>н</w:t>
        <w:br/>
        <w:br/>
        <w:t>и</w:t>
        <w:br/>
        <w:br/>
        <w:t>ю</w:t>
        <w:br/>
        <w:br/>
        <w:t xml:space="preserve"> </w:t>
        <w:br/>
        <w:br/>
        <w:t>п</w:t>
        <w:br/>
        <w:br/>
        <w:t>р</w:t>
        <w:br/>
        <w:br/>
        <w:t>о</w:t>
        <w:br/>
        <w:br/>
        <w:t>и</w:t>
        <w:br/>
        <w:br/>
        <w:t>з</w:t>
        <w:br/>
        <w:br/>
        <w:t>в</w:t>
        <w:br/>
        <w:br/>
        <w:t>о</w:t>
        <w:br/>
        <w:br/>
        <w:t>д</w:t>
        <w:br/>
        <w:br/>
        <w:t>с</w:t>
        <w:br/>
        <w:br/>
        <w:t>т</w:t>
        <w:br/>
        <w:br/>
        <w:t>в</w:t>
        <w:br/>
        <w:br/>
        <w:t>а</w:t>
        <w:br/>
        <w:br/>
        <w:t>,</w:t>
        <w:br/>
        <w:br/>
        <w:t xml:space="preserve"> </w:t>
        <w:br/>
        <w:br/>
        <w:t>к</w:t>
        <w:br/>
        <w:br/>
        <w:t>а</w:t>
        <w:br/>
        <w:br/>
        <w:t>ж</w:t>
        <w:br/>
        <w:br/>
        <w:t>д</w:t>
        <w:br/>
        <w:br/>
        <w:t>ы</w:t>
        <w:br/>
        <w:br/>
        <w:t>й</w:t>
        <w:br/>
        <w:br/>
        <w:t xml:space="preserve"> </w:t>
        <w:br/>
        <w:br/>
        <w:t>и</w:t>
        <w:br/>
        <w:br/>
        <w:t>з</w:t>
        <w:br/>
        <w:br/>
        <w:t xml:space="preserve"> </w:t>
        <w:br/>
        <w:br/>
        <w:t>к</w:t>
        <w:br/>
        <w:br/>
        <w:t>о</w:t>
        <w:br/>
        <w:br/>
        <w:t>т</w:t>
        <w:br/>
        <w:br/>
        <w:t>о</w:t>
        <w:br/>
        <w:br/>
        <w:t>р</w:t>
        <w:br/>
        <w:br/>
        <w:t>ы</w:t>
        <w:br/>
        <w:br/>
        <w:t>х</w:t>
        <w:br/>
        <w:br/>
        <w:t xml:space="preserve"> </w:t>
        <w:br/>
        <w:br/>
        <w:t>и</w:t>
        <w:br/>
        <w:br/>
        <w:t>м</w:t>
        <w:br/>
        <w:br/>
        <w:t>е</w:t>
        <w:br/>
        <w:br/>
        <w:t>е</w:t>
        <w:br/>
        <w:br/>
        <w:t>т</w:t>
        <w:br/>
        <w:br/>
        <w:t xml:space="preserve"> </w:t>
        <w:br/>
        <w:br/>
        <w:t>с</w:t>
        <w:br/>
        <w:br/>
        <w:t>в</w:t>
        <w:br/>
        <w:br/>
        <w:t>о</w:t>
        <w:br/>
        <w:br/>
        <w:t>и</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п</w:t>
        <w:br/>
        <w:br/>
        <w:t>о</w:t>
        <w:br/>
        <w:br/>
        <w:t>д</w:t>
        <w:br/>
        <w:br/>
        <w:t>х</w:t>
        <w:br/>
        <w:br/>
        <w:t>о</w:t>
        <w:br/>
        <w:br/>
        <w:t>д</w:t>
        <w:br/>
        <w:br/>
        <w:t>о</w:t>
        <w:br/>
        <w:br/>
        <w:t>в</w:t>
        <w:br/>
        <w:br/>
        <w:t xml:space="preserve"> </w:t>
        <w:br/>
        <w:br/>
        <w:t>“</w:t>
        <w:br/>
        <w:br/>
        <w:t>p</w:t>
        <w:br/>
        <w:br/>
        <w:t>u</w:t>
        <w:br/>
        <w:br/>
        <w:t>s</w:t>
        <w:br/>
        <w:br/>
        <w:t>h</w:t>
        <w:br/>
        <w:br/>
        <w:t>”</w:t>
        <w:br/>
        <w:br/>
        <w:t xml:space="preserve"> </w:t>
        <w:br/>
        <w:br/>
        <w:t>(</w:t>
        <w:br/>
        <w:br/>
        <w:t>в</w:t>
        <w:br/>
        <w:br/>
        <w:t>ы</w:t>
        <w:br/>
        <w:br/>
        <w:t>т</w:t>
        <w:br/>
        <w:br/>
        <w:t>а</w:t>
        <w:br/>
        <w:br/>
        <w:t>л</w:t>
        <w:br/>
        <w:br/>
        <w:t>к</w:t>
        <w:br/>
        <w:br/>
        <w:t>и</w:t>
        <w:br/>
        <w:br/>
        <w:t>в</w:t>
        <w:br/>
        <w:br/>
        <w:t>а</w:t>
        <w:br/>
        <w:br/>
        <w:t>ю</w:t>
        <w:br/>
        <w:br/>
        <w:t>щ</w:t>
        <w:br/>
        <w:br/>
        <w:t>и</w:t>
        <w:br/>
        <w:br/>
        <w:t>й</w:t>
        <w:br/>
        <w:br/>
        <w:t>)</w:t>
        <w:br/>
        <w:br/>
        <w:t xml:space="preserve"> </w:t>
        <w:br/>
        <w:br/>
        <w:t>и</w:t>
        <w:br/>
        <w:br/>
        <w:t xml:space="preserve"> </w:t>
        <w:br/>
        <w:br/>
        <w:t>“</w:t>
        <w:br/>
        <w:br/>
        <w:t>p</w:t>
        <w:br/>
        <w:br/>
        <w:t>u</w:t>
        <w:br/>
        <w:br/>
        <w:t>l</w:t>
        <w:br/>
        <w:br/>
        <w:t>l</w:t>
        <w:br/>
        <w:br/>
        <w:t>”</w:t>
        <w:br/>
        <w:br/>
        <w:t xml:space="preserve"> </w:t>
        <w:br/>
        <w:br/>
        <w:t>(</w:t>
        <w:br/>
        <w:br/>
        <w:t>в</w:t>
        <w:br/>
        <w:br/>
        <w:t>ы</w:t>
        <w:br/>
        <w:br/>
        <w:t>т</w:t>
        <w:br/>
        <w:br/>
        <w:t>я</w:t>
        <w:br/>
        <w:br/>
        <w:t>г</w:t>
        <w:br/>
        <w:br/>
        <w:t>и</w:t>
        <w:br/>
        <w:br/>
        <w:t>в</w:t>
        <w:br/>
        <w:br/>
        <w:t>а</w:t>
        <w:br/>
        <w:br/>
        <w:t>ю</w:t>
        <w:br/>
        <w:br/>
        <w:t>щ</w:t>
        <w:br/>
        <w:br/>
        <w:t>и</w:t>
        <w:br/>
        <w:br/>
        <w:t>й</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о</w:t>
        <w:br/>
        <w:br/>
        <w:t>с</w:t>
        <w:br/>
        <w:br/>
        <w:t>н</w:t>
        <w:br/>
        <w:br/>
        <w:t>о</w:t>
        <w:br/>
        <w:br/>
        <w:t>в</w:t>
        <w:br/>
        <w:br/>
        <w:t>а</w:t>
        <w:br/>
        <w:br/>
        <w:t>н</w:t>
        <w:br/>
        <w:br/>
        <w:t>и</w:t>
        <w:br/>
        <w:br/>
        <w:t>е</w:t>
        <w:br/>
        <w:br/>
        <w:t xml:space="preserve"> </w:t>
        <w:br/>
        <w:br/>
        <w:t>в</w:t>
        <w:br/>
        <w:br/>
        <w:t>ы</w:t>
        <w:br/>
        <w:br/>
        <w:t>б</w:t>
        <w:br/>
        <w:br/>
        <w:t>о</w:t>
        <w:br/>
        <w:br/>
        <w:t>р</w:t>
        <w:br/>
        <w:br/>
        <w:t>а</w:t>
        <w:br/>
        <w:br/>
        <w:t xml:space="preserve"> </w:t>
        <w:br/>
        <w:br/>
        <w:t>о</w:t>
        <w:br/>
        <w:br/>
        <w:t>п</w:t>
        <w:br/>
        <w:br/>
        <w:t>т</w:t>
        <w:br/>
        <w:br/>
        <w:t>и</w:t>
        <w:br/>
        <w:br/>
        <w:t>м</w:t>
        <w:br/>
        <w:br/>
        <w:t>а</w:t>
        <w:br/>
        <w:br/>
        <w:t>л</w:t>
        <w:br/>
        <w:br/>
        <w:t>ь</w:t>
        <w:br/>
        <w:br/>
        <w:t>н</w:t>
        <w:br/>
        <w:br/>
        <w:t>о</w:t>
        <w:br/>
        <w:br/>
        <w:t>г</w:t>
        <w:br/>
        <w:br/>
        <w:t>о</w:t>
        <w:br/>
        <w:br/>
        <w:t xml:space="preserve"> </w:t>
        <w:br/>
        <w:br/>
        <w:t>п</w:t>
        <w:br/>
        <w:br/>
        <w:t>о</w:t>
        <w:br/>
        <w:br/>
        <w:t>д</w:t>
        <w:br/>
        <w:br/>
        <w:t>х</w:t>
        <w:br/>
        <w:br/>
        <w:t>о</w:t>
        <w:br/>
        <w:br/>
        <w:t>д</w:t>
        <w:br/>
        <w:br/>
        <w:t>а</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с</w:t>
        <w:br/>
        <w:br/>
        <w:t>п</w:t>
        <w:br/>
        <w:br/>
        <w:t>е</w:t>
        <w:br/>
        <w:br/>
        <w:t>ц</w:t>
        <w:br/>
        <w:br/>
        <w:t>и</w:t>
        <w:br/>
        <w:br/>
        <w:t>ф</w:t>
        <w:br/>
        <w:br/>
        <w:t>и</w:t>
        <w:br/>
        <w:br/>
        <w:t>к</w:t>
        <w:br/>
        <w:br/>
        <w:t>и</w:t>
        <w:br/>
        <w:br/>
        <w:t xml:space="preserve"> </w:t>
        <w:br/>
        <w:br/>
        <w:t>п</w:t>
        <w:br/>
        <w:br/>
        <w:t>р</w:t>
        <w:br/>
        <w:br/>
        <w:t>е</w:t>
        <w:br/>
        <w:br/>
        <w:t>д</w:t>
        <w:br/>
        <w:br/>
        <w:t>п</w:t>
        <w:br/>
        <w:br/>
        <w:t>р</w:t>
        <w:br/>
        <w:br/>
        <w:t>и</w:t>
        <w:br/>
        <w:br/>
        <w:t>я</w:t>
        <w:br/>
        <w:br/>
        <w:t>т</w:t>
        <w:br/>
        <w:br/>
        <w:t>и</w:t>
        <w:br/>
        <w:br/>
        <w:t>я</w:t>
        <w:br/>
        <w:br/>
        <w:t>.</w:t>
        <w:br/>
        <w:br/>
        <w:br/>
        <w:br/>
        <w:br/>
        <w:br/>
        <w:br/>
        <w:br/>
        <w:t>*</w:t>
        <w:br/>
        <w:br/>
        <w:t>*</w:t>
        <w:br/>
        <w:br/>
        <w:t>I</w:t>
        <w:br/>
        <w:br/>
        <w:t>I</w:t>
        <w:br/>
        <w:br/>
        <w:t>.</w:t>
        <w:br/>
        <w:br/>
        <w:t xml:space="preserve"> </w:t>
        <w:br/>
        <w:br/>
        <w:t>Д</w:t>
        <w:br/>
        <w:br/>
        <w:t>о</w:t>
        <w:br/>
        <w:br/>
        <w:t>л</w:t>
        <w:br/>
        <w:br/>
        <w:t>г</w:t>
        <w:br/>
        <w:br/>
        <w:t>о</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Д</w:t>
        <w:br/>
        <w:br/>
        <w:t>о</w:t>
        <w:br/>
        <w:br/>
        <w:t>л</w:t>
        <w:br/>
        <w:br/>
        <w:t>г</w:t>
        <w:br/>
        <w:br/>
        <w:t>о</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о</w:t>
        <w:br/>
        <w:br/>
        <w:t>п</w:t>
        <w:br/>
        <w:br/>
        <w:t>р</w:t>
        <w:br/>
        <w:br/>
        <w:t>е</w:t>
        <w:br/>
        <w:br/>
        <w:t>д</w:t>
        <w:br/>
        <w:br/>
        <w:t>е</w:t>
        <w:br/>
        <w:br/>
        <w:t>л</w:t>
        <w:br/>
        <w:br/>
        <w:t>я</w:t>
        <w:br/>
        <w:br/>
        <w:t>е</w:t>
        <w:br/>
        <w:br/>
        <w:t>т</w:t>
        <w:br/>
        <w:br/>
        <w:t xml:space="preserve"> </w:t>
        <w:br/>
        <w:br/>
        <w:t>о</w:t>
        <w:br/>
        <w:br/>
        <w:t>б</w:t>
        <w:br/>
        <w:br/>
        <w:t>щ</w:t>
        <w:br/>
        <w:br/>
        <w:t>у</w:t>
        <w:br/>
        <w:br/>
        <w:t>ю</w:t>
        <w:br/>
        <w:br/>
        <w:t xml:space="preserve"> </w:t>
        <w:br/>
        <w:br/>
        <w:t>с</w:t>
        <w:br/>
        <w:br/>
        <w:t>т</w:t>
        <w:br/>
        <w:br/>
        <w:t>р</w:t>
        <w:br/>
        <w:br/>
        <w:t>а</w:t>
        <w:br/>
        <w:br/>
        <w:t>т</w:t>
        <w:br/>
        <w:br/>
        <w:t>е</w:t>
        <w:br/>
        <w:br/>
        <w:t>г</w:t>
        <w:br/>
        <w:br/>
        <w:t>и</w:t>
        <w:br/>
        <w:br/>
        <w:t>ю</w:t>
        <w:br/>
        <w:br/>
        <w:t xml:space="preserve"> </w:t>
        <w:br/>
        <w:br/>
        <w:t>п</w:t>
        <w:br/>
        <w:br/>
        <w:t>р</w:t>
        <w:br/>
        <w:br/>
        <w:t>о</w:t>
        <w:br/>
        <w:br/>
        <w:t>и</w:t>
        <w:br/>
        <w:br/>
        <w:t>з</w:t>
        <w:br/>
        <w:br/>
        <w:t>в</w:t>
        <w:br/>
        <w:br/>
        <w:t>о</w:t>
        <w:br/>
        <w:br/>
        <w:t>д</w:t>
        <w:br/>
        <w:br/>
        <w:t>с</w:t>
        <w:br/>
        <w:br/>
        <w:t>т</w:t>
        <w:br/>
        <w:br/>
        <w:t>в</w:t>
        <w:br/>
        <w:br/>
        <w:t>а</w:t>
        <w:br/>
        <w:br/>
        <w:t xml:space="preserve"> </w:t>
        <w:br/>
        <w:br/>
        <w:t>н</w:t>
        <w:br/>
        <w:br/>
        <w:t>а</w:t>
        <w:br/>
        <w:br/>
        <w:t xml:space="preserve"> </w:t>
        <w:br/>
        <w:br/>
        <w:t>н</w:t>
        <w:br/>
        <w:br/>
        <w:t>е</w:t>
        <w:br/>
        <w:br/>
        <w:t>с</w:t>
        <w:br/>
        <w:br/>
        <w:t>к</w:t>
        <w:br/>
        <w:br/>
        <w:t>о</w:t>
        <w:br/>
        <w:br/>
        <w:t>л</w:t>
        <w:br/>
        <w:br/>
        <w:t>ь</w:t>
        <w:br/>
        <w:br/>
        <w:t>к</w:t>
        <w:br/>
        <w:br/>
        <w:t>о</w:t>
        <w:br/>
        <w:br/>
        <w:t xml:space="preserve"> </w:t>
        <w:br/>
        <w:br/>
        <w:t>л</w:t>
        <w:br/>
        <w:br/>
        <w:t>е</w:t>
        <w:br/>
        <w:br/>
        <w:t>т</w:t>
        <w:br/>
        <w:br/>
        <w:t xml:space="preserve"> </w:t>
        <w:br/>
        <w:br/>
        <w:t>в</w:t>
        <w:br/>
        <w:br/>
        <w:t>п</w:t>
        <w:br/>
        <w:br/>
        <w:t>е</w:t>
        <w:br/>
        <w:br/>
        <w:t>р</w:t>
        <w:br/>
        <w:br/>
        <w:t>е</w:t>
        <w:br/>
        <w:br/>
        <w:t>д</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ц</w:t>
        <w:br/>
        <w:br/>
        <w:t>е</w:t>
        <w:br/>
        <w:br/>
        <w:t>л</w:t>
        <w:br/>
        <w:br/>
        <w:t>е</w:t>
        <w:br/>
        <w:br/>
        <w:t>й</w:t>
        <w:br/>
        <w:br/>
        <w:t xml:space="preserve"> </w:t>
        <w:br/>
        <w:br/>
        <w:t>д</w:t>
        <w:br/>
        <w:br/>
        <w:t>о</w:t>
        <w:br/>
        <w:br/>
        <w:t>л</w:t>
        <w:br/>
        <w:br/>
        <w:t>г</w:t>
        <w:br/>
        <w:br/>
        <w:t>о</w:t>
        <w:br/>
        <w:br/>
        <w:t>с</w:t>
        <w:br/>
        <w:br/>
        <w:t>р</w:t>
        <w:br/>
        <w:br/>
        <w:t>о</w:t>
        <w:br/>
        <w:br/>
        <w:t>ч</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 xml:space="preserve"> </w:t>
        <w:br/>
        <w:br/>
        <w:t>(</w:t>
        <w:br/>
        <w:br/>
        <w:t>о</w:t>
        <w:br/>
        <w:br/>
        <w:t>п</w:t>
        <w:br/>
        <w:br/>
        <w:t>р</w:t>
        <w:br/>
        <w:br/>
        <w:t>е</w:t>
        <w:br/>
        <w:br/>
        <w:t>д</w:t>
        <w:br/>
        <w:br/>
        <w:t>е</w:t>
        <w:br/>
        <w:br/>
        <w:t>л</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о</w:t>
        <w:br/>
        <w:br/>
        <w:t>г</w:t>
        <w:br/>
        <w:br/>
        <w:t>о</w:t>
        <w:br/>
        <w:br/>
        <w:t xml:space="preserve"> </w:t>
        <w:br/>
        <w:br/>
        <w:t>п</w:t>
        <w:br/>
        <w:br/>
        <w:t>о</w:t>
        <w:br/>
        <w:br/>
        <w:t>т</w:t>
        <w:br/>
        <w:br/>
        <w:t>е</w:t>
        <w:br/>
        <w:br/>
        <w:t>н</w:t>
        <w:br/>
        <w:br/>
        <w:t>ц</w:t>
        <w:br/>
        <w:br/>
        <w:t>и</w:t>
        <w:br/>
        <w:br/>
        <w:t>а</w:t>
        <w:br/>
        <w:br/>
        <w:t>л</w:t>
        <w:br/>
        <w:br/>
        <w:t>а</w:t>
        <w:br/>
        <w:br/>
        <w:t>,</w:t>
        <w:br/>
        <w:br/>
        <w:t xml:space="preserve"> </w:t>
        <w:br/>
        <w:br/>
        <w:t>и</w:t>
        <w:br/>
        <w:br/>
        <w:t>н</w:t>
        <w:br/>
        <w:br/>
        <w:t>в</w:t>
        <w:br/>
        <w:br/>
        <w:t>е</w:t>
        <w:br/>
        <w:br/>
        <w:t>с</w:t>
        <w:br/>
        <w:br/>
        <w:t>т</w:t>
        <w:br/>
        <w:br/>
        <w:t>и</w:t>
        <w:br/>
        <w:br/>
        <w:t>ц</w:t>
        <w:br/>
        <w:br/>
        <w:t>и</w:t>
        <w:br/>
        <w:br/>
        <w:t>и</w:t>
        <w:br/>
        <w:br/>
        <w:t xml:space="preserve"> </w:t>
        <w:br/>
        <w:br/>
        <w:t>в</w:t>
        <w:br/>
        <w:br/>
        <w:t xml:space="preserve"> </w:t>
        <w:br/>
        <w:br/>
        <w:t>н</w:t>
        <w:br/>
        <w:br/>
        <w:t>о</w:t>
        <w:br/>
        <w:br/>
        <w:t>в</w:t>
        <w:br/>
        <w:br/>
        <w:t>ы</w:t>
        <w:br/>
        <w:br/>
        <w:t>е</w:t>
        <w:br/>
        <w:br/>
        <w:t xml:space="preserve"> </w:t>
        <w:br/>
        <w:br/>
        <w:t>м</w:t>
        <w:br/>
        <w:br/>
        <w:t>о</w:t>
        <w:br/>
        <w:br/>
        <w:t>щ</w:t>
        <w:br/>
        <w:br/>
        <w:t>н</w:t>
        <w:br/>
        <w:br/>
        <w:t>о</w:t>
        <w:br/>
        <w:br/>
        <w:t>с</w:t>
        <w:br/>
        <w:br/>
        <w:t>т</w:t>
        <w:br/>
        <w:br/>
        <w:t>и</w:t>
        <w:br/>
        <w:br/>
        <w:t>,</w:t>
        <w:br/>
        <w:br/>
        <w:t xml:space="preserve"> </w:t>
        <w:br/>
        <w:br/>
        <w:t>о</w:t>
        <w:br/>
        <w:br/>
        <w:t>п</w:t>
        <w:br/>
        <w:br/>
        <w:t>р</w:t>
        <w:br/>
        <w:br/>
        <w:t>е</w:t>
        <w:br/>
        <w:br/>
        <w:t>д</w:t>
        <w:br/>
        <w:br/>
        <w:t>е</w:t>
        <w:br/>
        <w:br/>
        <w:t>л</w:t>
        <w:br/>
        <w:br/>
        <w:t>е</w:t>
        <w:br/>
        <w:br/>
        <w:t>н</w:t>
        <w:br/>
        <w:br/>
        <w:t>и</w:t>
        <w:br/>
        <w:br/>
        <w:t>е</w:t>
        <w:br/>
        <w:br/>
        <w:t xml:space="preserve"> </w:t>
        <w:br/>
        <w:br/>
        <w:t>р</w:t>
        <w:br/>
        <w:br/>
        <w:t>ы</w:t>
        <w:br/>
        <w:br/>
        <w:t>н</w:t>
        <w:br/>
        <w:br/>
        <w:t>о</w:t>
        <w:br/>
        <w:br/>
        <w:t>ч</w:t>
        <w:br/>
        <w:br/>
        <w:t>н</w:t>
        <w:br/>
        <w:br/>
        <w:t>о</w:t>
        <w:br/>
        <w:br/>
        <w:t>й</w:t>
        <w:br/>
        <w:br/>
        <w:t xml:space="preserve"> </w:t>
        <w:br/>
        <w:br/>
        <w:t>с</w:t>
        <w:br/>
        <w:br/>
        <w:t>т</w:t>
        <w:br/>
        <w:br/>
        <w:t>р</w:t>
        <w:br/>
        <w:br/>
        <w:t>а</w:t>
        <w:br/>
        <w:br/>
        <w:t>т</w:t>
        <w:br/>
        <w:br/>
        <w:t>е</w:t>
        <w:br/>
        <w:br/>
        <w:t>г</w:t>
        <w:br/>
        <w:br/>
        <w:t>и</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д</w:t>
        <w:br/>
        <w:br/>
        <w:t>о</w:t>
        <w:br/>
        <w:br/>
        <w:t>л</w:t>
        <w:br/>
        <w:br/>
        <w:t>г</w:t>
        <w:br/>
        <w:br/>
        <w:t>о</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у</w:t>
        <w:br/>
        <w:br/>
        <w:t>ч</w:t>
        <w:br/>
        <w:br/>
        <w:t>и</w:t>
        <w:br/>
        <w:br/>
        <w:t>т</w:t>
        <w:br/>
        <w:br/>
        <w:t>ы</w:t>
        <w:br/>
        <w:br/>
        <w:t>в</w:t>
        <w:br/>
        <w:br/>
        <w:t>а</w:t>
        <w:br/>
        <w:br/>
        <w:t>е</w:t>
        <w:br/>
        <w:br/>
        <w:t>т</w:t>
        <w:br/>
        <w:br/>
        <w:t xml:space="preserve"> </w:t>
        <w:br/>
        <w:br/>
        <w:t>п</w:t>
        <w:br/>
        <w:br/>
        <w:t>р</w:t>
        <w:br/>
        <w:br/>
        <w:t>о</w:t>
        <w:br/>
        <w:br/>
        <w:t>г</w:t>
        <w:br/>
        <w:br/>
        <w:t>н</w:t>
        <w:br/>
        <w:br/>
        <w:t>о</w:t>
        <w:br/>
        <w:br/>
        <w:t>з</w:t>
        <w:br/>
        <w:br/>
        <w:t>ы</w:t>
        <w:br/>
        <w:br/>
        <w:t xml:space="preserve"> </w:t>
        <w:br/>
        <w:br/>
        <w:t>с</w:t>
        <w:br/>
        <w:br/>
        <w:t>п</w:t>
        <w:br/>
        <w:br/>
        <w:t>р</w:t>
        <w:br/>
        <w:br/>
        <w:t>о</w:t>
        <w:br/>
        <w:br/>
        <w:t>с</w:t>
        <w:br/>
        <w:br/>
        <w:t>а</w:t>
        <w:br/>
        <w:br/>
        <w:t xml:space="preserve"> </w:t>
        <w:br/>
        <w:br/>
        <w:t>и</w:t>
        <w:br/>
        <w:br/>
        <w:t xml:space="preserve"> </w:t>
        <w:br/>
        <w:br/>
        <w:t>и</w:t>
        <w:br/>
        <w:br/>
        <w:t>з</w:t>
        <w:br/>
        <w:br/>
        <w:t>м</w:t>
        <w:br/>
        <w:br/>
        <w:t>е</w:t>
        <w:br/>
        <w:br/>
        <w:t>н</w:t>
        <w:br/>
        <w:br/>
        <w:t>е</w:t>
        <w:br/>
        <w:br/>
        <w:t>н</w:t>
        <w:br/>
        <w:br/>
        <w:t>и</w:t>
        <w:br/>
        <w:br/>
        <w:t>я</w:t>
        <w:br/>
        <w:br/>
        <w:t xml:space="preserve"> </w:t>
        <w:br/>
        <w:br/>
        <w:t>н</w:t>
        <w:br/>
        <w:br/>
        <w:t>а</w:t>
        <w:br/>
        <w:br/>
        <w:t xml:space="preserve"> </w:t>
        <w:br/>
        <w:br/>
        <w:t>р</w:t>
        <w:br/>
        <w:br/>
        <w:t>ы</w:t>
        <w:br/>
        <w:br/>
        <w:t>н</w:t>
        <w:br/>
        <w:br/>
        <w:t>к</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Д</w:t>
        <w:br/>
        <w:br/>
        <w:t>о</w:t>
        <w:br/>
        <w:br/>
        <w:t>л</w:t>
        <w:br/>
        <w:br/>
        <w:t>г</w:t>
        <w:br/>
        <w:br/>
        <w:t>о</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т</w:t>
        <w:br/>
        <w:br/>
        <w:t>р</w:t>
        <w:br/>
        <w:br/>
        <w:t>е</w:t>
        <w:br/>
        <w:br/>
        <w:t>б</w:t>
        <w:br/>
        <w:br/>
        <w:t>у</w:t>
        <w:br/>
        <w:br/>
        <w:t>е</w:t>
        <w:br/>
        <w:br/>
        <w:t>т</w:t>
        <w:br/>
        <w:br/>
        <w:t xml:space="preserve"> </w:t>
        <w:br/>
        <w:br/>
        <w:t>а</w:t>
        <w:br/>
        <w:br/>
        <w:t>н</w:t>
        <w:br/>
        <w:br/>
        <w:t>а</w:t>
        <w:br/>
        <w:br/>
        <w:t>л</w:t>
        <w:br/>
        <w:br/>
        <w:t>и</w:t>
        <w:br/>
        <w:br/>
        <w:t>з</w:t>
        <w:br/>
        <w:br/>
        <w:t>а</w:t>
        <w:br/>
        <w:br/>
        <w:t xml:space="preserve"> </w:t>
        <w:br/>
        <w:br/>
        <w:t>м</w:t>
        <w:br/>
        <w:br/>
        <w:t>н</w:t>
        <w:br/>
        <w:br/>
        <w:t>о</w:t>
        <w:br/>
        <w:br/>
        <w:t>ж</w:t>
        <w:br/>
        <w:br/>
        <w:t>е</w:t>
        <w:br/>
        <w:br/>
        <w:t>с</w:t>
        <w:br/>
        <w:br/>
        <w:t>т</w:t>
        <w:br/>
        <w:br/>
        <w:t>в</w:t>
        <w:br/>
        <w:br/>
        <w:t>а</w:t>
        <w:br/>
        <w:br/>
        <w:t xml:space="preserve"> </w:t>
        <w:br/>
        <w:br/>
        <w:t>ф</w:t>
        <w:br/>
        <w:br/>
        <w:t>а</w:t>
        <w:br/>
        <w:br/>
        <w:t>к</w:t>
        <w:br/>
        <w:br/>
        <w:t>т</w:t>
        <w:br/>
        <w:br/>
        <w:t>о</w:t>
        <w:br/>
        <w:br/>
        <w:t>р</w:t>
        <w:br/>
        <w:br/>
        <w:t>о</w:t>
        <w:br/>
        <w:br/>
        <w:t>в</w:t>
        <w:br/>
        <w:br/>
        <w:t>,</w:t>
        <w:br/>
        <w:br/>
        <w:t xml:space="preserve"> </w:t>
        <w:br/>
        <w:br/>
        <w:t>в</w:t>
        <w:br/>
        <w:br/>
        <w:t>к</w:t>
        <w:br/>
        <w:br/>
        <w:t>л</w:t>
        <w:br/>
        <w:br/>
        <w:t>ю</w:t>
        <w:br/>
        <w:br/>
        <w:t>ч</w:t>
        <w:br/>
        <w:br/>
        <w:t>а</w:t>
        <w:br/>
        <w:br/>
        <w:t>я</w:t>
        <w:br/>
        <w:br/>
        <w:t xml:space="preserve"> </w:t>
        <w:br/>
        <w:br/>
        <w:t>р</w:t>
        <w:br/>
        <w:br/>
        <w:t>ы</w:t>
        <w:br/>
        <w:br/>
        <w:t>н</w:t>
        <w:br/>
        <w:br/>
        <w:t>о</w:t>
        <w:br/>
        <w:br/>
        <w:t>ч</w:t>
        <w:br/>
        <w:br/>
        <w:t>н</w:t>
        <w:br/>
        <w:br/>
        <w:t>ы</w:t>
        <w:br/>
        <w:br/>
        <w:t>е</w:t>
        <w:br/>
        <w:br/>
        <w:t xml:space="preserve"> </w:t>
        <w:br/>
        <w:br/>
        <w:t>т</w:t>
        <w:br/>
        <w:br/>
        <w:t>е</w:t>
        <w:br/>
        <w:br/>
        <w:t>н</w:t>
        <w:br/>
        <w:br/>
        <w:t>д</w:t>
        <w:br/>
        <w:br/>
        <w:t>е</w:t>
        <w:br/>
        <w:br/>
        <w:t>н</w:t>
        <w:br/>
        <w:br/>
        <w:t>ц</w:t>
        <w:br/>
        <w:br/>
        <w:t>и</w:t>
        <w:br/>
        <w:br/>
        <w:t>и</w:t>
        <w:br/>
        <w:br/>
        <w:t>,</w:t>
        <w:br/>
        <w:br/>
        <w:t xml:space="preserve"> </w:t>
        <w:br/>
        <w:br/>
        <w:t>ц</w:t>
        <w:br/>
        <w:br/>
        <w:t>е</w:t>
        <w:br/>
        <w:br/>
        <w:t>н</w:t>
        <w:br/>
        <w:br/>
        <w:t>ы</w:t>
        <w:br/>
        <w:br/>
        <w:t xml:space="preserve"> </w:t>
        <w:br/>
        <w:br/>
        <w:t>н</w:t>
        <w:br/>
        <w:br/>
        <w:t>а</w:t>
        <w:br/>
        <w:br/>
        <w:t xml:space="preserve"> </w:t>
        <w:br/>
        <w:br/>
        <w:t>с</w:t>
        <w:br/>
        <w:br/>
        <w:t>ы</w:t>
        <w:br/>
        <w:br/>
        <w:t>р</w:t>
        <w:br/>
        <w:br/>
        <w:t>ь</w:t>
        <w:br/>
        <w:br/>
        <w:t>е</w:t>
        <w:br/>
        <w:br/>
        <w:t xml:space="preserve"> </w:t>
        <w:br/>
        <w:br/>
        <w:t>и</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и</w:t>
        <w:br/>
        <w:br/>
        <w:t>н</w:t>
        <w:br/>
        <w:br/>
        <w:t>н</w:t>
        <w:br/>
        <w:br/>
        <w:t>о</w:t>
        <w:br/>
        <w:br/>
        <w:t>в</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м</w:t>
        <w:br/>
        <w:br/>
        <w:t>е</w:t>
        <w:br/>
        <w:br/>
        <w:t>т</w:t>
        <w:br/>
        <w:br/>
        <w:t>о</w:t>
        <w:br/>
        <w:br/>
        <w:t>д</w:t>
        <w:br/>
        <w:br/>
        <w:t>о</w:t>
        <w:br/>
        <w:br/>
        <w:t>в</w:t>
        <w:br/>
        <w:br/>
        <w:t xml:space="preserve"> </w:t>
        <w:br/>
        <w:br/>
        <w:t>а</w:t>
        <w:br/>
        <w:br/>
        <w:t>н</w:t>
        <w:br/>
        <w:br/>
        <w:t>а</w:t>
        <w:br/>
        <w:br/>
        <w:t>л</w:t>
        <w:br/>
        <w:br/>
        <w:t>и</w:t>
        <w:br/>
        <w:br/>
        <w:t>з</w:t>
        <w:br/>
        <w:br/>
        <w:t>а</w:t>
        <w:br/>
        <w:br/>
        <w:t xml:space="preserve"> </w:t>
        <w:br/>
        <w:br/>
        <w:t>р</w:t>
        <w:br/>
        <w:br/>
        <w:t>ы</w:t>
        <w:br/>
        <w:br/>
        <w:t>н</w:t>
        <w:br/>
        <w:br/>
        <w:t>о</w:t>
        <w:br/>
        <w:br/>
        <w:t>ч</w:t>
        <w:br/>
        <w:br/>
        <w:t>н</w:t>
        <w:br/>
        <w:br/>
        <w:t>ы</w:t>
        <w:br/>
        <w:br/>
        <w:t>х</w:t>
        <w:br/>
        <w:br/>
        <w:t xml:space="preserve"> </w:t>
        <w:br/>
        <w:br/>
        <w:t>д</w:t>
        <w:br/>
        <w:br/>
        <w:t>а</w:t>
        <w:br/>
        <w:br/>
        <w:t>н</w:t>
        <w:br/>
        <w:br/>
        <w:t>н</w:t>
        <w:br/>
        <w:br/>
        <w:t>ы</w:t>
        <w:br/>
        <w:br/>
        <w:t>х</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п</w:t>
        <w:br/>
        <w:br/>
        <w:t>р</w:t>
        <w:br/>
        <w:br/>
        <w:t>о</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о</w:t>
        <w:br/>
        <w:br/>
        <w:t>с</w:t>
        <w:br/>
        <w:br/>
        <w:t>н</w:t>
        <w:br/>
        <w:br/>
        <w:t>о</w:t>
        <w:br/>
        <w:br/>
        <w:t>в</w:t>
        <w:br/>
        <w:br/>
        <w:t>а</w:t>
        <w:br/>
        <w:br/>
        <w:t>н</w:t>
        <w:br/>
        <w:br/>
        <w:t>и</w:t>
        <w:br/>
        <w:br/>
        <w:t>е</w:t>
        <w:br/>
        <w:br/>
        <w:t xml:space="preserve"> </w:t>
        <w:br/>
        <w:br/>
        <w:t>н</w:t>
        <w:br/>
        <w:br/>
        <w:t>е</w:t>
        <w:br/>
        <w:br/>
        <w:t>о</w:t>
        <w:br/>
        <w:br/>
        <w:t>б</w:t>
        <w:br/>
        <w:br/>
        <w:t>х</w:t>
        <w:br/>
        <w:br/>
        <w:t>о</w:t>
        <w:br/>
        <w:br/>
        <w:t>д</w:t>
        <w:br/>
        <w:br/>
        <w:t>и</w:t>
        <w:br/>
        <w:br/>
        <w:t>м</w:t>
        <w:br/>
        <w:br/>
        <w:t>о</w:t>
        <w:br/>
        <w:br/>
        <w:t>с</w:t>
        <w:br/>
        <w:br/>
        <w:t>т</w:t>
        <w:br/>
        <w:br/>
        <w:t>и</w:t>
        <w:br/>
        <w:br/>
        <w:t xml:space="preserve"> </w:t>
        <w:br/>
        <w:br/>
        <w:t>у</w:t>
        <w:br/>
        <w:br/>
        <w:t>ч</w:t>
        <w:br/>
        <w:br/>
        <w:t>и</w:t>
        <w:br/>
        <w:br/>
        <w:t>т</w:t>
        <w:br/>
        <w:br/>
        <w:t>ы</w:t>
        <w:br/>
        <w:br/>
        <w:t>в</w:t>
        <w:br/>
        <w:br/>
        <w:t>а</w:t>
        <w:br/>
        <w:br/>
        <w:t>т</w:t>
        <w:br/>
        <w:br/>
        <w:t>ь</w:t>
        <w:br/>
        <w:br/>
        <w:t xml:space="preserve"> </w:t>
        <w:br/>
        <w:br/>
        <w:t>р</w:t>
        <w:br/>
        <w:br/>
        <w:t>и</w:t>
        <w:br/>
        <w:br/>
        <w:t>с</w:t>
        <w:br/>
        <w:br/>
        <w:t>к</w:t>
        <w:br/>
        <w:br/>
        <w:t>и</w:t>
        <w:br/>
        <w:br/>
        <w:t xml:space="preserve"> </w:t>
        <w:br/>
        <w:br/>
        <w:t>и</w:t>
        <w:br/>
        <w:br/>
        <w:t xml:space="preserve"> </w:t>
        <w:br/>
        <w:br/>
        <w:t>н</w:t>
        <w:br/>
        <w:br/>
        <w:t>е</w:t>
        <w:br/>
        <w:br/>
        <w:t>о</w:t>
        <w:br/>
        <w:br/>
        <w:t>п</w:t>
        <w:br/>
        <w:br/>
        <w:t>р</w:t>
        <w:br/>
        <w:br/>
        <w:t>е</w:t>
        <w:br/>
        <w:br/>
        <w:t>д</w:t>
        <w:br/>
        <w:br/>
        <w:t>е</w:t>
        <w:br/>
        <w:br/>
        <w:t>л</w:t>
        <w:br/>
        <w:br/>
        <w:t>е</w:t>
        <w:br/>
        <w:br/>
        <w:t>н</w:t>
        <w:br/>
        <w:br/>
        <w:t>н</w:t>
        <w:br/>
        <w:br/>
        <w:t>о</w:t>
        <w:br/>
        <w:br/>
        <w:t>с</w:t>
        <w:br/>
        <w:br/>
        <w:t>т</w:t>
        <w:br/>
        <w:br/>
        <w:t>и</w:t>
        <w:br/>
        <w:br/>
        <w:t xml:space="preserve"> </w:t>
        <w:br/>
        <w:br/>
        <w:t>п</w:t>
        <w:br/>
        <w:br/>
        <w:t>р</w:t>
        <w:br/>
        <w:br/>
        <w:t>и</w:t>
        <w:br/>
        <w:br/>
        <w:t xml:space="preserve"> </w:t>
        <w:br/>
        <w:br/>
        <w:t>д</w:t>
        <w:br/>
        <w:br/>
        <w:t>о</w:t>
        <w:br/>
        <w:br/>
        <w:t>л</w:t>
        <w:br/>
        <w:br/>
        <w:t>г</w:t>
        <w:br/>
        <w:br/>
        <w:t>о</w:t>
        <w:br/>
        <w:br/>
        <w:t>с</w:t>
        <w:br/>
        <w:br/>
        <w:t>р</w:t>
        <w:br/>
        <w:br/>
        <w:t>о</w:t>
        <w:br/>
        <w:br/>
        <w:t>ч</w:t>
        <w:br/>
        <w:br/>
        <w:t>н</w:t>
        <w:br/>
        <w:br/>
        <w:t>о</w:t>
        <w:br/>
        <w:br/>
        <w:t>м</w:t>
        <w:br/>
        <w:br/>
        <w:t xml:space="preserve"> </w:t>
        <w:br/>
        <w:br/>
        <w:t>п</w:t>
        <w:br/>
        <w:br/>
        <w:t>л</w:t>
        <w:br/>
        <w:br/>
        <w:t>а</w:t>
        <w:br/>
        <w:br/>
        <w:t>н</w:t>
        <w:br/>
        <w:br/>
        <w:t>и</w:t>
        <w:br/>
        <w:br/>
        <w:t>р</w:t>
        <w:br/>
        <w:br/>
        <w:t>о</w:t>
        <w:br/>
        <w:br/>
        <w:t>в</w:t>
        <w:br/>
        <w:br/>
        <w:t>а</w:t>
        <w:br/>
        <w:br/>
        <w:t>н</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е</w:t>
        <w:br/>
        <w:br/>
        <w:t>з</w:t>
        <w:br/>
        <w:br/>
        <w:t>у</w:t>
        <w:br/>
        <w:br/>
        <w:t>л</w:t>
        <w:br/>
        <w:br/>
        <w:t>ь</w:t>
        <w:br/>
        <w:br/>
        <w:t>т</w:t>
        <w:br/>
        <w:br/>
        <w:t>а</w:t>
        <w:br/>
        <w:br/>
        <w:t>т</w:t>
        <w:br/>
        <w:br/>
        <w:t>о</w:t>
        <w:br/>
        <w:br/>
        <w:t>м</w:t>
        <w:br/>
        <w:br/>
        <w:t xml:space="preserve"> </w:t>
        <w:br/>
        <w:br/>
        <w:t>д</w:t>
        <w:br/>
        <w:br/>
        <w:t>о</w:t>
        <w:br/>
        <w:br/>
        <w:t>л</w:t>
        <w:br/>
        <w:br/>
        <w:t>г</w:t>
        <w:br/>
        <w:br/>
        <w:t>о</w:t>
        <w:br/>
        <w:br/>
        <w:t>с</w:t>
        <w:br/>
        <w:br/>
        <w:t>р</w:t>
        <w:br/>
        <w:br/>
        <w:t>о</w:t>
        <w:br/>
        <w:br/>
        <w:t>ч</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 xml:space="preserve"> </w:t>
        <w:br/>
        <w:br/>
        <w:t>я</w:t>
        <w:br/>
        <w:br/>
        <w:t>в</w:t>
        <w:br/>
        <w:br/>
        <w:t>л</w:t>
        <w:br/>
        <w:br/>
        <w:t>я</w:t>
        <w:br/>
        <w:br/>
        <w:t>е</w:t>
        <w:br/>
        <w:br/>
        <w:t>т</w:t>
        <w:br/>
        <w:br/>
        <w:t>с</w:t>
        <w:br/>
        <w:br/>
        <w:t>я</w:t>
        <w:br/>
        <w:br/>
        <w:t xml:space="preserve"> </w:t>
        <w:br/>
        <w:br/>
        <w:t>о</w:t>
        <w:br/>
        <w:br/>
        <w:t>п</w:t>
        <w:br/>
        <w:br/>
        <w:t>р</w:t>
        <w:br/>
        <w:br/>
        <w:t>е</w:t>
        <w:br/>
        <w:br/>
        <w:t>д</w:t>
        <w:br/>
        <w:br/>
        <w:t>е</w:t>
        <w:br/>
        <w:br/>
        <w:t>л</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о</w:t>
        <w:br/>
        <w:br/>
        <w:t>й</w:t>
        <w:br/>
        <w:br/>
        <w:t xml:space="preserve"> </w:t>
        <w:br/>
        <w:br/>
        <w:t>п</w:t>
        <w:br/>
        <w:br/>
        <w:t>р</w:t>
        <w:br/>
        <w:br/>
        <w:t>о</w:t>
        <w:br/>
        <w:br/>
        <w:t>г</w:t>
        <w:br/>
        <w:br/>
        <w:t>р</w:t>
        <w:br/>
        <w:br/>
        <w:t>а</w:t>
        <w:br/>
        <w:br/>
        <w:t>м</w:t>
        <w:br/>
        <w:br/>
        <w:t>м</w:t>
        <w:br/>
        <w:br/>
        <w:t>ы</w:t>
        <w:br/>
        <w:br/>
        <w:t xml:space="preserve"> </w:t>
        <w:br/>
        <w:br/>
        <w:t>и</w:t>
        <w:br/>
        <w:br/>
        <w:t xml:space="preserve"> </w:t>
        <w:br/>
        <w:br/>
        <w:t>и</w:t>
        <w:br/>
        <w:br/>
        <w:t>н</w:t>
        <w:br/>
        <w:br/>
        <w:t>в</w:t>
        <w:br/>
        <w:br/>
        <w:t>е</w:t>
        <w:br/>
        <w:br/>
        <w:t>с</w:t>
        <w:br/>
        <w:br/>
        <w:t>т</w:t>
        <w:br/>
        <w:br/>
        <w:t>и</w:t>
        <w:br/>
        <w:br/>
        <w:t>ц</w:t>
        <w:br/>
        <w:br/>
        <w:t>и</w:t>
        <w:br/>
        <w:br/>
        <w:t>о</w:t>
        <w:br/>
        <w:br/>
        <w:t>н</w:t>
        <w:br/>
        <w:br/>
        <w:t>н</w:t>
        <w:br/>
        <w:br/>
        <w:t>ы</w:t>
        <w:br/>
        <w:br/>
        <w:t>х</w:t>
        <w:br/>
        <w:br/>
        <w:t xml:space="preserve"> </w:t>
        <w:br/>
        <w:br/>
        <w:t>п</w:t>
        <w:br/>
        <w:br/>
        <w:t>р</w:t>
        <w:br/>
        <w:br/>
        <w:t>о</w:t>
        <w:br/>
        <w:br/>
        <w:t>е</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м</w:t>
        <w:br/>
        <w:br/>
        <w:t>е</w:t>
        <w:br/>
        <w:br/>
        <w:t>т</w:t>
        <w:br/>
        <w:br/>
        <w:t>о</w:t>
        <w:br/>
        <w:br/>
        <w:t>д</w:t>
        <w:br/>
        <w:br/>
        <w:t>о</w:t>
        <w:br/>
        <w:br/>
        <w:t>в</w:t>
        <w:br/>
        <w:br/>
        <w:t xml:space="preserve"> </w:t>
        <w:br/>
        <w:br/>
        <w:t>о</w:t>
        <w:br/>
        <w:br/>
        <w:t>ц</w:t>
        <w:br/>
        <w:br/>
        <w:t>е</w:t>
        <w:br/>
        <w:br/>
        <w:t>н</w:t>
        <w:br/>
        <w:br/>
        <w:t>к</w:t>
        <w:br/>
        <w:br/>
        <w:t>и</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н</w:t>
        <w:br/>
        <w:br/>
        <w:t>в</w:t>
        <w:br/>
        <w:br/>
        <w:t>е</w:t>
        <w:br/>
        <w:br/>
        <w:t>с</w:t>
        <w:br/>
        <w:br/>
        <w:t>т</w:t>
        <w:br/>
        <w:br/>
        <w:t>и</w:t>
        <w:br/>
        <w:br/>
        <w:t>ц</w:t>
        <w:br/>
        <w:br/>
        <w:t>и</w:t>
        <w:br/>
        <w:br/>
        <w:t>о</w:t>
        <w:br/>
        <w:br/>
        <w:t>н</w:t>
        <w:br/>
        <w:br/>
        <w:t>н</w:t>
        <w:br/>
        <w:br/>
        <w:t>ы</w:t>
        <w:br/>
        <w:br/>
        <w:t>х</w:t>
        <w:br/>
        <w:br/>
        <w:t xml:space="preserve"> </w:t>
        <w:br/>
        <w:br/>
        <w:t>п</w:t>
        <w:br/>
        <w:br/>
        <w:t>р</w:t>
        <w:br/>
        <w:br/>
        <w:t>о</w:t>
        <w:br/>
        <w:br/>
        <w:t>е</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д</w:t>
        <w:br/>
        <w:br/>
        <w:t>о</w:t>
        <w:br/>
        <w:br/>
        <w:t>л</w:t>
        <w:br/>
        <w:br/>
        <w:t>г</w:t>
        <w:br/>
        <w:br/>
        <w:t>о</w:t>
        <w:br/>
        <w:br/>
        <w:t>с</w:t>
        <w:br/>
        <w:br/>
        <w:t>р</w:t>
        <w:br/>
        <w:br/>
        <w:t>о</w:t>
        <w:br/>
        <w:br/>
        <w:t>ч</w:t>
        <w:br/>
        <w:br/>
        <w:t>н</w:t>
        <w:br/>
        <w:br/>
        <w:t>а</w:t>
        <w:br/>
        <w:br/>
        <w:t>я</w:t>
        <w:br/>
        <w:br/>
        <w:t xml:space="preserve"> </w:t>
        <w:br/>
        <w:br/>
        <w:t>п</w:t>
        <w:br/>
        <w:br/>
        <w:t>р</w:t>
        <w:br/>
        <w:br/>
        <w:t>о</w:t>
        <w:br/>
        <w:br/>
        <w:t>и</w:t>
        <w:br/>
        <w:br/>
        <w:t>з</w:t>
        <w:br/>
        <w:br/>
        <w:t>в</w:t>
        <w:br/>
        <w:br/>
        <w:t>о</w:t>
        <w:br/>
        <w:br/>
        <w:t>д</w:t>
        <w:br/>
        <w:br/>
        <w:t>с</w:t>
        <w:br/>
        <w:br/>
        <w:t>т</w:t>
        <w:br/>
        <w:br/>
        <w:t>в</w:t>
        <w:br/>
        <w:br/>
        <w:t>е</w:t>
        <w:br/>
        <w:br/>
        <w:t>н</w:t>
        <w:br/>
        <w:br/>
        <w:t>н</w:t>
        <w:br/>
        <w:br/>
        <w:t>а</w:t>
        <w:br/>
        <w:br/>
        <w:t>я</w:t>
        <w:br/>
        <w:br/>
        <w:t xml:space="preserve"> </w:t>
        <w:br/>
        <w:br/>
        <w:t>п</w:t>
        <w:br/>
        <w:br/>
        <w:t>р</w:t>
        <w:br/>
        <w:br/>
        <w:t>о</w:t>
        <w:br/>
        <w:br/>
        <w:t>г</w:t>
        <w:br/>
        <w:br/>
        <w:t>р</w:t>
        <w:br/>
        <w:br/>
        <w:t>а</w:t>
        <w:br/>
        <w:br/>
        <w:t>м</w:t>
        <w:br/>
        <w:br/>
        <w:t>м</w:t>
        <w:br/>
        <w:br/>
        <w:t>а</w:t>
        <w:br/>
        <w:br/>
        <w:t xml:space="preserve"> </w:t>
        <w:br/>
        <w:br/>
        <w:t>в</w:t>
        <w:br/>
        <w:br/>
        <w:t>л</w:t>
        <w:br/>
        <w:br/>
        <w:t>и</w:t>
        <w:br/>
        <w:br/>
        <w:t>я</w:t>
        <w:br/>
        <w:br/>
        <w:t>е</w:t>
        <w:br/>
        <w:br/>
        <w:t>т</w:t>
        <w:br/>
        <w:br/>
        <w:t xml:space="preserve"> </w:t>
        <w:br/>
        <w:br/>
        <w:t>н</w:t>
        <w:br/>
        <w:br/>
        <w:t>а</w:t>
        <w:br/>
        <w:br/>
        <w:t xml:space="preserve"> </w:t>
        <w:br/>
        <w:br/>
        <w:t>с</w:t>
        <w:br/>
        <w:br/>
        <w:t>р</w:t>
        <w:br/>
        <w:br/>
        <w:t>е</w:t>
        <w:br/>
        <w:br/>
        <w:t>д</w:t>
        <w:br/>
        <w:br/>
        <w:t>н</w:t>
        <w:br/>
        <w:br/>
        <w:t>е</w:t>
        <w:br/>
        <w:br/>
        <w:t>с</w:t>
        <w:br/>
        <w:br/>
        <w:t>р</w:t>
        <w:br/>
        <w:br/>
        <w:t>о</w:t>
        <w:br/>
        <w:br/>
        <w:t>ч</w:t>
        <w:br/>
        <w:br/>
        <w:t>н</w:t>
        <w:br/>
        <w:br/>
        <w:t>о</w:t>
        <w:br/>
        <w:br/>
        <w:t>е</w:t>
        <w:br/>
        <w:br/>
        <w:t xml:space="preserve"> </w:t>
        <w:br/>
        <w:br/>
        <w:t>и</w:t>
        <w:br/>
        <w:br/>
        <w:t xml:space="preserve"> </w:t>
        <w:br/>
        <w:br/>
        <w:t>к</w:t>
        <w:br/>
        <w:br/>
        <w:t>р</w:t>
        <w:br/>
        <w:br/>
        <w:t>а</w:t>
        <w:br/>
        <w:br/>
        <w:t>т</w:t>
        <w:br/>
        <w:br/>
        <w:t>к</w:t>
        <w:br/>
        <w:br/>
        <w:t>о</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w:t>
        <w:br/>
        <w:br/>
        <w:br/>
        <w:br/>
        <w:br/>
        <w:br/>
        <w:br/>
        <w:br/>
        <w:t>*</w:t>
        <w:br/>
        <w:br/>
        <w:t>*</w:t>
        <w:br/>
        <w:br/>
        <w:t>I</w:t>
        <w:br/>
        <w:br/>
        <w:t>I</w:t>
        <w:br/>
        <w:br/>
        <w:t>I</w:t>
        <w:br/>
        <w:br/>
        <w:t>.</w:t>
        <w:br/>
        <w:br/>
        <w:t xml:space="preserve"> </w:t>
        <w:br/>
        <w:br/>
        <w:t>С</w:t>
        <w:br/>
        <w:br/>
        <w:t>р</w:t>
        <w:br/>
        <w:br/>
        <w:t>е</w:t>
        <w:br/>
        <w:br/>
        <w:t>д</w:t>
        <w:br/>
        <w:br/>
        <w:t>н</w:t>
        <w:br/>
        <w:br/>
        <w:t>е</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р</w:t>
        <w:br/>
        <w:br/>
        <w:t>е</w:t>
        <w:br/>
        <w:br/>
        <w:t>д</w:t>
        <w:br/>
        <w:br/>
        <w:t>н</w:t>
        <w:br/>
        <w:br/>
        <w:t>е</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д</w:t>
        <w:br/>
        <w:br/>
        <w:t>е</w:t>
        <w:br/>
        <w:br/>
        <w:t>т</w:t>
        <w:br/>
        <w:br/>
        <w:t>а</w:t>
        <w:br/>
        <w:br/>
        <w:t>л</w:t>
        <w:br/>
        <w:br/>
        <w:t>и</w:t>
        <w:br/>
        <w:br/>
        <w:t>з</w:t>
        <w:br/>
        <w:br/>
        <w:t>и</w:t>
        <w:br/>
        <w:br/>
        <w:t>р</w:t>
        <w:br/>
        <w:br/>
        <w:t>у</w:t>
        <w:br/>
        <w:br/>
        <w:t>е</w:t>
        <w:br/>
        <w:br/>
        <w:t>т</w:t>
        <w:br/>
        <w:br/>
        <w:t xml:space="preserve"> </w:t>
        <w:br/>
        <w:br/>
        <w:t>д</w:t>
        <w:br/>
        <w:br/>
        <w:t>о</w:t>
        <w:br/>
        <w:br/>
        <w:t>л</w:t>
        <w:br/>
        <w:br/>
        <w:t>г</w:t>
        <w:br/>
        <w:br/>
        <w:t>о</w:t>
        <w:br/>
        <w:br/>
        <w:t>с</w:t>
        <w:br/>
        <w:br/>
        <w:t>р</w:t>
        <w:br/>
        <w:br/>
        <w:t>о</w:t>
        <w:br/>
        <w:br/>
        <w:t>ч</w:t>
        <w:br/>
        <w:br/>
        <w:t>н</w:t>
        <w:br/>
        <w:br/>
        <w:t>у</w:t>
        <w:br/>
        <w:br/>
        <w:t>ю</w:t>
        <w:br/>
        <w:br/>
        <w:t xml:space="preserve"> </w:t>
        <w:br/>
        <w:br/>
        <w:t>п</w:t>
        <w:br/>
        <w:br/>
        <w:t>р</w:t>
        <w:br/>
        <w:br/>
        <w:t>о</w:t>
        <w:br/>
        <w:br/>
        <w:t>г</w:t>
        <w:br/>
        <w:br/>
        <w:t>р</w:t>
        <w:br/>
        <w:br/>
        <w:t>а</w:t>
        <w:br/>
        <w:br/>
        <w:t>м</w:t>
        <w:br/>
        <w:br/>
        <w:t>м</w:t>
        <w:br/>
        <w:br/>
        <w:t>у</w:t>
        <w:br/>
        <w:br/>
        <w:t xml:space="preserve"> </w:t>
        <w:br/>
        <w:br/>
        <w:t>и</w:t>
        <w:br/>
        <w:br/>
        <w:t xml:space="preserve"> </w:t>
        <w:br/>
        <w:br/>
        <w:t>о</w:t>
        <w:br/>
        <w:br/>
        <w:t>п</w:t>
        <w:br/>
        <w:br/>
        <w:t>р</w:t>
        <w:br/>
        <w:br/>
        <w:t>е</w:t>
        <w:br/>
        <w:br/>
        <w:t>д</w:t>
        <w:br/>
        <w:br/>
        <w:t>е</w:t>
        <w:br/>
        <w:br/>
        <w:t>л</w:t>
        <w:br/>
        <w:br/>
        <w:t>я</w:t>
        <w:br/>
        <w:br/>
        <w:t>е</w:t>
        <w:br/>
        <w:br/>
        <w:t>т</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ц</w:t>
        <w:br/>
        <w:br/>
        <w:t>е</w:t>
        <w:br/>
        <w:br/>
        <w:t>л</w:t>
        <w:br/>
        <w:br/>
        <w:t>и</w:t>
        <w:br/>
        <w:br/>
        <w:t xml:space="preserve"> </w:t>
        <w:br/>
        <w:br/>
        <w:t>н</w:t>
        <w:br/>
        <w:br/>
        <w:t>а</w:t>
        <w:br/>
        <w:br/>
        <w:t xml:space="preserve"> </w:t>
        <w:br/>
        <w:br/>
        <w:t>б</w:t>
        <w:br/>
        <w:br/>
        <w:t>л</w:t>
        <w:br/>
        <w:br/>
        <w:t>и</w:t>
        <w:br/>
        <w:br/>
        <w:t>ж</w:t>
        <w:br/>
        <w:br/>
        <w:t>а</w:t>
        <w:br/>
        <w:br/>
        <w:t>й</w:t>
        <w:br/>
        <w:br/>
        <w:t>ш</w:t>
        <w:br/>
        <w:br/>
        <w:t>и</w:t>
        <w:br/>
        <w:br/>
        <w:t>й</w:t>
        <w:br/>
        <w:br/>
        <w:t xml:space="preserve"> </w:t>
        <w:br/>
        <w:br/>
        <w:t>г</w:t>
        <w:br/>
        <w:br/>
        <w:t>о</w:t>
        <w:br/>
        <w:br/>
        <w:t>д</w:t>
        <w:br/>
        <w:br/>
        <w:t xml:space="preserve"> </w:t>
        <w:br/>
        <w:br/>
        <w:t>и</w:t>
        <w:br/>
        <w:br/>
        <w:t>л</w:t>
        <w:br/>
        <w:br/>
        <w:t>и</w:t>
        <w:br/>
        <w:br/>
        <w:t xml:space="preserve"> </w:t>
        <w:br/>
        <w:br/>
        <w:t>д</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з</w:t>
        <w:br/>
        <w:br/>
        <w:t>а</w:t>
        <w:br/>
        <w:br/>
        <w:t>д</w:t>
        <w:br/>
        <w:br/>
        <w:t>а</w:t>
        <w:br/>
        <w:br/>
        <w:t>ч</w:t>
        <w:br/>
        <w:br/>
        <w:t xml:space="preserve"> </w:t>
        <w:br/>
        <w:br/>
        <w:t>с</w:t>
        <w:br/>
        <w:br/>
        <w:t>р</w:t>
        <w:br/>
        <w:br/>
        <w:t>е</w:t>
        <w:br/>
        <w:br/>
        <w:t>д</w:t>
        <w:br/>
        <w:br/>
        <w:t>н</w:t>
        <w:br/>
        <w:br/>
        <w:t>е</w:t>
        <w:br/>
        <w:br/>
        <w:t>с</w:t>
        <w:br/>
        <w:br/>
        <w:t>р</w:t>
        <w:br/>
        <w:br/>
        <w:t>о</w:t>
        <w:br/>
        <w:br/>
        <w:t>ч</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 xml:space="preserve"> </w:t>
        <w:br/>
        <w:br/>
        <w:t>(</w:t>
        <w:br/>
        <w:br/>
        <w:t>ф</w:t>
        <w:br/>
        <w:br/>
        <w:t>о</w:t>
        <w:br/>
        <w:br/>
        <w:t>р</w:t>
        <w:br/>
        <w:br/>
        <w:t>м</w:t>
        <w:br/>
        <w:br/>
        <w:t>и</w:t>
        <w:br/>
        <w:br/>
        <w:t>р</w:t>
        <w:br/>
        <w:br/>
        <w:t>о</w:t>
        <w:br/>
        <w:br/>
        <w:t>в</w:t>
        <w:br/>
        <w:br/>
        <w:t>а</w:t>
        <w:br/>
        <w:br/>
        <w:t>н</w:t>
        <w:br/>
        <w:br/>
        <w:t>и</w:t>
        <w:br/>
        <w:br/>
        <w:t>е</w:t>
        <w:br/>
        <w:br/>
        <w:t xml:space="preserve"> </w:t>
        <w:br/>
        <w:br/>
        <w:t>а</w:t>
        <w:br/>
        <w:br/>
        <w:t>г</w:t>
        <w:br/>
        <w:br/>
        <w:t>р</w:t>
        <w:br/>
        <w:br/>
        <w:t>е</w:t>
        <w:br/>
        <w:br/>
        <w:t>г</w:t>
        <w:br/>
        <w:br/>
        <w:t>а</w:t>
        <w:br/>
        <w:br/>
        <w:t>т</w:t>
        <w:br/>
        <w:br/>
        <w:t>н</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л</w:t>
        <w:br/>
        <w:br/>
        <w:t>а</w:t>
        <w:br/>
        <w:br/>
        <w:t>н</w:t>
        <w:br/>
        <w:br/>
        <w:t>о</w:t>
        <w:br/>
        <w:br/>
        <w:t>в</w:t>
        <w:br/>
        <w:br/>
        <w:t>,</w:t>
        <w:br/>
        <w:br/>
        <w:t xml:space="preserve"> </w:t>
        <w:br/>
        <w:br/>
        <w:t>о</w:t>
        <w:br/>
        <w:br/>
        <w:t>п</w:t>
        <w:br/>
        <w:br/>
        <w:t>р</w:t>
        <w:br/>
        <w:br/>
        <w:t>е</w:t>
        <w:br/>
        <w:br/>
        <w:t>д</w:t>
        <w:br/>
        <w:br/>
        <w:t>е</w:t>
        <w:br/>
        <w:br/>
        <w:t>л</w:t>
        <w:br/>
        <w:br/>
        <w:t>е</w:t>
        <w:br/>
        <w:br/>
        <w:t>н</w:t>
        <w:br/>
        <w:br/>
        <w:t>и</w:t>
        <w:br/>
        <w:br/>
        <w:t>е</w:t>
        <w:br/>
        <w:br/>
        <w:t xml:space="preserve"> </w:t>
        <w:br/>
        <w:br/>
        <w:t>у</w:t>
        <w:br/>
        <w:br/>
        <w:t>р</w:t>
        <w:br/>
        <w:br/>
        <w:t>о</w:t>
        <w:br/>
        <w:br/>
        <w:t>в</w:t>
        <w:br/>
        <w:br/>
        <w:t>н</w:t>
        <w:br/>
        <w:br/>
        <w:t>е</w:t>
        <w:br/>
        <w:br/>
        <w:t>й</w:t>
        <w:br/>
        <w:br/>
        <w:t xml:space="preserve"> </w:t>
        <w:br/>
        <w:br/>
        <w:t>з</w:t>
        <w:br/>
        <w:br/>
        <w:t>а</w:t>
        <w:br/>
        <w:br/>
        <w:t>п</w:t>
        <w:br/>
        <w:br/>
        <w:t>а</w:t>
        <w:br/>
        <w:br/>
        <w:t>с</w:t>
        <w:br/>
        <w:br/>
        <w:t>о</w:t>
        <w:br/>
        <w:br/>
        <w:t>в</w:t>
        <w:br/>
        <w:br/>
        <w:t>,</w:t>
        <w:br/>
        <w:br/>
        <w:t xml:space="preserve"> </w:t>
        <w:br/>
        <w:br/>
        <w:t>п</w:t>
        <w:br/>
        <w:br/>
        <w:t>л</w:t>
        <w:br/>
        <w:br/>
        <w:t>а</w:t>
        <w:br/>
        <w:br/>
        <w:t>н</w:t>
        <w:br/>
        <w:br/>
        <w:t>и</w:t>
        <w:br/>
        <w:br/>
        <w:t>р</w:t>
        <w:br/>
        <w:br/>
        <w:t>о</w:t>
        <w:br/>
        <w:br/>
        <w:t>в</w:t>
        <w:br/>
        <w:br/>
        <w:t>а</w:t>
        <w:br/>
        <w:br/>
        <w:t>н</w:t>
        <w:br/>
        <w:br/>
        <w:t>и</w:t>
        <w:br/>
        <w:br/>
        <w:t>е</w:t>
        <w:br/>
        <w:br/>
        <w:t xml:space="preserve"> </w:t>
        <w:br/>
        <w:br/>
        <w:t>з</w:t>
        <w:br/>
        <w:br/>
        <w:t>а</w:t>
        <w:br/>
        <w:br/>
        <w:t>г</w:t>
        <w:br/>
        <w:br/>
        <w:t>р</w:t>
        <w:br/>
        <w:br/>
        <w:t>у</w:t>
        <w:br/>
        <w:br/>
        <w:t>з</w:t>
        <w:br/>
        <w:br/>
        <w:t>к</w:t>
        <w:br/>
        <w:br/>
        <w:t>и</w:t>
        <w:br/>
        <w:br/>
        <w:t xml:space="preserve"> </w:t>
        <w:br/>
        <w:br/>
        <w:t>о</w:t>
        <w:br/>
        <w:br/>
        <w:t>б</w:t>
        <w:br/>
        <w:br/>
        <w:t>о</w:t>
        <w:br/>
        <w:br/>
        <w:t>р</w:t>
        <w:br/>
        <w:br/>
        <w:t>у</w:t>
        <w:br/>
        <w:br/>
        <w:t>д</w:t>
        <w:br/>
        <w:br/>
        <w:t>о</w:t>
        <w:br/>
        <w:br/>
        <w:t>в</w:t>
        <w:br/>
        <w:br/>
        <w:t>а</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с</w:t>
        <w:br/>
        <w:br/>
        <w:t>р</w:t>
        <w:br/>
        <w:br/>
        <w:t>е</w:t>
        <w:br/>
        <w:br/>
        <w:t>д</w:t>
        <w:br/>
        <w:br/>
        <w:t>н</w:t>
        <w:br/>
        <w:br/>
        <w:t>е</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у</w:t>
        <w:br/>
        <w:br/>
        <w:t>ч</w:t>
        <w:br/>
        <w:br/>
        <w:t>и</w:t>
        <w:br/>
        <w:br/>
        <w:t>т</w:t>
        <w:br/>
        <w:br/>
        <w:t>ы</w:t>
        <w:br/>
        <w:br/>
        <w:t>в</w:t>
        <w:br/>
        <w:br/>
        <w:t>а</w:t>
        <w:br/>
        <w:br/>
        <w:t>е</w:t>
        <w:br/>
        <w:br/>
        <w:t>т</w:t>
        <w:br/>
        <w:br/>
        <w:t xml:space="preserve"> </w:t>
        <w:br/>
        <w:br/>
        <w:t>с</w:t>
        <w:br/>
        <w:br/>
        <w:t>е</w:t>
        <w:br/>
        <w:br/>
        <w:t>з</w:t>
        <w:br/>
        <w:br/>
        <w:t>о</w:t>
        <w:br/>
        <w:br/>
        <w:t>н</w:t>
        <w:br/>
        <w:br/>
        <w:t>н</w:t>
        <w:br/>
        <w:br/>
        <w:t>ы</w:t>
        <w:br/>
        <w:br/>
        <w:t>е</w:t>
        <w:br/>
        <w:br/>
        <w:t xml:space="preserve"> </w:t>
        <w:br/>
        <w:br/>
        <w:t>к</w:t>
        <w:br/>
        <w:br/>
        <w:t>о</w:t>
        <w:br/>
        <w:br/>
        <w:t>л</w:t>
        <w:br/>
        <w:br/>
        <w:t>е</w:t>
        <w:br/>
        <w:br/>
        <w:t>б</w:t>
        <w:br/>
        <w:br/>
        <w:t>а</w:t>
        <w:br/>
        <w:br/>
        <w:t>н</w:t>
        <w:br/>
        <w:br/>
        <w:t>и</w:t>
        <w:br/>
        <w:br/>
        <w:t>я</w:t>
        <w:br/>
        <w:br/>
        <w:t xml:space="preserve"> </w:t>
        <w:br/>
        <w:br/>
        <w:t>с</w:t>
        <w:br/>
        <w:br/>
        <w:t>п</w:t>
        <w:br/>
        <w:br/>
        <w:t>р</w:t>
        <w:br/>
        <w:br/>
        <w:t>о</w:t>
        <w:br/>
        <w:br/>
        <w:t>с</w:t>
        <w:br/>
        <w:br/>
        <w:t>а</w:t>
        <w:br/>
        <w:br/>
        <w:t xml:space="preserve"> </w:t>
        <w:br/>
        <w:br/>
        <w:t>и</w:t>
        <w:br/>
        <w:br/>
        <w:t xml:space="preserve"> </w:t>
        <w:br/>
        <w:br/>
        <w:t>в</w:t>
        <w:br/>
        <w:br/>
        <w:t>о</w:t>
        <w:br/>
        <w:br/>
        <w:t>з</w:t>
        <w:br/>
        <w:br/>
        <w:t>м</w:t>
        <w:br/>
        <w:br/>
        <w:t>о</w:t>
        <w:br/>
        <w:br/>
        <w:t>ж</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р</w:t>
        <w:br/>
        <w:br/>
        <w:t>е</w:t>
        <w:br/>
        <w:br/>
        <w:t>д</w:t>
        <w:br/>
        <w:br/>
        <w:t>н</w:t>
        <w:br/>
        <w:br/>
        <w:t>е</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т</w:t>
        <w:br/>
        <w:br/>
        <w:t>р</w:t>
        <w:br/>
        <w:br/>
        <w:t>е</w:t>
        <w:br/>
        <w:br/>
        <w:t>б</w:t>
        <w:br/>
        <w:br/>
        <w:t>у</w:t>
        <w:br/>
        <w:br/>
        <w:t>е</w:t>
        <w:br/>
        <w:br/>
        <w:t>т</w:t>
        <w:br/>
        <w:br/>
        <w:t xml:space="preserve"> </w:t>
        <w:br/>
        <w:br/>
        <w:t>у</w:t>
        <w:br/>
        <w:br/>
        <w:t>ч</w:t>
        <w:br/>
        <w:br/>
        <w:t>е</w:t>
        <w:br/>
        <w:br/>
        <w:t>т</w:t>
        <w:br/>
        <w:br/>
        <w:t>а</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о</w:t>
        <w:br/>
        <w:br/>
        <w:t>г</w:t>
        <w:br/>
        <w:br/>
        <w:t>р</w:t>
        <w:br/>
        <w:br/>
        <w:t>а</w:t>
        <w:br/>
        <w:br/>
        <w:t>н</w:t>
        <w:br/>
        <w:br/>
        <w:t>и</w:t>
        <w:br/>
        <w:br/>
        <w:t>ч</w:t>
        <w:br/>
        <w:br/>
        <w:t>е</w:t>
        <w:br/>
        <w:br/>
        <w:t>н</w:t>
        <w:br/>
        <w:br/>
        <w:t>и</w:t>
        <w:br/>
        <w:br/>
        <w:t>й</w:t>
        <w:br/>
        <w:br/>
        <w:t xml:space="preserve"> </w:t>
        <w:br/>
        <w:br/>
        <w:t>и</w:t>
        <w:br/>
        <w:br/>
        <w:t xml:space="preserve"> </w:t>
        <w:br/>
        <w:br/>
        <w:t>д</w:t>
        <w:br/>
        <w:br/>
        <w:t>о</w:t>
        <w:br/>
        <w:br/>
        <w:t>с</w:t>
        <w:br/>
        <w:br/>
        <w:t>т</w:t>
        <w:br/>
        <w:br/>
        <w:t>у</w:t>
        <w:br/>
        <w:br/>
        <w:t>п</w:t>
        <w:br/>
        <w:br/>
        <w:t>н</w:t>
        <w:br/>
        <w:br/>
        <w:t>ы</w:t>
        <w:br/>
        <w:br/>
        <w:t>х</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м</w:t>
        <w:br/>
        <w:br/>
        <w:t>е</w:t>
        <w:br/>
        <w:br/>
        <w:t>т</w:t>
        <w:br/>
        <w:br/>
        <w:t>о</w:t>
        <w:br/>
        <w:br/>
        <w:t>д</w:t>
        <w:br/>
        <w:br/>
        <w:t>о</w:t>
        <w:br/>
        <w:br/>
        <w:t>в</w:t>
        <w:br/>
        <w:br/>
        <w:t xml:space="preserve"> </w:t>
        <w:br/>
        <w:br/>
        <w:t>м</w:t>
        <w:br/>
        <w:br/>
        <w:t>о</w:t>
        <w:br/>
        <w:br/>
        <w:t>д</w:t>
        <w:br/>
        <w:br/>
        <w:t>е</w:t>
        <w:br/>
        <w:br/>
        <w:t>л</w:t>
        <w:br/>
        <w:br/>
        <w:t>и</w:t>
        <w:br/>
        <w:br/>
        <w:t>р</w:t>
        <w:br/>
        <w:br/>
        <w:t>о</w:t>
        <w:br/>
        <w:br/>
        <w:t>в</w:t>
        <w:br/>
        <w:br/>
        <w:t>а</w:t>
        <w:br/>
        <w:br/>
        <w:t>н</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у</w:t>
        <w:br/>
        <w:br/>
        <w:t>ч</w:t>
        <w:br/>
        <w:br/>
        <w:t>и</w:t>
        <w:br/>
        <w:br/>
        <w:t>т</w:t>
        <w:br/>
        <w:br/>
        <w:t>ы</w:t>
        <w:br/>
        <w:br/>
        <w:t>в</w:t>
        <w:br/>
        <w:br/>
        <w:t>а</w:t>
        <w:br/>
        <w:br/>
        <w:t>т</w:t>
        <w:br/>
        <w:br/>
        <w:t>ь</w:t>
        <w:br/>
        <w:br/>
        <w:t xml:space="preserve"> </w:t>
        <w:br/>
        <w:br/>
        <w:t>о</w:t>
        <w:br/>
        <w:br/>
        <w:t>г</w:t>
        <w:br/>
        <w:br/>
        <w:t>р</w:t>
        <w:br/>
        <w:br/>
        <w:t>а</w:t>
        <w:br/>
        <w:br/>
        <w:t>н</w:t>
        <w:br/>
        <w:br/>
        <w:t>и</w:t>
        <w:br/>
        <w:br/>
        <w:t>ч</w:t>
        <w:br/>
        <w:br/>
        <w:t>е</w:t>
        <w:br/>
        <w:br/>
        <w:t>н</w:t>
        <w:br/>
        <w:br/>
        <w:t>и</w:t>
        <w:br/>
        <w:br/>
        <w:t>я</w:t>
        <w:br/>
        <w:br/>
        <w:t xml:space="preserve"> </w:t>
        <w:br/>
        <w:br/>
        <w:t>п</w:t>
        <w:br/>
        <w:br/>
        <w:t>о</w:t>
        <w:br/>
        <w:br/>
        <w:t xml:space="preserve"> </w:t>
        <w:br/>
        <w:br/>
        <w:t>м</w:t>
        <w:br/>
        <w:br/>
        <w:t>о</w:t>
        <w:br/>
        <w:br/>
        <w:t>щ</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t xml:space="preserve"> </w:t>
        <w:br/>
        <w:br/>
        <w:t>д</w:t>
        <w:br/>
        <w:br/>
        <w:t>о</w:t>
        <w:br/>
        <w:br/>
        <w:t>с</w:t>
        <w:br/>
        <w:br/>
        <w:t>т</w:t>
        <w:br/>
        <w:br/>
        <w:t>у</w:t>
        <w:br/>
        <w:br/>
        <w:t>п</w:t>
        <w:br/>
        <w:br/>
        <w:t>н</w:t>
        <w:br/>
        <w:br/>
        <w:t>о</w:t>
        <w:br/>
        <w:br/>
        <w:t>с</w:t>
        <w:br/>
        <w:br/>
        <w:t>т</w:t>
        <w:br/>
        <w:br/>
        <w:t>и</w:t>
        <w:br/>
        <w:br/>
        <w:t xml:space="preserve"> </w:t>
        <w:br/>
        <w:br/>
        <w:t>с</w:t>
        <w:br/>
        <w:br/>
        <w:t>ы</w:t>
        <w:br/>
        <w:br/>
        <w:t>р</w:t>
        <w:br/>
        <w:br/>
        <w:t>ь</w:t>
        <w:br/>
        <w:br/>
        <w:t>я</w:t>
        <w:br/>
        <w:br/>
        <w:t xml:space="preserve"> </w:t>
        <w:br/>
        <w:br/>
        <w:t>и</w:t>
        <w:br/>
        <w:br/>
        <w:t xml:space="preserve"> </w:t>
        <w:br/>
        <w:br/>
        <w:t>р</w:t>
        <w:br/>
        <w:br/>
        <w:t>а</w:t>
        <w:br/>
        <w:br/>
        <w:t>б</w:t>
        <w:br/>
        <w:br/>
        <w:t>о</w:t>
        <w:br/>
        <w:br/>
        <w:t>ч</w:t>
        <w:br/>
        <w:br/>
        <w:t>е</w:t>
        <w:br/>
        <w:br/>
        <w:t>й</w:t>
        <w:br/>
        <w:br/>
        <w:t xml:space="preserve"> </w:t>
        <w:br/>
        <w:br/>
        <w:t>с</w:t>
        <w:br/>
        <w:br/>
        <w:t>и</w:t>
        <w:br/>
        <w:br/>
        <w:t>л</w:t>
        <w:br/>
        <w:br/>
        <w:t>ы</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Р</w:t>
        <w:br/>
        <w:br/>
        <w:t>е</w:t>
        <w:br/>
        <w:br/>
        <w:t>з</w:t>
        <w:br/>
        <w:br/>
        <w:t>у</w:t>
        <w:br/>
        <w:br/>
        <w:t>л</w:t>
        <w:br/>
        <w:br/>
        <w:t>ь</w:t>
        <w:br/>
        <w:br/>
        <w:t>т</w:t>
        <w:br/>
        <w:br/>
        <w:t>а</w:t>
        <w:br/>
        <w:br/>
        <w:t>т</w:t>
        <w:br/>
        <w:br/>
        <w:t>о</w:t>
        <w:br/>
        <w:br/>
        <w:t>м</w:t>
        <w:br/>
        <w:br/>
        <w:t xml:space="preserve"> </w:t>
        <w:br/>
        <w:br/>
        <w:t>с</w:t>
        <w:br/>
        <w:br/>
        <w:t>р</w:t>
        <w:br/>
        <w:br/>
        <w:t>е</w:t>
        <w:br/>
        <w:br/>
        <w:t>д</w:t>
        <w:br/>
        <w:br/>
        <w:t>н</w:t>
        <w:br/>
        <w:br/>
        <w:t>е</w:t>
        <w:br/>
        <w:br/>
        <w:t>с</w:t>
        <w:br/>
        <w:br/>
        <w:t>р</w:t>
        <w:br/>
        <w:br/>
        <w:t>о</w:t>
        <w:br/>
        <w:br/>
        <w:t>ч</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 xml:space="preserve"> </w:t>
        <w:br/>
        <w:br/>
        <w:t>я</w:t>
        <w:br/>
        <w:br/>
        <w:t>в</w:t>
        <w:br/>
        <w:br/>
        <w:t>л</w:t>
        <w:br/>
        <w:br/>
        <w:t>я</w:t>
        <w:br/>
        <w:br/>
        <w:t>е</w:t>
        <w:br/>
        <w:br/>
        <w:t>т</w:t>
        <w:br/>
        <w:br/>
        <w:t>с</w:t>
        <w:br/>
        <w:br/>
        <w:t>я</w:t>
        <w:br/>
        <w:br/>
        <w:t xml:space="preserve"> </w:t>
        <w:br/>
        <w:br/>
        <w:t>ф</w:t>
        <w:br/>
        <w:br/>
        <w:t>о</w:t>
        <w:br/>
        <w:br/>
        <w:t>р</w:t>
        <w:br/>
        <w:br/>
        <w:t>м</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о</w:t>
        <w:br/>
        <w:br/>
        <w:t>г</w:t>
        <w:br/>
        <w:br/>
        <w:t>о</w:t>
        <w:br/>
        <w:br/>
        <w:t xml:space="preserve"> </w:t>
        <w:br/>
        <w:br/>
        <w:t>к</w:t>
        <w:br/>
        <w:br/>
        <w:t>а</w:t>
        <w:br/>
        <w:br/>
        <w:t>л</w:t>
        <w:br/>
        <w:br/>
        <w:t>е</w:t>
        <w:br/>
        <w:br/>
        <w:t>н</w:t>
        <w:br/>
        <w:br/>
        <w:t>д</w:t>
        <w:br/>
        <w:br/>
        <w:t>а</w:t>
        <w:br/>
        <w:br/>
        <w:t>р</w:t>
        <w:br/>
        <w:br/>
        <w:t>я</w:t>
        <w:br/>
        <w:br/>
        <w:t xml:space="preserve"> </w:t>
        <w:br/>
        <w:br/>
        <w:t>и</w:t>
        <w:br/>
        <w:br/>
        <w:t xml:space="preserve"> </w:t>
        <w:br/>
        <w:br/>
        <w:t>д</w:t>
        <w:br/>
        <w:br/>
        <w:t>е</w:t>
        <w:br/>
        <w:br/>
        <w:t>т</w:t>
        <w:br/>
        <w:br/>
        <w:t>а</w:t>
        <w:br/>
        <w:br/>
        <w:t>л</w:t>
        <w:br/>
        <w:br/>
        <w:t>ь</w:t>
        <w:br/>
        <w:br/>
        <w:t>н</w:t>
        <w:br/>
        <w:br/>
        <w:t>о</w:t>
        <w:br/>
        <w:br/>
        <w:t>г</w:t>
        <w:br/>
        <w:br/>
        <w:t>о</w:t>
        <w:br/>
        <w:br/>
        <w:t xml:space="preserve"> </w:t>
        <w:br/>
        <w:br/>
        <w:t>п</w:t>
        <w:br/>
        <w:br/>
        <w:t>л</w:t>
        <w:br/>
        <w:br/>
        <w:t>а</w:t>
        <w:br/>
        <w:br/>
        <w:t>н</w:t>
        <w:br/>
        <w:br/>
        <w:t>а</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м</w:t>
        <w:br/>
        <w:br/>
        <w:t>е</w:t>
        <w:br/>
        <w:br/>
        <w:t>т</w:t>
        <w:br/>
        <w:br/>
        <w:t>о</w:t>
        <w:br/>
        <w:br/>
        <w:t>д</w:t>
        <w:br/>
        <w:br/>
        <w:t>о</w:t>
        <w:br/>
        <w:br/>
        <w:t>в</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о</w:t>
        <w:br/>
        <w:br/>
        <w:t>г</w:t>
        <w:br/>
        <w:br/>
        <w:t>о</w:t>
        <w:br/>
        <w:br/>
        <w:t xml:space="preserve"> </w:t>
        <w:br/>
        <w:br/>
        <w:t>п</w:t>
        <w:br/>
        <w:br/>
        <w:t>л</w:t>
        <w:br/>
        <w:br/>
        <w:t>а</w:t>
        <w:br/>
        <w:br/>
        <w:t>н</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у</w:t>
        <w:br/>
        <w:br/>
        <w:t>ч</w:t>
        <w:br/>
        <w:br/>
        <w:t>и</w:t>
        <w:br/>
        <w:br/>
        <w:t>т</w:t>
        <w:br/>
        <w:br/>
        <w:t>ы</w:t>
        <w:br/>
        <w:br/>
        <w:t>в</w:t>
        <w:br/>
        <w:br/>
        <w:t>а</w:t>
        <w:br/>
        <w:br/>
        <w:t>т</w:t>
        <w:br/>
        <w:br/>
        <w:t>ь</w:t>
        <w:br/>
        <w:br/>
        <w:t xml:space="preserve"> </w:t>
        <w:br/>
        <w:br/>
        <w:t>п</w:t>
        <w:br/>
        <w:br/>
        <w:t>р</w:t>
        <w:br/>
        <w:br/>
        <w:t>и</w:t>
        <w:br/>
        <w:br/>
        <w:t>о</w:t>
        <w:br/>
        <w:br/>
        <w:t>р</w:t>
        <w:br/>
        <w:br/>
        <w:t>и</w:t>
        <w:br/>
        <w:br/>
        <w:t>т</w:t>
        <w:br/>
        <w:br/>
        <w:t>е</w:t>
        <w:br/>
        <w:br/>
        <w:t>т</w:t>
        <w:br/>
        <w:br/>
        <w:t>ы</w:t>
        <w:br/>
        <w:br/>
        <w:t xml:space="preserve"> </w:t>
        <w:br/>
        <w:br/>
        <w:t>з</w:t>
        <w:br/>
        <w:br/>
        <w:t>а</w:t>
        <w:br/>
        <w:br/>
        <w:t>к</w:t>
        <w:br/>
        <w:br/>
        <w:t>а</w:t>
        <w:br/>
        <w:br/>
        <w:t>з</w:t>
        <w:br/>
        <w:br/>
        <w:t>о</w:t>
        <w:br/>
        <w:br/>
        <w:t>в</w:t>
        <w:br/>
        <w:br/>
        <w:t xml:space="preserve"> </w:t>
        <w:br/>
        <w:br/>
        <w:t>и</w:t>
        <w:br/>
        <w:br/>
        <w:t xml:space="preserve"> </w:t>
        <w:br/>
        <w:br/>
        <w:t>т</w:t>
        <w:br/>
        <w:br/>
        <w:t>р</w:t>
        <w:br/>
        <w:br/>
        <w:t>е</w:t>
        <w:br/>
        <w:br/>
        <w:t>б</w:t>
        <w:br/>
        <w:br/>
        <w:t>о</w:t>
        <w:br/>
        <w:br/>
        <w:t>в</w:t>
        <w:br/>
        <w:br/>
        <w:t>а</w:t>
        <w:br/>
        <w:br/>
        <w:t>н</w:t>
        <w:br/>
        <w:br/>
        <w:t>и</w:t>
        <w:br/>
        <w:br/>
        <w:t>я</w:t>
        <w:br/>
        <w:br/>
        <w:t xml:space="preserve"> </w:t>
        <w:br/>
        <w:br/>
        <w:t>к</w:t>
        <w:br/>
        <w:br/>
        <w:t>л</w:t>
        <w:br/>
        <w:br/>
        <w:t>и</w:t>
        <w:br/>
        <w:br/>
        <w:t>е</w:t>
        <w:br/>
        <w:br/>
        <w:t>н</w:t>
        <w:br/>
        <w:br/>
        <w:t>т</w:t>
        <w:br/>
        <w:br/>
        <w:t>о</w:t>
        <w:br/>
        <w:br/>
        <w:t>в</w:t>
        <w:br/>
        <w:br/>
        <w:t>.</w:t>
        <w:br/>
        <w:br/>
        <w:br/>
        <w:br/>
        <w:br/>
        <w:br/>
        <w:br/>
        <w:br/>
        <w:t>*</w:t>
        <w:br/>
        <w:br/>
        <w:t>*</w:t>
        <w:br/>
        <w:br/>
        <w:t>I</w:t>
        <w:br/>
        <w:br/>
        <w:t>V</w:t>
        <w:br/>
        <w:br/>
        <w:t>.</w:t>
        <w:br/>
        <w:br/>
        <w:t xml:space="preserve"> </w:t>
        <w:br/>
        <w:br/>
        <w:t>К</w:t>
        <w:br/>
        <w:br/>
        <w:t>р</w:t>
        <w:br/>
        <w:br/>
        <w:t>а</w:t>
        <w:br/>
        <w:br/>
        <w:t>т</w:t>
        <w:br/>
        <w:br/>
        <w:t>к</w:t>
        <w:br/>
        <w:br/>
        <w:t>о</w:t>
        <w:br/>
        <w:br/>
        <w:t>с</w:t>
        <w:br/>
        <w:br/>
        <w:t>р</w:t>
        <w:br/>
        <w:br/>
        <w:t>о</w:t>
        <w:br/>
        <w:br/>
        <w:t>ч</w:t>
        <w:br/>
        <w:br/>
        <w:t>н</w:t>
        <w:br/>
        <w:br/>
        <w:t>о</w:t>
        <w:br/>
        <w:br/>
        <w:t>е</w:t>
        <w:br/>
        <w:br/>
        <w:t xml:space="preserve"> </w:t>
        <w:br/>
        <w:br/>
        <w:t>(</w:t>
        <w:br/>
        <w:br/>
        <w:t>О</w:t>
        <w:br/>
        <w:br/>
        <w:t>п</w:t>
        <w:br/>
        <w:br/>
        <w:t>е</w:t>
        <w:br/>
        <w:br/>
        <w:t>р</w:t>
        <w:br/>
        <w:br/>
        <w:t>а</w:t>
        <w:br/>
        <w:br/>
        <w:t>т</w:t>
        <w:br/>
        <w:br/>
        <w:t>и</w:t>
        <w:br/>
        <w:br/>
        <w:t>в</w:t>
        <w:br/>
        <w:br/>
        <w:t>н</w:t>
        <w:br/>
        <w:br/>
        <w:t>о</w:t>
        <w:br/>
        <w:br/>
        <w:t>е</w:t>
        <w:br/>
        <w:br/>
        <w:t>)</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К</w:t>
        <w:br/>
        <w:br/>
        <w:t>р</w:t>
        <w:br/>
        <w:br/>
        <w:t>а</w:t>
        <w:br/>
        <w:br/>
        <w:t>т</w:t>
        <w:br/>
        <w:br/>
        <w:t>к</w:t>
        <w:br/>
        <w:br/>
        <w:t>о</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о</w:t>
        <w:br/>
        <w:br/>
        <w:t>п</w:t>
        <w:br/>
        <w:br/>
        <w:t>р</w:t>
        <w:br/>
        <w:br/>
        <w:t>е</w:t>
        <w:br/>
        <w:br/>
        <w:t>д</w:t>
        <w:br/>
        <w:br/>
        <w:t>е</w:t>
        <w:br/>
        <w:br/>
        <w:t>л</w:t>
        <w:br/>
        <w:br/>
        <w:t>я</w:t>
        <w:br/>
        <w:br/>
        <w:t>е</w:t>
        <w:br/>
        <w:br/>
        <w:t>т</w:t>
        <w:br/>
        <w:br/>
        <w:t xml:space="preserve"> </w:t>
        <w:br/>
        <w:br/>
        <w:t>д</w:t>
        <w:br/>
        <w:br/>
        <w:t>е</w:t>
        <w:br/>
        <w:br/>
        <w:t>т</w:t>
        <w:br/>
        <w:br/>
        <w:t>а</w:t>
        <w:br/>
        <w:br/>
        <w:t>л</w:t>
        <w:br/>
        <w:br/>
        <w:t>ь</w:t>
        <w:br/>
        <w:br/>
        <w:t>н</w:t>
        <w:br/>
        <w:br/>
        <w:t>ы</w:t>
        <w:br/>
        <w:br/>
        <w:t>й</w:t>
        <w:br/>
        <w:br/>
        <w:t xml:space="preserve"> </w:t>
        <w:br/>
        <w:br/>
        <w:t>п</w:t>
        <w:br/>
        <w:br/>
        <w:t>л</w:t>
        <w:br/>
        <w:br/>
        <w:t>а</w:t>
        <w:br/>
        <w:br/>
        <w:t>н</w:t>
        <w:br/>
        <w:br/>
        <w:t xml:space="preserve"> </w:t>
        <w:br/>
        <w:br/>
        <w:t>п</w:t>
        <w:br/>
        <w:br/>
        <w:t>р</w:t>
        <w:br/>
        <w:br/>
        <w:t>о</w:t>
        <w:br/>
        <w:br/>
        <w:t>и</w:t>
        <w:br/>
        <w:br/>
        <w:t>з</w:t>
        <w:br/>
        <w:br/>
        <w:t>в</w:t>
        <w:br/>
        <w:br/>
        <w:t>о</w:t>
        <w:br/>
        <w:br/>
        <w:t>д</w:t>
        <w:br/>
        <w:br/>
        <w:t>с</w:t>
        <w:br/>
        <w:br/>
        <w:t>т</w:t>
        <w:br/>
        <w:br/>
        <w:t>в</w:t>
        <w:br/>
        <w:br/>
        <w:t>а</w:t>
        <w:br/>
        <w:br/>
        <w:t xml:space="preserve"> </w:t>
        <w:br/>
        <w:br/>
        <w:t>н</w:t>
        <w:br/>
        <w:br/>
        <w:t>а</w:t>
        <w:br/>
        <w:br/>
        <w:t xml:space="preserve"> </w:t>
        <w:br/>
        <w:br/>
        <w:t>б</w:t>
        <w:br/>
        <w:br/>
        <w:t>л</w:t>
        <w:br/>
        <w:br/>
        <w:t>и</w:t>
        <w:br/>
        <w:br/>
        <w:t>ж</w:t>
        <w:br/>
        <w:br/>
        <w:t>а</w:t>
        <w:br/>
        <w:br/>
        <w:t>й</w:t>
        <w:br/>
        <w:br/>
        <w:t>ш</w:t>
        <w:br/>
        <w:br/>
        <w:t>и</w:t>
        <w:br/>
        <w:br/>
        <w:t>е</w:t>
        <w:br/>
        <w:br/>
        <w:t xml:space="preserve"> </w:t>
        <w:br/>
        <w:br/>
        <w:t>д</w:t>
        <w:br/>
        <w:br/>
        <w:t>н</w:t>
        <w:br/>
        <w:br/>
        <w:t>и</w:t>
        <w:br/>
        <w:br/>
        <w:t xml:space="preserve"> </w:t>
        <w:br/>
        <w:br/>
        <w:t>и</w:t>
        <w:br/>
        <w:br/>
        <w:t>л</w:t>
        <w:br/>
        <w:br/>
        <w:t>и</w:t>
        <w:br/>
        <w:br/>
        <w:t xml:space="preserve"> </w:t>
        <w:br/>
        <w:br/>
        <w:t>н</w:t>
        <w:br/>
        <w:br/>
        <w:t>е</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з</w:t>
        <w:br/>
        <w:br/>
        <w:t>а</w:t>
        <w:br/>
        <w:br/>
        <w:t>д</w:t>
        <w:br/>
        <w:br/>
        <w:t>а</w:t>
        <w:br/>
        <w:br/>
        <w:t>ч</w:t>
        <w:br/>
        <w:br/>
        <w:t xml:space="preserve"> </w:t>
        <w:br/>
        <w:br/>
        <w:t>к</w:t>
        <w:br/>
        <w:br/>
        <w:t>р</w:t>
        <w:br/>
        <w:br/>
        <w:t>а</w:t>
        <w:br/>
        <w:br/>
        <w:t>т</w:t>
        <w:br/>
        <w:br/>
        <w:t>к</w:t>
        <w:br/>
        <w:br/>
        <w:t>о</w:t>
        <w:br/>
        <w:br/>
        <w:t>с</w:t>
        <w:br/>
        <w:br/>
        <w:t>р</w:t>
        <w:br/>
        <w:br/>
        <w:t>о</w:t>
        <w:br/>
        <w:br/>
        <w:t>ч</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 xml:space="preserve"> </w:t>
        <w:br/>
        <w:br/>
        <w:t>(</w:t>
        <w:br/>
        <w:br/>
        <w:t>ф</w:t>
        <w:br/>
        <w:br/>
        <w:t>о</w:t>
        <w:br/>
        <w:br/>
        <w:t>р</w:t>
        <w:br/>
        <w:br/>
        <w:t>м</w:t>
        <w:br/>
        <w:br/>
        <w:t>и</w:t>
        <w:br/>
        <w:br/>
        <w:t>р</w:t>
        <w:br/>
        <w:br/>
        <w:t>о</w:t>
        <w:br/>
        <w:br/>
        <w:t>в</w:t>
        <w:br/>
        <w:br/>
        <w:t>а</w:t>
        <w:br/>
        <w:br/>
        <w:t>н</w:t>
        <w:br/>
        <w:br/>
        <w:t>и</w:t>
        <w:br/>
        <w:br/>
        <w:t>е</w:t>
        <w:br/>
        <w:br/>
        <w:t xml:space="preserve"> </w:t>
        <w:br/>
        <w:br/>
        <w:t>г</w:t>
        <w:br/>
        <w:br/>
        <w:t>р</w:t>
        <w:br/>
        <w:br/>
        <w:t>а</w:t>
        <w:br/>
        <w:br/>
        <w:t>ф</w:t>
        <w:br/>
        <w:br/>
        <w:t>и</w:t>
        <w:br/>
        <w:br/>
        <w:t>к</w:t>
        <w:br/>
        <w:br/>
        <w:t>о</w:t>
        <w:br/>
        <w:br/>
        <w:t>в</w:t>
        <w:br/>
        <w:br/>
        <w:t xml:space="preserve"> </w:t>
        <w:br/>
        <w:br/>
        <w:t>п</w:t>
        <w:br/>
        <w:br/>
        <w:t>р</w:t>
        <w:br/>
        <w:br/>
        <w:t>о</w:t>
        <w:br/>
        <w:br/>
        <w:t>и</w:t>
        <w:br/>
        <w:br/>
        <w:t>з</w:t>
        <w:br/>
        <w:br/>
        <w:t>в</w:t>
        <w:br/>
        <w:br/>
        <w:t>о</w:t>
        <w:br/>
        <w:br/>
        <w:t>д</w:t>
        <w:br/>
        <w:br/>
        <w:t>с</w:t>
        <w:br/>
        <w:br/>
        <w:t>т</w:t>
        <w:br/>
        <w:br/>
        <w:t>в</w:t>
        <w:br/>
        <w:br/>
        <w:t>а</w:t>
        <w:br/>
        <w:br/>
        <w:t>,</w:t>
        <w:br/>
        <w:br/>
        <w:t xml:space="preserve"> </w:t>
        <w:br/>
        <w:br/>
        <w:t>р</w:t>
        <w:br/>
        <w:br/>
        <w:t>а</w:t>
        <w:br/>
        <w:br/>
        <w:t>с</w:t>
        <w:br/>
        <w:br/>
        <w:t>п</w:t>
        <w:br/>
        <w:br/>
        <w:t>р</w:t>
        <w:br/>
        <w:br/>
        <w:t>е</w:t>
        <w:br/>
        <w:br/>
        <w:t>д</w:t>
        <w:br/>
        <w:br/>
        <w:t>е</w:t>
        <w:br/>
        <w:br/>
        <w:t>л</w:t>
        <w:br/>
        <w:br/>
        <w:t>е</w:t>
        <w:br/>
        <w:br/>
        <w:t>н</w:t>
        <w:br/>
        <w:br/>
        <w:t>и</w:t>
        <w:br/>
        <w:br/>
        <w:t>е</w:t>
        <w:br/>
        <w:br/>
        <w:t xml:space="preserve"> </w:t>
        <w:br/>
        <w:br/>
        <w:t>з</w:t>
        <w:br/>
        <w:br/>
        <w:t>а</w:t>
        <w:br/>
        <w:br/>
        <w:t>д</w:t>
        <w:br/>
        <w:br/>
        <w:t>а</w:t>
        <w:br/>
        <w:br/>
        <w:t>н</w:t>
        <w:br/>
        <w:br/>
        <w:t>и</w:t>
        <w:br/>
        <w:br/>
        <w:t>й</w:t>
        <w:br/>
        <w:br/>
        <w:t xml:space="preserve"> </w:t>
        <w:br/>
        <w:br/>
        <w:t>м</w:t>
        <w:br/>
        <w:br/>
        <w:t>е</w:t>
        <w:br/>
        <w:br/>
        <w:t>ж</w:t>
        <w:br/>
        <w:br/>
        <w:t>д</w:t>
        <w:br/>
        <w:br/>
        <w:t>у</w:t>
        <w:br/>
        <w:br/>
        <w:t xml:space="preserve"> </w:t>
        <w:br/>
        <w:br/>
        <w:t>п</w:t>
        <w:br/>
        <w:br/>
        <w:t>о</w:t>
        <w:br/>
        <w:br/>
        <w:t>д</w:t>
        <w:br/>
        <w:br/>
        <w:t>р</w:t>
        <w:br/>
        <w:br/>
        <w:t>а</w:t>
        <w:br/>
        <w:br/>
        <w:t>з</w:t>
        <w:br/>
        <w:br/>
        <w:t>д</w:t>
        <w:br/>
        <w:br/>
        <w:t>е</w:t>
        <w:br/>
        <w:br/>
        <w:t>л</w:t>
        <w:br/>
        <w:br/>
        <w:t>е</w:t>
        <w:br/>
        <w:br/>
        <w:t>н</w:t>
        <w:br/>
        <w:br/>
        <w:t>и</w:t>
        <w:br/>
        <w:br/>
        <w:t>я</w:t>
        <w:br/>
        <w:br/>
        <w:t>м</w:t>
        <w:br/>
        <w:br/>
        <w:t>и</w:t>
        <w:br/>
        <w:br/>
        <w:t>,</w:t>
        <w:br/>
        <w:br/>
        <w:t xml:space="preserve"> </w:t>
        <w:br/>
        <w:br/>
        <w:t>к</w:t>
        <w:br/>
        <w:br/>
        <w:t>о</w:t>
        <w:br/>
        <w:br/>
        <w:t>н</w:t>
        <w:br/>
        <w:br/>
        <w:t>т</w:t>
        <w:br/>
        <w:br/>
        <w:t>р</w:t>
        <w:br/>
        <w:br/>
        <w:t>о</w:t>
        <w:br/>
        <w:br/>
        <w:t>л</w:t>
        <w:br/>
        <w:br/>
        <w:t>ь</w:t>
        <w:br/>
        <w:br/>
        <w:t xml:space="preserve"> </w:t>
        <w:br/>
        <w:br/>
        <w:t>в</w:t>
        <w:br/>
        <w:br/>
        <w:t>ы</w:t>
        <w:br/>
        <w:br/>
        <w:t>п</w:t>
        <w:br/>
        <w:br/>
        <w:t>о</w:t>
        <w:br/>
        <w:br/>
        <w:t>л</w:t>
        <w:br/>
        <w:br/>
        <w:t>н</w:t>
        <w:br/>
        <w:br/>
        <w:t>е</w:t>
        <w:br/>
        <w:br/>
        <w:t>н</w:t>
        <w:br/>
        <w:br/>
        <w:t>и</w:t>
        <w:br/>
        <w:br/>
        <w:t>я</w:t>
        <w:br/>
        <w:br/>
        <w:t xml:space="preserve"> </w:t>
        <w:br/>
        <w:br/>
        <w:t>з</w:t>
        <w:br/>
        <w:br/>
        <w:t>а</w:t>
        <w:br/>
        <w:br/>
        <w:t>к</w:t>
        <w:br/>
        <w:br/>
        <w:t>а</w:t>
        <w:br/>
        <w:br/>
        <w:t>з</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к</w:t>
        <w:br/>
        <w:br/>
        <w:t>р</w:t>
        <w:br/>
        <w:br/>
        <w:t>а</w:t>
        <w:br/>
        <w:br/>
        <w:t>т</w:t>
        <w:br/>
        <w:br/>
        <w:t>к</w:t>
        <w:br/>
        <w:br/>
        <w:t>о</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р</w:t>
        <w:br/>
        <w:br/>
        <w:t>е</w:t>
        <w:br/>
        <w:br/>
        <w:t>а</w:t>
        <w:br/>
        <w:br/>
        <w:t>г</w:t>
        <w:br/>
        <w:br/>
        <w:t>и</w:t>
        <w:br/>
        <w:br/>
        <w:t>р</w:t>
        <w:br/>
        <w:br/>
        <w:t>у</w:t>
        <w:br/>
        <w:br/>
        <w:t>е</w:t>
        <w:br/>
        <w:br/>
        <w:t>т</w:t>
        <w:br/>
        <w:br/>
        <w:t xml:space="preserve"> </w:t>
        <w:br/>
        <w:br/>
        <w:t>н</w:t>
        <w:br/>
        <w:br/>
        <w:t>а</w:t>
        <w:br/>
        <w:br/>
        <w:t xml:space="preserve"> </w:t>
        <w:br/>
        <w:br/>
        <w:t>т</w:t>
        <w:br/>
        <w:br/>
        <w:t>е</w:t>
        <w:br/>
        <w:br/>
        <w:t>к</w:t>
        <w:br/>
        <w:br/>
        <w:t>у</w:t>
        <w:br/>
        <w:br/>
        <w:t>щ</w:t>
        <w:br/>
        <w:br/>
        <w:t>и</w:t>
        <w:br/>
        <w:br/>
        <w:t>е</w:t>
        <w:br/>
        <w:br/>
        <w:t xml:space="preserve"> </w:t>
        <w:br/>
        <w:br/>
        <w:t>и</w:t>
        <w:br/>
        <w:br/>
        <w:t>з</w:t>
        <w:br/>
        <w:br/>
        <w:t>м</w:t>
        <w:br/>
        <w:br/>
        <w:t>е</w:t>
        <w:br/>
        <w:br/>
        <w:t>н</w:t>
        <w:br/>
        <w:br/>
        <w:t>е</w:t>
        <w:br/>
        <w:br/>
        <w:t>н</w:t>
        <w:br/>
        <w:br/>
        <w:t>и</w:t>
        <w:br/>
        <w:br/>
        <w:t>я</w:t>
        <w:br/>
        <w:br/>
        <w:t xml:space="preserve"> </w:t>
        <w:br/>
        <w:br/>
        <w:t>в</w:t>
        <w:br/>
        <w:br/>
        <w:t xml:space="preserve"> </w:t>
        <w:br/>
        <w:br/>
        <w:t>с</w:t>
        <w:br/>
        <w:br/>
        <w:t>п</w:t>
        <w:br/>
        <w:br/>
        <w:t>р</w:t>
        <w:br/>
        <w:br/>
        <w:t>о</w:t>
        <w:br/>
        <w:br/>
        <w:t>с</w:t>
        <w:br/>
        <w:br/>
        <w:t>е</w:t>
        <w:br/>
        <w:br/>
        <w:t>,</w:t>
        <w:br/>
        <w:br/>
        <w:t xml:space="preserve"> </w:t>
        <w:br/>
        <w:br/>
        <w:t>д</w:t>
        <w:br/>
        <w:br/>
        <w:t>о</w:t>
        <w:br/>
        <w:br/>
        <w:t>с</w:t>
        <w:br/>
        <w:br/>
        <w:t>т</w:t>
        <w:br/>
        <w:br/>
        <w:t>у</w:t>
        <w:br/>
        <w:br/>
        <w:t>п</w:t>
        <w:br/>
        <w:br/>
        <w:t>н</w:t>
        <w:br/>
        <w:br/>
        <w:t>о</w:t>
        <w:br/>
        <w:br/>
        <w:t>с</w:t>
        <w:br/>
        <w:br/>
        <w:t>т</w:t>
        <w:br/>
        <w:br/>
        <w:t>и</w:t>
        <w:br/>
        <w:br/>
        <w:t xml:space="preserve"> </w:t>
        <w:br/>
        <w:br/>
        <w:t>с</w:t>
        <w:br/>
        <w:br/>
        <w:t>ы</w:t>
        <w:br/>
        <w:br/>
        <w:t>р</w:t>
        <w:br/>
        <w:br/>
        <w:t>ь</w:t>
        <w:br/>
        <w:br/>
        <w:t>я</w:t>
        <w:br/>
        <w:br/>
        <w:t xml:space="preserve"> </w:t>
        <w:br/>
        <w:br/>
        <w:t>и</w:t>
        <w:br/>
        <w:br/>
        <w:t xml:space="preserve"> </w:t>
        <w:br/>
        <w:br/>
        <w:t>с</w:t>
        <w:br/>
        <w:br/>
        <w:t>о</w:t>
        <w:br/>
        <w:br/>
        <w:t>с</w:t>
        <w:br/>
        <w:br/>
        <w:t>т</w:t>
        <w:br/>
        <w:br/>
        <w:t>о</w:t>
        <w:br/>
        <w:br/>
        <w:t>я</w:t>
        <w:br/>
        <w:br/>
        <w:t>н</w:t>
        <w:br/>
        <w:br/>
        <w:t>и</w:t>
        <w:br/>
        <w:br/>
        <w:t>и</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К</w:t>
        <w:br/>
        <w:br/>
        <w:t>р</w:t>
        <w:br/>
        <w:br/>
        <w:t>а</w:t>
        <w:br/>
        <w:br/>
        <w:t>т</w:t>
        <w:br/>
        <w:br/>
        <w:t>к</w:t>
        <w:br/>
        <w:br/>
        <w:t>о</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т</w:t>
        <w:br/>
        <w:br/>
        <w:t>р</w:t>
        <w:br/>
        <w:br/>
        <w:t>е</w:t>
        <w:br/>
        <w:br/>
        <w:t>б</w:t>
        <w:br/>
        <w:br/>
        <w:t>у</w:t>
        <w:br/>
        <w:br/>
        <w:t>е</w:t>
        <w:br/>
        <w:br/>
        <w:t>т</w:t>
        <w:br/>
        <w:br/>
        <w:t xml:space="preserve"> </w:t>
        <w:br/>
        <w:br/>
        <w:t>и</w:t>
        <w:br/>
        <w:br/>
        <w:t>с</w:t>
        <w:br/>
        <w:br/>
        <w:t>п</w:t>
        <w:br/>
        <w:br/>
        <w:t>о</w:t>
        <w:br/>
        <w:br/>
        <w:t>л</w:t>
        <w:br/>
        <w:br/>
        <w:t>ь</w:t>
        <w:br/>
        <w:br/>
        <w:t>з</w:t>
        <w:br/>
        <w:br/>
        <w:t>о</w:t>
        <w:br/>
        <w:br/>
        <w:t>в</w:t>
        <w:br/>
        <w:br/>
        <w:t>а</w:t>
        <w:br/>
        <w:br/>
        <w:t>н</w:t>
        <w:br/>
        <w:br/>
        <w:t>и</w:t>
        <w:br/>
        <w:br/>
        <w:t>я</w:t>
        <w:br/>
        <w:br/>
        <w:t xml:space="preserve"> </w:t>
        <w:br/>
        <w:br/>
        <w:t>т</w:t>
        <w:br/>
        <w:br/>
        <w:t>о</w:t>
        <w:br/>
        <w:br/>
        <w:t>ч</w:t>
        <w:br/>
        <w:br/>
        <w:t>н</w:t>
        <w:br/>
        <w:br/>
        <w:t>ы</w:t>
        <w:br/>
        <w:br/>
        <w:t>х</w:t>
        <w:br/>
        <w:br/>
        <w:t xml:space="preserve"> </w:t>
        <w:br/>
        <w:br/>
        <w:t>д</w:t>
        <w:br/>
        <w:br/>
        <w:t>а</w:t>
        <w:br/>
        <w:br/>
        <w:t>н</w:t>
        <w:br/>
        <w:br/>
        <w:t>н</w:t>
        <w:br/>
        <w:br/>
        <w:t>ы</w:t>
        <w:br/>
        <w:br/>
        <w:t>х</w:t>
        <w:br/>
        <w:br/>
        <w:t xml:space="preserve"> </w:t>
        <w:br/>
        <w:br/>
        <w:t>о</w:t>
        <w:br/>
        <w:br/>
        <w:t xml:space="preserve"> </w:t>
        <w:br/>
        <w:br/>
        <w:t>с</w:t>
        <w:br/>
        <w:br/>
        <w:t>о</w:t>
        <w:br/>
        <w:br/>
        <w:t>с</w:t>
        <w:br/>
        <w:br/>
        <w:t>т</w:t>
        <w:br/>
        <w:br/>
        <w:t>о</w:t>
        <w:br/>
        <w:br/>
        <w:t>я</w:t>
        <w:br/>
        <w:br/>
        <w:t>н</w:t>
        <w:br/>
        <w:br/>
        <w:t>и</w:t>
        <w:br/>
        <w:br/>
        <w:t>и</w:t>
        <w:br/>
        <w:br/>
        <w:t xml:space="preserve"> </w:t>
        <w:br/>
        <w:br/>
        <w:t>п</w:t>
        <w:br/>
        <w:br/>
        <w:t>р</w:t>
        <w:br/>
        <w:br/>
        <w:t>о</w:t>
        <w:br/>
        <w:br/>
        <w:t>и</w:t>
        <w:br/>
        <w:br/>
        <w:t>з</w:t>
        <w:br/>
        <w:br/>
        <w:t>в</w:t>
        <w:br/>
        <w:br/>
        <w:t>о</w:t>
        <w:br/>
        <w:br/>
        <w:t>д</w:t>
        <w:br/>
        <w:br/>
        <w:t>с</w:t>
        <w:br/>
        <w:br/>
        <w:t>т</w:t>
        <w:br/>
        <w:br/>
        <w:t>в</w:t>
        <w:br/>
        <w:br/>
        <w:t>а</w:t>
        <w:br/>
        <w:br/>
        <w:t xml:space="preserve"> </w:t>
        <w:br/>
        <w:br/>
        <w:t>и</w:t>
        <w:br/>
        <w:br/>
        <w:t xml:space="preserve"> </w:t>
        <w:br/>
        <w:br/>
        <w:t>д</w:t>
        <w:br/>
        <w:br/>
        <w:t>о</w:t>
        <w:br/>
        <w:br/>
        <w:t>с</w:t>
        <w:br/>
        <w:br/>
        <w:t>т</w:t>
        <w:br/>
        <w:br/>
        <w:t>у</w:t>
        <w:br/>
        <w:br/>
        <w:t>п</w:t>
        <w:br/>
        <w:br/>
        <w:t>н</w:t>
        <w:br/>
        <w:br/>
        <w:t>ы</w:t>
        <w:br/>
        <w:br/>
        <w:t>х</w:t>
        <w:br/>
        <w:br/>
        <w:t xml:space="preserve"> </w:t>
        <w:br/>
        <w:br/>
        <w:t>р</w:t>
        <w:br/>
        <w:br/>
        <w:t>е</w:t>
        <w:br/>
        <w:br/>
        <w:t>с</w:t>
        <w:br/>
        <w:br/>
        <w:t>у</w:t>
        <w:br/>
        <w:br/>
        <w:t>р</w:t>
        <w:br/>
        <w:br/>
        <w:t>с</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м</w:t>
        <w:br/>
        <w:br/>
        <w:t>е</w:t>
        <w:br/>
        <w:br/>
        <w:t>т</w:t>
        <w:br/>
        <w:br/>
        <w:t>о</w:t>
        <w:br/>
        <w:br/>
        <w:t>д</w:t>
        <w:br/>
        <w:br/>
        <w:t>о</w:t>
        <w:br/>
        <w:br/>
        <w:t>в</w:t>
        <w:br/>
        <w:br/>
        <w:t xml:space="preserve"> </w:t>
        <w:br/>
        <w:br/>
        <w:t>с</w:t>
        <w:br/>
        <w:br/>
        <w:t>б</w:t>
        <w:br/>
        <w:br/>
        <w:t>о</w:t>
        <w:br/>
        <w:br/>
        <w:t>р</w:t>
        <w:br/>
        <w:br/>
        <w:t>а</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о</w:t>
        <w:br/>
        <w:br/>
        <w:t xml:space="preserve"> </w:t>
        <w:br/>
        <w:br/>
        <w:t>п</w:t>
        <w:br/>
        <w:br/>
        <w:t>р</w:t>
        <w:br/>
        <w:br/>
        <w:t>о</w:t>
        <w:br/>
        <w:br/>
        <w:t>и</w:t>
        <w:br/>
        <w:br/>
        <w:t>з</w:t>
        <w:br/>
        <w:br/>
        <w:t>в</w:t>
        <w:br/>
        <w:br/>
        <w:t>о</w:t>
        <w:br/>
        <w:br/>
        <w:t>д</w:t>
        <w:br/>
        <w:br/>
        <w:t>с</w:t>
        <w:br/>
        <w:br/>
        <w:t>т</w:t>
        <w:br/>
        <w:br/>
        <w:t>в</w:t>
        <w:br/>
        <w:br/>
        <w:t>е</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и</w:t>
        <w:br/>
        <w:br/>
        <w:t>с</w:t>
        <w:br/>
        <w:br/>
        <w:t>п</w:t>
        <w:br/>
        <w:br/>
        <w:t>о</w:t>
        <w:br/>
        <w:br/>
        <w:t>л</w:t>
        <w:br/>
        <w:br/>
        <w:t>ь</w:t>
        <w:br/>
        <w:br/>
        <w:t>з</w:t>
        <w:br/>
        <w:br/>
        <w:t>о</w:t>
        <w:br/>
        <w:br/>
        <w:t>в</w:t>
        <w:br/>
        <w:br/>
        <w:t>а</w:t>
        <w:br/>
        <w:br/>
        <w:t>т</w:t>
        <w:br/>
        <w:br/>
        <w:t>ь</w:t>
        <w:br/>
        <w:br/>
        <w:t xml:space="preserve"> </w:t>
        <w:br/>
        <w:br/>
        <w:t>д</w:t>
        <w:br/>
        <w:br/>
        <w:t>а</w:t>
        <w:br/>
        <w:br/>
        <w:t>н</w:t>
        <w:br/>
        <w:br/>
        <w:t>н</w:t>
        <w:br/>
        <w:br/>
        <w:t>ы</w:t>
        <w:br/>
        <w:br/>
        <w:t>е</w:t>
        <w:br/>
        <w:br/>
        <w:t xml:space="preserve"> </w:t>
        <w:br/>
        <w:br/>
        <w:t>о</w:t>
        <w:br/>
        <w:br/>
        <w:t xml:space="preserve"> </w:t>
        <w:br/>
        <w:br/>
        <w:t>з</w:t>
        <w:br/>
        <w:br/>
        <w:t>а</w:t>
        <w:br/>
        <w:br/>
        <w:t>п</w:t>
        <w:br/>
        <w:br/>
        <w:t>а</w:t>
        <w:br/>
        <w:br/>
        <w:t>с</w:t>
        <w:br/>
        <w:br/>
        <w:t>а</w:t>
        <w:br/>
        <w:br/>
        <w:t>х</w:t>
        <w:br/>
        <w:br/>
        <w:t>,</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к</w:t>
        <w:br/>
        <w:br/>
        <w:t>в</w:t>
        <w:br/>
        <w:br/>
        <w:t>а</w:t>
        <w:br/>
        <w:br/>
        <w:t>л</w:t>
        <w:br/>
        <w:br/>
        <w:t>и</w:t>
        <w:br/>
        <w:br/>
        <w:t>ф</w:t>
        <w:br/>
        <w:br/>
        <w:t>и</w:t>
        <w:br/>
        <w:br/>
        <w:t>к</w:t>
        <w:br/>
        <w:br/>
        <w:t>а</w:t>
        <w:br/>
        <w:br/>
        <w:t>ц</w:t>
        <w:br/>
        <w:br/>
        <w:t>и</w:t>
        <w:br/>
        <w:br/>
        <w:t>и</w:t>
        <w:br/>
        <w:br/>
        <w:t xml:space="preserve"> </w:t>
        <w:br/>
        <w:br/>
        <w:t>п</w:t>
        <w:br/>
        <w:br/>
        <w:t>е</w:t>
        <w:br/>
        <w:br/>
        <w:t>р</w:t>
        <w:br/>
        <w:br/>
        <w:t>с</w:t>
        <w:br/>
        <w:br/>
        <w:t>о</w:t>
        <w:br/>
        <w:br/>
        <w:t>н</w:t>
        <w:br/>
        <w:br/>
        <w:t>а</w:t>
        <w:br/>
        <w:br/>
        <w:t>л</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Э</w:t>
        <w:br/>
        <w:br/>
        <w:t>ф</w:t>
        <w:br/>
        <w:br/>
        <w:t>ф</w:t>
        <w:br/>
        <w:br/>
        <w:t>е</w:t>
        <w:br/>
        <w:br/>
        <w:t>к</w:t>
        <w:br/>
        <w:br/>
        <w:t>т</w:t>
        <w:br/>
        <w:br/>
        <w:t>и</w:t>
        <w:br/>
        <w:br/>
        <w:t>в</w:t>
        <w:br/>
        <w:br/>
        <w:t>н</w:t>
        <w:br/>
        <w:br/>
        <w:t>о</w:t>
        <w:br/>
        <w:br/>
        <w:t>е</w:t>
        <w:br/>
        <w:br/>
        <w:t xml:space="preserve"> </w:t>
        <w:br/>
        <w:br/>
        <w:t>к</w:t>
        <w:br/>
        <w:br/>
        <w:t>р</w:t>
        <w:br/>
        <w:br/>
        <w:t>а</w:t>
        <w:br/>
        <w:br/>
        <w:t>т</w:t>
        <w:br/>
        <w:br/>
        <w:t>к</w:t>
        <w:br/>
        <w:br/>
        <w:t>о</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 xml:space="preserve"> </w:t>
        <w:br/>
        <w:br/>
        <w:t>т</w:t>
        <w:br/>
        <w:br/>
        <w:t>р</w:t>
        <w:br/>
        <w:br/>
        <w:t>е</w:t>
        <w:br/>
        <w:br/>
        <w:t>б</w:t>
        <w:br/>
        <w:br/>
        <w:t>у</w:t>
        <w:br/>
        <w:br/>
        <w:t>е</w:t>
        <w:br/>
        <w:br/>
        <w:t>т</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о</w:t>
        <w:br/>
        <w:br/>
        <w:t>в</w:t>
        <w:br/>
        <w:br/>
        <w:t>р</w:t>
        <w:br/>
        <w:br/>
        <w:t>е</w:t>
        <w:br/>
        <w:br/>
        <w:t>м</w:t>
        <w:br/>
        <w:br/>
        <w:t>е</w:t>
        <w:br/>
        <w:br/>
        <w:t>н</w:t>
        <w:br/>
        <w:br/>
        <w:t>н</w:t>
        <w:br/>
        <w:br/>
        <w:t>ы</w:t>
        <w:br/>
        <w:br/>
        <w:t>х</w:t>
        <w:br/>
        <w:br/>
        <w:t xml:space="preserve"> </w:t>
        <w:br/>
        <w:br/>
        <w:t>и</w:t>
        <w:br/>
        <w:br/>
        <w:t>н</w:t>
        <w:br/>
        <w:br/>
        <w:t>ф</w:t>
        <w:br/>
        <w:br/>
        <w:t>о</w:t>
        <w:br/>
        <w:br/>
        <w:t>р</w:t>
        <w:br/>
        <w:br/>
        <w:t>м</w:t>
        <w:br/>
        <w:br/>
        <w:t>а</w:t>
        <w:br/>
        <w:br/>
        <w:t>ц</w:t>
        <w:br/>
        <w:br/>
        <w:t>и</w:t>
        <w:br/>
        <w:br/>
        <w:t>о</w:t>
        <w:br/>
        <w:br/>
        <w:t>н</w:t>
        <w:br/>
        <w:br/>
        <w:t>н</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и</w:t>
        <w:br/>
        <w:br/>
        <w:t>н</w:t>
        <w:br/>
        <w:br/>
        <w:t>с</w:t>
        <w:br/>
        <w:br/>
        <w:t>т</w:t>
        <w:br/>
        <w:br/>
        <w:t>р</w:t>
        <w:br/>
        <w:br/>
        <w:t>у</w:t>
        <w:br/>
        <w:br/>
        <w:t>м</w:t>
        <w:br/>
        <w:br/>
        <w:t>е</w:t>
        <w:br/>
        <w:br/>
        <w:t>н</w:t>
        <w:br/>
        <w:br/>
        <w:t>т</w:t>
        <w:br/>
        <w:br/>
        <w:t>о</w:t>
        <w:br/>
        <w:br/>
        <w:t>в</w:t>
        <w:br/>
        <w:br/>
        <w:t xml:space="preserve"> </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в</w:t>
        <w:br/>
        <w:br/>
        <w:t>о</w:t>
        <w:br/>
        <w:br/>
        <w:t>з</w:t>
        <w:br/>
        <w:br/>
        <w:t>м</w:t>
        <w:br/>
        <w:br/>
        <w:t>о</w:t>
        <w:br/>
        <w:br/>
        <w:t>ж</w:t>
        <w:br/>
        <w:br/>
        <w:t>н</w:t>
        <w:br/>
        <w:br/>
        <w:t>о</w:t>
        <w:br/>
        <w:br/>
        <w:t>с</w:t>
        <w:br/>
        <w:br/>
        <w:t>т</w:t>
        <w:br/>
        <w:br/>
        <w:t>е</w:t>
        <w:br/>
        <w:br/>
        <w:t>й</w:t>
        <w:br/>
        <w:br/>
        <w:t xml:space="preserve"> </w:t>
        <w:br/>
        <w:br/>
        <w:t>M</w:t>
        <w:br/>
        <w:br/>
        <w:t>E</w:t>
        <w:br/>
        <w:br/>
        <w:t>S</w:t>
        <w:br/>
        <w:br/>
        <w:t>-</w:t>
        <w:br/>
        <w:br/>
        <w:t>с</w:t>
        <w:br/>
        <w:br/>
        <w:t>и</w:t>
        <w:br/>
        <w:br/>
        <w:t>с</w:t>
        <w:br/>
        <w:br/>
        <w:t>т</w:t>
        <w:br/>
        <w:br/>
        <w:t>е</w:t>
        <w:br/>
        <w:br/>
        <w:t>м</w:t>
        <w:br/>
        <w:br/>
        <w:t xml:space="preserve"> </w:t>
        <w:br/>
        <w:br/>
        <w:t>д</w:t>
        <w:br/>
        <w:br/>
        <w:t>л</w:t>
        <w:br/>
        <w:br/>
        <w:t>я</w:t>
        <w:br/>
        <w:br/>
        <w:t xml:space="preserve"> </w:t>
        <w:br/>
        <w:br/>
        <w:t>к</w:t>
        <w:br/>
        <w:br/>
        <w:t>р</w:t>
        <w:br/>
        <w:br/>
        <w:t>а</w:t>
        <w:br/>
        <w:br/>
        <w:t>т</w:t>
        <w:br/>
        <w:br/>
        <w:t>к</w:t>
        <w:br/>
        <w:br/>
        <w:t>о</w:t>
        <w:br/>
        <w:br/>
        <w:t>с</w:t>
        <w:br/>
        <w:br/>
        <w:t>р</w:t>
        <w:br/>
        <w:br/>
        <w:t>о</w:t>
        <w:br/>
        <w:br/>
        <w:t>ч</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и</w:t>
        <w:br/>
        <w:br/>
        <w:t>с</w:t>
        <w:br/>
        <w:br/>
        <w:t>п</w:t>
        <w:br/>
        <w:br/>
        <w:t>о</w:t>
        <w:br/>
        <w:br/>
        <w:t>л</w:t>
        <w:br/>
        <w:br/>
        <w:t>ь</w:t>
        <w:br/>
        <w:br/>
        <w:t>з</w:t>
        <w:br/>
        <w:br/>
        <w:t>о</w:t>
        <w:br/>
        <w:br/>
        <w:t>в</w:t>
        <w:br/>
        <w:br/>
        <w:t>а</w:t>
        <w:br/>
        <w:br/>
        <w:t>т</w:t>
        <w:br/>
        <w:br/>
        <w:t>ь</w:t>
        <w:br/>
        <w:br/>
        <w:t xml:space="preserve"> </w:t>
        <w:br/>
        <w:br/>
        <w:t>а</w:t>
        <w:br/>
        <w:br/>
        <w:t>л</w:t>
        <w:br/>
        <w:br/>
        <w:t>г</w:t>
        <w:br/>
        <w:br/>
        <w:t>о</w:t>
        <w:br/>
        <w:br/>
        <w:t>р</w:t>
        <w:br/>
        <w:br/>
        <w:t>и</w:t>
        <w:br/>
        <w:br/>
        <w:t>т</w:t>
        <w:br/>
        <w:br/>
        <w:t>м</w:t>
        <w:br/>
        <w:br/>
        <w:t>ы</w:t>
        <w:br/>
        <w:br/>
        <w:t xml:space="preserve"> </w:t>
        <w:br/>
        <w:br/>
        <w:t>о</w:t>
        <w:br/>
        <w:br/>
        <w:t>п</w:t>
        <w:br/>
        <w:br/>
        <w:t>т</w:t>
        <w:br/>
        <w:br/>
        <w:t>и</w:t>
        <w:br/>
        <w:br/>
        <w:t>м</w:t>
        <w:br/>
        <w:br/>
        <w:t>и</w:t>
        <w:br/>
        <w:br/>
        <w:t>з</w:t>
        <w:br/>
        <w:br/>
        <w:t>а</w:t>
        <w:br/>
        <w:br/>
        <w:t>ц</w:t>
        <w:br/>
        <w:br/>
        <w:t>и</w:t>
        <w:br/>
        <w:br/>
        <w:t>и</w:t>
        <w:br/>
        <w:br/>
        <w:t xml:space="preserve"> </w:t>
        <w:br/>
        <w:br/>
        <w:t>д</w:t>
        <w:br/>
        <w:br/>
        <w:t>л</w:t>
        <w:br/>
        <w:br/>
        <w:t>я</w:t>
        <w:br/>
        <w:br/>
        <w:t xml:space="preserve"> </w:t>
        <w:br/>
        <w:br/>
        <w:t>ф</w:t>
        <w:br/>
        <w:br/>
        <w:t>о</w:t>
        <w:br/>
        <w:br/>
        <w:t>р</w:t>
        <w:br/>
        <w:br/>
        <w:t>м</w:t>
        <w:br/>
        <w:br/>
        <w:t>и</w:t>
        <w:br/>
        <w:br/>
        <w:t>р</w:t>
        <w:br/>
        <w:br/>
        <w:t>о</w:t>
        <w:br/>
        <w:br/>
        <w:t>в</w:t>
        <w:br/>
        <w:br/>
        <w:t>а</w:t>
        <w:br/>
        <w:br/>
        <w:t>н</w:t>
        <w:br/>
        <w:br/>
        <w:t>и</w:t>
        <w:br/>
        <w:br/>
        <w:t>я</w:t>
        <w:br/>
        <w:br/>
        <w:t xml:space="preserve"> </w:t>
        <w:br/>
        <w:br/>
        <w:t>о</w:t>
        <w:br/>
        <w:br/>
        <w:t>п</w:t>
        <w:br/>
        <w:br/>
        <w:t>т</w:t>
        <w:br/>
        <w:br/>
        <w:t>и</w:t>
        <w:br/>
        <w:br/>
        <w:t>м</w:t>
        <w:br/>
        <w:br/>
        <w:t>а</w:t>
        <w:br/>
        <w:br/>
        <w:t>л</w:t>
        <w:br/>
        <w:br/>
        <w:t>ь</w:t>
        <w:br/>
        <w:br/>
        <w:t>н</w:t>
        <w:br/>
        <w:br/>
        <w:t>о</w:t>
        <w:br/>
        <w:br/>
        <w:t>г</w:t>
        <w:br/>
        <w:br/>
        <w:t>о</w:t>
        <w:br/>
        <w:br/>
        <w:t xml:space="preserve"> </w:t>
        <w:br/>
        <w:br/>
        <w:t>г</w:t>
        <w:br/>
        <w:br/>
        <w:t>р</w:t>
        <w:br/>
        <w:br/>
        <w:t>а</w:t>
        <w:br/>
        <w:br/>
        <w:t>ф</w:t>
        <w:br/>
        <w:br/>
        <w:t>и</w:t>
        <w:br/>
        <w:br/>
        <w:t>к</w:t>
        <w:br/>
        <w:br/>
        <w:t>а</w:t>
        <w:br/>
        <w:br/>
        <w:t xml:space="preserve"> </w:t>
        <w:br/>
        <w:br/>
        <w:t>п</w:t>
        <w:br/>
        <w:br/>
        <w:t>р</w:t>
        <w:br/>
        <w:br/>
        <w:t>о</w:t>
        <w:br/>
        <w:br/>
        <w:t>и</w:t>
        <w:br/>
        <w:br/>
        <w:t>з</w:t>
        <w:br/>
        <w:br/>
        <w:t>в</w:t>
        <w:br/>
        <w:br/>
        <w:t>о</w:t>
        <w:br/>
        <w:br/>
        <w:t>д</w:t>
        <w:br/>
        <w:br/>
        <w:t>с</w:t>
        <w:br/>
        <w:br/>
        <w:t>т</w:t>
        <w:br/>
        <w:br/>
        <w:t>в</w:t>
        <w:br/>
        <w:br/>
        <w:t>а</w:t>
        <w:br/>
        <w:br/>
        <w:t>.</w:t>
        <w:br/>
        <w:br/>
        <w:br/>
      </w:r>
    </w:p>
    <w:p>
      <w:r>
        <w:br w:type="page"/>
      </w:r>
    </w:p>
    <w:p>
      <w:pPr>
        <w:pStyle w:val="Heading1"/>
      </w:pPr>
      <w:r>
        <w:t xml:space="preserve">Глава 3 ideas: </w:t>
      </w:r>
    </w:p>
    <w:p>
      <w:r>
        <w:t>Отлично, продолжаем! Вот список идей для Главы 4, строго придерживаясь ранее установленных рамок и логики:</w:t>
        <w:br/>
        <w:br/>
      </w:r>
      <w:r>
        <w:rPr>
          <w:b/>
        </w:rPr>
        <w:t>VI. Кейсы применения математического моделирования в нефтепереработке</w:t>
      </w:r>
    </w:p>
    <w:p>
      <w:pPr>
        <w:pStyle w:val="ListParagraph"/>
      </w:pPr>
      <w:r>
        <w:t xml:space="preserve">  </w:t>
      </w:r>
      <w:r>
        <w:rPr>
          <w:b/>
        </w:rPr>
        <w:t>Аргумент:</w:t>
      </w:r>
      <w:r>
        <w:rPr/>
        <w:t xml:space="preserve"> Анализ реальных кейсов демонстрирует практическую ценность математического моделирования в нефтепереработке.</w:t>
      </w:r>
    </w:p>
    <w:p>
      <w:pPr>
        <w:pStyle w:val="ListParagraph"/>
      </w:pPr>
      <w:r>
        <w:t xml:space="preserve">  Подтверждение: Описание конкретных примеров, где математическое моделирование привело к значительному улучшению производственных показателей (повышение выхода целевых продуктов, снижение затрат на сырье и энергию, оптимизация запасов и т.д.).</w:t>
      </w:r>
    </w:p>
    <w:p>
      <w:pPr>
        <w:pStyle w:val="ListParagraph"/>
      </w:pPr>
      <w:r>
        <w:t xml:space="preserve">  </w:t>
      </w:r>
      <w:r>
        <w:rPr>
          <w:b/>
        </w:rPr>
        <w:t>Аргумент:</w:t>
      </w:r>
      <w:r>
        <w:rPr/>
        <w:t xml:space="preserve"> Каждый кейс должен включать описание задачи, используемой модели, полученных результатов и экономического эффекта.</w:t>
      </w:r>
    </w:p>
    <w:p>
      <w:pPr>
        <w:pStyle w:val="ListParagraph"/>
      </w:pPr>
      <w:r>
        <w:t xml:space="preserve">  Подтверждение: Четкое изложение всех этапов проекта, от постановки задачи до внедрения результатов.</w:t>
      </w:r>
    </w:p>
    <w:p>
      <w:pPr>
        <w:pStyle w:val="ListParagraph"/>
      </w:pPr>
      <w:r>
        <w:t xml:space="preserve">  </w:t>
      </w:r>
      <w:r>
        <w:rPr>
          <w:b/>
        </w:rPr>
        <w:t>Аргумент:</w:t>
      </w:r>
      <w:r>
        <w:rPr/>
        <w:t xml:space="preserve"> Разнообразие кейсов позволяет продемонстрировать широкие возможности применения математического моделирования в различных областях нефтепереработки.</w:t>
      </w:r>
    </w:p>
    <w:p>
      <w:pPr>
        <w:pStyle w:val="ListParagraph"/>
      </w:pPr>
      <w:r>
        <w:t xml:space="preserve">  Подтверждение: Охват различных технологических процессов, производственных задач и объектов оптимизации.</w:t>
      </w:r>
    </w:p>
    <w:p>
      <w:pPr>
        <w:pStyle w:val="ListParagraph"/>
      </w:pPr>
      <w:r>
        <w:t xml:space="preserve">  </w:t>
      </w:r>
      <w:r>
        <w:rPr>
          <w:b/>
        </w:rPr>
        <w:t>Аргумент:</w:t>
      </w:r>
      <w:r>
        <w:rPr/>
        <w:t xml:space="preserve"> Интеграция математического моделирования с системами MES/APS позволяет автоматизировать процесс оптимизации и повысить эффективность управления производством.</w:t>
      </w:r>
    </w:p>
    <w:p>
      <w:pPr>
        <w:pStyle w:val="ListParagraph"/>
      </w:pPr>
      <w:r>
        <w:t xml:space="preserve">  Подтверждение: Возможность оперативного реагирования на изменения в производственной ситуации и рыночном спросе.</w:t>
      </w:r>
    </w:p>
    <w:p>
      <w:pPr>
        <w:pStyle w:val="ListParagraph"/>
      </w:pPr>
      <w:r>
        <w:t xml:space="preserve">  </w:t>
      </w:r>
      <w:r>
        <w:rPr>
          <w:b/>
        </w:rPr>
        <w:t>Аргумент:</w:t>
      </w:r>
      <w:r>
        <w:rPr/>
        <w:t xml:space="preserve">  Использование результатов математического моделирования в качестве входных данных для систем MES/APS позволяет формировать оптимальные производственные планы и графики.</w:t>
      </w:r>
    </w:p>
    <w:p>
      <w:pPr>
        <w:pStyle w:val="ListParagraph"/>
      </w:pPr>
      <w:r>
        <w:t xml:space="preserve">  Подтверждение: Автоматическое формирование заданий на оборудование, распределение сырья и готовой продукции, управление запасами.</w:t>
      </w:r>
    </w:p>
    <w:p>
      <w:pPr>
        <w:pStyle w:val="ListParagraph"/>
      </w:pPr>
      <w:r>
        <w:t xml:space="preserve">  </w:t>
      </w:r>
      <w:r>
        <w:rPr>
          <w:b/>
        </w:rPr>
        <w:t>Аргумент:</w:t>
      </w:r>
      <w:r>
        <w:rPr/>
        <w:t xml:space="preserve">  Двунаправленный обмен данными между системами математического моделирования и MES/APS позволяет осуществлять непрерывную оптимизацию производственных процессов.</w:t>
      </w:r>
    </w:p>
    <w:p>
      <w:pPr>
        <w:pStyle w:val="ListParagraph"/>
      </w:pPr>
      <w:r>
        <w:t xml:space="preserve">  Подтверждение: Автоматическое обновление моделей на основе текущих данных, оперативное выявление и устранение отклонений от оптимального режима работы.</w:t>
      </w:r>
    </w:p>
    <w:p>
      <w:pPr>
        <w:pStyle w:val="ListParagraph"/>
      </w:pPr>
      <w:r>
        <w:t xml:space="preserve">  </w:t>
      </w:r>
      <w:r>
        <w:rPr>
          <w:b/>
        </w:rPr>
        <w:t>Аргумент:</w:t>
      </w:r>
      <w:r>
        <w:rPr/>
        <w:t xml:space="preserve"> Развитие цифровых технологий открывает новые возможности для применения математического моделирования в нефтепереработке.</w:t>
      </w:r>
    </w:p>
    <w:p>
      <w:pPr>
        <w:pStyle w:val="ListParagraph"/>
      </w:pPr>
      <w:r>
        <w:t xml:space="preserve">  Подтверждение: Использование машинного обучения для создания более точных и адаптивных моделей, использование больших данных для выявления скрытых закономерностей и трендов.</w:t>
      </w:r>
    </w:p>
    <w:p>
      <w:pPr>
        <w:pStyle w:val="ListParagraph"/>
      </w:pPr>
      <w:r>
        <w:t xml:space="preserve">  </w:t>
      </w:r>
      <w:r>
        <w:rPr>
          <w:b/>
        </w:rPr>
        <w:t>Аргумент:</w:t>
      </w:r>
      <w:r>
        <w:rPr/>
        <w:t xml:space="preserve">  Интеграция математического моделирования с другими цифровыми технологиями, такими как искусственный интеллект, интернет вещей и облачные вычисления, позволяет создать интеллектуальные системы управления производством.</w:t>
      </w:r>
    </w:p>
    <w:p>
      <w:pPr>
        <w:pStyle w:val="ListParagraph"/>
      </w:pPr>
      <w:r>
        <w:t xml:space="preserve">  Подтверждение: Возможность автоматизации принятия решений, самообучения и самооптимизации производственных процессов.</w:t>
      </w:r>
    </w:p>
    <w:p>
      <w:pPr>
        <w:pStyle w:val="ListParagraph"/>
      </w:pPr>
      <w:r>
        <w:t xml:space="preserve">  </w:t>
      </w:r>
      <w:r>
        <w:rPr>
          <w:b/>
        </w:rPr>
        <w:t>Аргумент:</w:t>
      </w:r>
      <w:r>
        <w:rPr/>
        <w:t xml:space="preserve">  Разработка новых математических моделей и алгоритмов, учитывающих сложность и динамичность нефтеперерабатывающих процессов, является важной задачей для повышения эффективности производства.</w:t>
      </w:r>
    </w:p>
    <w:p>
      <w:pPr>
        <w:pStyle w:val="ListParagraph"/>
      </w:pPr>
      <w:r>
        <w:t xml:space="preserve">  Подтверждение: Необходимость учета нелинейных эффектов, неопределенности и рисков, а также интеграция моделей на разных уровнях детализации.</w:t>
      </w:r>
    </w:p>
    <w:p>
      <w:r>
        <w:br/>
        <w:br/>
        <w:t>Это завершает список идей для Главы 4. Все идеи соответствуют ранее определенным рамкам и логике развития темы.</w:t>
      </w:r>
    </w:p>
    <w:p>
      <w:r>
        <w:br w:type="page"/>
      </w:r>
    </w:p>
    <w:p>
      <w:pPr>
        <w:pStyle w:val="Heading1"/>
      </w:pPr>
      <w:r>
        <w:t xml:space="preserve">Глава 3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3</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а</w:t>
        <w:br/>
        <w:br/>
        <w:t xml:space="preserve"> </w:t>
        <w:br/>
        <w:br/>
        <w:t>с</w:t>
        <w:br/>
        <w:br/>
        <w:t xml:space="preserve"> </w:t>
        <w:br/>
        <w:br/>
        <w:t>п</w:t>
        <w:br/>
        <w:br/>
        <w:t>о</w:t>
        <w:br/>
        <w:br/>
        <w:t>м</w:t>
        <w:br/>
        <w:br/>
        <w:t>о</w:t>
        <w:br/>
        <w:br/>
        <w:t>щ</w:t>
        <w:br/>
        <w:br/>
        <w:t>ь</w:t>
        <w:br/>
        <w:br/>
        <w:t>ю</w:t>
        <w:br/>
        <w:br/>
        <w:t xml:space="preserve"> </w:t>
        <w:br/>
        <w:br/>
        <w:t>м</w:t>
        <w:br/>
        <w:br/>
        <w:t>а</w:t>
        <w:br/>
        <w:br/>
        <w:t>т</w:t>
        <w:br/>
        <w:br/>
        <w:t>е</w:t>
        <w:br/>
        <w:br/>
        <w:t>м</w:t>
        <w:br/>
        <w:br/>
        <w:t>а</w:t>
        <w:br/>
        <w:br/>
        <w:t>т</w:t>
        <w:br/>
        <w:br/>
        <w:t>и</w:t>
        <w:br/>
        <w:br/>
        <w:t>ч</w:t>
        <w:br/>
        <w:br/>
        <w:t>е</w:t>
        <w:br/>
        <w:br/>
        <w:t>с</w:t>
        <w:br/>
        <w:br/>
        <w:t>к</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br/>
        <w:br/>
        <w:br/>
        <w:br/>
        <w:br/>
        <w:b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м</w:t>
        <w:br/>
        <w:br/>
        <w:t>а</w:t>
        <w:br/>
        <w:br/>
        <w:t>т</w:t>
        <w:br/>
        <w:br/>
        <w:t>е</w:t>
        <w:br/>
        <w:br/>
        <w:t>м</w:t>
        <w:br/>
        <w:br/>
        <w:t>а</w:t>
        <w:br/>
        <w:br/>
        <w:t>т</w:t>
        <w:br/>
        <w:br/>
        <w:t>и</w:t>
        <w:br/>
        <w:br/>
        <w:t>ч</w:t>
        <w:br/>
        <w:br/>
        <w:t>е</w:t>
        <w:br/>
        <w:br/>
        <w:t>с</w:t>
        <w:br/>
        <w:br/>
        <w:t>к</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М</w:t>
        <w:br/>
        <w:br/>
        <w:t>а</w:t>
        <w:br/>
        <w:br/>
        <w:t>т</w:t>
        <w:br/>
        <w:br/>
        <w:t>е</w:t>
        <w:br/>
        <w:br/>
        <w:t>м</w:t>
        <w:br/>
        <w:br/>
        <w:t>а</w:t>
        <w:br/>
        <w:br/>
        <w:t>т</w:t>
        <w:br/>
        <w:br/>
        <w:t>и</w:t>
        <w:br/>
        <w:br/>
        <w:t>ч</w:t>
        <w:br/>
        <w:br/>
        <w:t>е</w:t>
        <w:br/>
        <w:br/>
        <w:t>с</w:t>
        <w:br/>
        <w:br/>
        <w:t>к</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w:t>
        <w:br/>
        <w:br/>
        <w:t xml:space="preserve"> </w:t>
        <w:br/>
        <w:br/>
        <w:t>м</w:t>
        <w:br/>
        <w:br/>
        <w:t>о</w:t>
        <w:br/>
        <w:br/>
        <w:t>щ</w:t>
        <w:br/>
        <w:br/>
        <w:t>н</w:t>
        <w:br/>
        <w:br/>
        <w:t>ы</w:t>
        <w:br/>
        <w:br/>
        <w:t>й</w:t>
        <w:br/>
        <w:br/>
        <w:t xml:space="preserve"> </w:t>
        <w:br/>
        <w:br/>
        <w:t>и</w:t>
        <w:br/>
        <w:br/>
        <w:t>н</w:t>
        <w:br/>
        <w:br/>
        <w:t>с</w:t>
        <w:br/>
        <w:br/>
        <w:t>т</w:t>
        <w:br/>
        <w:br/>
        <w:t>р</w:t>
        <w:br/>
        <w:br/>
        <w:t>у</w:t>
        <w:br/>
        <w:br/>
        <w:t>м</w:t>
        <w:br/>
        <w:br/>
        <w:t>е</w:t>
        <w:br/>
        <w:br/>
        <w:t>н</w:t>
        <w:br/>
        <w:br/>
        <w:t>т</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о</w:t>
        <w:br/>
        <w:br/>
        <w:t>з</w:t>
        <w:br/>
        <w:br/>
        <w:t>м</w:t>
        <w:br/>
        <w:br/>
        <w:t>о</w:t>
        <w:br/>
        <w:br/>
        <w:t>ж</w:t>
        <w:br/>
        <w:br/>
        <w:t>н</w:t>
        <w:br/>
        <w:br/>
        <w:t>о</w:t>
        <w:br/>
        <w:br/>
        <w:t>с</w:t>
        <w:br/>
        <w:br/>
        <w:t>т</w:t>
        <w:br/>
        <w:br/>
        <w:t>ь</w:t>
        <w:br/>
        <w:br/>
        <w:t xml:space="preserve"> </w:t>
        <w:br/>
        <w:br/>
        <w:t>а</w:t>
        <w:br/>
        <w:br/>
        <w:t>н</w:t>
        <w:br/>
        <w:br/>
        <w:t>а</w:t>
        <w:br/>
        <w:br/>
        <w:t>л</w:t>
        <w:br/>
        <w:br/>
        <w:t>и</w:t>
        <w:br/>
        <w:br/>
        <w:t>з</w:t>
        <w:br/>
        <w:br/>
        <w:t>а</w:t>
        <w:br/>
        <w:br/>
        <w:t xml:space="preserve"> </w:t>
        <w:br/>
        <w:br/>
        <w:t>с</w:t>
        <w:br/>
        <w:br/>
        <w:t>л</w:t>
        <w:br/>
        <w:br/>
        <w:t>о</w:t>
        <w:br/>
        <w:br/>
        <w:t>ж</w:t>
        <w:br/>
        <w:br/>
        <w:t>н</w:t>
        <w:br/>
        <w:br/>
        <w:t>ы</w:t>
        <w:br/>
        <w:br/>
        <w:t>х</w:t>
        <w:br/>
        <w:br/>
        <w:t xml:space="preserve"> </w:t>
        <w:br/>
        <w:br/>
        <w:t>в</w:t>
        <w:br/>
        <w:br/>
        <w:t>з</w:t>
        <w:br/>
        <w:br/>
        <w:t>а</w:t>
        <w:br/>
        <w:br/>
        <w:t>и</w:t>
        <w:br/>
        <w:br/>
        <w:t>м</w:t>
        <w:br/>
        <w:br/>
        <w:t>о</w:t>
        <w:br/>
        <w:br/>
        <w:t>с</w:t>
        <w:br/>
        <w:br/>
        <w:t>в</w:t>
        <w:br/>
        <w:br/>
        <w:t>я</w:t>
        <w:br/>
        <w:br/>
        <w:t>з</w:t>
        <w:br/>
        <w:br/>
        <w:t>е</w:t>
        <w:br/>
        <w:br/>
        <w:t>й</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п</w:t>
        <w:br/>
        <w:br/>
        <w:t>а</w:t>
        <w:br/>
        <w:br/>
        <w:t>р</w:t>
        <w:br/>
        <w:br/>
        <w:t>а</w:t>
        <w:br/>
        <w:br/>
        <w:t>м</w:t>
        <w:br/>
        <w:br/>
        <w:t>е</w:t>
        <w:br/>
        <w:br/>
        <w:t>т</w:t>
        <w:br/>
        <w:br/>
        <w:t>р</w:t>
        <w:br/>
        <w:br/>
        <w:t>а</w:t>
        <w:br/>
        <w:br/>
        <w:t>м</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р</w:t>
        <w:br/>
        <w:br/>
        <w:t>е</w:t>
        <w:br/>
        <w:br/>
        <w:t>з</w:t>
        <w:br/>
        <w:br/>
        <w:t>у</w:t>
        <w:br/>
        <w:br/>
        <w:t>л</w:t>
        <w:br/>
        <w:br/>
        <w:t>ь</w:t>
        <w:br/>
        <w:br/>
        <w:t>т</w:t>
        <w:br/>
        <w:br/>
        <w:t>а</w:t>
        <w:br/>
        <w:br/>
        <w:t>т</w:t>
        <w:br/>
        <w:br/>
        <w:t>о</w:t>
        <w:br/>
        <w:br/>
        <w:t>в</w:t>
        <w:br/>
        <w:br/>
        <w:t xml:space="preserve"> </w:t>
        <w:br/>
        <w:br/>
        <w:t>р</w:t>
        <w:br/>
        <w:br/>
        <w:t>а</w:t>
        <w:br/>
        <w:br/>
        <w:t>з</w:t>
        <w:br/>
        <w:br/>
        <w:t>л</w:t>
        <w:br/>
        <w:br/>
        <w:t>и</w:t>
        <w:br/>
        <w:br/>
        <w:t>ч</w:t>
        <w:br/>
        <w:br/>
        <w:t>н</w:t>
        <w:br/>
        <w:br/>
        <w:t>ы</w:t>
        <w:br/>
        <w:br/>
        <w:t>х</w:t>
        <w:br/>
        <w:br/>
        <w:t xml:space="preserve"> </w:t>
        <w:br/>
        <w:br/>
        <w:t>с</w:t>
        <w:br/>
        <w:br/>
        <w:t>ц</w:t>
        <w:br/>
        <w:br/>
        <w:t>е</w:t>
        <w:br/>
        <w:br/>
        <w:t>н</w:t>
        <w:br/>
        <w:br/>
        <w:t>а</w:t>
        <w:br/>
        <w:br/>
        <w:t>р</w:t>
        <w:br/>
        <w:br/>
        <w:t>и</w:t>
        <w:br/>
        <w:br/>
        <w:t>е</w:t>
        <w:br/>
        <w:br/>
        <w:t>в</w:t>
        <w:br/>
        <w:br/>
        <w:t>,</w:t>
        <w:br/>
        <w:br/>
        <w:t xml:space="preserve"> </w:t>
        <w:br/>
        <w:br/>
        <w:t>в</w:t>
        <w:br/>
        <w:br/>
        <w:t>ы</w:t>
        <w:br/>
        <w:br/>
        <w:t>я</w:t>
        <w:br/>
        <w:br/>
        <w:t>в</w:t>
        <w:br/>
        <w:br/>
        <w:t>л</w:t>
        <w:br/>
        <w:br/>
        <w:t>е</w:t>
        <w:br/>
        <w:br/>
        <w:t>н</w:t>
        <w:br/>
        <w:br/>
        <w:t>и</w:t>
        <w:br/>
        <w:br/>
        <w:t>е</w:t>
        <w:br/>
        <w:br/>
        <w:t xml:space="preserve"> </w:t>
        <w:br/>
        <w:br/>
        <w:t>у</w:t>
        <w:br/>
        <w:br/>
        <w:t>з</w:t>
        <w:br/>
        <w:br/>
        <w:t>к</w:t>
        <w:br/>
        <w:br/>
        <w:t>и</w:t>
        <w:br/>
        <w:br/>
        <w:t>х</w:t>
        <w:br/>
        <w:br/>
        <w:t xml:space="preserve"> </w:t>
        <w:br/>
        <w:br/>
        <w:t>м</w:t>
        <w:br/>
        <w:br/>
        <w:t>е</w:t>
        <w:br/>
        <w:br/>
        <w:t>с</w:t>
        <w:br/>
        <w:br/>
        <w:t>т</w:t>
        <w:br/>
        <w:br/>
        <w:t xml:space="preserve"> </w:t>
        <w:br/>
        <w:br/>
        <w:t>и</w:t>
        <w:br/>
        <w:br/>
        <w:t xml:space="preserve"> </w:t>
        <w:br/>
        <w:br/>
        <w:t>в</w:t>
        <w:br/>
        <w:br/>
        <w:t>о</w:t>
        <w:br/>
        <w:br/>
        <w:t>з</w:t>
        <w:br/>
        <w:br/>
        <w:t>м</w:t>
        <w:br/>
        <w:br/>
        <w:t>о</w:t>
        <w:br/>
        <w:br/>
        <w:t>ж</w:t>
        <w:br/>
        <w:br/>
        <w:t>н</w:t>
        <w:br/>
        <w:br/>
        <w:t>о</w:t>
        <w:br/>
        <w:br/>
        <w:t>с</w:t>
        <w:br/>
        <w:br/>
        <w:t>т</w:t>
        <w:br/>
        <w:br/>
        <w:t>е</w:t>
        <w:br/>
        <w:br/>
        <w:t>й</w:t>
        <w:br/>
        <w:br/>
        <w:t xml:space="preserve"> </w:t>
        <w:br/>
        <w:br/>
        <w:t>д</w:t>
        <w:br/>
        <w:br/>
        <w:t>л</w:t>
        <w:br/>
        <w:br/>
        <w:t>я</w:t>
        <w:br/>
        <w:br/>
        <w:t xml:space="preserve"> </w:t>
        <w:br/>
        <w:br/>
        <w:t>у</w:t>
        <w:br/>
        <w:br/>
        <w:t>л</w:t>
        <w:br/>
        <w:br/>
        <w:t>у</w:t>
        <w:br/>
        <w:br/>
        <w:t>ч</w:t>
        <w:br/>
        <w:br/>
        <w:t>ш</w:t>
        <w:br/>
        <w:br/>
        <w:t>е</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т</w:t>
        <w:br/>
        <w:br/>
        <w:t>и</w:t>
        <w:br/>
        <w:br/>
        <w:t>п</w:t>
        <w:br/>
        <w:br/>
        <w:t>ы</w:t>
        <w:br/>
        <w:br/>
        <w:t xml:space="preserve"> </w:t>
        <w:br/>
        <w:br/>
        <w:t>м</w:t>
        <w:br/>
        <w:br/>
        <w:t>а</w:t>
        <w:br/>
        <w:br/>
        <w:t>т</w:t>
        <w:br/>
        <w:br/>
        <w:t>е</w:t>
        <w:br/>
        <w:br/>
        <w:t>м</w:t>
        <w:br/>
        <w:br/>
        <w:t>а</w:t>
        <w:br/>
        <w:br/>
        <w:t>т</w:t>
        <w:br/>
        <w:br/>
        <w:t>и</w:t>
        <w:br/>
        <w:br/>
        <w:t>ч</w:t>
        <w:br/>
        <w:br/>
        <w:t>е</w:t>
        <w:br/>
        <w:br/>
        <w:t>с</w:t>
        <w:br/>
        <w:br/>
        <w:t>к</w:t>
        <w:br/>
        <w:br/>
        <w:t>и</w:t>
        <w:br/>
        <w:br/>
        <w:t>х</w:t>
        <w:br/>
        <w:br/>
        <w:t xml:space="preserve"> </w:t>
        <w:br/>
        <w:br/>
        <w:t>м</w:t>
        <w:br/>
        <w:br/>
        <w:t>о</w:t>
        <w:br/>
        <w:br/>
        <w:t>д</w:t>
        <w:br/>
        <w:br/>
        <w:t>е</w:t>
        <w:br/>
        <w:br/>
        <w:t>л</w:t>
        <w:br/>
        <w:br/>
        <w:t>е</w:t>
        <w:br/>
        <w:br/>
        <w:t>й</w:t>
        <w:br/>
        <w:br/>
        <w:t>,</w:t>
        <w:br/>
        <w:br/>
        <w:t xml:space="preserve"> </w:t>
        <w:br/>
        <w:br/>
        <w:t>п</w:t>
        <w:br/>
        <w:br/>
        <w:t>р</w:t>
        <w:br/>
        <w:br/>
        <w:t>и</w:t>
        <w:br/>
        <w:br/>
        <w:t>м</w:t>
        <w:br/>
        <w:br/>
        <w:t>е</w:t>
        <w:br/>
        <w:br/>
        <w:t>н</w:t>
        <w:br/>
        <w:br/>
        <w:t>и</w:t>
        <w:br/>
        <w:br/>
        <w:t>м</w:t>
        <w:br/>
        <w:br/>
        <w:t>ы</w:t>
        <w:br/>
        <w:br/>
        <w:t>х</w:t>
        <w:br/>
        <w:br/>
        <w:t xml:space="preserve"> </w:t>
        <w:br/>
        <w:br/>
        <w:t>к</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Л</w:t>
        <w:br/>
        <w:br/>
        <w:t>и</w:t>
        <w:br/>
        <w:br/>
        <w:t>н</w:t>
        <w:br/>
        <w:br/>
        <w:t>е</w:t>
        <w:br/>
        <w:br/>
        <w:t>й</w:t>
        <w:br/>
        <w:br/>
        <w:t>н</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 xml:space="preserve"> </w:t>
        <w:br/>
        <w:br/>
        <w:t>н</w:t>
        <w:br/>
        <w:br/>
        <w:t>е</w:t>
        <w:br/>
        <w:br/>
        <w:t>л</w:t>
        <w:br/>
        <w:br/>
        <w:t>и</w:t>
        <w:br/>
        <w:br/>
        <w:t>н</w:t>
        <w:br/>
        <w:br/>
        <w:t>е</w:t>
        <w:br/>
        <w:br/>
        <w:t>й</w:t>
        <w:br/>
        <w:br/>
        <w:t>н</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 xml:space="preserve"> </w:t>
        <w:br/>
        <w:br/>
        <w:t>д</w:t>
        <w:br/>
        <w:br/>
        <w:t>и</w:t>
        <w:br/>
        <w:br/>
        <w:t>н</w:t>
        <w:br/>
        <w:br/>
        <w:t>а</w:t>
        <w:br/>
        <w:br/>
        <w:t>м</w:t>
        <w:br/>
        <w:br/>
        <w:t>и</w:t>
        <w:br/>
        <w:br/>
        <w:t>ч</w:t>
        <w:br/>
        <w:br/>
        <w:t>е</w:t>
        <w:br/>
        <w:br/>
        <w:t>с</w:t>
        <w:br/>
        <w:br/>
        <w:t>к</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 xml:space="preserve"> </w:t>
        <w:br/>
        <w:br/>
        <w:t>м</w:t>
        <w:br/>
        <w:br/>
        <w:t>о</w:t>
        <w:br/>
        <w:br/>
        <w:t>д</w:t>
        <w:br/>
        <w:br/>
        <w:t>е</w:t>
        <w:br/>
        <w:br/>
        <w:t>л</w:t>
        <w:br/>
        <w:br/>
        <w:t>и</w:t>
        <w:br/>
        <w:br/>
        <w:t xml:space="preserve"> </w:t>
        <w:br/>
        <w:br/>
        <w:t>с</w:t>
        <w:br/>
        <w:br/>
        <w:t>м</w:t>
        <w:br/>
        <w:br/>
        <w:t>е</w:t>
        <w:br/>
        <w:br/>
        <w:t>ш</w:t>
        <w:br/>
        <w:br/>
        <w:t>а</w:t>
        <w:br/>
        <w:br/>
        <w:t>н</w:t>
        <w:br/>
        <w:br/>
        <w:t>н</w:t>
        <w:br/>
        <w:br/>
        <w:t>о</w:t>
        <w:br/>
        <w:br/>
        <w:t>г</w:t>
        <w:br/>
        <w:br/>
        <w:t>о</w:t>
        <w:br/>
        <w:br/>
        <w:t xml:space="preserve"> </w:t>
        <w:br/>
        <w:br/>
        <w:t>ц</w:t>
        <w:br/>
        <w:br/>
        <w:t>е</w:t>
        <w:br/>
        <w:br/>
        <w:t>л</w:t>
        <w:br/>
        <w:br/>
        <w:t>о</w:t>
        <w:br/>
        <w:br/>
        <w:t>ч</w:t>
        <w:br/>
        <w:br/>
        <w:t>и</w:t>
        <w:br/>
        <w:br/>
        <w:t>с</w:t>
        <w:br/>
        <w:br/>
        <w:t>л</w:t>
        <w:br/>
        <w:br/>
        <w:t>е</w:t>
        <w:br/>
        <w:br/>
        <w:t>н</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t xml:space="preserve"> </w:t>
        <w:br/>
        <w:br/>
        <w:t>м</w:t>
        <w:br/>
        <w:br/>
        <w:t>о</w:t>
        <w:br/>
        <w:br/>
        <w:t>д</w:t>
        <w:br/>
        <w:br/>
        <w:t>е</w:t>
        <w:br/>
        <w:br/>
        <w:t>л</w:t>
        <w:br/>
        <w:br/>
        <w:t>и</w:t>
        <w:br/>
        <w:br/>
        <w:t xml:space="preserve"> </w:t>
        <w:br/>
        <w:br/>
        <w:t>н</w:t>
        <w:br/>
        <w:br/>
        <w:t>а</w:t>
        <w:br/>
        <w:br/>
        <w:t xml:space="preserve"> </w:t>
        <w:br/>
        <w:br/>
        <w:t>о</w:t>
        <w:br/>
        <w:br/>
        <w:t>с</w:t>
        <w:br/>
        <w:br/>
        <w:t>н</w:t>
        <w:br/>
        <w:br/>
        <w:t>о</w:t>
        <w:br/>
        <w:br/>
        <w:t>в</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с</w:t>
        <w:br/>
        <w:br/>
        <w:t>п</w:t>
        <w:br/>
        <w:br/>
        <w:t>е</w:t>
        <w:br/>
        <w:br/>
        <w:t>ш</w:t>
        <w:br/>
        <w:br/>
        <w:t>н</w:t>
        <w:br/>
        <w:br/>
        <w:t>о</w:t>
        <w:br/>
        <w:br/>
        <w:t>е</w:t>
        <w:br/>
        <w:br/>
        <w:t xml:space="preserve"> </w:t>
        <w:br/>
        <w:br/>
        <w:t>п</w:t>
        <w:br/>
        <w:br/>
        <w:t>р</w:t>
        <w:br/>
        <w:br/>
        <w:t>и</w:t>
        <w:br/>
        <w:br/>
        <w:t>м</w:t>
        <w:br/>
        <w:br/>
        <w:t>е</w:t>
        <w:br/>
        <w:br/>
        <w:t>н</w:t>
        <w:br/>
        <w:br/>
        <w:t>е</w:t>
        <w:br/>
        <w:br/>
        <w:t>н</w:t>
        <w:br/>
        <w:br/>
        <w:t>и</w:t>
        <w:br/>
        <w:br/>
        <w:t>е</w:t>
        <w:br/>
        <w:br/>
        <w:t xml:space="preserve"> </w:t>
        <w:br/>
        <w:br/>
        <w:t>м</w:t>
        <w:br/>
        <w:br/>
        <w:t>а</w:t>
        <w:br/>
        <w:br/>
        <w:t>т</w:t>
        <w:br/>
        <w:br/>
        <w:t>е</w:t>
        <w:br/>
        <w:br/>
        <w:t>м</w:t>
        <w:br/>
        <w:br/>
        <w:t>а</w:t>
        <w:br/>
        <w:br/>
        <w:t>т</w:t>
        <w:br/>
        <w:br/>
        <w:t>и</w:t>
        <w:br/>
        <w:br/>
        <w:t>ч</w:t>
        <w:br/>
        <w:br/>
        <w:t>е</w:t>
        <w:br/>
        <w:br/>
        <w:t>с</w:t>
        <w:br/>
        <w:br/>
        <w:t>к</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 xml:space="preserve"> </w:t>
        <w:br/>
        <w:br/>
        <w:t>т</w:t>
        <w:br/>
        <w:br/>
        <w:t>р</w:t>
        <w:br/>
        <w:br/>
        <w:t>е</w:t>
        <w:br/>
        <w:br/>
        <w:t>б</w:t>
        <w:br/>
        <w:br/>
        <w:t>у</w:t>
        <w:br/>
        <w:br/>
        <w:t>е</w:t>
        <w:br/>
        <w:br/>
        <w:t>т</w:t>
        <w:br/>
        <w:br/>
        <w:t xml:space="preserve"> </w:t>
        <w:br/>
        <w:br/>
        <w:t>ч</w:t>
        <w:br/>
        <w:br/>
        <w:t>е</w:t>
        <w:br/>
        <w:br/>
        <w:t>т</w:t>
        <w:br/>
        <w:br/>
        <w:t>к</w:t>
        <w:br/>
        <w:br/>
        <w:t>о</w:t>
        <w:br/>
        <w:br/>
        <w:t>й</w:t>
        <w:br/>
        <w:br/>
        <w:t xml:space="preserve"> </w:t>
        <w:br/>
        <w:br/>
        <w:t>п</w:t>
        <w:br/>
        <w:br/>
        <w:t>о</w:t>
        <w:br/>
        <w:br/>
        <w:t>с</w:t>
        <w:br/>
        <w:br/>
        <w:t>т</w:t>
        <w:br/>
        <w:br/>
        <w:t>а</w:t>
        <w:br/>
        <w:br/>
        <w:t>н</w:t>
        <w:br/>
        <w:br/>
        <w:t>о</w:t>
        <w:br/>
        <w:br/>
        <w:t>в</w:t>
        <w:br/>
        <w:br/>
        <w:t>к</w:t>
        <w:br/>
        <w:br/>
        <w:t>и</w:t>
        <w:br/>
        <w:br/>
        <w:t xml:space="preserve"> </w:t>
        <w:br/>
        <w:br/>
        <w:t>з</w:t>
        <w:br/>
        <w:br/>
        <w:t>а</w:t>
        <w:br/>
        <w:br/>
        <w:t>д</w:t>
        <w:br/>
        <w:br/>
        <w:t>а</w:t>
        <w:br/>
        <w:br/>
        <w:t>ч</w:t>
        <w:br/>
        <w:br/>
        <w:t>и</w:t>
        <w:br/>
        <w:br/>
        <w:t>,</w:t>
        <w:br/>
        <w:br/>
        <w:t xml:space="preserve"> </w:t>
        <w:br/>
        <w:br/>
        <w:t>о</w:t>
        <w:br/>
        <w:br/>
        <w:t>п</w:t>
        <w:br/>
        <w:br/>
        <w:t>р</w:t>
        <w:br/>
        <w:br/>
        <w:t>е</w:t>
        <w:br/>
        <w:br/>
        <w:t>д</w:t>
        <w:br/>
        <w:br/>
        <w:t>е</w:t>
        <w:br/>
        <w:br/>
        <w:t>л</w:t>
        <w:br/>
        <w:br/>
        <w:t>е</w:t>
        <w:br/>
        <w:br/>
        <w:t>н</w:t>
        <w:br/>
        <w:br/>
        <w:t>и</w:t>
        <w:br/>
        <w:br/>
        <w:t>я</w:t>
        <w:br/>
        <w:br/>
        <w:t xml:space="preserve"> </w:t>
        <w:br/>
        <w:br/>
        <w:t>ц</w:t>
        <w:br/>
        <w:br/>
        <w:t>е</w:t>
        <w:br/>
        <w:br/>
        <w:t>л</w:t>
        <w:br/>
        <w:br/>
        <w:t>е</w:t>
        <w:br/>
        <w:br/>
        <w:t>в</w:t>
        <w:br/>
        <w:br/>
        <w:t>ы</w:t>
        <w:br/>
        <w:br/>
        <w:t>х</w:t>
        <w:br/>
        <w:br/>
        <w:t xml:space="preserve"> </w:t>
        <w:br/>
        <w:br/>
        <w:t>ф</w:t>
        <w:br/>
        <w:br/>
        <w:t>у</w:t>
        <w:br/>
        <w:br/>
        <w:t>н</w:t>
        <w:br/>
        <w:br/>
        <w:t>к</w:t>
        <w:br/>
        <w:br/>
        <w:t>ц</w:t>
        <w:br/>
        <w:br/>
        <w:t>и</w:t>
        <w:br/>
        <w:br/>
        <w:t>й</w:t>
        <w:br/>
        <w:br/>
        <w:t xml:space="preserve"> </w:t>
        <w:br/>
        <w:br/>
        <w:t>и</w:t>
        <w:br/>
        <w:br/>
        <w:t xml:space="preserve"> </w:t>
        <w:br/>
        <w:br/>
        <w:t>о</w:t>
        <w:br/>
        <w:br/>
        <w:t>г</w:t>
        <w:br/>
        <w:br/>
        <w:t>р</w:t>
        <w:br/>
        <w:br/>
        <w:t>а</w:t>
        <w:br/>
        <w:br/>
        <w:t>н</w:t>
        <w:br/>
        <w:br/>
        <w:t>и</w:t>
        <w:br/>
        <w:br/>
        <w:t>ч</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у</w:t>
        <w:br/>
        <w:br/>
        <w:t>ч</w:t>
        <w:br/>
        <w:br/>
        <w:t>е</w:t>
        <w:br/>
        <w:br/>
        <w:t>т</w:t>
        <w:br/>
        <w:br/>
        <w:t>а</w:t>
        <w:br/>
        <w:br/>
        <w:t xml:space="preserve"> </w:t>
        <w:br/>
        <w:br/>
        <w:t>с</w:t>
        <w:br/>
        <w:br/>
        <w:t>п</w:t>
        <w:br/>
        <w:br/>
        <w:t>е</w:t>
        <w:br/>
        <w:br/>
        <w:t>ц</w:t>
        <w:br/>
        <w:br/>
        <w:t>и</w:t>
        <w:br/>
        <w:br/>
        <w:t>ф</w:t>
        <w:br/>
        <w:br/>
        <w:t>и</w:t>
        <w:br/>
        <w:br/>
        <w:t>к</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п</w:t>
        <w:br/>
        <w:br/>
        <w:t>р</w:t>
        <w:br/>
        <w:br/>
        <w:t>о</w:t>
        <w:br/>
        <w:br/>
        <w:t>и</w:t>
        <w:br/>
        <w:br/>
        <w:t>з</w:t>
        <w:br/>
        <w:br/>
        <w:t>в</w:t>
        <w:br/>
        <w:br/>
        <w:t>о</w:t>
        <w:br/>
        <w:br/>
        <w:t>д</w:t>
        <w:br/>
        <w:br/>
        <w:t>с</w:t>
        <w:br/>
        <w:br/>
        <w:t>т</w:t>
        <w:br/>
        <w:br/>
        <w:t>в</w:t>
        <w:br/>
        <w:br/>
        <w:t>а</w:t>
        <w:br/>
        <w:br/>
        <w:t>,</w:t>
        <w:br/>
        <w:br/>
        <w:t xml:space="preserve"> </w:t>
        <w:br/>
        <w:br/>
        <w:t>о</w:t>
        <w:br/>
        <w:br/>
        <w:t>г</w:t>
        <w:br/>
        <w:br/>
        <w:t>р</w:t>
        <w:br/>
        <w:br/>
        <w:t>а</w:t>
        <w:br/>
        <w:br/>
        <w:t>н</w:t>
        <w:br/>
        <w:br/>
        <w:t>и</w:t>
        <w:br/>
        <w:br/>
        <w:t>ч</w:t>
        <w:br/>
        <w:br/>
        <w:t>е</w:t>
        <w:br/>
        <w:br/>
        <w:t>н</w:t>
        <w:br/>
        <w:br/>
        <w:t>и</w:t>
        <w:br/>
        <w:br/>
        <w:t>й</w:t>
        <w:br/>
        <w:br/>
        <w:t xml:space="preserve"> </w:t>
        <w:br/>
        <w:br/>
        <w:t>п</w:t>
        <w:br/>
        <w:br/>
        <w:t>о</w:t>
        <w:br/>
        <w:br/>
        <w:t xml:space="preserve"> </w:t>
        <w:br/>
        <w:br/>
        <w:t>м</w:t>
        <w:br/>
        <w:br/>
        <w:t>о</w:t>
        <w:br/>
        <w:br/>
        <w:t>щ</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t xml:space="preserve"> </w:t>
        <w:br/>
        <w:br/>
        <w:t>д</w:t>
        <w:br/>
        <w:br/>
        <w:t>о</w:t>
        <w:br/>
        <w:br/>
        <w:t>с</w:t>
        <w:br/>
        <w:br/>
        <w:t>т</w:t>
        <w:br/>
        <w:br/>
        <w:t>у</w:t>
        <w:br/>
        <w:br/>
        <w:t>п</w:t>
        <w:br/>
        <w:br/>
        <w:t>н</w:t>
        <w:br/>
        <w:br/>
        <w:t>о</w:t>
        <w:br/>
        <w:br/>
        <w:t>с</w:t>
        <w:br/>
        <w:br/>
        <w:t>т</w:t>
        <w:br/>
        <w:br/>
        <w:t>и</w:t>
        <w:br/>
        <w:br/>
        <w:t xml:space="preserve"> </w:t>
        <w:br/>
        <w:br/>
        <w:t>с</w:t>
        <w:br/>
        <w:br/>
        <w:t>ы</w:t>
        <w:br/>
        <w:br/>
        <w:t>р</w:t>
        <w:br/>
        <w:br/>
        <w:t>ь</w:t>
        <w:br/>
        <w:br/>
        <w:t>я</w:t>
        <w:br/>
        <w:br/>
        <w:t>,</w:t>
        <w:br/>
        <w:br/>
        <w:t xml:space="preserve"> </w:t>
        <w:br/>
        <w:br/>
        <w:t>к</w:t>
        <w:br/>
        <w:br/>
        <w:t>а</w:t>
        <w:br/>
        <w:br/>
        <w:t>ч</w:t>
        <w:br/>
        <w:br/>
        <w:t>е</w:t>
        <w:br/>
        <w:br/>
        <w:t>с</w:t>
        <w:br/>
        <w:br/>
        <w:t>т</w:t>
        <w:br/>
        <w:br/>
        <w:t>в</w:t>
        <w:br/>
        <w:br/>
        <w:t>у</w:t>
        <w:br/>
        <w:br/>
        <w:t xml:space="preserve"> </w:t>
        <w:br/>
        <w:br/>
        <w:t>п</w:t>
        <w:br/>
        <w:br/>
        <w:t>р</w:t>
        <w:br/>
        <w:br/>
        <w:t>о</w:t>
        <w:br/>
        <w:br/>
        <w:t>д</w:t>
        <w:br/>
        <w:br/>
        <w:t>у</w:t>
        <w:br/>
        <w:br/>
        <w:t>к</w:t>
        <w:br/>
        <w:br/>
        <w:t>ц</w:t>
        <w:br/>
        <w:br/>
        <w:t>и</w:t>
        <w:br/>
        <w:br/>
        <w:t>и</w:t>
        <w:br/>
        <w:br/>
        <w:t>,</w:t>
        <w:br/>
        <w:br/>
        <w:t xml:space="preserve"> </w:t>
        <w:br/>
        <w:br/>
        <w:t>э</w:t>
        <w:br/>
        <w:br/>
        <w:t>к</w:t>
        <w:br/>
        <w:br/>
        <w:t>о</w:t>
        <w:br/>
        <w:br/>
        <w:t>л</w:t>
        <w:br/>
        <w:br/>
        <w:t>о</w:t>
        <w:br/>
        <w:br/>
        <w:t>г</w:t>
        <w:br/>
        <w:br/>
        <w:t>и</w:t>
        <w:br/>
        <w:br/>
        <w:t>ч</w:t>
        <w:br/>
        <w:br/>
        <w:t>е</w:t>
        <w:br/>
        <w:br/>
        <w:t>с</w:t>
        <w:br/>
        <w:br/>
        <w:t>к</w:t>
        <w:br/>
        <w:br/>
        <w:t>и</w:t>
        <w:br/>
        <w:br/>
        <w:t>м</w:t>
        <w:br/>
        <w:br/>
        <w:t xml:space="preserve"> </w:t>
        <w:br/>
        <w:br/>
        <w:t>т</w:t>
        <w:br/>
        <w:br/>
        <w:t>р</w:t>
        <w:br/>
        <w:br/>
        <w:t>е</w:t>
        <w:br/>
        <w:br/>
        <w:t>б</w:t>
        <w:br/>
        <w:br/>
        <w:t>о</w:t>
        <w:br/>
        <w:br/>
        <w:t>в</w:t>
        <w:br/>
        <w:br/>
        <w:t>а</w:t>
        <w:br/>
        <w:br/>
        <w:t>н</w:t>
        <w:br/>
        <w:br/>
        <w:t>и</w:t>
        <w:br/>
        <w:br/>
        <w:t>я</w:t>
        <w:br/>
        <w:br/>
        <w:t>м</w:t>
        <w:br/>
        <w:br/>
        <w:t>.</w:t>
        <w:br/>
        <w:br/>
        <w:br/>
        <w:br/>
        <w:br/>
        <w:br/>
        <w:br/>
        <w:br/>
        <w:t>*</w:t>
        <w:br/>
        <w:br/>
        <w:t>*</w:t>
        <w:br/>
        <w:br/>
        <w:t>I</w:t>
        <w:br/>
        <w:br/>
        <w:t>I</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о</w:t>
        <w:br/>
        <w:br/>
        <w:t>т</w:t>
        <w:br/>
        <w:br/>
        <w:t>д</w:t>
        <w:br/>
        <w:br/>
        <w:t>е</w:t>
        <w:br/>
        <w:br/>
        <w:t>л</w:t>
        <w:br/>
        <w:br/>
        <w:t>ь</w:t>
        <w:br/>
        <w:br/>
        <w:t>н</w:t>
        <w:br/>
        <w:br/>
        <w:t>ы</w:t>
        <w:br/>
        <w:br/>
        <w:t>х</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w:t>
        <w:br/>
        <w:br/>
        <w:t>н</w:t>
        <w:br/>
        <w:br/>
        <w:t>а</w:t>
        <w:br/>
        <w:br/>
        <w:t>п</w:t>
        <w:br/>
        <w:br/>
        <w:t>р</w:t>
        <w:br/>
        <w:br/>
        <w:t>и</w:t>
        <w:br/>
        <w:br/>
        <w:t>м</w:t>
        <w:br/>
        <w:br/>
        <w:t>е</w:t>
        <w:br/>
        <w:br/>
        <w:t>р</w:t>
        <w:br/>
        <w:br/>
        <w:t>,</w:t>
        <w:br/>
        <w:br/>
        <w:t xml:space="preserve"> </w:t>
        <w:br/>
        <w:br/>
        <w:t>к</w:t>
        <w:br/>
        <w:br/>
        <w:t>р</w:t>
        <w:br/>
        <w:br/>
        <w:t>е</w:t>
        <w:br/>
        <w:br/>
        <w:t>к</w:t>
        <w:br/>
        <w:br/>
        <w:t>и</w:t>
        <w:br/>
        <w:br/>
        <w:t>н</w:t>
        <w:br/>
        <w:br/>
        <w:t>г</w:t>
        <w:br/>
        <w:br/>
        <w:t>,</w:t>
        <w:br/>
        <w:br/>
        <w:t xml:space="preserve"> </w:t>
        <w:br/>
        <w:br/>
        <w:t>р</w:t>
        <w:br/>
        <w:br/>
        <w:t>и</w:t>
        <w:br/>
        <w:br/>
        <w:t>ф</w:t>
        <w:br/>
        <w:br/>
        <w:t>о</w:t>
        <w:br/>
        <w:br/>
        <w:t>р</w:t>
        <w:br/>
        <w:br/>
        <w:t>м</w:t>
        <w:br/>
        <w:br/>
        <w:t>и</w:t>
        <w:br/>
        <w:br/>
        <w:t>н</w:t>
        <w:br/>
        <w:br/>
        <w:t>г</w:t>
        <w:br/>
        <w:br/>
        <w:t>,</w:t>
        <w:br/>
        <w:br/>
        <w:t xml:space="preserve"> </w:t>
        <w:br/>
        <w:br/>
        <w:t>а</w:t>
        <w:br/>
        <w:br/>
        <w:t>л</w:t>
        <w:br/>
        <w:br/>
        <w:t>к</w:t>
        <w:br/>
        <w:br/>
        <w:t>и</w:t>
        <w:br/>
        <w:br/>
        <w:t>л</w:t>
        <w:br/>
        <w:br/>
        <w:t>и</w:t>
        <w:br/>
        <w:br/>
        <w:t>р</w:t>
        <w:br/>
        <w:br/>
        <w:t>о</w:t>
        <w:br/>
        <w:br/>
        <w:t>в</w:t>
        <w:br/>
        <w:br/>
        <w:t>а</w:t>
        <w:br/>
        <w:br/>
        <w:t>н</w:t>
        <w:br/>
        <w:br/>
        <w:t>и</w:t>
        <w:br/>
        <w:br/>
        <w:t>е</w:t>
        <w:br/>
        <w:br/>
        <w:t>)</w:t>
        <w:br/>
        <w:br/>
        <w:t xml:space="preserve"> </w:t>
        <w:br/>
        <w:br/>
        <w:t>п</w:t>
        <w:br/>
        <w:br/>
        <w:t>о</w:t>
        <w:br/>
        <w:br/>
        <w:t>з</w:t>
        <w:br/>
        <w:br/>
        <w:t>в</w:t>
        <w:br/>
        <w:br/>
        <w:t>о</w:t>
        <w:br/>
        <w:br/>
        <w:t>л</w:t>
        <w:br/>
        <w:br/>
        <w:t>я</w:t>
        <w:br/>
        <w:br/>
        <w:t>е</w:t>
        <w:br/>
        <w:br/>
        <w:t>т</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и</w:t>
        <w:br/>
        <w:br/>
        <w:t>х</w:t>
        <w:br/>
        <w:br/>
        <w:t xml:space="preserve"> </w:t>
        <w:br/>
        <w:br/>
        <w:t>п</w:t>
        <w:br/>
        <w:br/>
        <w:t>а</w:t>
        <w:br/>
        <w:br/>
        <w:t>р</w:t>
        <w:br/>
        <w:br/>
        <w:t>а</w:t>
        <w:br/>
        <w:br/>
        <w:t>м</w:t>
        <w:br/>
        <w:br/>
        <w:t>е</w:t>
        <w:br/>
        <w:br/>
        <w:t>т</w:t>
        <w:br/>
        <w:br/>
        <w:t>р</w:t>
        <w:br/>
        <w:br/>
        <w:t>ы</w:t>
        <w:br/>
        <w:br/>
        <w:t xml:space="preserve"> </w:t>
        <w:br/>
        <w:br/>
        <w:t>и</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о</w:t>
        <w:br/>
        <w:br/>
        <w:t>з</w:t>
        <w:br/>
        <w:br/>
        <w:t>м</w:t>
        <w:br/>
        <w:br/>
        <w:t>о</w:t>
        <w:br/>
        <w:br/>
        <w:t>ж</w:t>
        <w:br/>
        <w:br/>
        <w:t>н</w:t>
        <w:br/>
        <w:br/>
        <w:t>о</w:t>
        <w:br/>
        <w:br/>
        <w:t>с</w:t>
        <w:br/>
        <w:br/>
        <w:t>т</w:t>
        <w:br/>
        <w:br/>
        <w:t>ь</w:t>
        <w:br/>
        <w:br/>
        <w:t xml:space="preserve"> </w:t>
        <w:br/>
        <w:br/>
        <w:t>о</w:t>
        <w:br/>
        <w:br/>
        <w:t>п</w:t>
        <w:br/>
        <w:br/>
        <w:t>р</w:t>
        <w:br/>
        <w:br/>
        <w:t>е</w:t>
        <w:br/>
        <w:br/>
        <w:t>д</w:t>
        <w:br/>
        <w:br/>
        <w:t>е</w:t>
        <w:br/>
        <w:br/>
        <w:t>л</w:t>
        <w:br/>
        <w:br/>
        <w:t>е</w:t>
        <w:br/>
        <w:br/>
        <w:t>н</w:t>
        <w:br/>
        <w:br/>
        <w:t>и</w:t>
        <w:br/>
        <w:br/>
        <w:t>я</w:t>
        <w:br/>
        <w:br/>
        <w:t xml:space="preserve"> </w:t>
        <w:br/>
        <w:br/>
        <w:t>о</w:t>
        <w:br/>
        <w:br/>
        <w:t>п</w:t>
        <w:br/>
        <w:br/>
        <w:t>т</w:t>
        <w:br/>
        <w:br/>
        <w:t>и</w:t>
        <w:br/>
        <w:br/>
        <w:t>м</w:t>
        <w:br/>
        <w:br/>
        <w:t>а</w:t>
        <w:br/>
        <w:br/>
        <w:t>л</w:t>
        <w:br/>
        <w:br/>
        <w:t>ь</w:t>
        <w:br/>
        <w:br/>
        <w:t>н</w:t>
        <w:br/>
        <w:br/>
        <w:t>ы</w:t>
        <w:br/>
        <w:br/>
        <w:t>х</w:t>
        <w:br/>
        <w:br/>
        <w:t xml:space="preserve"> </w:t>
        <w:br/>
        <w:br/>
        <w:t>т</w:t>
        <w:br/>
        <w:br/>
        <w:t>е</w:t>
        <w:br/>
        <w:br/>
        <w:t>м</w:t>
        <w:br/>
        <w:br/>
        <w:t>п</w:t>
        <w:br/>
        <w:br/>
        <w:t>е</w:t>
        <w:br/>
        <w:br/>
        <w:t>р</w:t>
        <w:br/>
        <w:br/>
        <w:t>а</w:t>
        <w:br/>
        <w:br/>
        <w:t>т</w:t>
        <w:br/>
        <w:br/>
        <w:t>у</w:t>
        <w:br/>
        <w:br/>
        <w:t>р</w:t>
        <w:br/>
        <w:br/>
        <w:t>,</w:t>
        <w:br/>
        <w:br/>
        <w:t xml:space="preserve"> </w:t>
        <w:br/>
        <w:br/>
        <w:t>д</w:t>
        <w:br/>
        <w:br/>
        <w:t>а</w:t>
        <w:br/>
        <w:br/>
        <w:t>в</w:t>
        <w:br/>
        <w:br/>
        <w:t>л</w:t>
        <w:br/>
        <w:br/>
        <w:t>е</w:t>
        <w:br/>
        <w:br/>
        <w:t>н</w:t>
        <w:br/>
        <w:br/>
        <w:t>и</w:t>
        <w:br/>
        <w:br/>
        <w:t>й</w:t>
        <w:br/>
        <w:br/>
        <w:t>,</w:t>
        <w:br/>
        <w:br/>
        <w:t xml:space="preserve"> </w:t>
        <w:br/>
        <w:br/>
        <w:t>с</w:t>
        <w:br/>
        <w:br/>
        <w:t>о</w:t>
        <w:br/>
        <w:br/>
        <w:t>о</w:t>
        <w:br/>
        <w:br/>
        <w:t>т</w:t>
        <w:br/>
        <w:br/>
        <w:t>н</w:t>
        <w:br/>
        <w:br/>
        <w:t>о</w:t>
        <w:br/>
        <w:br/>
        <w:t>ш</w:t>
        <w:br/>
        <w:br/>
        <w:t>е</w:t>
        <w:br/>
        <w:br/>
        <w:t>н</w:t>
        <w:br/>
        <w:br/>
        <w:t>и</w:t>
        <w:br/>
        <w:br/>
        <w:t>й</w:t>
        <w:br/>
        <w:br/>
        <w:t xml:space="preserve"> </w:t>
        <w:br/>
        <w:br/>
        <w:t>р</w:t>
        <w:br/>
        <w:br/>
        <w:t>е</w:t>
        <w:br/>
        <w:br/>
        <w:t>а</w:t>
        <w:br/>
        <w:br/>
        <w:t>г</w:t>
        <w:br/>
        <w:br/>
        <w:t>е</w:t>
        <w:br/>
        <w:br/>
        <w:t>н</w:t>
        <w:br/>
        <w:br/>
        <w:t>т</w:t>
        <w:br/>
        <w:br/>
        <w:t>о</w:t>
        <w:br/>
        <w:br/>
        <w:t>в</w:t>
        <w:br/>
        <w:br/>
        <w:t>,</w:t>
        <w:br/>
        <w:br/>
        <w:t xml:space="preserve"> </w:t>
        <w:br/>
        <w:br/>
        <w:t>в</w:t>
        <w:br/>
        <w:br/>
        <w:t>р</w:t>
        <w:br/>
        <w:br/>
        <w:t>е</w:t>
        <w:br/>
        <w:br/>
        <w:t>м</w:t>
        <w:br/>
        <w:br/>
        <w:t>е</w:t>
        <w:br/>
        <w:br/>
        <w:t>н</w:t>
        <w:br/>
        <w:br/>
        <w:t>и</w:t>
        <w:br/>
        <w:br/>
        <w:t xml:space="preserve"> </w:t>
        <w:br/>
        <w:br/>
        <w:t>к</w:t>
        <w:br/>
        <w:br/>
        <w:t>о</w:t>
        <w:br/>
        <w:br/>
        <w:t>н</w:t>
        <w:br/>
        <w:br/>
        <w:t>т</w:t>
        <w:br/>
        <w:br/>
        <w:t>а</w:t>
        <w:br/>
        <w:br/>
        <w:t>к</w:t>
        <w:br/>
        <w:br/>
        <w:t>т</w:t>
        <w:br/>
        <w:br/>
        <w:t>а</w:t>
        <w:br/>
        <w:br/>
        <w:t xml:space="preserve"> </w:t>
        <w:br/>
        <w:br/>
        <w:t>д</w:t>
        <w:br/>
        <w:br/>
        <w:t>л</w:t>
        <w:br/>
        <w:br/>
        <w:t>я</w:t>
        <w:br/>
        <w:br/>
        <w:t xml:space="preserve"> </w:t>
        <w:br/>
        <w:br/>
        <w:t>д</w:t>
        <w:br/>
        <w:br/>
        <w:t>о</w:t>
        <w:br/>
        <w:br/>
        <w:t>с</w:t>
        <w:br/>
        <w:br/>
        <w:t>т</w:t>
        <w:br/>
        <w:br/>
        <w:t>и</w:t>
        <w:br/>
        <w:br/>
        <w:t>ж</w:t>
        <w:br/>
        <w:br/>
        <w:t>е</w:t>
        <w:br/>
        <w:br/>
        <w:t>н</w:t>
        <w:br/>
        <w:br/>
        <w:t>и</w:t>
        <w:br/>
        <w:br/>
        <w:t>я</w:t>
        <w:br/>
        <w:br/>
        <w:t xml:space="preserve"> </w:t>
        <w:br/>
        <w:br/>
        <w:t>м</w:t>
        <w:br/>
        <w:br/>
        <w:t>а</w:t>
        <w:br/>
        <w:br/>
        <w:t>к</w:t>
        <w:br/>
        <w:br/>
        <w:t>с</w:t>
        <w:br/>
        <w:br/>
        <w:t>и</w:t>
        <w:br/>
        <w:br/>
        <w:t>м</w:t>
        <w:br/>
        <w:br/>
        <w:t>а</w:t>
        <w:br/>
        <w:br/>
        <w:t>л</w:t>
        <w:br/>
        <w:br/>
        <w:t>ь</w:t>
        <w:br/>
        <w:br/>
        <w:t>н</w:t>
        <w:br/>
        <w:br/>
        <w:t>о</w:t>
        <w:br/>
        <w:br/>
        <w:t>г</w:t>
        <w:br/>
        <w:br/>
        <w:t>о</w:t>
        <w:br/>
        <w:br/>
        <w:t xml:space="preserve"> </w:t>
        <w:br/>
        <w:br/>
        <w:t>в</w:t>
        <w:br/>
        <w:br/>
        <w:t>ы</w:t>
        <w:br/>
        <w:br/>
        <w:t>х</w:t>
        <w:br/>
        <w:br/>
        <w:t>о</w:t>
        <w:br/>
        <w:br/>
        <w:t>д</w:t>
        <w:br/>
        <w:br/>
        <w:t>а</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Р</w:t>
        <w:br/>
        <w:br/>
        <w:t>а</w:t>
        <w:br/>
        <w:br/>
        <w:t>з</w:t>
        <w:br/>
        <w:br/>
        <w:t>р</w:t>
        <w:br/>
        <w:br/>
        <w:t>а</w:t>
        <w:br/>
        <w:br/>
        <w:t>б</w:t>
        <w:br/>
        <w:br/>
        <w:t>о</w:t>
        <w:br/>
        <w:br/>
        <w:t>т</w:t>
        <w:br/>
        <w:br/>
        <w:t>к</w:t>
        <w:br/>
        <w:br/>
        <w:t>а</w:t>
        <w:br/>
        <w:br/>
        <w:t xml:space="preserve"> </w:t>
        <w:br/>
        <w:br/>
        <w:t>т</w:t>
        <w:br/>
        <w:br/>
        <w:t>о</w:t>
        <w:br/>
        <w:br/>
        <w:t>ч</w:t>
        <w:br/>
        <w:br/>
        <w:t>н</w:t>
        <w:br/>
        <w:br/>
        <w:t>ы</w:t>
        <w:br/>
        <w:br/>
        <w:t>х</w:t>
        <w:br/>
        <w:br/>
        <w:t xml:space="preserve"> </w:t>
        <w:br/>
        <w:br/>
        <w:t>м</w:t>
        <w:br/>
        <w:br/>
        <w:t>о</w:t>
        <w:br/>
        <w:br/>
        <w:t>д</w:t>
        <w:br/>
        <w:br/>
        <w:t>е</w:t>
        <w:br/>
        <w:br/>
        <w:t>л</w:t>
        <w:br/>
        <w:br/>
        <w:t>е</w:t>
        <w:br/>
        <w:br/>
        <w:t>й</w:t>
        <w:br/>
        <w:br/>
        <w:t xml:space="preserve"> </w:t>
        <w:br/>
        <w:br/>
        <w:t>т</w:t>
        <w:br/>
        <w:br/>
        <w:t>р</w:t>
        <w:br/>
        <w:br/>
        <w:t>е</w:t>
        <w:br/>
        <w:br/>
        <w:t>б</w:t>
        <w:br/>
        <w:br/>
        <w:t>у</w:t>
        <w:br/>
        <w:br/>
        <w:t>е</w:t>
        <w:br/>
        <w:br/>
        <w:t>т</w:t>
        <w:br/>
        <w:br/>
        <w:t xml:space="preserve"> </w:t>
        <w:br/>
        <w:br/>
        <w:t>у</w:t>
        <w:br/>
        <w:br/>
        <w:t>ч</w:t>
        <w:br/>
        <w:br/>
        <w:t>е</w:t>
        <w:br/>
        <w:br/>
        <w:t>т</w:t>
        <w:br/>
        <w:br/>
        <w:t>а</w:t>
        <w:br/>
        <w:br/>
        <w:t xml:space="preserve"> </w:t>
        <w:br/>
        <w:br/>
        <w:t>к</w:t>
        <w:br/>
        <w:br/>
        <w:t>и</w:t>
        <w:br/>
        <w:br/>
        <w:t>н</w:t>
        <w:br/>
        <w:br/>
        <w:t>е</w:t>
        <w:br/>
        <w:br/>
        <w:t>т</w:t>
        <w:br/>
        <w:br/>
        <w:t>и</w:t>
        <w:br/>
        <w:br/>
        <w:t>к</w:t>
        <w:br/>
        <w:br/>
        <w:t>и</w:t>
        <w:br/>
        <w:br/>
        <w:t xml:space="preserve"> </w:t>
        <w:br/>
        <w:br/>
        <w:t>х</w:t>
        <w:br/>
        <w:br/>
        <w:t>и</w:t>
        <w:br/>
        <w:br/>
        <w:t>м</w:t>
        <w:br/>
        <w:br/>
        <w:t>и</w:t>
        <w:br/>
        <w:br/>
        <w:t>ч</w:t>
        <w:br/>
        <w:br/>
        <w:t>е</w:t>
        <w:br/>
        <w:br/>
        <w:t>с</w:t>
        <w:br/>
        <w:br/>
        <w:t>к</w:t>
        <w:br/>
        <w:br/>
        <w:t>и</w:t>
        <w:br/>
        <w:br/>
        <w:t>х</w:t>
        <w:br/>
        <w:br/>
        <w:t xml:space="preserve"> </w:t>
        <w:br/>
        <w:br/>
        <w:t>р</w:t>
        <w:br/>
        <w:br/>
        <w:t>е</w:t>
        <w:br/>
        <w:br/>
        <w:t>а</w:t>
        <w:br/>
        <w:br/>
        <w:t>к</w:t>
        <w:br/>
        <w:br/>
        <w:t>ц</w:t>
        <w:br/>
        <w:br/>
        <w:t>и</w:t>
        <w:br/>
        <w:br/>
        <w:t>й</w:t>
        <w:br/>
        <w:br/>
        <w:t>,</w:t>
        <w:br/>
        <w:br/>
        <w:t xml:space="preserve"> </w:t>
        <w:br/>
        <w:br/>
        <w:t>м</w:t>
        <w:br/>
        <w:br/>
        <w:t>а</w:t>
        <w:br/>
        <w:br/>
        <w:t>с</w:t>
        <w:br/>
        <w:br/>
        <w:t>с</w:t>
        <w:br/>
        <w:br/>
        <w:t>о</w:t>
        <w:br/>
        <w:br/>
        <w:t>п</w:t>
        <w:br/>
        <w:br/>
        <w:t>е</w:t>
        <w:br/>
        <w:br/>
        <w:t>р</w:t>
        <w:br/>
        <w:br/>
        <w:t>е</w:t>
        <w:br/>
        <w:br/>
        <w:t>н</w:t>
        <w:br/>
        <w:br/>
        <w:t>о</w:t>
        <w:br/>
        <w:br/>
        <w:t>с</w:t>
        <w:br/>
        <w:br/>
        <w:t>а</w:t>
        <w:br/>
        <w:br/>
        <w:t xml:space="preserve"> </w:t>
        <w:br/>
        <w:br/>
        <w:t>и</w:t>
        <w:br/>
        <w:br/>
        <w:t xml:space="preserve"> </w:t>
        <w:br/>
        <w:br/>
        <w:t>т</w:t>
        <w:br/>
        <w:br/>
        <w:t>е</w:t>
        <w:br/>
        <w:br/>
        <w:t>п</w:t>
        <w:br/>
        <w:br/>
        <w:t>л</w:t>
        <w:br/>
        <w:br/>
        <w:t>о</w:t>
        <w:br/>
        <w:br/>
        <w:t>п</w:t>
        <w:br/>
        <w:br/>
        <w:t>е</w:t>
        <w:br/>
        <w:br/>
        <w:t>р</w:t>
        <w:br/>
        <w:br/>
        <w:t>е</w:t>
        <w:br/>
        <w:br/>
        <w:t>д</w:t>
        <w:br/>
        <w:br/>
        <w:t>а</w:t>
        <w:br/>
        <w:br/>
        <w:t>ч</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э</w:t>
        <w:br/>
        <w:br/>
        <w:t>к</w:t>
        <w:br/>
        <w:br/>
        <w:t>с</w:t>
        <w:br/>
        <w:br/>
        <w:t>п</w:t>
        <w:br/>
        <w:br/>
        <w:t>е</w:t>
        <w:br/>
        <w:br/>
        <w:t>р</w:t>
        <w:br/>
        <w:br/>
        <w:t>и</w:t>
        <w:br/>
        <w:br/>
        <w:t>м</w:t>
        <w:br/>
        <w:br/>
        <w:t>е</w:t>
        <w:br/>
        <w:br/>
        <w:t>н</w:t>
        <w:br/>
        <w:br/>
        <w:t>т</w:t>
        <w:br/>
        <w:br/>
        <w:t>а</w:t>
        <w:br/>
        <w:br/>
        <w:t>л</w:t>
        <w:br/>
        <w:br/>
        <w:t>ь</w:t>
        <w:br/>
        <w:br/>
        <w:t>н</w:t>
        <w:br/>
        <w:br/>
        <w:t>ы</w:t>
        <w:br/>
        <w:br/>
        <w:t>х</w:t>
        <w:br/>
        <w:br/>
        <w:t xml:space="preserve"> </w:t>
        <w:br/>
        <w:br/>
        <w:t>и</w:t>
        <w:br/>
        <w:br/>
        <w:t>с</w:t>
        <w:br/>
        <w:br/>
        <w:t>с</w:t>
        <w:br/>
        <w:br/>
        <w:t>л</w:t>
        <w:br/>
        <w:br/>
        <w:t>е</w:t>
        <w:br/>
        <w:br/>
        <w:t>д</w:t>
        <w:br/>
        <w:br/>
        <w:t>о</w:t>
        <w:br/>
        <w:br/>
        <w:t>в</w:t>
        <w:br/>
        <w:br/>
        <w:t>а</w:t>
        <w:br/>
        <w:br/>
        <w:t>н</w:t>
        <w:br/>
        <w:br/>
        <w:t>и</w:t>
        <w:br/>
        <w:br/>
        <w:t>й</w:t>
        <w:br/>
        <w:br/>
        <w:t xml:space="preserve"> </w:t>
        <w:br/>
        <w:br/>
        <w:t>и</w:t>
        <w:br/>
        <w:br/>
        <w:t xml:space="preserve"> </w:t>
        <w:br/>
        <w:br/>
        <w:t>р</w:t>
        <w:br/>
        <w:br/>
        <w:t>е</w:t>
        <w:br/>
        <w:br/>
        <w:t>з</w:t>
        <w:br/>
        <w:br/>
        <w:t>у</w:t>
        <w:br/>
        <w:br/>
        <w:t>л</w:t>
        <w:br/>
        <w:br/>
        <w:t>ь</w:t>
        <w:br/>
        <w:br/>
        <w:t>т</w:t>
        <w:br/>
        <w:br/>
        <w:t>а</w:t>
        <w:br/>
        <w:br/>
        <w:t>т</w:t>
        <w:br/>
        <w:br/>
        <w:t>о</w:t>
        <w:br/>
        <w:br/>
        <w:t>в</w:t>
        <w:br/>
        <w:br/>
        <w:t xml:space="preserve"> </w:t>
        <w:br/>
        <w:br/>
        <w:t>м</w:t>
        <w:br/>
        <w:br/>
        <w:t>о</w:t>
        <w:br/>
        <w:br/>
        <w:t>д</w:t>
        <w:br/>
        <w:br/>
        <w:t>е</w:t>
        <w:br/>
        <w:br/>
        <w:t>л</w:t>
        <w:br/>
        <w:br/>
        <w:t>и</w:t>
        <w:br/>
        <w:br/>
        <w:t>р</w:t>
        <w:br/>
        <w:br/>
        <w:t>о</w:t>
        <w:br/>
        <w:br/>
        <w:t>в</w:t>
        <w:br/>
        <w:br/>
        <w:t>а</w:t>
        <w:br/>
        <w:br/>
        <w:t>н</w:t>
        <w:br/>
        <w:br/>
        <w:t>и</w:t>
        <w:br/>
        <w:br/>
        <w:t>я</w:t>
        <w:br/>
        <w:br/>
        <w:t xml:space="preserve"> </w:t>
        <w:br/>
        <w:br/>
        <w:t>н</w:t>
        <w:br/>
        <w:br/>
        <w:t>а</w:t>
        <w:br/>
        <w:br/>
        <w:t xml:space="preserve"> </w:t>
        <w:br/>
        <w:br/>
        <w:t>о</w:t>
        <w:br/>
        <w:br/>
        <w:t>с</w:t>
        <w:br/>
        <w:br/>
        <w:t>н</w:t>
        <w:br/>
        <w:br/>
        <w:t>о</w:t>
        <w:br/>
        <w:br/>
        <w:t>в</w:t>
        <w:br/>
        <w:br/>
        <w:t>е</w:t>
        <w:br/>
        <w:br/>
        <w:t xml:space="preserve"> </w:t>
        <w:br/>
        <w:br/>
        <w:t>п</w:t>
        <w:br/>
        <w:br/>
        <w:t>е</w:t>
        <w:br/>
        <w:br/>
        <w:t>р</w:t>
        <w:br/>
        <w:br/>
        <w:t>в</w:t>
        <w:br/>
        <w:br/>
        <w:t>о</w:t>
        <w:br/>
        <w:br/>
        <w:t>г</w:t>
        <w:br/>
        <w:br/>
        <w:t>о</w:t>
        <w:br/>
        <w:br/>
        <w:t xml:space="preserve"> </w:t>
        <w:br/>
        <w:br/>
        <w:t>п</w:t>
        <w:br/>
        <w:br/>
        <w:t>р</w:t>
        <w:br/>
        <w:br/>
        <w:t>и</w:t>
        <w:br/>
        <w:br/>
        <w:t>н</w:t>
        <w:br/>
        <w:br/>
        <w:t>ц</w:t>
        <w:br/>
        <w:br/>
        <w:t>и</w:t>
        <w:br/>
        <w:br/>
        <w:t>п</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ч</w:t>
        <w:br/>
        <w:br/>
        <w:t>е</w:t>
        <w:br/>
        <w:br/>
        <w:t>т</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п</w:t>
        <w:br/>
        <w:br/>
        <w:t>о</w:t>
        <w:br/>
        <w:br/>
        <w:t>з</w:t>
        <w:br/>
        <w:br/>
        <w:t>в</w:t>
        <w:br/>
        <w:br/>
        <w:t>о</w:t>
        <w:br/>
        <w:br/>
        <w:t>л</w:t>
        <w:br/>
        <w:br/>
        <w:t>я</w:t>
        <w:br/>
        <w:br/>
        <w:t>е</w:t>
        <w:br/>
        <w:br/>
        <w:t>т</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в</w:t>
        <w:br/>
        <w:br/>
        <w:t>с</w:t>
        <w:br/>
        <w:br/>
        <w:t>ю</w:t>
        <w:br/>
        <w:br/>
        <w:t xml:space="preserve"> </w:t>
        <w:br/>
        <w:br/>
        <w:t>п</w:t>
        <w:br/>
        <w:br/>
        <w:t>р</w:t>
        <w:br/>
        <w:br/>
        <w:t>о</w:t>
        <w:br/>
        <w:br/>
        <w:t>и</w:t>
        <w:br/>
        <w:br/>
        <w:t>з</w:t>
        <w:br/>
        <w:br/>
        <w:t>в</w:t>
        <w:br/>
        <w:br/>
        <w:t>о</w:t>
        <w:br/>
        <w:br/>
        <w:t>д</w:t>
        <w:br/>
        <w:br/>
        <w:t>с</w:t>
        <w:br/>
        <w:br/>
        <w:t>т</w:t>
        <w:br/>
        <w:br/>
        <w:t>в</w:t>
        <w:br/>
        <w:br/>
        <w:t>е</w:t>
        <w:br/>
        <w:br/>
        <w:t>н</w:t>
        <w:br/>
        <w:br/>
        <w:t>н</w:t>
        <w:br/>
        <w:br/>
        <w:t>у</w:t>
        <w:br/>
        <w:br/>
        <w:t>ю</w:t>
        <w:br/>
        <w:br/>
        <w:t xml:space="preserve"> </w:t>
        <w:br/>
        <w:br/>
        <w:t>ц</w:t>
        <w:br/>
        <w:br/>
        <w:t>е</w:t>
        <w:br/>
        <w:br/>
        <w:t>п</w:t>
        <w:br/>
        <w:br/>
        <w:t>о</w:t>
        <w:br/>
        <w:br/>
        <w:t>ч</w:t>
        <w:br/>
        <w:br/>
        <w:t>к</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с</w:t>
        <w:br/>
        <w:br/>
        <w:t>м</w:t>
        <w:br/>
        <w:br/>
        <w:t>е</w:t>
        <w:br/>
        <w:br/>
        <w:t>ш</w:t>
        <w:br/>
        <w:br/>
        <w:t>и</w:t>
        <w:br/>
        <w:br/>
        <w:t>в</w:t>
        <w:br/>
        <w:br/>
        <w:t>а</w:t>
        <w:br/>
        <w:br/>
        <w:t>н</w:t>
        <w:br/>
        <w:br/>
        <w:t>и</w:t>
        <w:br/>
        <w:br/>
        <w:t>я</w:t>
        <w:br/>
        <w:br/>
        <w:t xml:space="preserve"> </w:t>
        <w:br/>
        <w:br/>
        <w:t>п</w:t>
        <w:br/>
        <w:br/>
        <w:t>о</w:t>
        <w:br/>
        <w:br/>
        <w:t>т</w:t>
        <w:br/>
        <w:br/>
        <w:t>о</w:t>
        <w:br/>
        <w:br/>
        <w:t>к</w:t>
        <w:br/>
        <w:br/>
        <w:t>о</w:t>
        <w:br/>
        <w:br/>
        <w:t>в</w:t>
        <w:br/>
        <w:br/>
        <w:t>,</w:t>
        <w:br/>
        <w:br/>
        <w:t xml:space="preserve"> </w:t>
        <w:br/>
        <w:br/>
        <w:t>п</w:t>
        <w:br/>
        <w:br/>
        <w:t>е</w:t>
        <w:br/>
        <w:br/>
        <w:t>р</w:t>
        <w:br/>
        <w:br/>
        <w:t>е</w:t>
        <w:br/>
        <w:br/>
        <w:t>р</w:t>
        <w:br/>
        <w:br/>
        <w:t>а</w:t>
        <w:br/>
        <w:br/>
        <w:t>б</w:t>
        <w:br/>
        <w:br/>
        <w:t>о</w:t>
        <w:br/>
        <w:br/>
        <w:t>т</w:t>
        <w:br/>
        <w:br/>
        <w:t>к</w:t>
        <w:br/>
        <w:br/>
        <w:t>и</w:t>
        <w:br/>
        <w:br/>
        <w:t xml:space="preserve"> </w:t>
        <w:br/>
        <w:br/>
        <w:t>п</w:t>
        <w:br/>
        <w:br/>
        <w:t>р</w:t>
        <w:br/>
        <w:br/>
        <w:t>о</w:t>
        <w:br/>
        <w:br/>
        <w:t>м</w:t>
        <w:br/>
        <w:br/>
        <w:t>е</w:t>
        <w:br/>
        <w:br/>
        <w:t>ж</w:t>
        <w:br/>
        <w:br/>
        <w:t>у</w:t>
        <w:br/>
        <w:br/>
        <w:t>т</w:t>
        <w:br/>
        <w:br/>
        <w:t>о</w:t>
        <w:br/>
        <w:br/>
        <w:t>ч</w:t>
        <w:br/>
        <w:br/>
        <w:t>н</w:t>
        <w:br/>
        <w:br/>
        <w:t>ы</w:t>
        <w:br/>
        <w:br/>
        <w:t>х</w:t>
        <w:br/>
        <w:br/>
        <w:t xml:space="preserve"> </w:t>
        <w:br/>
        <w:br/>
        <w:t>п</w:t>
        <w:br/>
        <w:br/>
        <w:t>р</w:t>
        <w:br/>
        <w:br/>
        <w:t>о</w:t>
        <w:br/>
        <w:br/>
        <w:t>д</w:t>
        <w:br/>
        <w:br/>
        <w:t>у</w:t>
        <w:br/>
        <w:br/>
        <w:t>к</w:t>
        <w:br/>
        <w:br/>
        <w:t>т</w:t>
        <w:br/>
        <w:br/>
        <w:t>о</w:t>
        <w:br/>
        <w:br/>
        <w:t>в</w:t>
        <w:br/>
        <w:br/>
        <w:t>,</w:t>
        <w:br/>
        <w:br/>
        <w:t xml:space="preserve"> </w:t>
        <w:br/>
        <w:br/>
        <w:t>и</w:t>
        <w:br/>
        <w:br/>
        <w:t>с</w:t>
        <w:br/>
        <w:br/>
        <w:t>п</w:t>
        <w:br/>
        <w:br/>
        <w:t>о</w:t>
        <w:br/>
        <w:br/>
        <w:t>л</w:t>
        <w:br/>
        <w:br/>
        <w:t>ь</w:t>
        <w:br/>
        <w:br/>
        <w:t>з</w:t>
        <w:br/>
        <w:br/>
        <w:t>о</w:t>
        <w:br/>
        <w:br/>
        <w:t>в</w:t>
        <w:br/>
        <w:br/>
        <w:t>а</w:t>
        <w:br/>
        <w:br/>
        <w:t>н</w:t>
        <w:br/>
        <w:br/>
        <w:t>и</w:t>
        <w:br/>
        <w:br/>
        <w:t>я</w:t>
        <w:br/>
        <w:br/>
        <w:t xml:space="preserve"> </w:t>
        <w:br/>
        <w:br/>
        <w:t>в</w:t>
        <w:br/>
        <w:br/>
        <w:t>т</w:t>
        <w:br/>
        <w:br/>
        <w:t>о</w:t>
        <w:br/>
        <w:br/>
        <w:t>р</w:t>
        <w:br/>
        <w:br/>
        <w:t>и</w:t>
        <w:br/>
        <w:br/>
        <w:t>ч</w:t>
        <w:br/>
        <w:br/>
        <w:t>н</w:t>
        <w:br/>
        <w:br/>
        <w:t>о</w:t>
        <w:br/>
        <w:br/>
        <w:t>г</w:t>
        <w:br/>
        <w:br/>
        <w:t>о</w:t>
        <w:br/>
        <w:br/>
        <w:t xml:space="preserve"> </w:t>
        <w:br/>
        <w:br/>
        <w:t>с</w:t>
        <w:br/>
        <w:br/>
        <w:t>ы</w:t>
        <w:br/>
        <w:br/>
        <w:t>р</w:t>
        <w:br/>
        <w:br/>
        <w:t>ь</w:t>
        <w:br/>
        <w:br/>
        <w:t>я</w:t>
        <w:br/>
        <w:br/>
        <w:t>.</w:t>
        <w:br/>
        <w:br/>
        <w:br/>
        <w:br/>
        <w:br/>
        <w:br/>
        <w:br/>
        <w:br/>
        <w:t>*</w:t>
        <w:br/>
        <w:br/>
        <w:t>*</w:t>
        <w:br/>
        <w:br/>
        <w:t>I</w:t>
        <w:br/>
        <w:br/>
        <w:t>I</w:t>
        <w:br/>
        <w:br/>
        <w:t>I</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о</w:t>
        <w:br/>
        <w:br/>
        <w:t>й</w:t>
        <w:br/>
        <w:br/>
        <w:t xml:space="preserve"> </w:t>
        <w:br/>
        <w:br/>
        <w:t>п</w:t>
        <w:br/>
        <w:br/>
        <w:t>р</w:t>
        <w:br/>
        <w:br/>
        <w:t>о</w:t>
        <w:br/>
        <w:br/>
        <w:t>г</w:t>
        <w:br/>
        <w:br/>
        <w:t>р</w:t>
        <w:br/>
        <w:br/>
        <w:t>а</w:t>
        <w:br/>
        <w:br/>
        <w:t>м</w:t>
        <w:br/>
        <w:br/>
        <w:t>м</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М</w:t>
        <w:br/>
        <w:br/>
        <w:t>а</w:t>
        <w:br/>
        <w:br/>
        <w:t>т</w:t>
        <w:br/>
        <w:br/>
        <w:t>е</w:t>
        <w:br/>
        <w:br/>
        <w:t>м</w:t>
        <w:br/>
        <w:br/>
        <w:t>а</w:t>
        <w:br/>
        <w:br/>
        <w:t>т</w:t>
        <w:br/>
        <w:br/>
        <w:t>и</w:t>
        <w:br/>
        <w:br/>
        <w:t>ч</w:t>
        <w:br/>
        <w:br/>
        <w:t>е</w:t>
        <w:br/>
        <w:br/>
        <w:t>с</w:t>
        <w:br/>
        <w:br/>
        <w:t>к</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о</w:t>
        <w:br/>
        <w:br/>
        <w:t>п</w:t>
        <w:br/>
        <w:br/>
        <w:t>р</w:t>
        <w:br/>
        <w:br/>
        <w:t>е</w:t>
        <w:br/>
        <w:br/>
        <w:t>д</w:t>
        <w:br/>
        <w:br/>
        <w:t>е</w:t>
        <w:br/>
        <w:br/>
        <w:t>л</w:t>
        <w:br/>
        <w:br/>
        <w:t>и</w:t>
        <w:br/>
        <w:br/>
        <w:t>т</w:t>
        <w:br/>
        <w:br/>
        <w:t>ь</w:t>
        <w:br/>
        <w:br/>
        <w:t xml:space="preserve"> </w:t>
        <w:br/>
        <w:br/>
        <w:t>о</w:t>
        <w:br/>
        <w:br/>
        <w:t>п</w:t>
        <w:br/>
        <w:br/>
        <w:t>т</w:t>
        <w:br/>
        <w:br/>
        <w:t>и</w:t>
        <w:br/>
        <w:br/>
        <w:t>м</w:t>
        <w:br/>
        <w:br/>
        <w:t>а</w:t>
        <w:br/>
        <w:br/>
        <w:t>л</w:t>
        <w:br/>
        <w:br/>
        <w:t>ь</w:t>
        <w:br/>
        <w:br/>
        <w:t>н</w:t>
        <w:br/>
        <w:br/>
        <w:t>у</w:t>
        <w:br/>
        <w:br/>
        <w:t>ю</w:t>
        <w:br/>
        <w:br/>
        <w:t xml:space="preserve"> </w:t>
        <w:br/>
        <w:br/>
        <w:t>п</w:t>
        <w:br/>
        <w:br/>
        <w:t>р</w:t>
        <w:br/>
        <w:br/>
        <w:t>о</w:t>
        <w:br/>
        <w:br/>
        <w:t>и</w:t>
        <w:br/>
        <w:br/>
        <w:t>з</w:t>
        <w:br/>
        <w:br/>
        <w:t>в</w:t>
        <w:br/>
        <w:br/>
        <w:t>о</w:t>
        <w:br/>
        <w:br/>
        <w:t>д</w:t>
        <w:br/>
        <w:br/>
        <w:t>с</w:t>
        <w:br/>
        <w:br/>
        <w:t>т</w:t>
        <w:br/>
        <w:br/>
        <w:t>в</w:t>
        <w:br/>
        <w:br/>
        <w:t>е</w:t>
        <w:br/>
        <w:br/>
        <w:t>н</w:t>
        <w:br/>
        <w:br/>
        <w:t>н</w:t>
        <w:br/>
        <w:br/>
        <w:t>у</w:t>
        <w:br/>
        <w:br/>
        <w:t>ю</w:t>
        <w:br/>
        <w:br/>
        <w:t xml:space="preserve"> </w:t>
        <w:br/>
        <w:br/>
        <w:t>п</w:t>
        <w:br/>
        <w:br/>
        <w:t>р</w:t>
        <w:br/>
        <w:br/>
        <w:t>о</w:t>
        <w:br/>
        <w:br/>
        <w:t>г</w:t>
        <w:br/>
        <w:br/>
        <w:t>р</w:t>
        <w:br/>
        <w:br/>
        <w:t>а</w:t>
        <w:br/>
        <w:br/>
        <w:t>м</w:t>
        <w:br/>
        <w:br/>
        <w:t>м</w:t>
        <w:br/>
        <w:br/>
        <w:t>у</w:t>
        <w:br/>
        <w:br/>
        <w:t>,</w:t>
        <w:br/>
        <w:br/>
        <w:t xml:space="preserve"> </w:t>
        <w:br/>
        <w:br/>
        <w:t>у</w:t>
        <w:br/>
        <w:br/>
        <w:t>ч</w:t>
        <w:br/>
        <w:br/>
        <w:t>и</w:t>
        <w:br/>
        <w:br/>
        <w:t>т</w:t>
        <w:br/>
        <w:br/>
        <w:t>ы</w:t>
        <w:br/>
        <w:br/>
        <w:t>в</w:t>
        <w:br/>
        <w:br/>
        <w:t>а</w:t>
        <w:br/>
        <w:br/>
        <w:t>ю</w:t>
        <w:br/>
        <w:br/>
        <w:t>щ</w:t>
        <w:br/>
        <w:br/>
        <w:t>у</w:t>
        <w:br/>
        <w:br/>
        <w:t>ю</w:t>
        <w:br/>
        <w:br/>
        <w:t xml:space="preserve"> </w:t>
        <w:br/>
        <w:br/>
        <w:t>с</w:t>
        <w:br/>
        <w:br/>
        <w:t>п</w:t>
        <w:br/>
        <w:br/>
        <w:t>р</w:t>
        <w:br/>
        <w:br/>
        <w:t>о</w:t>
        <w:br/>
        <w:br/>
        <w:t>с</w:t>
        <w:br/>
        <w:br/>
        <w:t xml:space="preserve"> </w:t>
        <w:br/>
        <w:br/>
        <w:t>н</w:t>
        <w:br/>
        <w:br/>
        <w:t>а</w:t>
        <w:br/>
        <w:br/>
        <w:t xml:space="preserve"> </w:t>
        <w:br/>
        <w:br/>
        <w:t>р</w:t>
        <w:br/>
        <w:br/>
        <w:t>а</w:t>
        <w:br/>
        <w:br/>
        <w:t>з</w:t>
        <w:br/>
        <w:br/>
        <w:t>л</w:t>
        <w:br/>
        <w:br/>
        <w:t>и</w:t>
        <w:br/>
        <w:br/>
        <w:t>ч</w:t>
        <w:br/>
        <w:br/>
        <w:t>н</w:t>
        <w:br/>
        <w:br/>
        <w:t>ы</w:t>
        <w:br/>
        <w:br/>
        <w:t>е</w:t>
        <w:br/>
        <w:br/>
        <w:t xml:space="preserve"> </w:t>
        <w:br/>
        <w:br/>
        <w:t>п</w:t>
        <w:br/>
        <w:br/>
        <w:t>р</w:t>
        <w:br/>
        <w:br/>
        <w:t>о</w:t>
        <w:br/>
        <w:br/>
        <w:t>д</w:t>
        <w:br/>
        <w:br/>
        <w:t>у</w:t>
        <w:br/>
        <w:br/>
        <w:t>к</w:t>
        <w:br/>
        <w:br/>
        <w:t>т</w:t>
        <w:br/>
        <w:br/>
        <w:t>ы</w:t>
        <w:br/>
        <w:br/>
        <w:t>,</w:t>
        <w:br/>
        <w:br/>
        <w:t xml:space="preserve"> </w:t>
        <w:br/>
        <w:br/>
        <w:t>ц</w:t>
        <w:br/>
        <w:br/>
        <w:t>е</w:t>
        <w:br/>
        <w:br/>
        <w:t>н</w:t>
        <w:br/>
        <w:br/>
        <w:t>ы</w:t>
        <w:br/>
        <w:br/>
        <w:t xml:space="preserve"> </w:t>
        <w:br/>
        <w:br/>
        <w:t>н</w:t>
        <w:br/>
        <w:br/>
        <w:t>а</w:t>
        <w:br/>
        <w:br/>
        <w:t xml:space="preserve"> </w:t>
        <w:br/>
        <w:br/>
        <w:t>с</w:t>
        <w:br/>
        <w:br/>
        <w:t>ы</w:t>
        <w:br/>
        <w:br/>
        <w:t>р</w:t>
        <w:br/>
        <w:br/>
        <w:t>ь</w:t>
        <w:br/>
        <w:br/>
        <w:t>е</w:t>
        <w:br/>
        <w:br/>
        <w:t xml:space="preserve"> </w:t>
        <w:br/>
        <w:br/>
        <w:t>и</w:t>
        <w:br/>
        <w:br/>
        <w:t xml:space="preserve"> </w:t>
        <w:br/>
        <w:br/>
        <w:t>г</w:t>
        <w:br/>
        <w:br/>
        <w:t>о</w:t>
        <w:br/>
        <w:br/>
        <w:t>т</w:t>
        <w:br/>
        <w:br/>
        <w:t>о</w:t>
        <w:br/>
        <w:br/>
        <w:t>в</w:t>
        <w:br/>
        <w:br/>
        <w:t>н</w:t>
        <w:br/>
        <w:br/>
        <w:t>о</w:t>
        <w:br/>
        <w:br/>
        <w:t>с</w:t>
        <w:br/>
        <w:br/>
        <w:t>т</w:t>
        <w:br/>
        <w:br/>
        <w:t>ь</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Ф</w:t>
        <w:br/>
        <w:br/>
        <w:t>о</w:t>
        <w:br/>
        <w:br/>
        <w:t>р</w:t>
        <w:br/>
        <w:br/>
        <w:t>м</w:t>
        <w:br/>
        <w:br/>
        <w:t>у</w:t>
        <w:br/>
        <w:br/>
        <w:t>л</w:t>
        <w:br/>
        <w:br/>
        <w:t>и</w:t>
        <w:br/>
        <w:br/>
        <w:t>р</w:t>
        <w:br/>
        <w:br/>
        <w:t>о</w:t>
        <w:br/>
        <w:br/>
        <w:t>в</w:t>
        <w:br/>
        <w:br/>
        <w:t>а</w:t>
        <w:br/>
        <w:br/>
        <w:t>н</w:t>
        <w:br/>
        <w:br/>
        <w:t>и</w:t>
        <w:br/>
        <w:br/>
        <w:t>е</w:t>
        <w:br/>
        <w:br/>
        <w:t xml:space="preserve"> </w:t>
        <w:br/>
        <w:br/>
        <w:t>з</w:t>
        <w:br/>
        <w:br/>
        <w:t>а</w:t>
        <w:br/>
        <w:br/>
        <w:t>д</w:t>
        <w:br/>
        <w:br/>
        <w:t>а</w:t>
        <w:br/>
        <w:br/>
        <w:t>ч</w:t>
        <w:br/>
        <w:br/>
        <w:t>и</w:t>
        <w:br/>
        <w:br/>
        <w:t xml:space="preserve"> </w:t>
        <w:br/>
        <w:br/>
        <w:t>к</w:t>
        <w:br/>
        <w:br/>
        <w:t>а</w:t>
        <w:br/>
        <w:br/>
        <w:t>к</w:t>
        <w:br/>
        <w:br/>
        <w:t xml:space="preserve"> </w:t>
        <w:br/>
        <w:br/>
        <w:t>з</w:t>
        <w:br/>
        <w:br/>
        <w:t>а</w:t>
        <w:br/>
        <w:br/>
        <w:t>д</w:t>
        <w:br/>
        <w:br/>
        <w:t>а</w:t>
        <w:br/>
        <w:br/>
        <w:t>ч</w:t>
        <w:br/>
        <w:br/>
        <w:t>и</w:t>
        <w:br/>
        <w:br/>
        <w:t xml:space="preserve"> </w:t>
        <w:br/>
        <w:br/>
        <w:t>л</w:t>
        <w:br/>
        <w:br/>
        <w:t>и</w:t>
        <w:br/>
        <w:br/>
        <w:t>н</w:t>
        <w:br/>
        <w:br/>
        <w:t>е</w:t>
        <w:br/>
        <w:br/>
        <w:t>й</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с</w:t>
        <w:br/>
        <w:br/>
        <w:t xml:space="preserve"> </w:t>
        <w:br/>
        <w:br/>
        <w:t>ц</w:t>
        <w:br/>
        <w:br/>
        <w:t>е</w:t>
        <w:br/>
        <w:br/>
        <w:t>л</w:t>
        <w:br/>
        <w:br/>
        <w:t>ь</w:t>
        <w:br/>
        <w:br/>
        <w:t>ю</w:t>
        <w:br/>
        <w:br/>
        <w:t xml:space="preserve"> </w:t>
        <w:br/>
        <w:br/>
        <w:t>м</w:t>
        <w:br/>
        <w:br/>
        <w:t>а</w:t>
        <w:br/>
        <w:br/>
        <w:t>к</w:t>
        <w:br/>
        <w:br/>
        <w:t>с</w:t>
        <w:br/>
        <w:br/>
        <w:t>и</w:t>
        <w:br/>
        <w:br/>
        <w:t>м</w:t>
        <w:br/>
        <w:br/>
        <w:t>и</w:t>
        <w:br/>
        <w:br/>
        <w:t>з</w:t>
        <w:br/>
        <w:br/>
        <w:t>а</w:t>
        <w:br/>
        <w:br/>
        <w:t>ц</w:t>
        <w:br/>
        <w:br/>
        <w:t>и</w:t>
        <w:br/>
        <w:br/>
        <w:t>и</w:t>
        <w:br/>
        <w:br/>
        <w:t xml:space="preserve"> </w:t>
        <w:br/>
        <w:br/>
        <w:t>п</w:t>
        <w:br/>
        <w:br/>
        <w:t>р</w:t>
        <w:br/>
        <w:br/>
        <w:t>и</w:t>
        <w:br/>
        <w:br/>
        <w:t>б</w:t>
        <w:br/>
        <w:br/>
        <w:t>ы</w:t>
        <w:br/>
        <w:br/>
        <w:t>л</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ч</w:t>
        <w:br/>
        <w:br/>
        <w:t>е</w:t>
        <w:br/>
        <w:br/>
        <w:t>т</w:t>
        <w:br/>
        <w:br/>
        <w:t xml:space="preserve"> </w:t>
        <w:br/>
        <w:br/>
        <w:t>о</w:t>
        <w:br/>
        <w:br/>
        <w:t>г</w:t>
        <w:br/>
        <w:br/>
        <w:t>р</w:t>
        <w:br/>
        <w:br/>
        <w:t>а</w:t>
        <w:br/>
        <w:br/>
        <w:t>н</w:t>
        <w:br/>
        <w:br/>
        <w:t>и</w:t>
        <w:br/>
        <w:br/>
        <w:t>ч</w:t>
        <w:br/>
        <w:br/>
        <w:t>е</w:t>
        <w:br/>
        <w:br/>
        <w:t>н</w:t>
        <w:br/>
        <w:br/>
        <w:t>и</w:t>
        <w:br/>
        <w:br/>
        <w:t>й</w:t>
        <w:br/>
        <w:br/>
        <w:t xml:space="preserve"> </w:t>
        <w:br/>
        <w:br/>
        <w:t>п</w:t>
        <w:br/>
        <w:br/>
        <w:t>о</w:t>
        <w:br/>
        <w:br/>
        <w:t xml:space="preserve"> </w:t>
        <w:br/>
        <w:br/>
        <w:t>м</w:t>
        <w:br/>
        <w:br/>
        <w:t>о</w:t>
        <w:br/>
        <w:br/>
        <w:t>щ</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t xml:space="preserve"> </w:t>
        <w:br/>
        <w:br/>
        <w:t>д</w:t>
        <w:br/>
        <w:br/>
        <w:t>о</w:t>
        <w:br/>
        <w:br/>
        <w:t>с</w:t>
        <w:br/>
        <w:br/>
        <w:t>т</w:t>
        <w:br/>
        <w:br/>
        <w:t>у</w:t>
        <w:br/>
        <w:br/>
        <w:t>п</w:t>
        <w:br/>
        <w:br/>
        <w:t>н</w:t>
        <w:br/>
        <w:br/>
        <w:t>о</w:t>
        <w:br/>
        <w:br/>
        <w:t>с</w:t>
        <w:br/>
        <w:br/>
        <w:t>т</w:t>
        <w:br/>
        <w:br/>
        <w:t>и</w:t>
        <w:br/>
        <w:br/>
        <w:t xml:space="preserve"> </w:t>
        <w:br/>
        <w:br/>
        <w:t>с</w:t>
        <w:br/>
        <w:br/>
        <w:t>ы</w:t>
        <w:br/>
        <w:br/>
        <w:t>р</w:t>
        <w:br/>
        <w:br/>
        <w:t>ь</w:t>
        <w:br/>
        <w:br/>
        <w:t>я</w:t>
        <w:br/>
        <w:br/>
        <w:t xml:space="preserve"> </w:t>
        <w:br/>
        <w:br/>
        <w:t>и</w:t>
        <w:br/>
        <w:br/>
        <w:t xml:space="preserve"> </w:t>
        <w:br/>
        <w:br/>
        <w:t>к</w:t>
        <w:br/>
        <w:br/>
        <w:t>а</w:t>
        <w:br/>
        <w:br/>
        <w:t>ч</w:t>
        <w:br/>
        <w:br/>
        <w:t>е</w:t>
        <w:br/>
        <w:br/>
        <w:t>с</w:t>
        <w:br/>
        <w:br/>
        <w:t>т</w:t>
        <w:br/>
        <w:br/>
        <w:t>в</w:t>
        <w:br/>
        <w:br/>
        <w:t>у</w:t>
        <w:br/>
        <w:br/>
        <w:t xml:space="preserve"> </w:t>
        <w:br/>
        <w:br/>
        <w:t>п</w:t>
        <w:br/>
        <w:br/>
        <w:t>р</w:t>
        <w:br/>
        <w:br/>
        <w:t>о</w:t>
        <w:br/>
        <w:br/>
        <w:t>д</w:t>
        <w:br/>
        <w:br/>
        <w:t>у</w:t>
        <w:br/>
        <w:br/>
        <w:t>к</w:t>
        <w:br/>
        <w:br/>
        <w:t>ц</w:t>
        <w:br/>
        <w:br/>
        <w:t>и</w:t>
        <w:br/>
        <w:br/>
        <w:t>и</w:t>
        <w:br/>
        <w:br/>
        <w:t xml:space="preserve"> </w:t>
        <w:br/>
        <w:br/>
        <w:t>п</w:t>
        <w:br/>
        <w:br/>
        <w:t>о</w:t>
        <w:br/>
        <w:br/>
        <w:t>з</w:t>
        <w:br/>
        <w:br/>
        <w:t>в</w:t>
        <w:br/>
        <w:br/>
        <w:t>о</w:t>
        <w:br/>
        <w:br/>
        <w:t>л</w:t>
        <w:br/>
        <w:br/>
        <w:t>я</w:t>
        <w:br/>
        <w:br/>
        <w:t>е</w:t>
        <w:br/>
        <w:br/>
        <w:t>т</w:t>
        <w:br/>
        <w:br/>
        <w:t xml:space="preserve"> </w:t>
        <w:br/>
        <w:br/>
        <w:t>п</w:t>
        <w:br/>
        <w:br/>
        <w:t>о</w:t>
        <w:br/>
        <w:br/>
        <w:t>л</w:t>
        <w:br/>
        <w:br/>
        <w:t>у</w:t>
        <w:br/>
        <w:br/>
        <w:t>ч</w:t>
        <w:br/>
        <w:br/>
        <w:t>и</w:t>
        <w:br/>
        <w:br/>
        <w:t>т</w:t>
        <w:br/>
        <w:br/>
        <w:t>ь</w:t>
        <w:br/>
        <w:br/>
        <w:t xml:space="preserve"> </w:t>
        <w:br/>
        <w:br/>
        <w:t>р</w:t>
        <w:br/>
        <w:br/>
        <w:t>е</w:t>
        <w:br/>
        <w:br/>
        <w:t>а</w:t>
        <w:br/>
        <w:br/>
        <w:t>л</w:t>
        <w:br/>
        <w:br/>
        <w:t>и</w:t>
        <w:br/>
        <w:br/>
        <w:t>с</w:t>
        <w:br/>
        <w:br/>
        <w:t>т</w:t>
        <w:br/>
        <w:br/>
        <w:t>и</w:t>
        <w:br/>
        <w:br/>
        <w:t>ч</w:t>
        <w:br/>
        <w:br/>
        <w:t>н</w:t>
        <w:br/>
        <w:br/>
        <w:t>ы</w:t>
        <w:br/>
        <w:br/>
        <w:t>й</w:t>
        <w:br/>
        <w:br/>
        <w:t xml:space="preserve"> </w:t>
        <w:br/>
        <w:br/>
        <w:t>п</w:t>
        <w:br/>
        <w:br/>
        <w:t>л</w:t>
        <w:br/>
        <w:br/>
        <w:t>а</w:t>
        <w:br/>
        <w:br/>
        <w:t>н</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в</w:t>
        <w:br/>
        <w:br/>
        <w:t>е</w:t>
        <w:br/>
        <w:br/>
        <w:t>д</w:t>
        <w:br/>
        <w:br/>
        <w:t>е</w:t>
        <w:br/>
        <w:br/>
        <w:t>н</w:t>
        <w:br/>
        <w:br/>
        <w:t>и</w:t>
        <w:br/>
        <w:br/>
        <w:t>е</w:t>
        <w:br/>
        <w:br/>
        <w:t xml:space="preserve"> </w:t>
        <w:br/>
        <w:br/>
        <w:t>с</w:t>
        <w:br/>
        <w:br/>
        <w:t>о</w:t>
        <w:br/>
        <w:br/>
        <w:t>о</w:t>
        <w:br/>
        <w:br/>
        <w:t>т</w:t>
        <w:br/>
        <w:br/>
        <w:t>в</w:t>
        <w:br/>
        <w:br/>
        <w:t>е</w:t>
        <w:br/>
        <w:br/>
        <w:t>т</w:t>
        <w:br/>
        <w:br/>
        <w:t>с</w:t>
        <w:br/>
        <w:br/>
        <w:t>т</w:t>
        <w:br/>
        <w:br/>
        <w:t>в</w:t>
        <w:br/>
        <w:br/>
        <w:t>у</w:t>
        <w:br/>
        <w:br/>
        <w:t>ю</w:t>
        <w:br/>
        <w:br/>
        <w:t>щ</w:t>
        <w:br/>
        <w:br/>
        <w:t>и</w:t>
        <w:br/>
        <w:br/>
        <w:t>х</w:t>
        <w:br/>
        <w:br/>
        <w:t xml:space="preserve"> </w:t>
        <w:br/>
        <w:br/>
        <w:t>о</w:t>
        <w:br/>
        <w:br/>
        <w:t>г</w:t>
        <w:br/>
        <w:br/>
        <w:t>р</w:t>
        <w:br/>
        <w:br/>
        <w:t>а</w:t>
        <w:br/>
        <w:br/>
        <w:t>н</w:t>
        <w:br/>
        <w:br/>
        <w:t>и</w:t>
        <w:br/>
        <w:br/>
        <w:t>ч</w:t>
        <w:br/>
        <w:br/>
        <w:t>е</w:t>
        <w:br/>
        <w:br/>
        <w:t>н</w:t>
        <w:br/>
        <w:br/>
        <w:t>и</w:t>
        <w:br/>
        <w:br/>
        <w:t>й</w:t>
        <w:br/>
        <w:br/>
        <w:t xml:space="preserve"> </w:t>
        <w:br/>
        <w:br/>
        <w:t>в</w:t>
        <w:br/>
        <w:br/>
        <w:t xml:space="preserve"> </w:t>
        <w:br/>
        <w:br/>
        <w:t>м</w:t>
        <w:br/>
        <w:br/>
        <w:t>а</w:t>
        <w:br/>
        <w:br/>
        <w:t>т</w:t>
        <w:br/>
        <w:br/>
        <w:t>е</w:t>
        <w:br/>
        <w:br/>
        <w:t>м</w:t>
        <w:br/>
        <w:br/>
        <w:t>а</w:t>
        <w:br/>
        <w:br/>
        <w:t>т</w:t>
        <w:br/>
        <w:br/>
        <w:t>и</w:t>
        <w:br/>
        <w:br/>
        <w:t>ч</w:t>
        <w:br/>
        <w:br/>
        <w:t>е</w:t>
        <w:br/>
        <w:br/>
        <w:t>с</w:t>
        <w:br/>
        <w:br/>
        <w:t>к</w:t>
        <w:br/>
        <w:br/>
        <w:t>у</w:t>
        <w:br/>
        <w:br/>
        <w:t>ю</w:t>
        <w:br/>
        <w:br/>
        <w:t xml:space="preserve"> </w:t>
        <w:br/>
        <w:br/>
        <w:t>м</w:t>
        <w:br/>
        <w:br/>
        <w:t>о</w:t>
        <w:br/>
        <w:br/>
        <w:t>д</w:t>
        <w:br/>
        <w:br/>
        <w:t>е</w:t>
        <w:br/>
        <w:br/>
        <w:t>л</w:t>
        <w:br/>
        <w:br/>
        <w:t>ь</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е</w:t>
        <w:br/>
        <w:br/>
        <w:t>й</w:t>
        <w:br/>
        <w:br/>
        <w:t xml:space="preserve"> </w:t>
        <w:br/>
        <w:br/>
        <w:t>с</w:t>
        <w:br/>
        <w:br/>
        <w:t>м</w:t>
        <w:br/>
        <w:br/>
        <w:t>е</w:t>
        <w:br/>
        <w:br/>
        <w:t>ш</w:t>
        <w:br/>
        <w:br/>
        <w:t>а</w:t>
        <w:br/>
        <w:br/>
        <w:t>н</w:t>
        <w:br/>
        <w:br/>
        <w:t>н</w:t>
        <w:br/>
        <w:br/>
        <w:t>о</w:t>
        <w:br/>
        <w:br/>
        <w:t>г</w:t>
        <w:br/>
        <w:br/>
        <w:t>о</w:t>
        <w:br/>
        <w:br/>
        <w:t xml:space="preserve"> </w:t>
        <w:br/>
        <w:br/>
        <w:t>ц</w:t>
        <w:br/>
        <w:br/>
        <w:t>е</w:t>
        <w:br/>
        <w:br/>
        <w:t>л</w:t>
        <w:br/>
        <w:br/>
        <w:t>о</w:t>
        <w:br/>
        <w:br/>
        <w:t>ч</w:t>
        <w:br/>
        <w:br/>
        <w:t>и</w:t>
        <w:br/>
        <w:br/>
        <w:t>с</w:t>
        <w:br/>
        <w:br/>
        <w:t>л</w:t>
        <w:br/>
        <w:br/>
        <w:t>е</w:t>
        <w:br/>
        <w:br/>
        <w:t>н</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п</w:t>
        <w:br/>
        <w:br/>
        <w:t>о</w:t>
        <w:br/>
        <w:br/>
        <w:t>з</w:t>
        <w:br/>
        <w:br/>
        <w:t>в</w:t>
        <w:br/>
        <w:br/>
        <w:t>о</w:t>
        <w:br/>
        <w:br/>
        <w:t>л</w:t>
        <w:br/>
        <w:br/>
        <w:t>я</w:t>
        <w:br/>
        <w:br/>
        <w:t>е</w:t>
        <w:br/>
        <w:br/>
        <w:t>т</w:t>
        <w:br/>
        <w:br/>
        <w:t xml:space="preserve"> </w:t>
        <w:br/>
        <w:br/>
        <w:t>у</w:t>
        <w:br/>
        <w:br/>
        <w:t>ч</w:t>
        <w:br/>
        <w:br/>
        <w:t>е</w:t>
        <w:br/>
        <w:br/>
        <w:t>с</w:t>
        <w:br/>
        <w:br/>
        <w:t>т</w:t>
        <w:br/>
        <w:br/>
        <w:t>ь</w:t>
        <w:br/>
        <w:br/>
        <w:t xml:space="preserve"> </w:t>
        <w:br/>
        <w:br/>
        <w:t>д</w:t>
        <w:br/>
        <w:br/>
        <w:t>и</w:t>
        <w:br/>
        <w:br/>
        <w:t>с</w:t>
        <w:br/>
        <w:br/>
        <w:t>к</w:t>
        <w:br/>
        <w:br/>
        <w:t>р</w:t>
        <w:br/>
        <w:br/>
        <w:t>е</w:t>
        <w:br/>
        <w:br/>
        <w:t>т</w:t>
        <w:br/>
        <w:br/>
        <w:t>н</w:t>
        <w:br/>
        <w:br/>
        <w:t>ы</w:t>
        <w:br/>
        <w:br/>
        <w:t>е</w:t>
        <w:br/>
        <w:br/>
        <w:t xml:space="preserve"> </w:t>
        <w:br/>
        <w:br/>
        <w:t>п</w:t>
        <w:br/>
        <w:br/>
        <w:t>е</w:t>
        <w:br/>
        <w:br/>
        <w:t>р</w:t>
        <w:br/>
        <w:br/>
        <w:t>е</w:t>
        <w:br/>
        <w:br/>
        <w:t>м</w:t>
        <w:br/>
        <w:br/>
        <w:t>е</w:t>
        <w:br/>
        <w:br/>
        <w:t>н</w:t>
        <w:br/>
        <w:br/>
        <w:t>н</w:t>
        <w:br/>
        <w:br/>
        <w:t>ы</w:t>
        <w:br/>
        <w:br/>
        <w:t>е</w:t>
        <w:br/>
        <w:br/>
        <w:t>,</w:t>
        <w:br/>
        <w:br/>
        <w:t xml:space="preserve"> </w:t>
        <w:br/>
        <w:br/>
        <w:t>т</w:t>
        <w:br/>
        <w:br/>
        <w:t>а</w:t>
        <w:br/>
        <w:br/>
        <w:t>к</w:t>
        <w:br/>
        <w:br/>
        <w:t>и</w:t>
        <w:br/>
        <w:br/>
        <w:t>е</w:t>
        <w:br/>
        <w:br/>
        <w:t xml:space="preserve"> </w:t>
        <w:br/>
        <w:br/>
        <w:t>к</w:t>
        <w:br/>
        <w:br/>
        <w:t>а</w:t>
        <w:br/>
        <w:br/>
        <w:t>к</w:t>
        <w:br/>
        <w:br/>
        <w:t xml:space="preserve"> </w:t>
        <w:br/>
        <w:br/>
        <w:t>з</w:t>
        <w:br/>
        <w:br/>
        <w:t>а</w:t>
        <w:br/>
        <w:br/>
        <w:t>п</w:t>
        <w:br/>
        <w:br/>
        <w:t>у</w:t>
        <w:br/>
        <w:br/>
        <w:t>с</w:t>
        <w:br/>
        <w:br/>
        <w:t>к</w:t>
        <w:br/>
        <w:br/>
        <w:t xml:space="preserve"> </w:t>
        <w:br/>
        <w:br/>
        <w:t>и</w:t>
        <w:br/>
        <w:br/>
        <w:t xml:space="preserve"> </w:t>
        <w:br/>
        <w:br/>
        <w:t>о</w:t>
        <w:br/>
        <w:br/>
        <w:t>с</w:t>
        <w:br/>
        <w:br/>
        <w:t>т</w:t>
        <w:br/>
        <w:br/>
        <w:t>а</w:t>
        <w:br/>
        <w:br/>
        <w:t>н</w:t>
        <w:br/>
        <w:br/>
        <w:t>о</w:t>
        <w:br/>
        <w:br/>
        <w:t>в</w:t>
        <w:br/>
        <w:br/>
        <w:t>к</w:t>
        <w:br/>
        <w:br/>
        <w:t>а</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Ф</w:t>
        <w:br/>
        <w:br/>
        <w:t>о</w:t>
        <w:br/>
        <w:br/>
        <w:t>р</w:t>
        <w:br/>
        <w:br/>
        <w:t>м</w:t>
        <w:br/>
        <w:br/>
        <w:t>у</w:t>
        <w:br/>
        <w:br/>
        <w:t>л</w:t>
        <w:br/>
        <w:br/>
        <w:t>и</w:t>
        <w:br/>
        <w:br/>
        <w:t>р</w:t>
        <w:br/>
        <w:br/>
        <w:t>о</w:t>
        <w:br/>
        <w:br/>
        <w:t>в</w:t>
        <w:br/>
        <w:br/>
        <w:t>а</w:t>
        <w:br/>
        <w:br/>
        <w:t>н</w:t>
        <w:br/>
        <w:br/>
        <w:t>и</w:t>
        <w:br/>
        <w:br/>
        <w:t>е</w:t>
        <w:br/>
        <w:br/>
        <w:t xml:space="preserve"> </w:t>
        <w:br/>
        <w:br/>
        <w:t>з</w:t>
        <w:br/>
        <w:br/>
        <w:t>а</w:t>
        <w:br/>
        <w:br/>
        <w:t>д</w:t>
        <w:br/>
        <w:br/>
        <w:t>а</w:t>
        <w:br/>
        <w:br/>
        <w:t>ч</w:t>
        <w:br/>
        <w:br/>
        <w:t>и</w:t>
        <w:br/>
        <w:br/>
        <w:t xml:space="preserve"> </w:t>
        <w:br/>
        <w:br/>
        <w:t>к</w:t>
        <w:br/>
        <w:br/>
        <w:t>а</w:t>
        <w:br/>
        <w:br/>
        <w:t>к</w:t>
        <w:br/>
        <w:br/>
        <w:t xml:space="preserve"> </w:t>
        <w:br/>
        <w:br/>
        <w:t>з</w:t>
        <w:br/>
        <w:br/>
        <w:t>а</w:t>
        <w:br/>
        <w:br/>
        <w:t>д</w:t>
        <w:br/>
        <w:br/>
        <w:t>а</w:t>
        <w:br/>
        <w:br/>
        <w:t>ч</w:t>
        <w:br/>
        <w:br/>
        <w:t>и</w:t>
        <w:br/>
        <w:br/>
        <w:t xml:space="preserve"> </w:t>
        <w:br/>
        <w:br/>
        <w:t>с</w:t>
        <w:br/>
        <w:br/>
        <w:t>м</w:t>
        <w:br/>
        <w:br/>
        <w:t>е</w:t>
        <w:br/>
        <w:br/>
        <w:t>ш</w:t>
        <w:br/>
        <w:br/>
        <w:t>а</w:t>
        <w:br/>
        <w:br/>
        <w:t>н</w:t>
        <w:br/>
        <w:br/>
        <w:t>н</w:t>
        <w:br/>
        <w:br/>
        <w:t>о</w:t>
        <w:br/>
        <w:br/>
        <w:t>г</w:t>
        <w:br/>
        <w:br/>
        <w:t>о</w:t>
        <w:br/>
        <w:br/>
        <w:t xml:space="preserve"> </w:t>
        <w:br/>
        <w:br/>
        <w:t>ц</w:t>
        <w:br/>
        <w:br/>
        <w:t>е</w:t>
        <w:br/>
        <w:br/>
        <w:t>л</w:t>
        <w:br/>
        <w:br/>
        <w:t>о</w:t>
        <w:br/>
        <w:br/>
        <w:t>ч</w:t>
        <w:br/>
        <w:br/>
        <w:t>и</w:t>
        <w:br/>
        <w:br/>
        <w:t>с</w:t>
        <w:br/>
        <w:br/>
        <w:t>л</w:t>
        <w:br/>
        <w:br/>
        <w:t>е</w:t>
        <w:br/>
        <w:br/>
        <w:t>н</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с</w:t>
        <w:br/>
        <w:br/>
        <w:t xml:space="preserve"> </w:t>
        <w:br/>
        <w:br/>
        <w:t>ц</w:t>
        <w:br/>
        <w:br/>
        <w:t>е</w:t>
        <w:br/>
        <w:br/>
        <w:t>л</w:t>
        <w:br/>
        <w:br/>
        <w:t>ь</w:t>
        <w:br/>
        <w:br/>
        <w:t>ю</w:t>
        <w:br/>
        <w:br/>
        <w:t xml:space="preserve"> </w:t>
        <w:br/>
        <w:br/>
        <w:t>м</w:t>
        <w:br/>
        <w:br/>
        <w:t>и</w:t>
        <w:br/>
        <w:br/>
        <w:t>н</w:t>
        <w:br/>
        <w:br/>
        <w:t>и</w:t>
        <w:br/>
        <w:br/>
        <w:t>м</w:t>
        <w:br/>
        <w:br/>
        <w:t>и</w:t>
        <w:br/>
        <w:br/>
        <w:t>з</w:t>
        <w:br/>
        <w:br/>
        <w:t>а</w:t>
        <w:br/>
        <w:br/>
        <w:t>ц</w:t>
        <w:br/>
        <w:br/>
        <w:t>и</w:t>
        <w:br/>
        <w:br/>
        <w:t>и</w:t>
        <w:br/>
        <w:br/>
        <w:t xml:space="preserve"> </w:t>
        <w:br/>
        <w:br/>
        <w:t>з</w:t>
        <w:br/>
        <w:br/>
        <w:t>а</w:t>
        <w:br/>
        <w:br/>
        <w:t>т</w:t>
        <w:br/>
        <w:br/>
        <w:t>р</w:t>
        <w:br/>
        <w:br/>
        <w:t>а</w:t>
        <w:br/>
        <w:br/>
        <w:t>т</w:t>
        <w:br/>
        <w:br/>
        <w:t xml:space="preserve"> </w:t>
        <w:br/>
        <w:br/>
        <w:t>и</w:t>
        <w:br/>
        <w:br/>
        <w:t>л</w:t>
        <w:br/>
        <w:br/>
        <w:t>и</w:t>
        <w:br/>
        <w:br/>
        <w:t xml:space="preserve"> </w:t>
        <w:br/>
        <w:br/>
        <w:t>м</w:t>
        <w:br/>
        <w:br/>
        <w:t>а</w:t>
        <w:br/>
        <w:br/>
        <w:t>к</w:t>
        <w:br/>
        <w:br/>
        <w:t>с</w:t>
        <w:br/>
        <w:br/>
        <w:t>и</w:t>
        <w:br/>
        <w:br/>
        <w:t>м</w:t>
        <w:br/>
        <w:br/>
        <w:t>и</w:t>
        <w:br/>
        <w:br/>
        <w:t>з</w:t>
        <w:br/>
        <w:br/>
        <w:t>а</w:t>
        <w:br/>
        <w:br/>
        <w:t>ц</w:t>
        <w:br/>
        <w:br/>
        <w:t>и</w:t>
        <w:br/>
        <w:br/>
        <w:t>и</w:t>
        <w:br/>
        <w:br/>
        <w:t xml:space="preserve"> </w:t>
        <w:br/>
        <w:br/>
        <w:t>п</w:t>
        <w:br/>
        <w:br/>
        <w:t>р</w:t>
        <w:br/>
        <w:br/>
        <w:t>и</w:t>
        <w:br/>
        <w:br/>
        <w:t>б</w:t>
        <w:br/>
        <w:br/>
        <w:t>ы</w:t>
        <w:br/>
        <w:br/>
        <w:t>л</w:t>
        <w:br/>
        <w:br/>
        <w:t>и</w:t>
        <w:br/>
        <w:br/>
        <w:t>.</w:t>
        <w:br/>
        <w:br/>
        <w:br/>
        <w:br/>
        <w:br/>
        <w:br/>
        <w:br/>
        <w:br/>
        <w:t>*</w:t>
        <w:br/>
        <w:br/>
        <w:t>*</w:t>
        <w:br/>
        <w:br/>
        <w:t>I</w:t>
        <w:br/>
        <w:br/>
        <w:t>V</w:t>
        <w:br/>
        <w:br/>
        <w:t>.</w:t>
        <w:br/>
        <w:br/>
        <w:t xml:space="preserve"> </w:t>
        <w:br/>
        <w:br/>
        <w:t>О</w:t>
        <w:br/>
        <w:br/>
        <w:t>п</w:t>
        <w:br/>
        <w:br/>
        <w:t>т</w:t>
        <w:br/>
        <w:br/>
        <w:t>и</w:t>
        <w:br/>
        <w:br/>
        <w:t>м</w:t>
        <w:br/>
        <w:br/>
        <w:t>и</w:t>
        <w:br/>
        <w:br/>
        <w:t>з</w:t>
        <w:br/>
        <w:br/>
        <w:t>а</w:t>
        <w:br/>
        <w:br/>
        <w:t>ц</w:t>
        <w:br/>
        <w:br/>
        <w:t>и</w:t>
        <w:br/>
        <w:br/>
        <w:t>я</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О</w:t>
        <w:br/>
        <w:br/>
        <w:t>п</w:t>
        <w:br/>
        <w:br/>
        <w:t>т</w:t>
        <w:br/>
        <w:br/>
        <w:t>и</w:t>
        <w:br/>
        <w:br/>
        <w:t>м</w:t>
        <w:br/>
        <w:br/>
        <w:t>и</w:t>
        <w:br/>
        <w:br/>
        <w:t>з</w:t>
        <w:br/>
        <w:br/>
        <w:t>а</w:t>
        <w:br/>
        <w:br/>
        <w:t>ц</w:t>
        <w:br/>
        <w:br/>
        <w:t>и</w:t>
        <w:br/>
        <w:br/>
        <w:t>я</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 xml:space="preserve"> </w:t>
        <w:br/>
        <w:br/>
        <w:t>п</w:t>
        <w:br/>
        <w:br/>
        <w:t>о</w:t>
        <w:br/>
        <w:br/>
        <w:t>з</w:t>
        <w:br/>
        <w:br/>
        <w:t>в</w:t>
        <w:br/>
        <w:br/>
        <w:t>о</w:t>
        <w:br/>
        <w:br/>
        <w:t>л</w:t>
        <w:br/>
        <w:br/>
        <w:t>я</w:t>
        <w:br/>
        <w:br/>
        <w:t>е</w:t>
        <w:br/>
        <w:br/>
        <w:t>т</w:t>
        <w:br/>
        <w:br/>
        <w:t xml:space="preserve"> </w:t>
        <w:br/>
        <w:br/>
        <w:t>м</w:t>
        <w:br/>
        <w:br/>
        <w:t>и</w:t>
        <w:br/>
        <w:br/>
        <w:t>н</w:t>
        <w:br/>
        <w:br/>
        <w:t>и</w:t>
        <w:br/>
        <w:br/>
        <w:t>м</w:t>
        <w:br/>
        <w:br/>
        <w:t>и</w:t>
        <w:br/>
        <w:br/>
        <w:t>з</w:t>
        <w:br/>
        <w:br/>
        <w:t>и</w:t>
        <w:br/>
        <w:br/>
        <w:t>р</w:t>
        <w:br/>
        <w:br/>
        <w:t>о</w:t>
        <w:br/>
        <w:br/>
        <w:t>в</w:t>
        <w:br/>
        <w:br/>
        <w:t>а</w:t>
        <w:br/>
        <w:br/>
        <w:t>т</w:t>
        <w:br/>
        <w:br/>
        <w:t>ь</w:t>
        <w:br/>
        <w:br/>
        <w:t xml:space="preserve"> </w:t>
        <w:br/>
        <w:br/>
        <w:t>з</w:t>
        <w:br/>
        <w:br/>
        <w:t>а</w:t>
        <w:br/>
        <w:br/>
        <w:t>т</w:t>
        <w:br/>
        <w:br/>
        <w:t>р</w:t>
        <w:br/>
        <w:br/>
        <w:t>а</w:t>
        <w:br/>
        <w:br/>
        <w:t>т</w:t>
        <w:br/>
        <w:br/>
        <w:t>ы</w:t>
        <w:br/>
        <w:br/>
        <w:t xml:space="preserve"> </w:t>
        <w:br/>
        <w:br/>
        <w:t>н</w:t>
        <w:br/>
        <w:br/>
        <w:t>а</w:t>
        <w:br/>
        <w:br/>
        <w:t xml:space="preserve"> </w:t>
        <w:br/>
        <w:br/>
        <w:t>х</w:t>
        <w:br/>
        <w:br/>
        <w:t>р</w:t>
        <w:br/>
        <w:br/>
        <w:t>а</w:t>
        <w:br/>
        <w:br/>
        <w:t>н</w:t>
        <w:br/>
        <w:br/>
        <w:t>е</w:t>
        <w:br/>
        <w:br/>
        <w:t>н</w:t>
        <w:br/>
        <w:br/>
        <w:t>и</w:t>
        <w:br/>
        <w:br/>
        <w:t>е</w:t>
        <w:br/>
        <w:br/>
        <w:t xml:space="preserve"> </w:t>
        <w:br/>
        <w:br/>
        <w:t>и</w:t>
        <w:br/>
        <w:br/>
        <w:t xml:space="preserve"> </w:t>
        <w:br/>
        <w:br/>
        <w:t>т</w:t>
        <w:br/>
        <w:br/>
        <w:t>р</w:t>
        <w:br/>
        <w:br/>
        <w:t>а</w:t>
        <w:br/>
        <w:br/>
        <w:t>н</w:t>
        <w:br/>
        <w:br/>
        <w:t>с</w:t>
        <w:br/>
        <w:br/>
        <w:t>п</w:t>
        <w:br/>
        <w:br/>
        <w:t>о</w:t>
        <w:br/>
        <w:br/>
        <w:t>р</w:t>
        <w:br/>
        <w:br/>
        <w:t>т</w:t>
        <w:br/>
        <w:br/>
        <w:t>и</w:t>
        <w:br/>
        <w:br/>
        <w:t>р</w:t>
        <w:br/>
        <w:br/>
        <w:t>о</w:t>
        <w:br/>
        <w:br/>
        <w:t>в</w:t>
        <w:br/>
        <w:br/>
        <w:t>к</w:t>
        <w:br/>
        <w:br/>
        <w:t>у</w:t>
        <w:br/>
        <w:br/>
        <w:t xml:space="preserve"> </w:t>
        <w:br/>
        <w:br/>
        <w:t>с</w:t>
        <w:br/>
        <w:br/>
        <w:t>ы</w:t>
        <w:br/>
        <w:br/>
        <w:t>р</w:t>
        <w:br/>
        <w:br/>
        <w:t>ь</w:t>
        <w:br/>
        <w:br/>
        <w:t>я</w:t>
        <w:br/>
        <w:br/>
        <w:t xml:space="preserve"> </w:t>
        <w:br/>
        <w:br/>
        <w:t>и</w:t>
        <w:br/>
        <w:br/>
        <w:t xml:space="preserve"> </w:t>
        <w:br/>
        <w:br/>
        <w:t>г</w:t>
        <w:br/>
        <w:br/>
        <w:t>о</w:t>
        <w:br/>
        <w:br/>
        <w:t>т</w:t>
        <w:br/>
        <w:br/>
        <w:t>о</w:t>
        <w:br/>
        <w:br/>
        <w:t>в</w:t>
        <w:br/>
        <w:br/>
        <w:t>о</w:t>
        <w:br/>
        <w:br/>
        <w:t>й</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е</w:t>
        <w:br/>
        <w:br/>
        <w:t>й</w:t>
        <w:br/>
        <w:br/>
        <w:t xml:space="preserve"> </w:t>
        <w:br/>
        <w:br/>
        <w:t>э</w:t>
        <w:br/>
        <w:br/>
        <w:t>к</w:t>
        <w:br/>
        <w:br/>
        <w:t>о</w:t>
        <w:br/>
        <w:br/>
        <w:t>н</w:t>
        <w:br/>
        <w:br/>
        <w:t>о</w:t>
        <w:br/>
        <w:br/>
        <w:t>м</w:t>
        <w:br/>
        <w:br/>
        <w:t>и</w:t>
        <w:br/>
        <w:br/>
        <w:t>ч</w:t>
        <w:br/>
        <w:br/>
        <w:t>е</w:t>
        <w:br/>
        <w:br/>
        <w:t>с</w:t>
        <w:br/>
        <w:br/>
        <w:t>к</w:t>
        <w:br/>
        <w:br/>
        <w:t>о</w:t>
        <w:br/>
        <w:br/>
        <w:t>г</w:t>
        <w:br/>
        <w:br/>
        <w:t>о</w:t>
        <w:br/>
        <w:br/>
        <w:t xml:space="preserve"> </w:t>
        <w:br/>
        <w:br/>
        <w:t>р</w:t>
        <w:br/>
        <w:br/>
        <w:t>а</w:t>
        <w:br/>
        <w:br/>
        <w:t>з</w:t>
        <w:br/>
        <w:br/>
        <w:t>м</w:t>
        <w:br/>
        <w:br/>
        <w:t>е</w:t>
        <w:br/>
        <w:br/>
        <w:t>р</w:t>
        <w:br/>
        <w:br/>
        <w:t>а</w:t>
        <w:br/>
        <w:br/>
        <w:t xml:space="preserve"> </w:t>
        <w:br/>
        <w:br/>
        <w:t>з</w:t>
        <w:br/>
        <w:br/>
        <w:t>а</w:t>
        <w:br/>
        <w:br/>
        <w:t>к</w:t>
        <w:br/>
        <w:br/>
        <w:t>а</w:t>
        <w:br/>
        <w:br/>
        <w:t>з</w:t>
        <w:br/>
        <w:br/>
        <w:t>а</w:t>
        <w:br/>
        <w:br/>
        <w:t xml:space="preserve"> </w:t>
        <w:br/>
        <w:br/>
        <w:t>(</w:t>
        <w:br/>
        <w:br/>
        <w:t>E</w:t>
        <w:br/>
        <w:br/>
        <w:t>O</w:t>
        <w:br/>
        <w:br/>
        <w:t>Q</w:t>
        <w:br/>
        <w:br/>
        <w:t>)</w:t>
        <w:br/>
        <w:br/>
        <w:t xml:space="preserve"> </w:t>
        <w:br/>
        <w:br/>
        <w:t>и</w:t>
        <w:br/>
        <w:br/>
        <w:t>л</w:t>
        <w:br/>
        <w:br/>
        <w:t>и</w:t>
        <w:br/>
        <w:br/>
        <w:t xml:space="preserve"> </w:t>
        <w:br/>
        <w:br/>
        <w:t>м</w:t>
        <w:br/>
        <w:br/>
        <w:t>о</w:t>
        <w:br/>
        <w:br/>
        <w:t>д</w:t>
        <w:br/>
        <w:br/>
        <w:t>е</w:t>
        <w:br/>
        <w:br/>
        <w:t>л</w:t>
        <w:br/>
        <w:br/>
        <w:t>е</w:t>
        <w:br/>
        <w:br/>
        <w:t>й</w:t>
        <w:br/>
        <w:br/>
        <w:t xml:space="preserve"> </w:t>
        <w:br/>
        <w:br/>
        <w:t>с</w:t>
        <w:br/>
        <w:br/>
        <w:t xml:space="preserve"> </w:t>
        <w:br/>
        <w:br/>
        <w:t>у</w:t>
        <w:br/>
        <w:br/>
        <w:t>ч</w:t>
        <w:br/>
        <w:br/>
        <w:t>е</w:t>
        <w:br/>
        <w:br/>
        <w:t>т</w:t>
        <w:br/>
        <w:br/>
        <w:t>о</w:t>
        <w:br/>
        <w:br/>
        <w:t>м</w:t>
        <w:br/>
        <w:br/>
        <w:t xml:space="preserve"> </w:t>
        <w:br/>
        <w:br/>
        <w:t>в</w:t>
        <w:br/>
        <w:br/>
        <w:t>е</w:t>
        <w:br/>
        <w:br/>
        <w:t>р</w:t>
        <w:br/>
        <w:br/>
        <w:t>о</w:t>
        <w:br/>
        <w:br/>
        <w:t>я</w:t>
        <w:br/>
        <w:br/>
        <w:t>т</w:t>
        <w:br/>
        <w:br/>
        <w:t>н</w:t>
        <w:br/>
        <w:br/>
        <w:t>о</w:t>
        <w:br/>
        <w:br/>
        <w:t>с</w:t>
        <w:br/>
        <w:br/>
        <w:t>т</w:t>
        <w:br/>
        <w:br/>
        <w:t>н</w:t>
        <w:br/>
        <w:br/>
        <w:t>о</w:t>
        <w:br/>
        <w:br/>
        <w:t>г</w:t>
        <w:br/>
        <w:br/>
        <w:t>о</w:t>
        <w:br/>
        <w:br/>
        <w:t xml:space="preserve"> </w:t>
        <w:br/>
        <w:br/>
        <w:t>с</w:t>
        <w:br/>
        <w:br/>
        <w:t>п</w:t>
        <w:br/>
        <w:br/>
        <w:t>р</w:t>
        <w:br/>
        <w:br/>
        <w:t>о</w:t>
        <w:br/>
        <w:br/>
        <w:t>с</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ч</w:t>
        <w:br/>
        <w:br/>
        <w:t>е</w:t>
        <w:br/>
        <w:br/>
        <w:t>т</w:t>
        <w:br/>
        <w:br/>
        <w:t xml:space="preserve"> </w:t>
        <w:br/>
        <w:br/>
        <w:t>с</w:t>
        <w:br/>
        <w:br/>
        <w:t>т</w:t>
        <w:br/>
        <w:br/>
        <w:t>о</w:t>
        <w:br/>
        <w:br/>
        <w:t>и</w:t>
        <w:br/>
        <w:br/>
        <w:t>м</w:t>
        <w:br/>
        <w:br/>
        <w:t>о</w:t>
        <w:br/>
        <w:br/>
        <w:t>с</w:t>
        <w:br/>
        <w:br/>
        <w:t>т</w:t>
        <w:br/>
        <w:br/>
        <w:t>и</w:t>
        <w:br/>
        <w:br/>
        <w:t xml:space="preserve"> </w:t>
        <w:br/>
        <w:br/>
        <w:t>х</w:t>
        <w:br/>
        <w:br/>
        <w:t>р</w:t>
        <w:br/>
        <w:br/>
        <w:t>а</w:t>
        <w:br/>
        <w:br/>
        <w:t>н</w:t>
        <w:br/>
        <w:br/>
        <w:t>е</w:t>
        <w:br/>
        <w:br/>
        <w:t>н</w:t>
        <w:br/>
        <w:br/>
        <w:t>и</w:t>
        <w:br/>
        <w:br/>
        <w:t>я</w:t>
        <w:br/>
        <w:br/>
        <w:t>,</w:t>
        <w:br/>
        <w:br/>
        <w:t xml:space="preserve"> </w:t>
        <w:br/>
        <w:br/>
        <w:t>с</w:t>
        <w:br/>
        <w:br/>
        <w:t>т</w:t>
        <w:br/>
        <w:br/>
        <w:t>о</w:t>
        <w:br/>
        <w:br/>
        <w:t>и</w:t>
        <w:br/>
        <w:br/>
        <w:t>м</w:t>
        <w:br/>
        <w:br/>
        <w:t>о</w:t>
        <w:br/>
        <w:br/>
        <w:t>с</w:t>
        <w:br/>
        <w:br/>
        <w:t>т</w:t>
        <w:br/>
        <w:br/>
        <w:t>и</w:t>
        <w:br/>
        <w:br/>
        <w:t xml:space="preserve"> </w:t>
        <w:br/>
        <w:br/>
        <w:t>з</w:t>
        <w:br/>
        <w:br/>
        <w:t>а</w:t>
        <w:br/>
        <w:br/>
        <w:t>к</w:t>
        <w:br/>
        <w:br/>
        <w:t>а</w:t>
        <w:br/>
        <w:br/>
        <w:t>з</w:t>
        <w:br/>
        <w:br/>
        <w:t>а</w:t>
        <w:br/>
        <w:br/>
        <w:t xml:space="preserve"> </w:t>
        <w:br/>
        <w:br/>
        <w:t>и</w:t>
        <w:br/>
        <w:br/>
        <w:t xml:space="preserve"> </w:t>
        <w:br/>
        <w:br/>
        <w:t>с</w:t>
        <w:br/>
        <w:br/>
        <w:t>т</w:t>
        <w:br/>
        <w:br/>
        <w:t>о</w:t>
        <w:br/>
        <w:br/>
        <w:t>и</w:t>
        <w:br/>
        <w:br/>
        <w:t>м</w:t>
        <w:br/>
        <w:br/>
        <w:t>о</w:t>
        <w:br/>
        <w:br/>
        <w:t>с</w:t>
        <w:br/>
        <w:br/>
        <w:t>т</w:t>
        <w:br/>
        <w:br/>
        <w:t>и</w:t>
        <w:br/>
        <w:br/>
        <w:t xml:space="preserve"> </w:t>
        <w:br/>
        <w:br/>
        <w:t>д</w:t>
        <w:br/>
        <w:br/>
        <w:t>е</w:t>
        <w:br/>
        <w:br/>
        <w:t>ф</w:t>
        <w:br/>
        <w:br/>
        <w:t>и</w:t>
        <w:br/>
        <w:br/>
        <w:t>ц</w:t>
        <w:br/>
        <w:br/>
        <w:t>и</w:t>
        <w:br/>
        <w:br/>
        <w:t>т</w:t>
        <w:br/>
        <w:br/>
        <w:t>а</w:t>
        <w:br/>
        <w:br/>
        <w:t xml:space="preserve"> </w:t>
        <w:br/>
        <w:br/>
        <w:t>п</w:t>
        <w:br/>
        <w:br/>
        <w:t>о</w:t>
        <w:br/>
        <w:br/>
        <w:t>з</w:t>
        <w:br/>
        <w:br/>
        <w:t>в</w:t>
        <w:br/>
        <w:br/>
        <w:t>о</w:t>
        <w:br/>
        <w:br/>
        <w:t>л</w:t>
        <w:br/>
        <w:br/>
        <w:t>я</w:t>
        <w:br/>
        <w:br/>
        <w:t>е</w:t>
        <w:br/>
        <w:br/>
        <w:t>т</w:t>
        <w:br/>
        <w:br/>
        <w:t xml:space="preserve"> </w:t>
        <w:br/>
        <w:br/>
        <w:t>о</w:t>
        <w:br/>
        <w:br/>
        <w:t>п</w:t>
        <w:br/>
        <w:br/>
        <w:t>р</w:t>
        <w:br/>
        <w:br/>
        <w:t>е</w:t>
        <w:br/>
        <w:br/>
        <w:t>д</w:t>
        <w:br/>
        <w:br/>
        <w:t>е</w:t>
        <w:br/>
        <w:br/>
        <w:t>л</w:t>
        <w:br/>
        <w:br/>
        <w:t>и</w:t>
        <w:br/>
        <w:br/>
        <w:t>т</w:t>
        <w:br/>
        <w:br/>
        <w:t>ь</w:t>
        <w:br/>
        <w:br/>
        <w:t xml:space="preserve"> </w:t>
        <w:br/>
        <w:br/>
        <w:t>о</w:t>
        <w:br/>
        <w:br/>
        <w:t>п</w:t>
        <w:br/>
        <w:br/>
        <w:t>т</w:t>
        <w:br/>
        <w:br/>
        <w:t>и</w:t>
        <w:br/>
        <w:br/>
        <w:t>м</w:t>
        <w:br/>
        <w:br/>
        <w:t>а</w:t>
        <w:br/>
        <w:br/>
        <w:t>л</w:t>
        <w:br/>
        <w:br/>
        <w:t>ь</w:t>
        <w:br/>
        <w:br/>
        <w:t>н</w:t>
        <w:br/>
        <w:br/>
        <w:t>ы</w:t>
        <w:br/>
        <w:br/>
        <w:t>й</w:t>
        <w:br/>
        <w:br/>
        <w:t xml:space="preserve"> </w:t>
        <w:br/>
        <w:br/>
        <w:t>у</w:t>
        <w:br/>
        <w:br/>
        <w:t>р</w:t>
        <w:br/>
        <w:br/>
        <w:t>о</w:t>
        <w:br/>
        <w:br/>
        <w:t>в</w:t>
        <w:br/>
        <w:br/>
        <w:t>е</w:t>
        <w:br/>
        <w:br/>
        <w:t>н</w:t>
        <w:br/>
        <w:br/>
        <w:t>ь</w:t>
        <w:br/>
        <w:br/>
        <w:t xml:space="preserve"> </w:t>
        <w:br/>
        <w:br/>
        <w:t>з</w:t>
        <w:br/>
        <w:br/>
        <w:t>а</w:t>
        <w:br/>
        <w:br/>
        <w:t>п</w:t>
        <w:br/>
        <w:br/>
        <w:t>а</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о</w:t>
        <w:br/>
        <w:br/>
        <w:t>о</w:t>
        <w:br/>
        <w:br/>
        <w:t>т</w:t>
        <w:br/>
        <w:br/>
        <w:t>в</w:t>
        <w:br/>
        <w:br/>
        <w:t>е</w:t>
        <w:br/>
        <w:br/>
        <w:t>т</w:t>
        <w:br/>
        <w:br/>
        <w:t>с</w:t>
        <w:br/>
        <w:br/>
        <w:t>т</w:t>
        <w:br/>
        <w:br/>
        <w:t>в</w:t>
        <w:br/>
        <w:br/>
        <w:t>у</w:t>
        <w:br/>
        <w:br/>
        <w:t>ю</w:t>
        <w:br/>
        <w:br/>
        <w:t>щ</w:t>
        <w:br/>
        <w:br/>
        <w:t>и</w:t>
        <w:br/>
        <w:br/>
        <w:t>х</w:t>
        <w:br/>
        <w:br/>
        <w:t xml:space="preserve"> </w:t>
        <w:br/>
        <w:br/>
        <w:t>п</w:t>
        <w:br/>
        <w:br/>
        <w:t>а</w:t>
        <w:br/>
        <w:br/>
        <w:t>р</w:t>
        <w:br/>
        <w:br/>
        <w:t>а</w:t>
        <w:br/>
        <w:br/>
        <w:t>м</w:t>
        <w:br/>
        <w:br/>
        <w:t>е</w:t>
        <w:br/>
        <w:br/>
        <w:t>т</w:t>
        <w:br/>
        <w:br/>
        <w:t>р</w:t>
        <w:br/>
        <w:br/>
        <w:t>о</w:t>
        <w:br/>
        <w:br/>
        <w:t>в</w:t>
        <w:br/>
        <w:br/>
        <w:t xml:space="preserve"> </w:t>
        <w:br/>
        <w:br/>
        <w:t>в</w:t>
        <w:br/>
        <w:br/>
        <w:t xml:space="preserve"> </w:t>
        <w:br/>
        <w:br/>
        <w:t>м</w:t>
        <w:br/>
        <w:br/>
        <w:t>а</w:t>
        <w:br/>
        <w:br/>
        <w:t>т</w:t>
        <w:br/>
        <w:br/>
        <w:t>е</w:t>
        <w:br/>
        <w:br/>
        <w:t>м</w:t>
        <w:br/>
        <w:br/>
        <w:t>а</w:t>
        <w:br/>
        <w:br/>
        <w:t>т</w:t>
        <w:br/>
        <w:br/>
        <w:t>и</w:t>
        <w:br/>
        <w:br/>
        <w:t>ч</w:t>
        <w:br/>
        <w:br/>
        <w:t>е</w:t>
        <w:br/>
        <w:br/>
        <w:t>с</w:t>
        <w:br/>
        <w:br/>
        <w:t>к</w:t>
        <w:br/>
        <w:br/>
        <w:t>о</w:t>
        <w:br/>
        <w:br/>
        <w:t>й</w:t>
        <w:br/>
        <w:br/>
        <w:t xml:space="preserve"> </w:t>
        <w:br/>
        <w:br/>
        <w:t>м</w:t>
        <w:br/>
        <w:br/>
        <w:t>о</w:t>
        <w:br/>
        <w:br/>
        <w:t>д</w:t>
        <w:br/>
        <w:br/>
        <w:t>е</w:t>
        <w:br/>
        <w:br/>
        <w:t>л</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ч</w:t>
        <w:br/>
        <w:br/>
        <w:t>е</w:t>
        <w:br/>
        <w:br/>
        <w:t>т</w:t>
        <w:br/>
        <w:br/>
        <w:t xml:space="preserve"> </w:t>
        <w:br/>
        <w:br/>
        <w:t>и</w:t>
        <w:br/>
        <w:br/>
        <w:t>з</w:t>
        <w:br/>
        <w:br/>
        <w:t>м</w:t>
        <w:br/>
        <w:br/>
        <w:t>е</w:t>
        <w:br/>
        <w:br/>
        <w:t>н</w:t>
        <w:br/>
        <w:br/>
        <w:t>ч</w:t>
        <w:br/>
        <w:br/>
        <w:t>и</w:t>
        <w:br/>
        <w:br/>
        <w:t>в</w:t>
        <w:br/>
        <w:br/>
        <w:t>о</w:t>
        <w:br/>
        <w:br/>
        <w:t>с</w:t>
        <w:br/>
        <w:br/>
        <w:t>т</w:t>
        <w:br/>
        <w:br/>
        <w:t>и</w:t>
        <w:br/>
        <w:br/>
        <w:t xml:space="preserve"> </w:t>
        <w:br/>
        <w:br/>
        <w:t>с</w:t>
        <w:br/>
        <w:br/>
        <w:t>п</w:t>
        <w:br/>
        <w:br/>
        <w:t>р</w:t>
        <w:br/>
        <w:br/>
        <w:t>о</w:t>
        <w:br/>
        <w:br/>
        <w:t>с</w:t>
        <w:br/>
        <w:br/>
        <w:t>а</w:t>
        <w:br/>
        <w:br/>
        <w:t xml:space="preserve"> </w:t>
        <w:br/>
        <w:br/>
        <w:t>и</w:t>
        <w:br/>
        <w:br/>
        <w:t xml:space="preserve"> </w:t>
        <w:br/>
        <w:br/>
        <w:t>в</w:t>
        <w:br/>
        <w:br/>
        <w:t>р</w:t>
        <w:br/>
        <w:br/>
        <w:t>е</w:t>
        <w:br/>
        <w:br/>
        <w:t>м</w:t>
        <w:br/>
        <w:br/>
        <w:t>е</w:t>
        <w:br/>
        <w:br/>
        <w:t>н</w:t>
        <w:br/>
        <w:br/>
        <w:t>и</w:t>
        <w:br/>
        <w:br/>
        <w:t xml:space="preserve"> </w:t>
        <w:br/>
        <w:br/>
        <w:t>в</w:t>
        <w:br/>
        <w:br/>
        <w:t>ы</w:t>
        <w:br/>
        <w:br/>
        <w:t>п</w:t>
        <w:br/>
        <w:br/>
        <w:t>о</w:t>
        <w:br/>
        <w:br/>
        <w:t>л</w:t>
        <w:br/>
        <w:br/>
        <w:t>н</w:t>
        <w:br/>
        <w:br/>
        <w:t>е</w:t>
        <w:br/>
        <w:br/>
        <w:t>н</w:t>
        <w:br/>
        <w:br/>
        <w:t>и</w:t>
        <w:br/>
        <w:br/>
        <w:t>я</w:t>
        <w:br/>
        <w:br/>
        <w:t xml:space="preserve"> </w:t>
        <w:br/>
        <w:br/>
        <w:t>з</w:t>
        <w:br/>
        <w:br/>
        <w:t>а</w:t>
        <w:br/>
        <w:br/>
        <w:t>к</w:t>
        <w:br/>
        <w:br/>
        <w:t>а</w:t>
        <w:br/>
        <w:br/>
        <w:t>з</w:t>
        <w:br/>
        <w:br/>
        <w:t>а</w:t>
        <w:br/>
        <w:br/>
        <w:t xml:space="preserve"> </w:t>
        <w:br/>
        <w:br/>
        <w:t>п</w:t>
        <w:br/>
        <w:br/>
        <w:t>о</w:t>
        <w:br/>
        <w:br/>
        <w:t>з</w:t>
        <w:br/>
        <w:br/>
        <w:t>в</w:t>
        <w:br/>
        <w:br/>
        <w:t>о</w:t>
        <w:br/>
        <w:br/>
        <w:t>л</w:t>
        <w:br/>
        <w:br/>
        <w:t>я</w:t>
        <w:br/>
        <w:br/>
        <w:t>е</w:t>
        <w:br/>
        <w:br/>
        <w:t>т</w:t>
        <w:br/>
        <w:br/>
        <w:t xml:space="preserve"> </w:t>
        <w:br/>
        <w:br/>
        <w:t>п</w:t>
        <w:br/>
        <w:br/>
        <w:t>о</w:t>
        <w:br/>
        <w:br/>
        <w:t>в</w:t>
        <w:br/>
        <w:br/>
        <w:t>ы</w:t>
        <w:br/>
        <w:br/>
        <w:t>с</w:t>
        <w:br/>
        <w:br/>
        <w:t>и</w:t>
        <w:br/>
        <w:br/>
        <w:t>т</w:t>
        <w:br/>
        <w:br/>
        <w:t>ь</w:t>
        <w:br/>
        <w:br/>
        <w:t xml:space="preserve"> </w:t>
        <w:br/>
        <w:br/>
        <w:t>н</w:t>
        <w:br/>
        <w:br/>
        <w:t>а</w:t>
        <w:br/>
        <w:br/>
        <w:t>д</w:t>
        <w:br/>
        <w:br/>
        <w:t>е</w:t>
        <w:br/>
        <w:br/>
        <w:t>ж</w:t>
        <w:br/>
        <w:br/>
        <w:t>н</w:t>
        <w:br/>
        <w:br/>
        <w:t>о</w:t>
        <w:br/>
        <w:br/>
        <w:t>с</w:t>
        <w:br/>
        <w:br/>
        <w:t>т</w:t>
        <w:br/>
        <w:br/>
        <w:t>ь</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т</w:t>
        <w:br/>
        <w:br/>
        <w:t>и</w:t>
        <w:br/>
        <w:br/>
        <w:t>с</w:t>
        <w:br/>
        <w:br/>
        <w:t>т</w:t>
        <w:br/>
        <w:br/>
        <w:t>и</w:t>
        <w:br/>
        <w:br/>
        <w:t>ч</w:t>
        <w:br/>
        <w:br/>
        <w:t>е</w:t>
        <w:br/>
        <w:br/>
        <w:t>с</w:t>
        <w:br/>
        <w:br/>
        <w:t>к</w:t>
        <w:br/>
        <w:br/>
        <w:t>и</w:t>
        <w:br/>
        <w:br/>
        <w:t>х</w:t>
        <w:br/>
        <w:br/>
        <w:t xml:space="preserve"> </w:t>
        <w:br/>
        <w:br/>
        <w:t>м</w:t>
        <w:br/>
        <w:br/>
        <w:t>е</w:t>
        <w:br/>
        <w:br/>
        <w:t>т</w:t>
        <w:br/>
        <w:br/>
        <w:t>о</w:t>
        <w:br/>
        <w:br/>
        <w:t>д</w:t>
        <w:br/>
        <w:br/>
        <w:t>о</w:t>
        <w:br/>
        <w:br/>
        <w:t>в</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п</w:t>
        <w:br/>
        <w:br/>
        <w:t>р</w:t>
        <w:br/>
        <w:br/>
        <w:t>о</w:t>
        <w:br/>
        <w:br/>
        <w:t>с</w:t>
        <w:br/>
        <w:br/>
        <w:t>а</w:t>
        <w:br/>
        <w:br/>
        <w:t xml:space="preserve"> </w:t>
        <w:br/>
        <w:br/>
        <w:t>и</w:t>
        <w:br/>
        <w:br/>
        <w:t xml:space="preserve"> </w:t>
        <w:br/>
        <w:br/>
        <w:t>о</w:t>
        <w:br/>
        <w:br/>
        <w:t>ц</w:t>
        <w:br/>
        <w:br/>
        <w:t>е</w:t>
        <w:br/>
        <w:br/>
        <w:t>н</w:t>
        <w:br/>
        <w:br/>
        <w:t>к</w:t>
        <w:br/>
        <w:br/>
        <w:t>и</w:t>
        <w:br/>
        <w:br/>
        <w:t xml:space="preserve"> </w:t>
        <w:br/>
        <w:br/>
        <w:t>в</w:t>
        <w:br/>
        <w:br/>
        <w:t>р</w:t>
        <w:br/>
        <w:br/>
        <w:t>е</w:t>
        <w:br/>
        <w:br/>
        <w:t>м</w:t>
        <w:br/>
        <w:br/>
        <w:t>е</w:t>
        <w:br/>
        <w:br/>
        <w:t>н</w:t>
        <w:br/>
        <w:br/>
        <w:t>и</w:t>
        <w:br/>
        <w:br/>
        <w:t xml:space="preserve"> </w:t>
        <w:br/>
        <w:br/>
        <w:t>в</w:t>
        <w:br/>
        <w:br/>
        <w:t>ы</w:t>
        <w:br/>
        <w:br/>
        <w:t>п</w:t>
        <w:br/>
        <w:br/>
        <w:t>о</w:t>
        <w:br/>
        <w:br/>
        <w:t>л</w:t>
        <w:br/>
        <w:br/>
        <w:t>н</w:t>
        <w:br/>
        <w:br/>
        <w:t>е</w:t>
        <w:br/>
        <w:br/>
        <w:t>н</w:t>
        <w:br/>
        <w:br/>
        <w:t>и</w:t>
        <w:br/>
        <w:br/>
        <w:t>я</w:t>
        <w:br/>
        <w:br/>
        <w:t xml:space="preserve"> </w:t>
        <w:br/>
        <w:br/>
        <w:t>з</w:t>
        <w:br/>
        <w:br/>
        <w:t>а</w:t>
        <w:br/>
        <w:br/>
        <w:t>к</w:t>
        <w:br/>
        <w:br/>
        <w:t>а</w:t>
        <w:br/>
        <w:br/>
        <w:t>з</w:t>
        <w:br/>
        <w:br/>
        <w:t>а</w:t>
        <w:br/>
        <w:br/>
        <w:t>.</w:t>
        <w:br/>
        <w:br/>
        <w:br/>
        <w:br/>
        <w:br/>
        <w:br/>
        <w:br/>
        <w:br/>
        <w:t>*</w:t>
        <w:br/>
        <w:br/>
        <w:t>*</w:t>
        <w:br/>
        <w:br/>
        <w:t>V</w:t>
        <w:br/>
        <w:br/>
        <w:t>.</w:t>
        <w:br/>
        <w:br/>
        <w:t xml:space="preserve"> </w:t>
        <w:br/>
        <w:br/>
        <w:t>П</w:t>
        <w:br/>
        <w:br/>
        <w:t>р</w:t>
        <w:br/>
        <w:br/>
        <w:t>а</w:t>
        <w:br/>
        <w:br/>
        <w:t>к</w:t>
        <w:br/>
        <w:br/>
        <w:t>т</w:t>
        <w:br/>
        <w:br/>
        <w:t>и</w:t>
        <w:br/>
        <w:br/>
        <w:t>ч</w:t>
        <w:br/>
        <w:br/>
        <w:t>е</w:t>
        <w:br/>
        <w:br/>
        <w:t>с</w:t>
        <w:br/>
        <w:br/>
        <w:t>к</w:t>
        <w:br/>
        <w:br/>
        <w:t>и</w:t>
        <w:br/>
        <w:br/>
        <w:t>е</w:t>
        <w:br/>
        <w:br/>
        <w:t xml:space="preserve"> </w:t>
        <w:br/>
        <w:br/>
        <w:t>а</w:t>
        <w:br/>
        <w:br/>
        <w:t>с</w:t>
        <w:br/>
        <w:br/>
        <w:t>п</w:t>
        <w:br/>
        <w:br/>
        <w:t>е</w:t>
        <w:br/>
        <w:br/>
        <w:t>к</w:t>
        <w:br/>
        <w:br/>
        <w:t>т</w:t>
        <w:br/>
        <w:br/>
        <w:t>ы</w:t>
        <w:br/>
        <w:br/>
        <w:t xml:space="preserve"> </w:t>
        <w:br/>
        <w:br/>
        <w:t>п</w:t>
        <w:br/>
        <w:br/>
        <w:t>р</w:t>
        <w:br/>
        <w:br/>
        <w:t>и</w:t>
        <w:br/>
        <w:br/>
        <w:t>м</w:t>
        <w:br/>
        <w:br/>
        <w:t>е</w:t>
        <w:br/>
        <w:br/>
        <w:t>н</w:t>
        <w:br/>
        <w:br/>
        <w:t>е</w:t>
        <w:br/>
        <w:br/>
        <w:t>н</w:t>
        <w:br/>
        <w:br/>
        <w:t>и</w:t>
        <w:br/>
        <w:br/>
        <w:t>я</w:t>
        <w:br/>
        <w:br/>
        <w:t xml:space="preserve"> </w:t>
        <w:br/>
        <w:br/>
        <w:t>м</w:t>
        <w:br/>
        <w:br/>
        <w:t>а</w:t>
        <w:br/>
        <w:br/>
        <w:t>т</w:t>
        <w:br/>
        <w:br/>
        <w:t>е</w:t>
        <w:br/>
        <w:br/>
        <w:t>м</w:t>
        <w:br/>
        <w:br/>
        <w:t>а</w:t>
        <w:br/>
        <w:br/>
        <w:t>т</w:t>
        <w:br/>
        <w:br/>
        <w:t>и</w:t>
        <w:br/>
        <w:br/>
        <w:t>ч</w:t>
        <w:br/>
        <w:br/>
        <w:t>е</w:t>
        <w:br/>
        <w:br/>
        <w:t>с</w:t>
        <w:br/>
        <w:br/>
        <w:t>к</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с</w:t>
        <w:br/>
        <w:br/>
        <w:t>п</w:t>
        <w:br/>
        <w:br/>
        <w:t>е</w:t>
        <w:br/>
        <w:br/>
        <w:t>ш</w:t>
        <w:br/>
        <w:br/>
        <w:t>н</w:t>
        <w:br/>
        <w:br/>
        <w:t>о</w:t>
        <w:br/>
        <w:br/>
        <w:t>е</w:t>
        <w:br/>
        <w:br/>
        <w:t xml:space="preserve"> </w:t>
        <w:br/>
        <w:br/>
        <w:t>п</w:t>
        <w:br/>
        <w:br/>
        <w:t>р</w:t>
        <w:br/>
        <w:br/>
        <w:t>и</w:t>
        <w:br/>
        <w:br/>
        <w:t>м</w:t>
        <w:br/>
        <w:br/>
        <w:t>е</w:t>
        <w:br/>
        <w:br/>
        <w:t>н</w:t>
        <w:br/>
        <w:br/>
        <w:t>е</w:t>
        <w:br/>
        <w:br/>
        <w:t>н</w:t>
        <w:br/>
        <w:br/>
        <w:t>и</w:t>
        <w:br/>
        <w:br/>
        <w:t>е</w:t>
        <w:br/>
        <w:br/>
        <w:t xml:space="preserve"> </w:t>
        <w:br/>
        <w:br/>
        <w:t>м</w:t>
        <w:br/>
        <w:br/>
        <w:t>а</w:t>
        <w:br/>
        <w:br/>
        <w:t>т</w:t>
        <w:br/>
        <w:br/>
        <w:t>е</w:t>
        <w:br/>
        <w:br/>
        <w:t>м</w:t>
        <w:br/>
        <w:br/>
        <w:t>а</w:t>
        <w:br/>
        <w:br/>
        <w:t>т</w:t>
        <w:br/>
        <w:br/>
        <w:t>и</w:t>
        <w:br/>
        <w:br/>
        <w:t>ч</w:t>
        <w:br/>
        <w:br/>
        <w:t>е</w:t>
        <w:br/>
        <w:br/>
        <w:t>с</w:t>
        <w:br/>
        <w:br/>
        <w:t>к</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 xml:space="preserve"> </w:t>
        <w:br/>
        <w:br/>
        <w:t>т</w:t>
        <w:br/>
        <w:br/>
        <w:t>р</w:t>
        <w:br/>
        <w:br/>
        <w:t>е</w:t>
        <w:br/>
        <w:br/>
        <w:t>б</w:t>
        <w:br/>
        <w:br/>
        <w:t>у</w:t>
        <w:br/>
        <w:br/>
        <w:t>е</w:t>
        <w:br/>
        <w:br/>
        <w:t>т</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Н</w:t>
        <w:br/>
        <w:br/>
        <w:t>а</w:t>
        <w:br/>
        <w:br/>
        <w:t>л</w:t>
        <w:br/>
        <w:br/>
        <w:t>и</w:t>
        <w:br/>
        <w:br/>
        <w:t>ч</w:t>
        <w:br/>
        <w:br/>
        <w:t>и</w:t>
        <w:br/>
        <w:br/>
        <w:t>е</w:t>
        <w:br/>
        <w:br/>
        <w:t xml:space="preserve"> </w:t>
        <w:br/>
        <w:br/>
        <w:t>к</w:t>
        <w:br/>
        <w:br/>
        <w:t>о</w:t>
        <w:br/>
        <w:br/>
        <w:t>м</w:t>
        <w:br/>
        <w:br/>
        <w:t>м</w:t>
        <w:br/>
        <w:br/>
        <w:t>е</w:t>
        <w:br/>
        <w:br/>
        <w:t>р</w:t>
        <w:br/>
        <w:br/>
        <w:t>ч</w:t>
        <w:br/>
        <w:br/>
        <w:t>е</w:t>
        <w:br/>
        <w:br/>
        <w:t>с</w:t>
        <w:br/>
        <w:br/>
        <w:t>к</w:t>
        <w:br/>
        <w:br/>
        <w:t>и</w:t>
        <w:br/>
        <w:br/>
        <w:t>х</w:t>
        <w:br/>
        <w:br/>
        <w:t xml:space="preserve"> </w:t>
        <w:br/>
        <w:br/>
        <w:t>и</w:t>
        <w:br/>
        <w:br/>
        <w:t xml:space="preserve"> </w:t>
        <w:br/>
        <w:br/>
        <w:t>о</w:t>
        <w:br/>
        <w:br/>
        <w:t>т</w:t>
        <w:br/>
        <w:br/>
        <w:t>к</w:t>
        <w:br/>
        <w:br/>
        <w:t>р</w:t>
        <w:br/>
        <w:br/>
        <w:t>ы</w:t>
        <w:br/>
        <w:br/>
        <w:t>т</w:t>
        <w:br/>
        <w:br/>
        <w:t>ы</w:t>
        <w:br/>
        <w:br/>
        <w:t>х</w:t>
        <w:br/>
        <w:br/>
        <w:t xml:space="preserve"> </w:t>
        <w:br/>
        <w:br/>
        <w:t>п</w:t>
        <w:br/>
        <w:br/>
        <w:t>р</w:t>
        <w:br/>
        <w:br/>
        <w:t>о</w:t>
        <w:br/>
        <w:br/>
        <w:t>г</w:t>
        <w:br/>
        <w:br/>
        <w:t>р</w:t>
        <w:br/>
        <w:br/>
        <w:t>а</w:t>
        <w:br/>
        <w:br/>
        <w:t>м</w:t>
        <w:br/>
        <w:br/>
        <w:t>м</w:t>
        <w:br/>
        <w:br/>
        <w:t>н</w:t>
        <w:br/>
        <w:br/>
        <w:t>ы</w:t>
        <w:br/>
        <w:br/>
        <w:t>х</w:t>
        <w:br/>
        <w:br/>
        <w:t xml:space="preserve"> </w:t>
        <w:br/>
        <w:br/>
        <w:t>п</w:t>
        <w:br/>
        <w:br/>
        <w:t>а</w:t>
        <w:br/>
        <w:br/>
        <w:t>к</w:t>
        <w:br/>
        <w:br/>
        <w:t>е</w:t>
        <w:br/>
        <w:br/>
        <w:t>т</w:t>
        <w:br/>
        <w:br/>
        <w:t>о</w:t>
        <w:br/>
        <w:br/>
        <w:t>в</w:t>
        <w:br/>
        <w:br/>
        <w:t xml:space="preserve"> </w:t>
        <w:br/>
        <w:br/>
        <w:t>д</w:t>
        <w:br/>
        <w:br/>
        <w:t>л</w:t>
        <w:br/>
        <w:br/>
        <w:t>я</w:t>
        <w:br/>
        <w:br/>
        <w:t xml:space="preserve"> </w:t>
        <w:br/>
        <w:br/>
        <w:t>р</w:t>
        <w:br/>
        <w:br/>
        <w:t>е</w:t>
        <w:br/>
        <w:br/>
        <w:t>ш</w:t>
        <w:br/>
        <w:br/>
        <w:t>е</w:t>
        <w:br/>
        <w:br/>
        <w:t>н</w:t>
        <w:br/>
        <w:br/>
        <w:t>и</w:t>
        <w:br/>
        <w:br/>
        <w:t>я</w:t>
        <w:br/>
        <w:br/>
        <w:t xml:space="preserve"> </w:t>
        <w:br/>
        <w:br/>
        <w:t>з</w:t>
        <w:br/>
        <w:br/>
        <w:t>а</w:t>
        <w:br/>
        <w:br/>
        <w:t>д</w:t>
        <w:br/>
        <w:br/>
        <w:t>а</w:t>
        <w:br/>
        <w:br/>
        <w:t>ч</w:t>
        <w:br/>
        <w:br/>
        <w:t xml:space="preserve"> </w:t>
        <w:br/>
        <w:br/>
        <w:t>о</w:t>
        <w:br/>
        <w:br/>
        <w:t>п</w:t>
        <w:br/>
        <w:br/>
        <w:t>т</w:t>
        <w:br/>
        <w:br/>
        <w:t>и</w:t>
        <w:br/>
        <w:br/>
        <w:t>м</w:t>
        <w:br/>
        <w:br/>
        <w:t>и</w:t>
        <w:br/>
        <w:br/>
        <w:t>з</w:t>
        <w:br/>
        <w:br/>
        <w:t>а</w:t>
        <w:br/>
        <w:br/>
        <w:t>ц</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а</w:t>
        <w:br/>
        <w:br/>
        <w:t>ж</w:t>
        <w:br/>
        <w:br/>
        <w:t>н</w:t>
        <w:br/>
        <w:br/>
        <w:t>о</w:t>
        <w:br/>
        <w:br/>
        <w:t xml:space="preserve"> </w:t>
        <w:br/>
        <w:br/>
        <w:t>о</w:t>
        <w:br/>
        <w:br/>
        <w:t>б</w:t>
        <w:br/>
        <w:br/>
        <w:t>е</w:t>
        <w:br/>
        <w:br/>
        <w:t>с</w:t>
        <w:br/>
        <w:br/>
        <w:t>п</w:t>
        <w:br/>
        <w:br/>
        <w:t>е</w:t>
        <w:br/>
        <w:br/>
        <w:t>ч</w:t>
        <w:br/>
        <w:br/>
        <w:t>и</w:t>
        <w:br/>
        <w:br/>
        <w:t>т</w:t>
        <w:br/>
        <w:br/>
        <w:t>ь</w:t>
        <w:br/>
        <w:br/>
        <w:t xml:space="preserve"> </w:t>
        <w:br/>
        <w:br/>
        <w:t>к</w:t>
        <w:br/>
        <w:br/>
        <w:t>а</w:t>
        <w:br/>
        <w:br/>
        <w:t>ч</w:t>
        <w:br/>
        <w:br/>
        <w:t>е</w:t>
        <w:br/>
        <w:br/>
        <w:t>с</w:t>
        <w:br/>
        <w:br/>
        <w:t>т</w:t>
        <w:br/>
        <w:br/>
        <w:t>в</w:t>
        <w:br/>
        <w:br/>
        <w:t>о</w:t>
        <w:br/>
        <w:br/>
        <w:t xml:space="preserve"> </w:t>
        <w:br/>
        <w:br/>
        <w:t>д</w:t>
        <w:br/>
        <w:br/>
        <w:t>а</w:t>
        <w:br/>
        <w:br/>
        <w:t>н</w:t>
        <w:br/>
        <w:br/>
        <w:t>н</w:t>
        <w:br/>
        <w:br/>
        <w:t>ы</w:t>
        <w:br/>
        <w:br/>
        <w:t>х</w:t>
        <w:br/>
        <w:br/>
        <w:t>,</w:t>
        <w:br/>
        <w:br/>
        <w:t xml:space="preserve"> </w:t>
        <w:br/>
        <w:br/>
        <w:t>и</w:t>
        <w:br/>
        <w:br/>
        <w:t>с</w:t>
        <w:br/>
        <w:br/>
        <w:t>п</w:t>
        <w:br/>
        <w:br/>
        <w:t>о</w:t>
        <w:br/>
        <w:br/>
        <w:t>л</w:t>
        <w:br/>
        <w:br/>
        <w:t>ь</w:t>
        <w:br/>
        <w:br/>
        <w:t>з</w:t>
        <w:br/>
        <w:br/>
        <w:t>у</w:t>
        <w:br/>
        <w:br/>
        <w:t>е</w:t>
        <w:br/>
        <w:br/>
        <w:t>м</w:t>
        <w:br/>
        <w:br/>
        <w:t>ы</w:t>
        <w:br/>
        <w:br/>
        <w:t>х</w:t>
        <w:br/>
        <w:br/>
        <w:t xml:space="preserve"> </w:t>
        <w:br/>
        <w:br/>
        <w:t>в</w:t>
        <w:br/>
        <w:br/>
        <w:t xml:space="preserve"> </w:t>
        <w:br/>
        <w:br/>
        <w:t>м</w:t>
        <w:br/>
        <w:br/>
        <w:t>а</w:t>
        <w:br/>
        <w:br/>
        <w:t>т</w:t>
        <w:br/>
        <w:br/>
        <w:t>е</w:t>
        <w:br/>
        <w:br/>
        <w:t>м</w:t>
        <w:br/>
        <w:br/>
        <w:t>а</w:t>
        <w:br/>
        <w:br/>
        <w:t>т</w:t>
        <w:br/>
        <w:br/>
        <w:t>и</w:t>
        <w:br/>
        <w:br/>
        <w:t>ч</w:t>
        <w:br/>
        <w:br/>
        <w:t>е</w:t>
        <w:br/>
        <w:br/>
        <w:t>с</w:t>
        <w:br/>
        <w:br/>
        <w:t>к</w:t>
        <w:br/>
        <w:br/>
        <w:t>о</w:t>
        <w:br/>
        <w:br/>
        <w:t>й</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в</w:t>
        <w:br/>
        <w:br/>
        <w:t>а</w:t>
        <w:br/>
        <w:br/>
        <w:t>л</w:t>
        <w:br/>
        <w:br/>
        <w:t>и</w:t>
        <w:br/>
        <w:br/>
        <w:t>д</w:t>
        <w:br/>
        <w:br/>
        <w:t>а</w:t>
        <w:br/>
        <w:br/>
        <w:t>ц</w:t>
        <w:br/>
        <w:br/>
        <w:t>и</w:t>
        <w:br/>
        <w:br/>
        <w:t>и</w:t>
        <w:br/>
        <w:br/>
        <w:t xml:space="preserve"> </w:t>
        <w:br/>
        <w:br/>
        <w:t>д</w:t>
        <w:br/>
        <w:br/>
        <w:t>а</w:t>
        <w:br/>
        <w:br/>
        <w:t>н</w:t>
        <w:br/>
        <w:br/>
        <w:t>н</w:t>
        <w:br/>
        <w:br/>
        <w:t>ы</w:t>
        <w:br/>
        <w:br/>
        <w:t>х</w:t>
        <w:br/>
        <w:br/>
        <w:t xml:space="preserve"> </w:t>
        <w:br/>
        <w:br/>
        <w:t>и</w:t>
        <w:br/>
        <w:br/>
        <w:t xml:space="preserve"> </w:t>
        <w:br/>
        <w:br/>
        <w:t>у</w:t>
        <w:br/>
        <w:br/>
        <w:t>ч</w:t>
        <w:br/>
        <w:br/>
        <w:t>е</w:t>
        <w:br/>
        <w:br/>
        <w:t>т</w:t>
        <w:br/>
        <w:br/>
        <w:t>а</w:t>
        <w:br/>
        <w:br/>
        <w:t xml:space="preserve"> </w:t>
        <w:br/>
        <w:br/>
        <w:t>п</w:t>
        <w:br/>
        <w:br/>
        <w:t>о</w:t>
        <w:br/>
        <w:br/>
        <w:t>г</w:t>
        <w:br/>
        <w:br/>
        <w:t>р</w:t>
        <w:br/>
        <w:br/>
        <w:t>е</w:t>
        <w:br/>
        <w:br/>
        <w:t>ш</w:t>
        <w:br/>
        <w:br/>
        <w:t>н</w:t>
        <w:br/>
        <w:br/>
        <w:t>о</w:t>
        <w:br/>
        <w:br/>
        <w:t>с</w:t>
        <w:br/>
        <w:br/>
        <w:t>т</w:t>
        <w:br/>
        <w:br/>
        <w:t>е</w:t>
        <w:br/>
        <w:br/>
        <w:t>й</w:t>
        <w:br/>
        <w:br/>
        <w:t xml:space="preserve"> </w:t>
        <w:br/>
        <w:br/>
        <w:t>и</w:t>
        <w:br/>
        <w:br/>
        <w:t>з</w:t>
        <w:br/>
        <w:br/>
        <w:t>м</w:t>
        <w:br/>
        <w:br/>
        <w:t>е</w:t>
        <w:br/>
        <w:br/>
        <w:t>р</w:t>
        <w:br/>
        <w:br/>
        <w:t>е</w:t>
        <w:br/>
        <w:br/>
        <w:t>н</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Р</w:t>
        <w:br/>
        <w:br/>
        <w:t>е</w:t>
        <w:br/>
        <w:br/>
        <w:t>з</w:t>
        <w:br/>
        <w:br/>
        <w:t>у</w:t>
        <w:br/>
        <w:br/>
        <w:t>л</w:t>
        <w:br/>
        <w:br/>
        <w:t>ь</w:t>
        <w:br/>
        <w:br/>
        <w:t>т</w:t>
        <w:br/>
        <w:br/>
        <w:t>а</w:t>
        <w:br/>
        <w:br/>
        <w:t>т</w:t>
        <w:br/>
        <w:br/>
        <w:t>ы</w:t>
        <w:br/>
        <w:br/>
        <w:t xml:space="preserve"> </w:t>
        <w:br/>
        <w:br/>
        <w:t>м</w:t>
        <w:br/>
        <w:br/>
        <w:t>а</w:t>
        <w:br/>
        <w:br/>
        <w:t>т</w:t>
        <w:br/>
        <w:br/>
        <w:t>е</w:t>
        <w:br/>
        <w:br/>
        <w:t>м</w:t>
        <w:br/>
        <w:br/>
        <w:t>а</w:t>
        <w:br/>
        <w:br/>
        <w:t>т</w:t>
        <w:br/>
        <w:br/>
        <w:t>и</w:t>
        <w:br/>
        <w:br/>
        <w:t>ч</w:t>
        <w:br/>
        <w:br/>
        <w:t>е</w:t>
        <w:br/>
        <w:br/>
        <w:t>с</w:t>
        <w:br/>
        <w:br/>
        <w:t>к</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 xml:space="preserve"> </w:t>
        <w:br/>
        <w:br/>
        <w:t>н</w:t>
        <w:br/>
        <w:br/>
        <w:t>е</w:t>
        <w:br/>
        <w:br/>
        <w:t>о</w:t>
        <w:br/>
        <w:br/>
        <w:t>б</w:t>
        <w:br/>
        <w:br/>
        <w:t>х</w:t>
        <w:br/>
        <w:br/>
        <w:t>о</w:t>
        <w:br/>
        <w:br/>
        <w:t>д</w:t>
        <w:br/>
        <w:br/>
        <w:t>и</w:t>
        <w:br/>
        <w:br/>
        <w:t>м</w:t>
        <w:br/>
        <w:br/>
        <w:t>о</w:t>
        <w:br/>
        <w:br/>
        <w:t xml:space="preserve"> </w:t>
        <w:br/>
        <w:br/>
        <w:t>и</w:t>
        <w:br/>
        <w:br/>
        <w:t>н</w:t>
        <w:br/>
        <w:br/>
        <w:t>т</w:t>
        <w:br/>
        <w:br/>
        <w:t>е</w:t>
        <w:br/>
        <w:br/>
        <w:t>р</w:t>
        <w:br/>
        <w:br/>
        <w:t>п</w:t>
        <w:br/>
        <w:br/>
        <w:t>р</w:t>
        <w:br/>
        <w:br/>
        <w:t>е</w:t>
        <w:br/>
        <w:br/>
        <w:t>т</w:t>
        <w:br/>
        <w:br/>
        <w:t>и</w:t>
        <w:br/>
        <w:br/>
        <w:t>р</w:t>
        <w:br/>
        <w:br/>
        <w:t>о</w:t>
        <w:br/>
        <w:br/>
        <w:t>в</w:t>
        <w:br/>
        <w:br/>
        <w:t>а</w:t>
        <w:br/>
        <w:br/>
        <w:t>т</w:t>
        <w:br/>
        <w:br/>
        <w:t>ь</w:t>
        <w:br/>
        <w:br/>
        <w:t xml:space="preserve"> </w:t>
        <w:br/>
        <w:br/>
        <w:t>с</w:t>
        <w:br/>
        <w:br/>
        <w:t xml:space="preserve"> </w:t>
        <w:br/>
        <w:br/>
        <w:t>у</w:t>
        <w:br/>
        <w:br/>
        <w:t>ч</w:t>
        <w:br/>
        <w:br/>
        <w:t>е</w:t>
        <w:br/>
        <w:br/>
        <w:t>т</w:t>
        <w:br/>
        <w:br/>
        <w:t>о</w:t>
        <w:br/>
        <w:br/>
        <w:t>м</w:t>
        <w:br/>
        <w:br/>
        <w:t xml:space="preserve"> </w:t>
        <w:br/>
        <w:br/>
        <w:t>р</w:t>
        <w:br/>
        <w:br/>
        <w:t>е</w:t>
        <w:br/>
        <w:br/>
        <w:t>а</w:t>
        <w:br/>
        <w:br/>
        <w:t>л</w:t>
        <w:br/>
        <w:br/>
        <w:t>ь</w:t>
        <w:br/>
        <w:br/>
        <w:t>н</w:t>
        <w:br/>
        <w:br/>
        <w:t>ы</w:t>
        <w:br/>
        <w:br/>
        <w:t>х</w:t>
        <w:br/>
        <w:br/>
        <w:t xml:space="preserve"> </w:t>
        <w:br/>
        <w:br/>
        <w:t>у</w:t>
        <w:br/>
        <w:br/>
        <w:t>с</w:t>
        <w:br/>
        <w:br/>
        <w:t>л</w:t>
        <w:br/>
        <w:br/>
        <w:t>о</w:t>
        <w:br/>
        <w:br/>
        <w:t>в</w:t>
        <w:br/>
        <w:br/>
        <w:t>и</w:t>
        <w:br/>
        <w:br/>
        <w:t>й</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у</w:t>
        <w:br/>
        <w:br/>
        <w:t>ч</w:t>
        <w:br/>
        <w:br/>
        <w:t>и</w:t>
        <w:br/>
        <w:br/>
        <w:t>т</w:t>
        <w:br/>
        <w:br/>
        <w:t>ы</w:t>
        <w:br/>
        <w:br/>
        <w:t>в</w:t>
        <w:br/>
        <w:br/>
        <w:t>а</w:t>
        <w:br/>
        <w:br/>
        <w:t>т</w:t>
        <w:br/>
        <w:br/>
        <w:t>ь</w:t>
        <w:br/>
        <w:br/>
        <w:t xml:space="preserve"> </w:t>
        <w:br/>
        <w:br/>
        <w:t>ф</w:t>
        <w:br/>
        <w:br/>
        <w:t>а</w:t>
        <w:br/>
        <w:br/>
        <w:t>к</w:t>
        <w:br/>
        <w:br/>
        <w:t>т</w:t>
        <w:br/>
        <w:br/>
        <w:t>о</w:t>
        <w:br/>
        <w:br/>
        <w:t>р</w:t>
        <w:br/>
        <w:br/>
        <w:t>ы</w:t>
        <w:br/>
        <w:br/>
        <w:t>,</w:t>
        <w:br/>
        <w:br/>
        <w:t xml:space="preserve"> </w:t>
        <w:br/>
        <w:br/>
        <w:t>н</w:t>
        <w:br/>
        <w:br/>
        <w:t>е</w:t>
        <w:br/>
        <w:br/>
        <w:t xml:space="preserve"> </w:t>
        <w:br/>
        <w:br/>
        <w:t>в</w:t>
        <w:br/>
        <w:br/>
        <w:t>к</w:t>
        <w:br/>
        <w:br/>
        <w:t>л</w:t>
        <w:br/>
        <w:br/>
        <w:t>ю</w:t>
        <w:br/>
        <w:br/>
        <w:t>ч</w:t>
        <w:br/>
        <w:br/>
        <w:t>е</w:t>
        <w:br/>
        <w:br/>
        <w:t>н</w:t>
        <w:br/>
        <w:br/>
        <w:t>н</w:t>
        <w:br/>
        <w:br/>
        <w:t>ы</w:t>
        <w:br/>
        <w:br/>
        <w:t>е</w:t>
        <w:br/>
        <w:br/>
        <w:t xml:space="preserve"> </w:t>
        <w:br/>
        <w:br/>
        <w:t>в</w:t>
        <w:br/>
        <w:br/>
        <w:t xml:space="preserve"> </w:t>
        <w:br/>
        <w:br/>
        <w:t>м</w:t>
        <w:br/>
        <w:br/>
        <w:t>а</w:t>
        <w:br/>
        <w:br/>
        <w:t>т</w:t>
        <w:br/>
        <w:br/>
        <w:t>е</w:t>
        <w:br/>
        <w:br/>
        <w:t>м</w:t>
        <w:br/>
        <w:br/>
        <w:t>а</w:t>
        <w:br/>
        <w:br/>
        <w:t>т</w:t>
        <w:br/>
        <w:br/>
        <w:t>и</w:t>
        <w:br/>
        <w:br/>
        <w:t>ч</w:t>
        <w:br/>
        <w:br/>
        <w:t>е</w:t>
        <w:br/>
        <w:br/>
        <w:t>с</w:t>
        <w:br/>
        <w:br/>
        <w:t>к</w:t>
        <w:br/>
        <w:br/>
        <w:t>у</w:t>
        <w:br/>
        <w:br/>
        <w:t>ю</w:t>
        <w:br/>
        <w:br/>
        <w:t xml:space="preserve"> </w:t>
        <w:br/>
        <w:br/>
        <w:t>м</w:t>
        <w:br/>
        <w:br/>
        <w:t>о</w:t>
        <w:br/>
        <w:br/>
        <w:t>д</w:t>
        <w:br/>
        <w:br/>
        <w:t>е</w:t>
        <w:br/>
        <w:br/>
        <w:t>л</w:t>
        <w:br/>
        <w:br/>
        <w:t>ь</w:t>
        <w:br/>
        <w:br/>
        <w:t>,</w:t>
        <w:br/>
        <w:br/>
        <w:t xml:space="preserve"> </w:t>
        <w:br/>
        <w:br/>
        <w:t>т</w:t>
        <w:br/>
        <w:br/>
        <w:t>а</w:t>
        <w:br/>
        <w:br/>
        <w:t>к</w:t>
        <w:br/>
        <w:br/>
        <w:t>и</w:t>
        <w:br/>
        <w:br/>
        <w:t>е</w:t>
        <w:br/>
        <w:br/>
        <w:t xml:space="preserve"> </w:t>
        <w:br/>
        <w:br/>
        <w:t>к</w:t>
        <w:br/>
        <w:br/>
        <w:t>а</w:t>
        <w:br/>
        <w:br/>
        <w:t>к</w:t>
        <w:br/>
        <w:br/>
        <w:t xml:space="preserve"> </w:t>
        <w:br/>
        <w:br/>
        <w:t>ч</w:t>
        <w:br/>
        <w:br/>
        <w:t>е</w:t>
        <w:br/>
        <w:br/>
        <w:t>л</w:t>
        <w:br/>
        <w:br/>
        <w:t>о</w:t>
        <w:br/>
        <w:br/>
        <w:t>в</w:t>
        <w:br/>
        <w:br/>
        <w:t>е</w:t>
        <w:br/>
        <w:br/>
        <w:t>ч</w:t>
        <w:br/>
        <w:br/>
        <w:t>е</w:t>
        <w:br/>
        <w:br/>
        <w:t>с</w:t>
        <w:br/>
        <w:br/>
        <w:t>к</w:t>
        <w:br/>
        <w:br/>
        <w:t>и</w:t>
        <w:br/>
        <w:br/>
        <w:t>й</w:t>
        <w:br/>
        <w:br/>
        <w:t xml:space="preserve"> </w:t>
        <w:br/>
        <w:br/>
        <w:t>ф</w:t>
        <w:br/>
        <w:br/>
        <w:t>а</w:t>
        <w:br/>
        <w:br/>
        <w:t>к</w:t>
        <w:br/>
        <w:br/>
        <w:t>т</w:t>
        <w:br/>
        <w:br/>
        <w:t>о</w:t>
        <w:br/>
        <w:br/>
        <w:t>р</w:t>
        <w:br/>
        <w:br/>
        <w:t>,</w:t>
        <w:br/>
        <w:br/>
        <w:t xml:space="preserve"> </w:t>
        <w:br/>
        <w:br/>
        <w:t>о</w:t>
        <w:br/>
        <w:br/>
        <w:t>р</w:t>
        <w:br/>
        <w:br/>
        <w:t>г</w:t>
        <w:br/>
        <w:br/>
        <w:t>а</w:t>
        <w:br/>
        <w:br/>
        <w:t>н</w:t>
        <w:br/>
        <w:br/>
        <w:t>и</w:t>
        <w:br/>
        <w:br/>
        <w:t>з</w:t>
        <w:br/>
        <w:br/>
        <w:t>а</w:t>
        <w:br/>
        <w:br/>
        <w:t>ц</w:t>
        <w:br/>
        <w:br/>
        <w:t>и</w:t>
        <w:br/>
        <w:br/>
        <w:t>о</w:t>
        <w:br/>
        <w:br/>
        <w:t>н</w:t>
        <w:br/>
        <w:br/>
        <w:t>н</w:t>
        <w:br/>
        <w:br/>
        <w:t>ы</w:t>
        <w:br/>
        <w:br/>
        <w:t>е</w:t>
        <w:br/>
        <w:br/>
        <w:t xml:space="preserve"> </w:t>
        <w:br/>
        <w:br/>
        <w:t>о</w:t>
        <w:br/>
        <w:br/>
        <w:t>г</w:t>
        <w:br/>
        <w:br/>
        <w:t>р</w:t>
        <w:br/>
        <w:br/>
        <w:t>а</w:t>
        <w:br/>
        <w:br/>
        <w:t>н</w:t>
        <w:br/>
        <w:br/>
        <w:t>и</w:t>
        <w:br/>
        <w:br/>
        <w:t>ч</w:t>
        <w:br/>
        <w:br/>
        <w:t>е</w:t>
        <w:br/>
        <w:br/>
        <w:t>н</w:t>
        <w:br/>
        <w:br/>
        <w:t>и</w:t>
        <w:br/>
        <w:br/>
        <w:t>я</w:t>
        <w:br/>
        <w:br/>
        <w:t xml:space="preserve"> </w:t>
        <w:br/>
        <w:br/>
        <w:t>и</w:t>
        <w:br/>
        <w:br/>
        <w:t xml:space="preserve"> </w:t>
        <w:br/>
        <w:br/>
        <w:t>т</w:t>
        <w:br/>
        <w:br/>
        <w:t>.</w:t>
        <w:br/>
        <w:br/>
        <w:t>д</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е</w:t>
        <w:br/>
        <w:br/>
        <w:t>о</w:t>
        <w:br/>
        <w:br/>
        <w:t>б</w:t>
        <w:br/>
        <w:br/>
        <w:t>х</w:t>
        <w:br/>
        <w:br/>
        <w:t>о</w:t>
        <w:br/>
        <w:br/>
        <w:t>д</w:t>
        <w:br/>
        <w:br/>
        <w:t>и</w:t>
        <w:br/>
        <w:br/>
        <w:t>м</w:t>
        <w:br/>
        <w:br/>
        <w:t>о</w:t>
        <w:br/>
        <w:br/>
        <w:t xml:space="preserve"> </w:t>
        <w:br/>
        <w:br/>
        <w:t>р</w:t>
        <w:br/>
        <w:br/>
        <w:t>е</w:t>
        <w:br/>
        <w:br/>
        <w:t>г</w:t>
        <w:br/>
        <w:br/>
        <w:t>у</w:t>
        <w:br/>
        <w:br/>
        <w:t>л</w:t>
        <w:br/>
        <w:br/>
        <w:t>я</w:t>
        <w:br/>
        <w:br/>
        <w:t>р</w:t>
        <w:br/>
        <w:br/>
        <w:t>н</w:t>
        <w:br/>
        <w:br/>
        <w:t>о</w:t>
        <w:br/>
        <w:br/>
        <w:t xml:space="preserve"> </w:t>
        <w:br/>
        <w:br/>
        <w:t>о</w:t>
        <w:br/>
        <w:br/>
        <w:t>б</w:t>
        <w:br/>
        <w:br/>
        <w:t>н</w:t>
        <w:br/>
        <w:br/>
        <w:t>о</w:t>
        <w:br/>
        <w:br/>
        <w:t>в</w:t>
        <w:br/>
        <w:br/>
        <w:t>л</w:t>
        <w:br/>
        <w:br/>
        <w:t>я</w:t>
        <w:br/>
        <w:br/>
        <w:t>т</w:t>
        <w:br/>
        <w:br/>
        <w:t>ь</w:t>
        <w:br/>
        <w:br/>
        <w:t xml:space="preserve"> </w:t>
        <w:br/>
        <w:br/>
        <w:t>м</w:t>
        <w:br/>
        <w:br/>
        <w:t>а</w:t>
        <w:br/>
        <w:br/>
        <w:t>т</w:t>
        <w:br/>
        <w:br/>
        <w:t>е</w:t>
        <w:br/>
        <w:br/>
        <w:t>м</w:t>
        <w:br/>
        <w:br/>
        <w:t>а</w:t>
        <w:br/>
        <w:br/>
        <w:t>т</w:t>
        <w:br/>
        <w:br/>
        <w:t>и</w:t>
        <w:br/>
        <w:br/>
        <w:t>ч</w:t>
        <w:br/>
        <w:br/>
        <w:t>е</w:t>
        <w:br/>
        <w:br/>
        <w:t>с</w:t>
        <w:br/>
        <w:br/>
        <w:t>к</w:t>
        <w:br/>
        <w:br/>
        <w:t>у</w:t>
        <w:br/>
        <w:br/>
        <w:t>ю</w:t>
        <w:br/>
        <w:br/>
        <w:t xml:space="preserve"> </w:t>
        <w:br/>
        <w:br/>
        <w:t>м</w:t>
        <w:br/>
        <w:br/>
        <w:t>о</w:t>
        <w:br/>
        <w:br/>
        <w:t>д</w:t>
        <w:br/>
        <w:br/>
        <w:t>е</w:t>
        <w:br/>
        <w:br/>
        <w:t>л</w:t>
        <w:br/>
        <w:br/>
        <w:t>ь</w:t>
        <w:br/>
        <w:br/>
        <w:t>,</w:t>
        <w:br/>
        <w:br/>
        <w:t xml:space="preserve"> </w:t>
        <w:br/>
        <w:br/>
        <w:t>ч</w:t>
        <w:br/>
        <w:br/>
        <w:t>т</w:t>
        <w:br/>
        <w:br/>
        <w:t>о</w:t>
        <w:br/>
        <w:br/>
        <w:t>б</w:t>
        <w:br/>
        <w:br/>
        <w:t>ы</w:t>
        <w:br/>
        <w:br/>
        <w:t xml:space="preserve"> </w:t>
        <w:br/>
        <w:br/>
        <w:t>у</w:t>
        <w:br/>
        <w:br/>
        <w:t>ч</w:t>
        <w:br/>
        <w:br/>
        <w:t>и</w:t>
        <w:br/>
        <w:br/>
        <w:t>т</w:t>
        <w:br/>
        <w:br/>
        <w:t>ы</w:t>
        <w:br/>
        <w:br/>
        <w:t>в</w:t>
        <w:br/>
        <w:br/>
        <w:t>а</w:t>
        <w:br/>
        <w:br/>
        <w:t>т</w:t>
        <w:br/>
        <w:br/>
        <w:t>ь</w:t>
        <w:br/>
        <w:br/>
        <w:t xml:space="preserve"> </w:t>
        <w:br/>
        <w:br/>
        <w:t>и</w:t>
        <w:br/>
        <w:br/>
        <w:t>з</w:t>
        <w:br/>
        <w:br/>
        <w:t>м</w:t>
        <w:br/>
        <w:br/>
        <w:t>е</w:t>
        <w:br/>
        <w:br/>
        <w:t>н</w:t>
        <w:br/>
        <w:br/>
        <w:t>е</w:t>
        <w:br/>
        <w:br/>
        <w:t>н</w:t>
        <w:br/>
        <w:br/>
        <w:t>и</w:t>
        <w:br/>
        <w:br/>
        <w:t>я</w:t>
        <w:br/>
        <w:br/>
        <w:t xml:space="preserve"> </w:t>
        <w:br/>
        <w:br/>
        <w:t>в</w:t>
        <w:br/>
        <w:br/>
        <w:t xml:space="preserve"> </w:t>
        <w:br/>
        <w:br/>
        <w:t>п</w:t>
        <w:br/>
        <w:br/>
        <w:t>р</w:t>
        <w:br/>
        <w:br/>
        <w:t>о</w:t>
        <w:br/>
        <w:br/>
        <w:t>и</w:t>
        <w:br/>
        <w:br/>
        <w:t>з</w:t>
        <w:br/>
        <w:br/>
        <w:t>в</w:t>
        <w:br/>
        <w:br/>
        <w:t>о</w:t>
        <w:br/>
        <w:br/>
        <w:t>д</w:t>
        <w:br/>
        <w:br/>
        <w:t>с</w:t>
        <w:br/>
        <w:br/>
        <w:t>т</w:t>
        <w:br/>
        <w:br/>
        <w:t>в</w:t>
        <w:br/>
        <w:br/>
        <w:t>е</w:t>
        <w:br/>
        <w:br/>
        <w:t>н</w:t>
        <w:br/>
        <w:br/>
        <w:t>н</w:t>
        <w:br/>
        <w:br/>
        <w:t>о</w:t>
        <w:br/>
        <w:br/>
        <w:t>м</w:t>
        <w:br/>
        <w:br/>
        <w:t xml:space="preserve"> </w:t>
        <w:br/>
        <w:br/>
        <w:t>п</w:t>
        <w:br/>
        <w:br/>
        <w:t>р</w:t>
        <w:br/>
        <w:br/>
        <w:t>о</w:t>
        <w:br/>
        <w:br/>
        <w:t>ц</w:t>
        <w:br/>
        <w:br/>
        <w:t>е</w:t>
        <w:br/>
        <w:br/>
        <w:t>с</w:t>
        <w:br/>
        <w:br/>
        <w:t>с</w:t>
        <w:br/>
        <w:br/>
        <w:t>е</w:t>
        <w:br/>
        <w:br/>
        <w:t xml:space="preserve"> </w:t>
        <w:br/>
        <w:br/>
        <w:t>и</w:t>
        <w:br/>
        <w:br/>
        <w:t xml:space="preserve"> </w:t>
        <w:br/>
        <w:br/>
        <w:t>р</w:t>
        <w:br/>
        <w:br/>
        <w:t>ы</w:t>
        <w:br/>
        <w:br/>
        <w:t>н</w:t>
        <w:br/>
        <w:br/>
        <w:t>о</w:t>
        <w:br/>
        <w:br/>
        <w:t>ч</w:t>
        <w:br/>
        <w:br/>
        <w:t>н</w:t>
        <w:br/>
        <w:br/>
        <w:t>о</w:t>
        <w:br/>
        <w:br/>
        <w:t>й</w:t>
        <w:br/>
        <w:br/>
        <w:t xml:space="preserve"> </w:t>
        <w:br/>
        <w:br/>
        <w:t>с</w:t>
        <w:br/>
        <w:br/>
        <w:t>и</w:t>
        <w:br/>
        <w:br/>
        <w:t>т</w:t>
        <w:br/>
        <w:br/>
        <w:t>у</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р</w:t>
        <w:br/>
        <w:br/>
        <w:t>о</w:t>
        <w:br/>
        <w:br/>
        <w:t>в</w:t>
        <w:br/>
        <w:br/>
        <w:t>о</w:t>
        <w:br/>
        <w:br/>
        <w:t>д</w:t>
        <w:br/>
        <w:br/>
        <w:t>и</w:t>
        <w:br/>
        <w:br/>
        <w:t>т</w:t>
        <w:br/>
        <w:br/>
        <w:t>ь</w:t>
        <w:br/>
        <w:br/>
        <w:t xml:space="preserve"> </w:t>
        <w:br/>
        <w:br/>
        <w:t>в</w:t>
        <w:br/>
        <w:br/>
        <w:t>а</w:t>
        <w:br/>
        <w:br/>
        <w:t>л</w:t>
        <w:br/>
        <w:br/>
        <w:t>и</w:t>
        <w:br/>
        <w:br/>
        <w:t>д</w:t>
        <w:br/>
        <w:br/>
        <w:t>а</w:t>
        <w:br/>
        <w:br/>
        <w:t>ц</w:t>
        <w:br/>
        <w:br/>
        <w:t>и</w:t>
        <w:br/>
        <w:br/>
        <w:t>ю</w:t>
        <w:br/>
        <w:br/>
        <w:t xml:space="preserve"> </w:t>
        <w:br/>
        <w:br/>
        <w:t>м</w:t>
        <w:br/>
        <w:br/>
        <w:t>о</w:t>
        <w:br/>
        <w:br/>
        <w:t>д</w:t>
        <w:br/>
        <w:br/>
        <w:t>е</w:t>
        <w:br/>
        <w:br/>
        <w:t>л</w:t>
        <w:br/>
        <w:br/>
        <w:t>и</w:t>
        <w:br/>
        <w:br/>
        <w:t xml:space="preserve"> </w:t>
        <w:br/>
        <w:br/>
        <w:t>и</w:t>
        <w:br/>
        <w:br/>
        <w:t xml:space="preserve"> </w:t>
        <w:br/>
        <w:br/>
        <w:t>к</w:t>
        <w:br/>
        <w:br/>
        <w:t>а</w:t>
        <w:br/>
        <w:br/>
        <w:t>л</w:t>
        <w:br/>
        <w:br/>
        <w:t>и</w:t>
        <w:br/>
        <w:br/>
        <w:t>б</w:t>
        <w:br/>
        <w:br/>
        <w:t>р</w:t>
        <w:br/>
        <w:br/>
        <w:t>о</w:t>
        <w:br/>
        <w:br/>
        <w:t>в</w:t>
        <w:br/>
        <w:br/>
        <w:t>к</w:t>
        <w:br/>
        <w:br/>
        <w:t>у</w:t>
        <w:br/>
        <w:br/>
        <w:t xml:space="preserve"> </w:t>
        <w:br/>
        <w:br/>
        <w:t>п</w:t>
        <w:br/>
        <w:br/>
        <w:t>а</w:t>
        <w:br/>
        <w:br/>
        <w:t>р</w:t>
        <w:br/>
        <w:br/>
        <w:t>а</w:t>
        <w:br/>
        <w:br/>
        <w:t>м</w:t>
        <w:br/>
        <w:br/>
        <w:t>е</w:t>
        <w:br/>
        <w:br/>
        <w:t>т</w:t>
        <w:br/>
        <w:br/>
        <w:t>р</w:t>
        <w:br/>
        <w:br/>
        <w:t>о</w:t>
        <w:br/>
        <w:br/>
        <w:t>в</w:t>
        <w:br/>
        <w:br/>
        <w:t xml:space="preserve"> </w:t>
        <w:br/>
        <w:br/>
        <w:t>н</w:t>
        <w:br/>
        <w:br/>
        <w:t>а</w:t>
        <w:br/>
        <w:br/>
        <w:t xml:space="preserve"> </w:t>
        <w:br/>
        <w:br/>
        <w:t>о</w:t>
        <w:br/>
        <w:br/>
        <w:t>с</w:t>
        <w:br/>
        <w:br/>
        <w:t>н</w:t>
        <w:br/>
        <w:br/>
        <w:t>о</w:t>
        <w:br/>
        <w:br/>
        <w:t>в</w:t>
        <w:br/>
        <w:br/>
        <w:t>е</w:t>
        <w:br/>
        <w:br/>
        <w:t xml:space="preserve"> </w:t>
        <w:br/>
        <w:br/>
        <w:t>н</w:t>
        <w:br/>
        <w:br/>
        <w:t>о</w:t>
        <w:br/>
        <w:br/>
        <w:t>в</w:t>
        <w:br/>
        <w:br/>
        <w:t>ы</w:t>
        <w:br/>
        <w:br/>
        <w:t>х</w:t>
        <w:br/>
        <w:br/>
        <w:t xml:space="preserve"> </w:t>
        <w:br/>
        <w:br/>
        <w:t>д</w:t>
        <w:br/>
        <w:br/>
        <w:t>а</w:t>
        <w:br/>
        <w:br/>
        <w:t>н</w:t>
        <w:br/>
        <w:br/>
        <w:t>н</w:t>
        <w:br/>
        <w:br/>
        <w:t>ы</w:t>
        <w:br/>
        <w:br/>
        <w:t>х</w:t>
        <w:br/>
        <w:br/>
        <w:t>.</w:t>
        <w:br/>
        <w:br/>
        <w:br/>
      </w:r>
    </w:p>
    <w:p>
      <w:r>
        <w:br w:type="page"/>
      </w:r>
    </w:p>
    <w:p>
      <w:pPr>
        <w:pStyle w:val="Heading1"/>
      </w:pPr>
      <w:r>
        <w:t xml:space="preserve">Глава 4 ideas: </w:t>
      </w:r>
    </w:p>
    <w:p>
      <w:r>
        <w:t>ОК, отлично! Вот список идей для Главы 5, строго придерживаясь ранее установленных рамок и логики. Я буду фокусироваться на конкретных деталях и избегать общих фраз.</w:t>
        <w:br/>
        <w:br/>
      </w:r>
      <w:r>
        <w:rPr>
          <w:b/>
        </w:rPr>
        <w:t>I. Анализ данных и визуализация в MES</w:t>
      </w:r>
    </w:p>
    <w:p>
      <w:pPr>
        <w:pStyle w:val="ListParagraph"/>
      </w:pPr>
      <w:r>
        <w:t xml:space="preserve">  </w:t>
      </w:r>
      <w:r>
        <w:rPr>
          <w:b/>
        </w:rPr>
        <w:t>Аргумент:</w:t>
      </w:r>
      <w:r>
        <w:rPr/>
        <w:t xml:space="preserve"> MES собирает огромный объем данных о производстве, который необходимо анализировать для выявления проблем и возможностей для улучшения.</w:t>
      </w:r>
    </w:p>
    <w:p>
      <w:pPr>
        <w:pStyle w:val="ListParagraph"/>
      </w:pPr>
      <w:r>
        <w:t xml:space="preserve">  </w:t>
      </w:r>
      <w:r>
        <w:rPr>
          <w:b/>
        </w:rPr>
        <w:t>Подтверждение:</w:t>
      </w:r>
      <w:r>
        <w:rPr/>
        <w:t xml:space="preserve">  Примеры ключевых показателей: OEE (Overall Equipment Effectiveness), время цикла, процент брака, использование материалов.</w:t>
      </w:r>
    </w:p>
    <w:p>
      <w:pPr>
        <w:pStyle w:val="ListParagraph"/>
      </w:pPr>
      <w:r>
        <w:t xml:space="preserve">  </w:t>
      </w:r>
      <w:r>
        <w:rPr>
          <w:b/>
        </w:rPr>
        <w:t>Аргумент:</w:t>
      </w:r>
      <w:r>
        <w:rPr/>
        <w:t xml:space="preserve">  Визуализация данных позволяет быстро и эффективно выявлять тенденции и аномалии.</w:t>
      </w:r>
    </w:p>
    <w:p>
      <w:pPr>
        <w:pStyle w:val="ListParagraph"/>
      </w:pPr>
      <w:r>
        <w:t xml:space="preserve">  </w:t>
      </w:r>
      <w:r>
        <w:rPr>
          <w:b/>
        </w:rPr>
        <w:t>Подтверждение:</w:t>
      </w:r>
      <w:r>
        <w:rPr/>
        <w:t xml:space="preserve"> Использование графиков, диаграмм, дашбордов в реальном времени. Примеры: гистограммы распределения времени цикла, диаграммы Парето для выявления основных причин брака.</w:t>
      </w:r>
    </w:p>
    <w:p>
      <w:pPr>
        <w:pStyle w:val="ListParagraph"/>
      </w:pPr>
      <w:r>
        <w:t xml:space="preserve">  </w:t>
      </w:r>
      <w:r>
        <w:rPr>
          <w:b/>
        </w:rPr>
        <w:t>Аргумент:</w:t>
      </w:r>
      <w:r>
        <w:rPr/>
        <w:t xml:space="preserve">  Использование статистических методов анализа данных (например, контрольные карты Шухарта) позволяет выявлять отклонения от нормы и предотвращать дефекты.</w:t>
      </w:r>
    </w:p>
    <w:p>
      <w:pPr>
        <w:pStyle w:val="ListParagraph"/>
      </w:pPr>
      <w:r>
        <w:t xml:space="preserve">  </w:t>
      </w:r>
      <w:r>
        <w:rPr>
          <w:b/>
        </w:rPr>
        <w:t>Подтверждение:</w:t>
      </w:r>
      <w:r>
        <w:rPr/>
        <w:t xml:space="preserve">  Примеры применения контрольных карт для мониторинга температуры, давления, размеров деталей.</w:t>
      </w:r>
    </w:p>
    <w:p>
      <w:pPr>
        <w:pStyle w:val="ListParagraph"/>
      </w:pPr>
      <w:r>
        <w:t xml:space="preserve">  </w:t>
      </w:r>
      <w:r>
        <w:rPr>
          <w:b/>
        </w:rPr>
        <w:t>Аргумент:</w:t>
      </w:r>
      <w:r>
        <w:rPr/>
        <w:t xml:space="preserve"> MES должна автоматически выявлять отклонения от заданных параметров и генерировать сигнализацию.</w:t>
      </w:r>
    </w:p>
    <w:p>
      <w:pPr>
        <w:pStyle w:val="ListParagraph"/>
      </w:pPr>
      <w:r>
        <w:t xml:space="preserve">  </w:t>
      </w:r>
      <w:r>
        <w:rPr>
          <w:b/>
        </w:rPr>
        <w:t>Подтверждение:</w:t>
      </w:r>
      <w:r>
        <w:rPr/>
        <w:t xml:space="preserve">  Настройка пороговых значений для критических параметров, настройка правил для генерации сигналов.</w:t>
      </w:r>
    </w:p>
    <w:p>
      <w:pPr>
        <w:pStyle w:val="ListParagraph"/>
      </w:pPr>
      <w:r>
        <w:t xml:space="preserve">  </w:t>
      </w:r>
      <w:r>
        <w:rPr>
          <w:b/>
        </w:rPr>
        <w:t>Аргумент:</w:t>
      </w:r>
      <w:r>
        <w:rPr/>
        <w:t xml:space="preserve">  Система должна поддерживать различные типы сигналов: визуальные, звуковые, отправка уведомлений по электронной почте или SMS.</w:t>
      </w:r>
    </w:p>
    <w:p>
      <w:pPr>
        <w:pStyle w:val="ListParagraph"/>
      </w:pPr>
      <w:r>
        <w:t xml:space="preserve">  </w:t>
      </w:r>
      <w:r>
        <w:rPr>
          <w:b/>
        </w:rPr>
        <w:t>Подтверждение:</w:t>
      </w:r>
      <w:r>
        <w:rPr/>
        <w:t xml:space="preserve">  Возможность настройки приоритета сигналов и назначения ответственных лиц.</w:t>
      </w:r>
    </w:p>
    <w:p>
      <w:pPr>
        <w:pStyle w:val="ListParagraph"/>
      </w:pPr>
      <w:r>
        <w:t xml:space="preserve">  </w:t>
      </w:r>
      <w:r>
        <w:rPr>
          <w:b/>
        </w:rPr>
        <w:t>Аргумент:</w:t>
      </w:r>
      <w:r>
        <w:rPr/>
        <w:t xml:space="preserve">  Интеграция с системами управления техническим обслуживанием (CMMS) позволяет автоматически создавать заявки на ремонт при обнаружении неисправностей оборудования.</w:t>
      </w:r>
    </w:p>
    <w:p>
      <w:pPr>
        <w:pStyle w:val="ListParagraph"/>
      </w:pPr>
      <w:r>
        <w:t xml:space="preserve">  </w:t>
      </w:r>
      <w:r>
        <w:rPr>
          <w:b/>
        </w:rPr>
        <w:t>Подтверждение:</w:t>
      </w:r>
      <w:r>
        <w:rPr/>
        <w:t xml:space="preserve">  Автоматическое создание заявки при превышении порогового значения вибрации двигателя.</w:t>
      </w:r>
    </w:p>
    <w:p>
      <w:pPr>
        <w:pStyle w:val="ListParagraph"/>
      </w:pPr>
      <w:r>
        <w:t xml:space="preserve">  </w:t>
      </w:r>
      <w:r>
        <w:rPr>
          <w:b/>
        </w:rPr>
        <w:t>Аргумент:</w:t>
      </w:r>
      <w:r>
        <w:rPr/>
        <w:t xml:space="preserve">  Отслеживание партий и серийных номеров позволяет обеспечить прослеживаемость продукции на всех этапах производства и отгрузки.</w:t>
      </w:r>
    </w:p>
    <w:p>
      <w:pPr>
        <w:pStyle w:val="ListParagraph"/>
      </w:pPr>
      <w:r>
        <w:t xml:space="preserve">  </w:t>
      </w:r>
      <w:r>
        <w:rPr>
          <w:b/>
        </w:rPr>
        <w:t>Подтверждение:</w:t>
      </w:r>
      <w:r>
        <w:rPr/>
        <w:t xml:space="preserve">  Присвоение уникальных идентификаторов каждой партии и каждой единице продукции.</w:t>
      </w:r>
    </w:p>
    <w:p>
      <w:pPr>
        <w:pStyle w:val="ListParagraph"/>
      </w:pPr>
      <w:r>
        <w:t xml:space="preserve">  </w:t>
      </w:r>
      <w:r>
        <w:rPr>
          <w:b/>
        </w:rPr>
        <w:t>Аргумент:</w:t>
      </w:r>
      <w:r>
        <w:rPr/>
        <w:t xml:space="preserve">  Использование штрих-кодов или RFID-меток для автоматического сбора данных о перемещении продукции.</w:t>
      </w:r>
    </w:p>
    <w:p>
      <w:pPr>
        <w:pStyle w:val="ListParagraph"/>
      </w:pPr>
      <w:r>
        <w:t xml:space="preserve">  </w:t>
      </w:r>
      <w:r>
        <w:rPr>
          <w:b/>
        </w:rPr>
        <w:t>Подтверждение:</w:t>
      </w:r>
      <w:r>
        <w:rPr/>
        <w:t xml:space="preserve">  Сканирование штрих-кода при каждом перемещении продукта между операциями.</w:t>
      </w:r>
    </w:p>
    <w:p>
      <w:pPr>
        <w:pStyle w:val="ListParagraph"/>
      </w:pPr>
      <w:r>
        <w:t xml:space="preserve">  </w:t>
      </w:r>
      <w:r>
        <w:rPr>
          <w:b/>
        </w:rPr>
        <w:t>Аргумент:</w:t>
      </w:r>
      <w:r>
        <w:rPr/>
        <w:t xml:space="preserve">  Возможность быстрого поиска информации о конкретной партии или единице продукции (например, для целей отзыва продукции).</w:t>
      </w:r>
    </w:p>
    <w:p>
      <w:pPr>
        <w:pStyle w:val="ListParagraph"/>
      </w:pPr>
      <w:r>
        <w:t xml:space="preserve">  </w:t>
      </w:r>
      <w:r>
        <w:rPr>
          <w:b/>
        </w:rPr>
        <w:t>Подтверждение:</w:t>
      </w:r>
      <w:r>
        <w:rPr/>
        <w:t xml:space="preserve">  Поиск по серийному номеру для определения даты производства и использованных материалов.</w:t>
      </w:r>
    </w:p>
    <w:p>
      <w:pPr>
        <w:pStyle w:val="ListParagraph"/>
      </w:pPr>
      <w:r>
        <w:t xml:space="preserve">  </w:t>
      </w:r>
      <w:r>
        <w:rPr>
          <w:b/>
        </w:rPr>
        <w:t>Аргумент:</w:t>
      </w:r>
      <w:r>
        <w:rPr/>
        <w:t xml:space="preserve">  MES должна поддерживать управление рецептурами и спецификациями для обеспечения правильного производства продукции.</w:t>
      </w:r>
    </w:p>
    <w:p>
      <w:pPr>
        <w:pStyle w:val="ListParagraph"/>
      </w:pPr>
      <w:r>
        <w:t xml:space="preserve">  </w:t>
      </w:r>
      <w:r>
        <w:rPr>
          <w:b/>
        </w:rPr>
        <w:t>Подтверждение:</w:t>
      </w:r>
      <w:r>
        <w:rPr/>
        <w:t xml:space="preserve">  Хранение информации о компонентах, количестве, порядке добавления и параметрах процесса.</w:t>
      </w:r>
    </w:p>
    <w:p>
      <w:pPr>
        <w:pStyle w:val="ListParagraph"/>
      </w:pPr>
      <w:r>
        <w:t xml:space="preserve">  </w:t>
      </w:r>
      <w:r>
        <w:rPr>
          <w:b/>
        </w:rPr>
        <w:t>Аргумент:</w:t>
      </w:r>
      <w:r>
        <w:rPr/>
        <w:t xml:space="preserve">  Автоматическая проверка соответствия используемых материалов и параметров процесса заданным спецификациям.</w:t>
      </w:r>
    </w:p>
    <w:p>
      <w:pPr>
        <w:pStyle w:val="ListParagraph"/>
      </w:pPr>
      <w:r>
        <w:t xml:space="preserve">  </w:t>
      </w:r>
      <w:r>
        <w:rPr>
          <w:b/>
        </w:rPr>
        <w:t>Подтверждение:</w:t>
      </w:r>
      <w:r>
        <w:rPr/>
        <w:t xml:space="preserve">  Предупреждение оператора при использовании несоответствующего материала.</w:t>
      </w:r>
    </w:p>
    <w:p>
      <w:pPr>
        <w:pStyle w:val="ListParagraph"/>
      </w:pPr>
      <w:r>
        <w:t xml:space="preserve">  </w:t>
      </w:r>
      <w:r>
        <w:rPr>
          <w:b/>
        </w:rPr>
        <w:t>Аргумент:</w:t>
      </w:r>
      <w:r>
        <w:rPr/>
        <w:t xml:space="preserve">  Возможность быстрого изменения рецептур и спецификаций при необходимости (например, при изменении требований заказчика).</w:t>
      </w:r>
    </w:p>
    <w:p>
      <w:pPr>
        <w:pStyle w:val="ListParagraph"/>
      </w:pPr>
      <w:r>
        <w:t xml:space="preserve">  </w:t>
      </w:r>
      <w:r>
        <w:rPr>
          <w:b/>
        </w:rPr>
        <w:t>Подтверждение:</w:t>
      </w:r>
      <w:r>
        <w:rPr/>
        <w:t xml:space="preserve">  Сохранение истории изменений рецептур для целей аудита.</w:t>
      </w:r>
    </w:p>
    <w:p>
      <w:pPr>
        <w:pStyle w:val="ListParagraph"/>
      </w:pPr>
      <w:r>
        <w:t xml:space="preserve">  </w:t>
      </w:r>
      <w:r>
        <w:rPr>
          <w:b/>
        </w:rPr>
        <w:t>Аргумент:</w:t>
      </w:r>
      <w:r>
        <w:rPr/>
        <w:t xml:space="preserve">  Интеграция MES с QMS позволяет автоматизировать процессы контроля качества и обеспечить соответствие продукции установленным требованиям.</w:t>
      </w:r>
    </w:p>
    <w:p>
      <w:pPr>
        <w:pStyle w:val="ListParagraph"/>
      </w:pPr>
      <w:r>
        <w:t xml:space="preserve">  </w:t>
      </w:r>
      <w:r>
        <w:rPr>
          <w:b/>
        </w:rPr>
        <w:t>Подтверждение:</w:t>
      </w:r>
      <w:r>
        <w:rPr/>
        <w:t xml:space="preserve">  Автоматический сбор данных о качестве продукции с оборудования.</w:t>
      </w:r>
    </w:p>
    <w:p>
      <w:pPr>
        <w:pStyle w:val="ListParagraph"/>
      </w:pPr>
      <w:r>
        <w:t xml:space="preserve">  </w:t>
      </w:r>
      <w:r>
        <w:rPr>
          <w:b/>
        </w:rPr>
        <w:t>Аргумент:</w:t>
      </w:r>
      <w:r>
        <w:rPr/>
        <w:t xml:space="preserve">  Автоматическое создание отчетов о качестве продукции и отправка их в QMS.</w:t>
      </w:r>
    </w:p>
    <w:p>
      <w:pPr>
        <w:pStyle w:val="ListParagraph"/>
      </w:pPr>
      <w:r>
        <w:t xml:space="preserve">  </w:t>
      </w:r>
      <w:r>
        <w:rPr>
          <w:b/>
        </w:rPr>
        <w:t>Подтверждение:</w:t>
      </w:r>
      <w:r>
        <w:rPr/>
        <w:t xml:space="preserve">  Автоматическое формирование отчета о количестве брака по каждой операции.</w:t>
      </w:r>
    </w:p>
    <w:p>
      <w:pPr>
        <w:pStyle w:val="ListParagraph"/>
      </w:pPr>
      <w:r>
        <w:t xml:space="preserve">  </w:t>
      </w:r>
      <w:r>
        <w:rPr>
          <w:b/>
        </w:rPr>
        <w:t>Аргумент:</w:t>
      </w:r>
      <w:r>
        <w:rPr/>
        <w:t xml:space="preserve">  Автоматическое инициирование корректирующих действий при обнаружении дефектов.</w:t>
      </w:r>
    </w:p>
    <w:p>
      <w:pPr>
        <w:pStyle w:val="ListParagraph"/>
      </w:pPr>
      <w:r>
        <w:t xml:space="preserve">  </w:t>
      </w:r>
      <w:r>
        <w:rPr>
          <w:b/>
        </w:rPr>
        <w:t>Подтверждение:</w:t>
      </w:r>
      <w:r>
        <w:rPr/>
        <w:t xml:space="preserve">  Автоматическое создание заявки на ремонт оборудования при превышении допустимого уровня вибрации.</w:t>
      </w:r>
    </w:p>
    <w:p>
      <w:r>
        <w:br w:type="page"/>
      </w:r>
    </w:p>
    <w:p>
      <w:pPr>
        <w:pStyle w:val="Heading1"/>
      </w:pPr>
      <w:r>
        <w:t xml:space="preserve">Глава 4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M</w:t>
        <w:br/>
        <w:br/>
        <w:t>E</w:t>
        <w:br/>
        <w:br/>
        <w:t>S</w:t>
        <w:br/>
        <w:br/>
        <w:t>-</w:t>
        <w:br/>
        <w:br/>
        <w:t>с</w:t>
        <w:br/>
        <w:br/>
        <w:t>и</w:t>
        <w:br/>
        <w:br/>
        <w:t>с</w:t>
        <w:br/>
        <w:br/>
        <w:t>т</w:t>
        <w:br/>
        <w:br/>
        <w:t>е</w:t>
        <w:br/>
        <w:br/>
        <w:t>м</w:t>
        <w:br/>
        <w:br/>
        <w:t>ы</w:t>
        <w:br/>
        <w:br/>
        <w:t xml:space="preserve"> </w:t>
        <w:br/>
        <w:br/>
        <w:t>я</w:t>
        <w:br/>
        <w:br/>
        <w:t>в</w:t>
        <w:br/>
        <w:br/>
        <w:t>л</w:t>
        <w:br/>
        <w:br/>
        <w:t>я</w:t>
        <w:br/>
        <w:br/>
        <w:t>ю</w:t>
        <w:br/>
        <w:br/>
        <w:t>т</w:t>
        <w:br/>
        <w:br/>
        <w:t>с</w:t>
        <w:br/>
        <w:br/>
        <w:t>я</w:t>
        <w:br/>
        <w:br/>
        <w:t xml:space="preserve"> </w:t>
        <w:br/>
        <w:br/>
        <w:t>к</w:t>
        <w:br/>
        <w:br/>
        <w:t>л</w:t>
        <w:br/>
        <w:br/>
        <w:t>ю</w:t>
        <w:br/>
        <w:br/>
        <w:t>ч</w:t>
        <w:br/>
        <w:br/>
        <w:t>е</w:t>
        <w:br/>
        <w:br/>
        <w:t>в</w:t>
        <w:br/>
        <w:br/>
        <w:t>ы</w:t>
        <w:br/>
        <w:br/>
        <w:t>м</w:t>
        <w:br/>
        <w:br/>
        <w:t xml:space="preserve"> </w:t>
        <w:br/>
        <w:br/>
        <w:t>з</w:t>
        <w:br/>
        <w:br/>
        <w:t>в</w:t>
        <w:br/>
        <w:br/>
        <w:t>е</w:t>
        <w:br/>
        <w:br/>
        <w:t>н</w:t>
        <w:br/>
        <w:br/>
        <w:t>о</w:t>
        <w:br/>
        <w:br/>
        <w:t>м</w:t>
        <w:br/>
        <w:br/>
        <w:t xml:space="preserve"> </w:t>
        <w:br/>
        <w:br/>
        <w:t>м</w:t>
        <w:br/>
        <w:br/>
        <w:t>е</w:t>
        <w:br/>
        <w:br/>
        <w:t>ж</w:t>
        <w:br/>
        <w:br/>
        <w:t>д</w:t>
        <w:br/>
        <w:br/>
        <w:t>у</w:t>
        <w:br/>
        <w:br/>
        <w:t xml:space="preserve"> </w:t>
        <w:br/>
        <w:br/>
        <w:t>с</w:t>
        <w:br/>
        <w:br/>
        <w:t>и</w:t>
        <w:br/>
        <w:br/>
        <w:t>с</w:t>
        <w:br/>
        <w:br/>
        <w:t>т</w:t>
        <w:br/>
        <w:br/>
        <w:t>е</w:t>
        <w:br/>
        <w:br/>
        <w:t>м</w:t>
        <w:br/>
        <w:br/>
        <w:t>а</w:t>
        <w:br/>
        <w:br/>
        <w:t>м</w:t>
        <w:br/>
        <w:br/>
        <w:t>и</w:t>
        <w:br/>
        <w:br/>
        <w:t xml:space="preserve"> </w:t>
        <w:br/>
        <w:br/>
        <w:t>п</w:t>
        <w:br/>
        <w:br/>
        <w:t>л</w:t>
        <w:br/>
        <w:br/>
        <w:t>а</w:t>
        <w:br/>
        <w:br/>
        <w:t>н</w:t>
        <w:br/>
        <w:br/>
        <w:t>и</w:t>
        <w:br/>
        <w:br/>
        <w:t>р</w:t>
        <w:br/>
        <w:br/>
        <w:t>о</w:t>
        <w:br/>
        <w:br/>
        <w:t>в</w:t>
        <w:br/>
        <w:br/>
        <w:t>а</w:t>
        <w:br/>
        <w:br/>
        <w:t>н</w:t>
        <w:br/>
        <w:br/>
        <w:t>и</w:t>
        <w:br/>
        <w:br/>
        <w:t>я</w:t>
        <w:br/>
        <w:br/>
        <w:t xml:space="preserve"> </w:t>
        <w:br/>
        <w:br/>
        <w:t>р</w:t>
        <w:br/>
        <w:br/>
        <w:t>е</w:t>
        <w:br/>
        <w:br/>
        <w:t>с</w:t>
        <w:br/>
        <w:br/>
        <w:t>у</w:t>
        <w:br/>
        <w:br/>
        <w:t>р</w:t>
        <w:br/>
        <w:br/>
        <w:t>с</w:t>
        <w:br/>
        <w:br/>
        <w:t>о</w:t>
        <w:br/>
        <w:br/>
        <w:t>в</w:t>
        <w:br/>
        <w:br/>
        <w:t xml:space="preserve"> </w:t>
        <w:br/>
        <w:br/>
        <w:t>п</w:t>
        <w:br/>
        <w:br/>
        <w:t>р</w:t>
        <w:br/>
        <w:br/>
        <w:t>е</w:t>
        <w:br/>
        <w:br/>
        <w:t>д</w:t>
        <w:br/>
        <w:br/>
        <w:t>п</w:t>
        <w:br/>
        <w:br/>
        <w:t>р</w:t>
        <w:br/>
        <w:br/>
        <w:t>и</w:t>
        <w:br/>
        <w:br/>
        <w:t>я</w:t>
        <w:br/>
        <w:br/>
        <w:t>т</w:t>
        <w:br/>
        <w:br/>
        <w:t>и</w:t>
        <w:br/>
        <w:br/>
        <w:t>я</w:t>
        <w:br/>
        <w:br/>
        <w:t xml:space="preserve"> </w:t>
        <w:br/>
        <w:br/>
        <w:t>(</w:t>
        <w:br/>
        <w:br/>
        <w:t>E</w:t>
        <w:br/>
        <w:br/>
        <w:t>R</w:t>
        <w:br/>
        <w:br/>
        <w:t>P</w:t>
        <w:br/>
        <w:br/>
        <w:t>)</w:t>
        <w:br/>
        <w:br/>
        <w:t xml:space="preserve"> </w:t>
        <w:br/>
        <w:br/>
        <w:t>и</w:t>
        <w:br/>
        <w:br/>
        <w:t xml:space="preserve"> </w:t>
        <w:br/>
        <w:br/>
        <w:t>с</w:t>
        <w:br/>
        <w:br/>
        <w:t>и</w:t>
        <w:br/>
        <w:br/>
        <w:t>с</w:t>
        <w:br/>
        <w:br/>
        <w:t>т</w:t>
        <w:br/>
        <w:br/>
        <w:t>е</w:t>
        <w:br/>
        <w:br/>
        <w:t>м</w:t>
        <w:br/>
        <w:br/>
        <w:t>а</w:t>
        <w:br/>
        <w:br/>
        <w:t>м</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w:t>
        <w:br/>
        <w:br/>
        <w:t>А</w:t>
        <w:br/>
        <w:br/>
        <w:t>С</w:t>
        <w:br/>
        <w:br/>
        <w:t>У</w:t>
        <w:br/>
        <w:br/>
        <w:t xml:space="preserve"> </w:t>
        <w:br/>
        <w:br/>
        <w:t>Т</w:t>
        <w:br/>
        <w:br/>
        <w:t>П</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б</w:t>
        <w:br/>
        <w:br/>
        <w:t>е</w:t>
        <w:br/>
        <w:br/>
        <w:t>с</w:t>
        <w:br/>
        <w:br/>
        <w:t>п</w:t>
        <w:br/>
        <w:br/>
        <w:t>е</w:t>
        <w:br/>
        <w:br/>
        <w:t>ч</w:t>
        <w:br/>
        <w:br/>
        <w:t>и</w:t>
        <w:br/>
        <w:br/>
        <w:t>в</w:t>
        <w:br/>
        <w:br/>
        <w:t>а</w:t>
        <w:br/>
        <w:br/>
        <w:t>ю</w:t>
        <w:br/>
        <w:br/>
        <w:t>т</w:t>
        <w:br/>
        <w:br/>
        <w:t xml:space="preserve"> </w:t>
        <w:br/>
        <w:br/>
        <w:t>о</w:t>
        <w:br/>
        <w:br/>
        <w:t>п</w:t>
        <w:br/>
        <w:br/>
        <w:t>е</w:t>
        <w:br/>
        <w:br/>
        <w:t>р</w:t>
        <w:br/>
        <w:br/>
        <w:t>а</w:t>
        <w:br/>
        <w:br/>
        <w:t>т</w:t>
        <w:br/>
        <w:br/>
        <w:t>и</w:t>
        <w:br/>
        <w:br/>
        <w:t>в</w:t>
        <w:br/>
        <w:br/>
        <w:t>н</w:t>
        <w:br/>
        <w:br/>
        <w:t>о</w:t>
        <w:br/>
        <w:br/>
        <w:t>е</w:t>
        <w:br/>
        <w:br/>
        <w:t xml:space="preserve"> </w:t>
        <w:br/>
        <w:br/>
        <w:t>у</w:t>
        <w:br/>
        <w:br/>
        <w:t>п</w:t>
        <w:br/>
        <w:br/>
        <w:t>р</w:t>
        <w:br/>
        <w:br/>
        <w:t>а</w:t>
        <w:br/>
        <w:br/>
        <w:t>в</w:t>
        <w:br/>
        <w:br/>
        <w:t>л</w:t>
        <w:br/>
        <w:br/>
        <w:t>е</w:t>
        <w:br/>
        <w:br/>
        <w:t>н</w:t>
        <w:br/>
        <w:br/>
        <w:t>и</w:t>
        <w:br/>
        <w:br/>
        <w:t>е</w:t>
        <w:br/>
        <w:br/>
        <w:t xml:space="preserve"> </w:t>
        <w:br/>
        <w:br/>
        <w:t>п</w:t>
        <w:br/>
        <w:br/>
        <w:t>р</w:t>
        <w:br/>
        <w:br/>
        <w:t>о</w:t>
        <w:br/>
        <w:br/>
        <w:t>и</w:t>
        <w:br/>
        <w:br/>
        <w:t>з</w:t>
        <w:br/>
        <w:br/>
        <w:t>в</w:t>
        <w:br/>
        <w:br/>
        <w:t>о</w:t>
        <w:br/>
        <w:br/>
        <w:t>д</w:t>
        <w:br/>
        <w:br/>
        <w:t>с</w:t>
        <w:br/>
        <w:br/>
        <w:t>т</w:t>
        <w:br/>
        <w:br/>
        <w:t>в</w:t>
        <w:br/>
        <w:br/>
        <w:t>о</w:t>
        <w:br/>
        <w:br/>
        <w:t>м</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t xml:space="preserve"> </w:t>
        <w:br/>
        <w:br/>
        <w:t>у</w:t>
        <w:br/>
        <w:br/>
        <w:t>л</w:t>
        <w:br/>
        <w:br/>
        <w:t>у</w:t>
        <w:br/>
        <w:br/>
        <w:t>ч</w:t>
        <w:br/>
        <w:br/>
        <w:t>ш</w:t>
        <w:br/>
        <w:br/>
        <w:t>а</w:t>
        <w:br/>
        <w:br/>
        <w:t>ю</w:t>
        <w:br/>
        <w:br/>
        <w:t>т</w:t>
        <w:br/>
        <w:br/>
        <w:t xml:space="preserve"> </w:t>
        <w:br/>
        <w:br/>
        <w:t>п</w:t>
        <w:br/>
        <w:br/>
        <w:t>р</w:t>
        <w:br/>
        <w:br/>
        <w:t>о</w:t>
        <w:br/>
        <w:br/>
        <w:t>з</w:t>
        <w:br/>
        <w:br/>
        <w:t>р</w:t>
        <w:br/>
        <w:br/>
        <w:t>а</w:t>
        <w:br/>
        <w:br/>
        <w:t>ч</w:t>
        <w:br/>
        <w:br/>
        <w:t>н</w:t>
        <w:br/>
        <w:br/>
        <w:t>о</w:t>
        <w:br/>
        <w:br/>
        <w:t>с</w:t>
        <w:br/>
        <w:br/>
        <w:t>т</w:t>
        <w:br/>
        <w:br/>
        <w:t>ь</w:t>
        <w:br/>
        <w:br/>
        <w:t xml:space="preserve"> </w:t>
        <w:br/>
        <w:br/>
        <w:t>и</w:t>
        <w:br/>
        <w:br/>
        <w:t xml:space="preserve"> </w:t>
        <w:br/>
        <w:br/>
        <w:t>э</w:t>
        <w:br/>
        <w:br/>
        <w:t>ф</w:t>
        <w:br/>
        <w:br/>
        <w:t>ф</w:t>
        <w:br/>
        <w:br/>
        <w:t>е</w:t>
        <w:br/>
        <w:br/>
        <w:t>к</w:t>
        <w:br/>
        <w:br/>
        <w:t>т</w:t>
        <w:br/>
        <w:br/>
        <w:t>и</w:t>
        <w:br/>
        <w:br/>
        <w:t>в</w:t>
        <w:br/>
        <w:br/>
        <w:t>н</w:t>
        <w:br/>
        <w:br/>
        <w:t>о</w:t>
        <w:br/>
        <w:br/>
        <w:t>с</w:t>
        <w:br/>
        <w:br/>
        <w:t>т</w:t>
        <w:br/>
        <w:br/>
        <w:t>ь</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M</w:t>
        <w:br/>
        <w:br/>
        <w:t>E</w:t>
        <w:br/>
        <w:br/>
        <w:t>S</w:t>
        <w:br/>
        <w:br/>
        <w:t>-</w:t>
        <w:br/>
        <w:br/>
        <w:t>с</w:t>
        <w:br/>
        <w:br/>
        <w:t>и</w:t>
        <w:br/>
        <w:br/>
        <w:t>с</w:t>
        <w:br/>
        <w:br/>
        <w:t>т</w:t>
        <w:br/>
        <w:br/>
        <w:t>е</w:t>
        <w:br/>
        <w:br/>
        <w:t>м</w:t>
        <w:br/>
        <w:br/>
        <w:t>ы</w:t>
        <w:br/>
        <w:br/>
        <w:t xml:space="preserve"> </w:t>
        <w:br/>
        <w:br/>
        <w:t>о</w:t>
        <w:br/>
        <w:br/>
        <w:t>х</w:t>
        <w:br/>
        <w:br/>
        <w:t>в</w:t>
        <w:br/>
        <w:br/>
        <w:t>а</w:t>
        <w:br/>
        <w:br/>
        <w:t>т</w:t>
        <w:br/>
        <w:br/>
        <w:t>ы</w:t>
        <w:br/>
        <w:br/>
        <w:t>в</w:t>
        <w:br/>
        <w:br/>
        <w:t>а</w:t>
        <w:br/>
        <w:br/>
        <w:t>ю</w:t>
        <w:br/>
        <w:br/>
        <w:t>т</w:t>
        <w:br/>
        <w:br/>
        <w:t xml:space="preserve"> </w:t>
        <w:br/>
        <w:br/>
        <w:t>ш</w:t>
        <w:br/>
        <w:br/>
        <w:t>и</w:t>
        <w:br/>
        <w:br/>
        <w:t>р</w:t>
        <w:br/>
        <w:br/>
        <w:t>о</w:t>
        <w:br/>
        <w:br/>
        <w:t>к</w:t>
        <w:br/>
        <w:br/>
        <w:t>и</w:t>
        <w:br/>
        <w:br/>
        <w:t>й</w:t>
        <w:br/>
        <w:br/>
        <w:t xml:space="preserve"> </w:t>
        <w:br/>
        <w:br/>
        <w:t>с</w:t>
        <w:br/>
        <w:br/>
        <w:t>п</w:t>
        <w:br/>
        <w:br/>
        <w:t>е</w:t>
        <w:br/>
        <w:br/>
        <w:t>к</w:t>
        <w:br/>
        <w:br/>
        <w:t>т</w:t>
        <w:br/>
        <w:br/>
        <w:t>р</w:t>
        <w:br/>
        <w:br/>
        <w:t xml:space="preserve"> </w:t>
        <w:br/>
        <w:br/>
        <w:t>ф</w:t>
        <w:br/>
        <w:br/>
        <w:t>у</w:t>
        <w:br/>
        <w:br/>
        <w:t>н</w:t>
        <w:br/>
        <w:br/>
        <w:t>к</w:t>
        <w:br/>
        <w:br/>
        <w:t>ц</w:t>
        <w:br/>
        <w:br/>
        <w:t>и</w:t>
        <w:br/>
        <w:br/>
        <w:t>о</w:t>
        <w:br/>
        <w:br/>
        <w:t>н</w:t>
        <w:br/>
        <w:br/>
        <w:t>а</w:t>
        <w:br/>
        <w:br/>
        <w:t>л</w:t>
        <w:br/>
        <w:br/>
        <w:t>ь</w:t>
        <w:br/>
        <w:br/>
        <w:t>н</w:t>
        <w:br/>
        <w:br/>
        <w:t>ы</w:t>
        <w:br/>
        <w:br/>
        <w:t>х</w:t>
        <w:br/>
        <w:br/>
        <w:t xml:space="preserve"> </w:t>
        <w:br/>
        <w:br/>
        <w:t>в</w:t>
        <w:br/>
        <w:br/>
        <w:t>о</w:t>
        <w:br/>
        <w:br/>
        <w:t>з</w:t>
        <w:br/>
        <w:br/>
        <w:t>м</w:t>
        <w:br/>
        <w:br/>
        <w:t>о</w:t>
        <w:br/>
        <w:br/>
        <w:t>ж</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У</w:t>
        <w:br/>
        <w:br/>
        <w:t>п</w:t>
        <w:br/>
        <w:br/>
        <w:t>р</w:t>
        <w:br/>
        <w:br/>
        <w:t>а</w:t>
        <w:br/>
        <w:br/>
        <w:t>в</w:t>
        <w:br/>
        <w:br/>
        <w:t>л</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и</w:t>
        <w:br/>
        <w:br/>
        <w:t xml:space="preserve"> </w:t>
        <w:br/>
        <w:br/>
        <w:t>з</w:t>
        <w:br/>
        <w:br/>
        <w:t>а</w:t>
        <w:br/>
        <w:br/>
        <w:t>к</w:t>
        <w:br/>
        <w:br/>
        <w:t>а</w:t>
        <w:br/>
        <w:br/>
        <w:t>з</w:t>
        <w:br/>
        <w:br/>
        <w:t>а</w:t>
        <w:br/>
        <w:br/>
        <w:t>м</w:t>
        <w:br/>
        <w:br/>
        <w:t>и</w:t>
        <w:br/>
        <w:br/>
        <w:t>,</w:t>
        <w:br/>
        <w:br/>
        <w:t xml:space="preserve"> </w:t>
        <w:br/>
        <w:br/>
        <w:t>к</w:t>
        <w:br/>
        <w:br/>
        <w:t>о</w:t>
        <w:br/>
        <w:br/>
        <w:t>н</w:t>
        <w:br/>
        <w:br/>
        <w:t>т</w:t>
        <w:br/>
        <w:br/>
        <w:t>р</w:t>
        <w:br/>
        <w:br/>
        <w:t>о</w:t>
        <w:br/>
        <w:br/>
        <w:t>л</w:t>
        <w:br/>
        <w:br/>
        <w:t>ь</w:t>
        <w:br/>
        <w:br/>
        <w:t xml:space="preserve"> </w:t>
        <w:br/>
        <w:br/>
        <w:t>м</w:t>
        <w:br/>
        <w:br/>
        <w:t>а</w:t>
        <w:br/>
        <w:br/>
        <w:t>т</w:t>
        <w:br/>
        <w:br/>
        <w:t>е</w:t>
        <w:br/>
        <w:br/>
        <w:t>р</w:t>
        <w:br/>
        <w:br/>
        <w:t>и</w:t>
        <w:br/>
        <w:br/>
        <w:t>а</w:t>
        <w:br/>
        <w:br/>
        <w:t>л</w:t>
        <w:br/>
        <w:br/>
        <w:t>о</w:t>
        <w:br/>
        <w:br/>
        <w:t>в</w:t>
        <w:br/>
        <w:br/>
        <w:t>,</w:t>
        <w:br/>
        <w:br/>
        <w:t xml:space="preserve"> </w:t>
        <w:br/>
        <w:br/>
        <w:t>у</w:t>
        <w:br/>
        <w:br/>
        <w:t>п</w:t>
        <w:br/>
        <w:br/>
        <w:t>р</w:t>
        <w:br/>
        <w:br/>
        <w:t>а</w:t>
        <w:br/>
        <w:br/>
        <w:t>в</w:t>
        <w:br/>
        <w:br/>
        <w:t>л</w:t>
        <w:br/>
        <w:br/>
        <w:t>е</w:t>
        <w:br/>
        <w:br/>
        <w:t>н</w:t>
        <w:br/>
        <w:br/>
        <w:t>и</w:t>
        <w:br/>
        <w:br/>
        <w:t>е</w:t>
        <w:br/>
        <w:br/>
        <w:t xml:space="preserve"> </w:t>
        <w:br/>
        <w:br/>
        <w:t>р</w:t>
        <w:br/>
        <w:br/>
        <w:t>е</w:t>
        <w:br/>
        <w:br/>
        <w:t>с</w:t>
        <w:br/>
        <w:br/>
        <w:t>у</w:t>
        <w:br/>
        <w:br/>
        <w:t>р</w:t>
        <w:br/>
        <w:br/>
        <w:t>с</w:t>
        <w:br/>
        <w:br/>
        <w:t>а</w:t>
        <w:br/>
        <w:br/>
        <w:t>м</w:t>
        <w:br/>
        <w:br/>
        <w:t>и</w:t>
        <w:br/>
        <w:br/>
        <w:t>,</w:t>
        <w:br/>
        <w:br/>
        <w:t xml:space="preserve"> </w:t>
        <w:br/>
        <w:br/>
        <w:t>д</w:t>
        <w:br/>
        <w:br/>
        <w:t>и</w:t>
        <w:br/>
        <w:br/>
        <w:t>с</w:t>
        <w:br/>
        <w:br/>
        <w:t>п</w:t>
        <w:br/>
        <w:br/>
        <w:t>е</w:t>
        <w:br/>
        <w:br/>
        <w:t>т</w:t>
        <w:br/>
        <w:br/>
        <w:t>ч</w:t>
        <w:br/>
        <w:br/>
        <w:t>е</w:t>
        <w:br/>
        <w:br/>
        <w:t>р</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а</w:t>
        <w:br/>
        <w:br/>
        <w:t>,</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w:t>
        <w:br/>
        <w:br/>
        <w:t xml:space="preserve"> </w:t>
        <w:br/>
        <w:br/>
        <w:t>о</w:t>
        <w:br/>
        <w:br/>
        <w:t>т</w:t>
        <w:br/>
        <w:br/>
        <w:t>с</w:t>
        <w:br/>
        <w:br/>
        <w:t>л</w:t>
        <w:br/>
        <w:br/>
        <w:t>е</w:t>
        <w:br/>
        <w:br/>
        <w:t>ж</w:t>
        <w:br/>
        <w:br/>
        <w:t>и</w:t>
        <w:br/>
        <w:br/>
        <w:t>в</w:t>
        <w:br/>
        <w:br/>
        <w:t>а</w:t>
        <w:br/>
        <w:br/>
        <w:t>н</w:t>
        <w:br/>
        <w:br/>
        <w:t>и</w:t>
        <w:br/>
        <w:br/>
        <w:t>е</w:t>
        <w:br/>
        <w:br/>
        <w:t xml:space="preserve"> </w:t>
        <w:br/>
        <w:br/>
        <w:t>п</w:t>
        <w:br/>
        <w:br/>
        <w:t>е</w:t>
        <w:br/>
        <w:br/>
        <w:t>р</w:t>
        <w:br/>
        <w:br/>
        <w:t>е</w:t>
        <w:br/>
        <w:br/>
        <w:t>м</w:t>
        <w:br/>
        <w:br/>
        <w:t>е</w:t>
        <w:br/>
        <w:br/>
        <w:t>щ</w:t>
        <w:br/>
        <w:br/>
        <w:t>е</w:t>
        <w:br/>
        <w:br/>
        <w:t>н</w:t>
        <w:br/>
        <w:br/>
        <w:t>и</w:t>
        <w:br/>
        <w:br/>
        <w:t>я</w:t>
        <w:br/>
        <w:br/>
        <w:t xml:space="preserve"> </w:t>
        <w:br/>
        <w:br/>
        <w:t>п</w:t>
        <w:br/>
        <w:br/>
        <w:t>р</w:t>
        <w:br/>
        <w:br/>
        <w:t>о</w:t>
        <w:br/>
        <w:br/>
        <w:t>д</w:t>
        <w:br/>
        <w:br/>
        <w:t>у</w:t>
        <w:br/>
        <w:br/>
        <w:t>к</w:t>
        <w:br/>
        <w:br/>
        <w:t>ц</w:t>
        <w:br/>
        <w:br/>
        <w:t>и</w:t>
        <w:br/>
        <w:br/>
        <w:t>и</w:t>
        <w:br/>
        <w:br/>
        <w:t>,</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п</w:t>
        <w:br/>
        <w:br/>
        <w:t>р</w:t>
        <w:br/>
        <w:br/>
        <w:t>о</w:t>
        <w:br/>
        <w:br/>
        <w:t>и</w:t>
        <w:br/>
        <w:br/>
        <w:t>з</w:t>
        <w:br/>
        <w:br/>
        <w:t>в</w:t>
        <w:br/>
        <w:br/>
        <w:t>о</w:t>
        <w:br/>
        <w:br/>
        <w:t>д</w:t>
        <w:br/>
        <w:br/>
        <w:t>с</w:t>
        <w:br/>
        <w:br/>
        <w:t>т</w:t>
        <w:br/>
        <w:br/>
        <w:t>в</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н</w:t>
        <w:br/>
        <w:br/>
        <w:t>е</w:t>
        <w:br/>
        <w:br/>
        <w:t>д</w:t>
        <w:br/>
        <w:br/>
        <w:t>р</w:t>
        <w:br/>
        <w:br/>
        <w:t>е</w:t>
        <w:br/>
        <w:br/>
        <w:t>н</w:t>
        <w:br/>
        <w:br/>
        <w:t>и</w:t>
        <w:br/>
        <w:br/>
        <w:t>е</w:t>
        <w:br/>
        <w:br/>
        <w:t xml:space="preserve"> </w:t>
        <w:br/>
        <w:br/>
        <w:t>M</w:t>
        <w:br/>
        <w:br/>
        <w:t>E</w:t>
        <w:br/>
        <w:br/>
        <w:t>S</w:t>
        <w:br/>
        <w:br/>
        <w:t>-</w:t>
        <w:br/>
        <w:br/>
        <w:t>с</w:t>
        <w:br/>
        <w:br/>
        <w:t>и</w:t>
        <w:br/>
        <w:br/>
        <w:t>с</w:t>
        <w:br/>
        <w:br/>
        <w:t>т</w:t>
        <w:br/>
        <w:br/>
        <w:t>е</w:t>
        <w:br/>
        <w:br/>
        <w:t>м</w:t>
        <w:br/>
        <w:br/>
        <w:t>ы</w:t>
        <w:br/>
        <w:br/>
        <w:t xml:space="preserve"> </w:t>
        <w:br/>
        <w:br/>
        <w:t>т</w:t>
        <w:br/>
        <w:br/>
        <w:t>р</w:t>
        <w:br/>
        <w:br/>
        <w:t>е</w:t>
        <w:br/>
        <w:br/>
        <w:t>б</w:t>
        <w:br/>
        <w:br/>
        <w:t>у</w:t>
        <w:br/>
        <w:br/>
        <w:t>е</w:t>
        <w:br/>
        <w:br/>
        <w:t>т</w:t>
        <w:br/>
        <w:br/>
        <w:t xml:space="preserve"> </w:t>
        <w:br/>
        <w:br/>
        <w:t>ч</w:t>
        <w:br/>
        <w:br/>
        <w:t>е</w:t>
        <w:br/>
        <w:br/>
        <w:t>т</w:t>
        <w:br/>
        <w:br/>
        <w:t>к</w:t>
        <w:br/>
        <w:br/>
        <w:t>о</w:t>
        <w:br/>
        <w:br/>
        <w:t>г</w:t>
        <w:br/>
        <w:br/>
        <w:t>о</w:t>
        <w:br/>
        <w:br/>
        <w:t xml:space="preserve"> </w:t>
        <w:br/>
        <w:br/>
        <w:t>о</w:t>
        <w:br/>
        <w:br/>
        <w:t>п</w:t>
        <w:br/>
        <w:br/>
        <w:t>р</w:t>
        <w:br/>
        <w:br/>
        <w:t>е</w:t>
        <w:br/>
        <w:br/>
        <w:t>д</w:t>
        <w:br/>
        <w:br/>
        <w:t>е</w:t>
        <w:br/>
        <w:br/>
        <w:t>л</w:t>
        <w:br/>
        <w:br/>
        <w:t>е</w:t>
        <w:br/>
        <w:br/>
        <w:t>н</w:t>
        <w:br/>
        <w:br/>
        <w:t>и</w:t>
        <w:br/>
        <w:br/>
        <w:t>я</w:t>
        <w:br/>
        <w:br/>
        <w:t xml:space="preserve"> </w:t>
        <w:br/>
        <w:br/>
        <w:t>ц</w:t>
        <w:br/>
        <w:br/>
        <w:t>е</w:t>
        <w:br/>
        <w:br/>
        <w:t>л</w:t>
        <w:br/>
        <w:br/>
        <w:t>е</w:t>
        <w:br/>
        <w:br/>
        <w:t>й</w:t>
        <w:br/>
        <w:br/>
        <w:t xml:space="preserve"> </w:t>
        <w:br/>
        <w:br/>
        <w:t>и</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к</w:t>
        <w:br/>
        <w:br/>
        <w:t>л</w:t>
        <w:br/>
        <w:br/>
        <w:t>ю</w:t>
        <w:br/>
        <w:br/>
        <w:t>ч</w:t>
        <w:br/>
        <w:br/>
        <w:t>е</w:t>
        <w:br/>
        <w:br/>
        <w:t>в</w:t>
        <w:br/>
        <w:br/>
        <w:t>ы</w:t>
        <w:br/>
        <w:br/>
        <w:t>х</w:t>
        <w:br/>
        <w:br/>
        <w:t xml:space="preserve"> </w:t>
        <w:br/>
        <w:br/>
        <w:t>п</w:t>
        <w:br/>
        <w:br/>
        <w:t>о</w:t>
        <w:br/>
        <w:br/>
        <w:t>к</w:t>
        <w:br/>
        <w:br/>
        <w:t>а</w:t>
        <w:br/>
        <w:br/>
        <w:t>з</w:t>
        <w:br/>
        <w:br/>
        <w:t>а</w:t>
        <w:br/>
        <w:br/>
        <w:t>т</w:t>
        <w:br/>
        <w:br/>
        <w:t>е</w:t>
        <w:br/>
        <w:br/>
        <w:t>л</w:t>
        <w:br/>
        <w:br/>
        <w:t>е</w:t>
        <w:br/>
        <w:br/>
        <w:t>й</w:t>
        <w:br/>
        <w:br/>
        <w:t xml:space="preserve"> </w:t>
        <w:br/>
        <w:br/>
        <w:t>э</w:t>
        <w:br/>
        <w:br/>
        <w:t>ф</w:t>
        <w:br/>
        <w:br/>
        <w:t>ф</w:t>
        <w:br/>
        <w:br/>
        <w:t>е</w:t>
        <w:br/>
        <w:br/>
        <w:t>к</w:t>
        <w:br/>
        <w:br/>
        <w:t>т</w:t>
        <w:br/>
        <w:br/>
        <w:t>и</w:t>
        <w:br/>
        <w:br/>
        <w:t>в</w:t>
        <w:br/>
        <w:br/>
        <w:t>н</w:t>
        <w:br/>
        <w:br/>
        <w:t>о</w:t>
        <w:br/>
        <w:br/>
        <w:t>с</w:t>
        <w:br/>
        <w:br/>
        <w:t>т</w:t>
        <w:br/>
        <w:br/>
        <w:t>и</w:t>
        <w:br/>
        <w:br/>
        <w:t xml:space="preserve"> </w:t>
        <w:br/>
        <w:br/>
        <w:t>(</w:t>
        <w:br/>
        <w:br/>
        <w:t>K</w:t>
        <w:br/>
        <w:br/>
        <w:t>P</w:t>
        <w:br/>
        <w:br/>
        <w:t>I</w:t>
        <w:br/>
        <w:br/>
        <w:t>)</w:t>
        <w:br/>
        <w:br/>
        <w:t xml:space="preserve"> </w:t>
        <w:br/>
        <w:br/>
        <w:t>и</w:t>
        <w:br/>
        <w:br/>
        <w:t xml:space="preserve"> </w:t>
        <w:br/>
        <w:br/>
        <w:t>к</w:t>
        <w:br/>
        <w:br/>
        <w:t>р</w:t>
        <w:br/>
        <w:br/>
        <w:t>и</w:t>
        <w:br/>
        <w:br/>
        <w:t>т</w:t>
        <w:br/>
        <w:br/>
        <w:t>е</w:t>
        <w:br/>
        <w:br/>
        <w:t>р</w:t>
        <w:br/>
        <w:br/>
        <w:t>и</w:t>
        <w:br/>
        <w:br/>
        <w:t>е</w:t>
        <w:br/>
        <w:br/>
        <w:t>в</w:t>
        <w:br/>
        <w:br/>
        <w:t xml:space="preserve"> </w:t>
        <w:br/>
        <w:br/>
        <w:t>у</w:t>
        <w:br/>
        <w:br/>
        <w:t>с</w:t>
        <w:br/>
        <w:br/>
        <w:t>п</w:t>
        <w:br/>
        <w:br/>
        <w:t>е</w:t>
        <w:br/>
        <w:br/>
        <w:t>х</w:t>
        <w:br/>
        <w:br/>
        <w:t>а</w:t>
        <w:br/>
        <w:br/>
        <w:t>.</w:t>
        <w:br/>
        <w:br/>
        <w:br/>
        <w:br/>
        <w:br/>
        <w:br/>
        <w:br/>
        <w:br/>
        <w:t>*</w:t>
        <w:br/>
        <w:br/>
        <w:t>*</w:t>
        <w:br/>
        <w:br/>
        <w:t>I</w:t>
        <w:br/>
        <w:br/>
        <w:t>I</w:t>
        <w:br/>
        <w:br/>
        <w:t>.</w:t>
        <w:br/>
        <w:br/>
        <w:t xml:space="preserve"> </w:t>
        <w:br/>
        <w:br/>
        <w:t>О</w:t>
        <w:br/>
        <w:br/>
        <w:t>с</w:t>
        <w:br/>
        <w:br/>
        <w:t>н</w:t>
        <w:br/>
        <w:br/>
        <w:t>о</w:t>
        <w:br/>
        <w:br/>
        <w:t>в</w:t>
        <w:br/>
        <w:br/>
        <w:t>н</w:t>
        <w:br/>
        <w:br/>
        <w:t>ы</w:t>
        <w:br/>
        <w:br/>
        <w:t>е</w:t>
        <w:br/>
        <w:br/>
        <w:t xml:space="preserve"> </w:t>
        <w:br/>
        <w:br/>
        <w:t>ф</w:t>
        <w:br/>
        <w:br/>
        <w:t>у</w:t>
        <w:br/>
        <w:br/>
        <w:t>н</w:t>
        <w:br/>
        <w:br/>
        <w:t>к</w:t>
        <w:br/>
        <w:br/>
        <w:t>ц</w:t>
        <w:br/>
        <w:br/>
        <w:t>и</w:t>
        <w:br/>
        <w:br/>
        <w:t>и</w:t>
        <w:br/>
        <w:br/>
        <w:t xml:space="preserve"> </w:t>
        <w:br/>
        <w:br/>
        <w:t>M</w:t>
        <w:br/>
        <w:br/>
        <w:t>E</w:t>
        <w:br/>
        <w:br/>
        <w:t>S</w:t>
        <w:br/>
        <w:br/>
        <w:t>-</w:t>
        <w:br/>
        <w:br/>
        <w:t>с</w:t>
        <w:br/>
        <w:br/>
        <w:t>и</w:t>
        <w:br/>
        <w:br/>
        <w:t>с</w:t>
        <w:br/>
        <w:br/>
        <w:t>т</w:t>
        <w:br/>
        <w:br/>
        <w:t>е</w:t>
        <w:br/>
        <w:br/>
        <w:t>м</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У</w:t>
        <w:br/>
        <w:br/>
        <w:t>п</w:t>
        <w:br/>
        <w:br/>
        <w:t>р</w:t>
        <w:br/>
        <w:br/>
        <w:t>а</w:t>
        <w:br/>
        <w:br/>
        <w:t>в</w:t>
        <w:br/>
        <w:br/>
        <w:t>л</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и</w:t>
        <w:br/>
        <w:br/>
        <w:t xml:space="preserve"> </w:t>
        <w:br/>
        <w:br/>
        <w:t>з</w:t>
        <w:br/>
        <w:br/>
        <w:t>а</w:t>
        <w:br/>
        <w:br/>
        <w:t>к</w:t>
        <w:br/>
        <w:br/>
        <w:t>а</w:t>
        <w:br/>
        <w:br/>
        <w:t>з</w:t>
        <w:br/>
        <w:br/>
        <w:t>а</w:t>
        <w:br/>
        <w:br/>
        <w:t>м</w:t>
        <w:br/>
        <w:br/>
        <w:t>и</w:t>
        <w:br/>
        <w:br/>
        <w:t xml:space="preserve"> </w:t>
        <w:br/>
        <w:br/>
        <w:t>я</w:t>
        <w:br/>
        <w:br/>
        <w:t>в</w:t>
        <w:br/>
        <w:br/>
        <w:t>л</w:t>
        <w:br/>
        <w:br/>
        <w:t>я</w:t>
        <w:br/>
        <w:br/>
        <w:t>е</w:t>
        <w:br/>
        <w:br/>
        <w:t>т</w:t>
        <w:br/>
        <w:br/>
        <w:t>с</w:t>
        <w:br/>
        <w:br/>
        <w:t>я</w:t>
        <w:br/>
        <w:br/>
        <w:t xml:space="preserve"> </w:t>
        <w:br/>
        <w:br/>
        <w:t>о</w:t>
        <w:br/>
        <w:br/>
        <w:t>с</w:t>
        <w:br/>
        <w:br/>
        <w:t>н</w:t>
        <w:br/>
        <w:br/>
        <w:t>о</w:t>
        <w:br/>
        <w:br/>
        <w:t>в</w:t>
        <w:br/>
        <w:br/>
        <w:t>н</w:t>
        <w:br/>
        <w:br/>
        <w:t>о</w:t>
        <w:br/>
        <w:br/>
        <w:t>й</w:t>
        <w:br/>
        <w:br/>
        <w:t xml:space="preserve"> </w:t>
        <w:br/>
        <w:br/>
        <w:t>ф</w:t>
        <w:br/>
        <w:br/>
        <w:t>у</w:t>
        <w:br/>
        <w:br/>
        <w:t>н</w:t>
        <w:br/>
        <w:br/>
        <w:t>к</w:t>
        <w:br/>
        <w:br/>
        <w:t>ц</w:t>
        <w:br/>
        <w:br/>
        <w:t>и</w:t>
        <w:br/>
        <w:br/>
        <w:t>е</w:t>
        <w:br/>
        <w:br/>
        <w:t>й</w:t>
        <w:br/>
        <w:br/>
        <w:t xml:space="preserve"> </w:t>
        <w:br/>
        <w:br/>
        <w:t>M</w:t>
        <w:br/>
        <w:br/>
        <w:t>E</w:t>
        <w:br/>
        <w:br/>
        <w:t>S</w:t>
        <w:br/>
        <w:br/>
        <w:t>-</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о</w:t>
        <w:br/>
        <w:br/>
        <w:t>л</w:t>
        <w:br/>
        <w:br/>
        <w:t>у</w:t>
        <w:br/>
        <w:br/>
        <w:t>ч</w:t>
        <w:br/>
        <w:br/>
        <w:t>е</w:t>
        <w:br/>
        <w:br/>
        <w:t>н</w:t>
        <w:br/>
        <w:br/>
        <w:t>и</w:t>
        <w:br/>
        <w:br/>
        <w:t>е</w:t>
        <w:br/>
        <w:br/>
        <w:t xml:space="preserve"> </w:t>
        <w:br/>
        <w:br/>
        <w:t>з</w:t>
        <w:br/>
        <w:br/>
        <w:t>а</w:t>
        <w:br/>
        <w:br/>
        <w:t>к</w:t>
        <w:br/>
        <w:br/>
        <w:t>а</w:t>
        <w:br/>
        <w:br/>
        <w:t>з</w:t>
        <w:br/>
        <w:br/>
        <w:t>о</w:t>
        <w:br/>
        <w:br/>
        <w:t>в</w:t>
        <w:br/>
        <w:br/>
        <w:t xml:space="preserve"> </w:t>
        <w:br/>
        <w:br/>
        <w:t>и</w:t>
        <w:br/>
        <w:br/>
        <w:t>з</w:t>
        <w:br/>
        <w:br/>
        <w:t xml:space="preserve"> </w:t>
        <w:br/>
        <w:br/>
        <w:t>E</w:t>
        <w:br/>
        <w:br/>
        <w:t>R</w:t>
        <w:br/>
        <w:br/>
        <w:t>P</w:t>
        <w:br/>
        <w:br/>
        <w:t>-</w:t>
        <w:br/>
        <w:br/>
        <w:t>с</w:t>
        <w:br/>
        <w:br/>
        <w:t>и</w:t>
        <w:br/>
        <w:br/>
        <w:t>с</w:t>
        <w:br/>
        <w:br/>
        <w:t>т</w:t>
        <w:br/>
        <w:br/>
        <w:t>е</w:t>
        <w:br/>
        <w:br/>
        <w:t>м</w:t>
        <w:br/>
        <w:br/>
        <w:t>ы</w:t>
        <w:br/>
        <w:br/>
        <w:t>,</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w:t>
        <w:br/>
        <w:br/>
        <w:t xml:space="preserve"> </w:t>
        <w:br/>
        <w:br/>
        <w:t>ф</w:t>
        <w:br/>
        <w:br/>
        <w:t>о</w:t>
        <w:br/>
        <w:br/>
        <w:t>р</w:t>
        <w:br/>
        <w:br/>
        <w:t>м</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з</w:t>
        <w:br/>
        <w:br/>
        <w:t>а</w:t>
        <w:br/>
        <w:br/>
        <w:t>д</w:t>
        <w:br/>
        <w:br/>
        <w:t>а</w:t>
        <w:br/>
        <w:br/>
        <w:t>н</w:t>
        <w:br/>
        <w:br/>
        <w:t>и</w:t>
        <w:br/>
        <w:br/>
        <w:t>й</w:t>
        <w:br/>
        <w:br/>
        <w:t>,</w:t>
        <w:br/>
        <w:br/>
        <w:t xml:space="preserve"> </w:t>
        <w:br/>
        <w:br/>
        <w:t>о</w:t>
        <w:br/>
        <w:br/>
        <w:t>т</w:t>
        <w:br/>
        <w:br/>
        <w:t>с</w:t>
        <w:br/>
        <w:br/>
        <w:t>л</w:t>
        <w:br/>
        <w:br/>
        <w:t>е</w:t>
        <w:br/>
        <w:br/>
        <w:t>ж</w:t>
        <w:br/>
        <w:br/>
        <w:t>и</w:t>
        <w:br/>
        <w:br/>
        <w:t>в</w:t>
        <w:br/>
        <w:br/>
        <w:t>а</w:t>
        <w:br/>
        <w:br/>
        <w:t>н</w:t>
        <w:br/>
        <w:br/>
        <w:t>и</w:t>
        <w:br/>
        <w:br/>
        <w:t>е</w:t>
        <w:br/>
        <w:br/>
        <w:t xml:space="preserve"> </w:t>
        <w:br/>
        <w:br/>
        <w:t>в</w:t>
        <w:br/>
        <w:br/>
        <w:t>ы</w:t>
        <w:br/>
        <w:br/>
        <w:t>п</w:t>
        <w:br/>
        <w:br/>
        <w:t>о</w:t>
        <w:br/>
        <w:br/>
        <w:t>л</w:t>
        <w:br/>
        <w:br/>
        <w:t>н</w:t>
        <w:br/>
        <w:br/>
        <w:t>е</w:t>
        <w:br/>
        <w:br/>
        <w:t>н</w:t>
        <w:br/>
        <w:br/>
        <w:t>и</w:t>
        <w:br/>
        <w:br/>
        <w:t>я</w:t>
        <w:br/>
        <w:br/>
        <w:t xml:space="preserve"> </w:t>
        <w:br/>
        <w:br/>
        <w:t>з</w:t>
        <w:br/>
        <w:br/>
        <w:t>а</w:t>
        <w:br/>
        <w:br/>
        <w:t>к</w:t>
        <w:br/>
        <w:br/>
        <w:t>а</w:t>
        <w:br/>
        <w:br/>
        <w:t>з</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о</w:t>
        <w:br/>
        <w:br/>
        <w:t>н</w:t>
        <w:br/>
        <w:br/>
        <w:t>т</w:t>
        <w:br/>
        <w:br/>
        <w:t>р</w:t>
        <w:br/>
        <w:br/>
        <w:t>о</w:t>
        <w:br/>
        <w:br/>
        <w:t>л</w:t>
        <w:br/>
        <w:br/>
        <w:t>ь</w:t>
        <w:br/>
        <w:br/>
        <w:t xml:space="preserve"> </w:t>
        <w:br/>
        <w:br/>
        <w:t>м</w:t>
        <w:br/>
        <w:br/>
        <w:t>а</w:t>
        <w:br/>
        <w:br/>
        <w:t>т</w:t>
        <w:br/>
        <w:br/>
        <w:t>е</w:t>
        <w:br/>
        <w:br/>
        <w:t>р</w:t>
        <w:br/>
        <w:br/>
        <w:t>и</w:t>
        <w:br/>
        <w:br/>
        <w:t>а</w:t>
        <w:br/>
        <w:br/>
        <w:t>л</w:t>
        <w:br/>
        <w:br/>
        <w:t>о</w:t>
        <w:br/>
        <w:br/>
        <w:t>в</w:t>
        <w:br/>
        <w:br/>
        <w:t xml:space="preserve"> </w:t>
        <w:br/>
        <w:br/>
        <w:t>о</w:t>
        <w:br/>
        <w:br/>
        <w:t>б</w:t>
        <w:br/>
        <w:br/>
        <w:t>е</w:t>
        <w:br/>
        <w:br/>
        <w:t>с</w:t>
        <w:br/>
        <w:br/>
        <w:t>п</w:t>
        <w:br/>
        <w:br/>
        <w:t>е</w:t>
        <w:br/>
        <w:br/>
        <w:t>ч</w:t>
        <w:br/>
        <w:br/>
        <w:t>и</w:t>
        <w:br/>
        <w:br/>
        <w:t>в</w:t>
        <w:br/>
        <w:br/>
        <w:t>а</w:t>
        <w:br/>
        <w:br/>
        <w:t>е</w:t>
        <w:br/>
        <w:br/>
        <w:t>т</w:t>
        <w:br/>
        <w:br/>
        <w:t xml:space="preserve"> </w:t>
        <w:br/>
        <w:br/>
        <w:t>с</w:t>
        <w:br/>
        <w:br/>
        <w:t>в</w:t>
        <w:br/>
        <w:br/>
        <w:t>о</w:t>
        <w:br/>
        <w:br/>
        <w:t>е</w:t>
        <w:br/>
        <w:br/>
        <w:t>в</w:t>
        <w:br/>
        <w:br/>
        <w:t>р</w:t>
        <w:br/>
        <w:br/>
        <w:t>е</w:t>
        <w:br/>
        <w:br/>
        <w:t>м</w:t>
        <w:br/>
        <w:br/>
        <w:t>е</w:t>
        <w:br/>
        <w:br/>
        <w:t>н</w:t>
        <w:br/>
        <w:br/>
        <w:t>н</w:t>
        <w:br/>
        <w:br/>
        <w:t>о</w:t>
        <w:br/>
        <w:br/>
        <w:t>е</w:t>
        <w:br/>
        <w:br/>
        <w:t xml:space="preserve"> </w:t>
        <w:br/>
        <w:br/>
        <w:t>п</w:t>
        <w:br/>
        <w:br/>
        <w:t>о</w:t>
        <w:br/>
        <w:br/>
        <w:t>с</w:t>
        <w:br/>
        <w:br/>
        <w:t>т</w:t>
        <w:br/>
        <w:br/>
        <w:t>у</w:t>
        <w:br/>
        <w:br/>
        <w:t>п</w:t>
        <w:br/>
        <w:br/>
        <w:t>л</w:t>
        <w:br/>
        <w:br/>
        <w:t>е</w:t>
        <w:br/>
        <w:br/>
        <w:t>н</w:t>
        <w:br/>
        <w:br/>
        <w:t>и</w:t>
        <w:br/>
        <w:br/>
        <w:t>е</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т</w:t>
        <w:br/>
        <w:br/>
        <w:t>е</w:t>
        <w:br/>
        <w:br/>
        <w:t>р</w:t>
        <w:br/>
        <w:br/>
        <w:t>и</w:t>
        <w:br/>
        <w:br/>
        <w:t>а</w:t>
        <w:br/>
        <w:br/>
        <w:t>л</w:t>
        <w:br/>
        <w:br/>
        <w:t>о</w:t>
        <w:br/>
        <w:br/>
        <w:t>в</w:t>
        <w:br/>
        <w:br/>
        <w:t xml:space="preserve"> </w:t>
        <w:br/>
        <w:br/>
        <w:t>в</w:t>
        <w:br/>
        <w:br/>
        <w:t xml:space="preserve"> </w:t>
        <w:br/>
        <w:br/>
        <w:t>п</w:t>
        <w:br/>
        <w:br/>
        <w:t>р</w:t>
        <w:br/>
        <w:br/>
        <w:t>о</w:t>
        <w:br/>
        <w:br/>
        <w:t>и</w:t>
        <w:br/>
        <w:br/>
        <w:t>з</w:t>
        <w:br/>
        <w:br/>
        <w:t>в</w:t>
        <w:br/>
        <w:br/>
        <w:t>о</w:t>
        <w:br/>
        <w:br/>
        <w:t>д</w:t>
        <w:br/>
        <w:br/>
        <w:t>с</w:t>
        <w:br/>
        <w:br/>
        <w:t>т</w:t>
        <w:br/>
        <w:br/>
        <w:t>в</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т</w:t>
        <w:br/>
        <w:br/>
        <w:t>с</w:t>
        <w:br/>
        <w:br/>
        <w:t>л</w:t>
        <w:br/>
        <w:br/>
        <w:t>е</w:t>
        <w:br/>
        <w:br/>
        <w:t>ж</w:t>
        <w:br/>
        <w:br/>
        <w:t>и</w:t>
        <w:br/>
        <w:br/>
        <w:t>в</w:t>
        <w:br/>
        <w:br/>
        <w:t>а</w:t>
        <w:br/>
        <w:br/>
        <w:t>н</w:t>
        <w:br/>
        <w:br/>
        <w:t>и</w:t>
        <w:br/>
        <w:br/>
        <w:t>е</w:t>
        <w:br/>
        <w:br/>
        <w:t xml:space="preserve"> </w:t>
        <w:br/>
        <w:br/>
        <w:t>п</w:t>
        <w:br/>
        <w:br/>
        <w:t>е</w:t>
        <w:br/>
        <w:br/>
        <w:t>р</w:t>
        <w:br/>
        <w:br/>
        <w:t>е</w:t>
        <w:br/>
        <w:br/>
        <w:t>м</w:t>
        <w:br/>
        <w:br/>
        <w:t>е</w:t>
        <w:br/>
        <w:br/>
        <w:t>щ</w:t>
        <w:br/>
        <w:br/>
        <w:t>е</w:t>
        <w:br/>
        <w:br/>
        <w:t>н</w:t>
        <w:br/>
        <w:br/>
        <w:t>и</w:t>
        <w:br/>
        <w:br/>
        <w:t>я</w:t>
        <w:br/>
        <w:br/>
        <w:t xml:space="preserve"> </w:t>
        <w:br/>
        <w:br/>
        <w:t>м</w:t>
        <w:br/>
        <w:br/>
        <w:t>а</w:t>
        <w:br/>
        <w:br/>
        <w:t>т</w:t>
        <w:br/>
        <w:br/>
        <w:t>е</w:t>
        <w:br/>
        <w:br/>
        <w:t>р</w:t>
        <w:br/>
        <w:br/>
        <w:t>и</w:t>
        <w:br/>
        <w:br/>
        <w:t>а</w:t>
        <w:br/>
        <w:br/>
        <w:t>л</w:t>
        <w:br/>
        <w:br/>
        <w:t>о</w:t>
        <w:br/>
        <w:br/>
        <w:t>в</w:t>
        <w:br/>
        <w:br/>
        <w:t>,</w:t>
        <w:br/>
        <w:br/>
        <w:t xml:space="preserve"> </w:t>
        <w:br/>
        <w:br/>
        <w:t>у</w:t>
        <w:br/>
        <w:br/>
        <w:t>ч</w:t>
        <w:br/>
        <w:br/>
        <w:t>е</w:t>
        <w:br/>
        <w:br/>
        <w:t>т</w:t>
        <w:br/>
        <w:br/>
        <w:t xml:space="preserve"> </w:t>
        <w:br/>
        <w:br/>
        <w:t>о</w:t>
        <w:br/>
        <w:br/>
        <w:t>с</w:t>
        <w:br/>
        <w:br/>
        <w:t>т</w:t>
        <w:br/>
        <w:br/>
        <w:t>а</w:t>
        <w:br/>
        <w:br/>
        <w:t>т</w:t>
        <w:br/>
        <w:br/>
        <w:t>к</w:t>
        <w:br/>
        <w:br/>
        <w:t>о</w:t>
        <w:br/>
        <w:br/>
        <w:t>в</w:t>
        <w:br/>
        <w:br/>
        <w:t xml:space="preserve"> </w:t>
        <w:br/>
        <w:br/>
        <w:t>н</w:t>
        <w:br/>
        <w:br/>
        <w:t>а</w:t>
        <w:br/>
        <w:br/>
        <w:t xml:space="preserve"> </w:t>
        <w:br/>
        <w:br/>
        <w:t>с</w:t>
        <w:br/>
        <w:br/>
        <w:t>к</w:t>
        <w:br/>
        <w:br/>
        <w:t>л</w:t>
        <w:br/>
        <w:br/>
        <w:t>а</w:t>
        <w:br/>
        <w:br/>
        <w:t>д</w:t>
        <w:br/>
        <w:br/>
        <w:t>а</w:t>
        <w:br/>
        <w:br/>
        <w:t>х</w:t>
        <w:br/>
        <w:br/>
        <w:t>,</w:t>
        <w:br/>
        <w:br/>
        <w:t xml:space="preserve"> </w:t>
        <w:br/>
        <w:br/>
        <w:t>к</w:t>
        <w:br/>
        <w:br/>
        <w:t>о</w:t>
        <w:br/>
        <w:br/>
        <w:t>н</w:t>
        <w:br/>
        <w:br/>
        <w:t>т</w:t>
        <w:br/>
        <w:br/>
        <w:t>р</w:t>
        <w:br/>
        <w:br/>
        <w:t>о</w:t>
        <w:br/>
        <w:br/>
        <w:t>л</w:t>
        <w:br/>
        <w:br/>
        <w:t>ь</w:t>
        <w:br/>
        <w:br/>
        <w:t xml:space="preserve"> </w:t>
        <w:br/>
        <w:br/>
        <w:t>с</w:t>
        <w:br/>
        <w:br/>
        <w:t>р</w:t>
        <w:br/>
        <w:br/>
        <w:t>о</w:t>
        <w:br/>
        <w:br/>
        <w:t>к</w:t>
        <w:br/>
        <w:br/>
        <w:t>о</w:t>
        <w:br/>
        <w:br/>
        <w:t>в</w:t>
        <w:br/>
        <w:br/>
        <w:t xml:space="preserve"> </w:t>
        <w:br/>
        <w:br/>
        <w:t>г</w:t>
        <w:br/>
        <w:br/>
        <w:t>о</w:t>
        <w:br/>
        <w:br/>
        <w:t>д</w:t>
        <w:br/>
        <w:br/>
        <w:t>н</w:t>
        <w:br/>
        <w:br/>
        <w:t>о</w:t>
        <w:br/>
        <w:br/>
        <w:t>с</w:t>
        <w:br/>
        <w:br/>
        <w:t>т</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п</w:t>
        <w:br/>
        <w:br/>
        <w:t>р</w:t>
        <w:br/>
        <w:br/>
        <w:t>а</w:t>
        <w:br/>
        <w:br/>
        <w:t>в</w:t>
        <w:br/>
        <w:br/>
        <w:t>л</w:t>
        <w:br/>
        <w:br/>
        <w:t>е</w:t>
        <w:br/>
        <w:br/>
        <w:t>н</w:t>
        <w:br/>
        <w:br/>
        <w:t>и</w:t>
        <w:br/>
        <w:br/>
        <w:t>е</w:t>
        <w:br/>
        <w:br/>
        <w:t xml:space="preserve"> </w:t>
        <w:br/>
        <w:br/>
        <w:t>р</w:t>
        <w:br/>
        <w:br/>
        <w:t>е</w:t>
        <w:br/>
        <w:br/>
        <w:t>с</w:t>
        <w:br/>
        <w:br/>
        <w:t>у</w:t>
        <w:br/>
        <w:br/>
        <w:t>р</w:t>
        <w:br/>
        <w:br/>
        <w:t>с</w:t>
        <w:br/>
        <w:br/>
        <w:t>а</w:t>
        <w:br/>
        <w:br/>
        <w:t>м</w:t>
        <w:br/>
        <w:br/>
        <w:t>и</w:t>
        <w:br/>
        <w:br/>
        <w:t xml:space="preserve"> </w:t>
        <w:br/>
        <w:br/>
        <w:t>о</w:t>
        <w:br/>
        <w:br/>
        <w:t>б</w:t>
        <w:br/>
        <w:br/>
        <w:t>е</w:t>
        <w:br/>
        <w:br/>
        <w:t>с</w:t>
        <w:br/>
        <w:br/>
        <w:t>п</w:t>
        <w:br/>
        <w:br/>
        <w:t>е</w:t>
        <w:br/>
        <w:br/>
        <w:t>ч</w:t>
        <w:br/>
        <w:br/>
        <w:t>и</w:t>
        <w:br/>
        <w:br/>
        <w:t>в</w:t>
        <w:br/>
        <w:br/>
        <w:t>а</w:t>
        <w:br/>
        <w:br/>
        <w:t>е</w:t>
        <w:br/>
        <w:br/>
        <w:t>т</w:t>
        <w:br/>
        <w:br/>
        <w:t xml:space="preserve"> </w:t>
        <w:br/>
        <w:br/>
        <w:t>э</w:t>
        <w:br/>
        <w:br/>
        <w:t>ф</w:t>
        <w:br/>
        <w:br/>
        <w:t>ф</w:t>
        <w:br/>
        <w:br/>
        <w:t>е</w:t>
        <w:br/>
        <w:br/>
        <w:t>к</w:t>
        <w:br/>
        <w:br/>
        <w:t>т</w:t>
        <w:br/>
        <w:br/>
        <w:t>и</w:t>
        <w:br/>
        <w:br/>
        <w:t>в</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л</w:t>
        <w:br/>
        <w:br/>
        <w:t>а</w:t>
        <w:br/>
        <w:br/>
        <w:t>н</w:t>
        <w:br/>
        <w:br/>
        <w:t>и</w:t>
        <w:br/>
        <w:br/>
        <w:t>р</w:t>
        <w:br/>
        <w:br/>
        <w:t>о</w:t>
        <w:br/>
        <w:br/>
        <w:t>в</w:t>
        <w:br/>
        <w:br/>
        <w:t>а</w:t>
        <w:br/>
        <w:br/>
        <w:t>н</w:t>
        <w:br/>
        <w:br/>
        <w:t>и</w:t>
        <w:br/>
        <w:br/>
        <w:t>е</w:t>
        <w:br/>
        <w:br/>
        <w:t xml:space="preserve"> </w:t>
        <w:br/>
        <w:br/>
        <w:t>з</w:t>
        <w:br/>
        <w:br/>
        <w:t>а</w:t>
        <w:br/>
        <w:br/>
        <w:t>г</w:t>
        <w:br/>
        <w:br/>
        <w:t>р</w:t>
        <w:br/>
        <w:br/>
        <w:t>у</w:t>
        <w:br/>
        <w:br/>
        <w:t>з</w:t>
        <w:br/>
        <w:br/>
        <w:t>к</w:t>
        <w:br/>
        <w:br/>
        <w:t>и</w:t>
        <w:br/>
        <w:br/>
        <w:t xml:space="preserve"> </w:t>
        <w:br/>
        <w:br/>
        <w:t>о</w:t>
        <w:br/>
        <w:br/>
        <w:t>б</w:t>
        <w:br/>
        <w:br/>
        <w:t>о</w:t>
        <w:br/>
        <w:br/>
        <w:t>р</w:t>
        <w:br/>
        <w:br/>
        <w:t>у</w:t>
        <w:br/>
        <w:br/>
        <w:t>д</w:t>
        <w:br/>
        <w:br/>
        <w:t>о</w:t>
        <w:br/>
        <w:br/>
        <w:t>в</w:t>
        <w:br/>
        <w:br/>
        <w:t>а</w:t>
        <w:br/>
        <w:br/>
        <w:t>н</w:t>
        <w:br/>
        <w:br/>
        <w:t>и</w:t>
        <w:br/>
        <w:br/>
        <w:t>я</w:t>
        <w:br/>
        <w:br/>
        <w:t>,</w:t>
        <w:br/>
        <w:br/>
        <w:t xml:space="preserve"> </w:t>
        <w:br/>
        <w:br/>
        <w:t>р</w:t>
        <w:br/>
        <w:br/>
        <w:t>а</w:t>
        <w:br/>
        <w:br/>
        <w:t>с</w:t>
        <w:br/>
        <w:br/>
        <w:t>п</w:t>
        <w:br/>
        <w:br/>
        <w:t>р</w:t>
        <w:br/>
        <w:br/>
        <w:t>е</w:t>
        <w:br/>
        <w:br/>
        <w:t>д</w:t>
        <w:br/>
        <w:br/>
        <w:t>е</w:t>
        <w:br/>
        <w:br/>
        <w:t>л</w:t>
        <w:br/>
        <w:br/>
        <w:t>е</w:t>
        <w:br/>
        <w:br/>
        <w:t>н</w:t>
        <w:br/>
        <w:br/>
        <w:t>и</w:t>
        <w:br/>
        <w:br/>
        <w:t>е</w:t>
        <w:br/>
        <w:br/>
        <w:t xml:space="preserve"> </w:t>
        <w:br/>
        <w:br/>
        <w:t>з</w:t>
        <w:br/>
        <w:br/>
        <w:t>а</w:t>
        <w:br/>
        <w:br/>
        <w:t>д</w:t>
        <w:br/>
        <w:br/>
        <w:t>а</w:t>
        <w:br/>
        <w:br/>
        <w:t>н</w:t>
        <w:br/>
        <w:br/>
        <w:t>и</w:t>
        <w:br/>
        <w:br/>
        <w:t>й</w:t>
        <w:br/>
        <w:br/>
        <w:t xml:space="preserve"> </w:t>
        <w:br/>
        <w:br/>
        <w:t>м</w:t>
        <w:br/>
        <w:br/>
        <w:t>е</w:t>
        <w:br/>
        <w:br/>
        <w:t>ж</w:t>
        <w:br/>
        <w:br/>
        <w:t>д</w:t>
        <w:br/>
        <w:br/>
        <w:t>у</w:t>
        <w:br/>
        <w:br/>
        <w:t xml:space="preserve"> </w:t>
        <w:br/>
        <w:br/>
        <w:t>п</w:t>
        <w:br/>
        <w:br/>
        <w:t>е</w:t>
        <w:br/>
        <w:br/>
        <w:t>р</w:t>
        <w:br/>
        <w:br/>
        <w:t>с</w:t>
        <w:br/>
        <w:br/>
        <w:t>о</w:t>
        <w:br/>
        <w:br/>
        <w:t>н</w:t>
        <w:br/>
        <w:br/>
        <w:t>а</w:t>
        <w:br/>
        <w:br/>
        <w:t>л</w:t>
        <w:br/>
        <w:br/>
        <w:t>о</w:t>
        <w:br/>
        <w:br/>
        <w:t>м</w:t>
        <w:br/>
        <w:br/>
        <w:t>,</w:t>
        <w:br/>
        <w:br/>
        <w:t xml:space="preserve"> </w:t>
        <w:br/>
        <w:br/>
        <w:t>у</w:t>
        <w:br/>
        <w:br/>
        <w:t>ч</w:t>
        <w:br/>
        <w:br/>
        <w:t>е</w:t>
        <w:br/>
        <w:br/>
        <w:t>т</w:t>
        <w:br/>
        <w:br/>
        <w:t xml:space="preserve"> </w:t>
        <w:br/>
        <w:br/>
        <w:t>р</w:t>
        <w:br/>
        <w:br/>
        <w:t>а</w:t>
        <w:br/>
        <w:br/>
        <w:t>б</w:t>
        <w:br/>
        <w:br/>
        <w:t>о</w:t>
        <w:br/>
        <w:br/>
        <w:t>ч</w:t>
        <w:br/>
        <w:br/>
        <w:t>е</w:t>
        <w:br/>
        <w:br/>
        <w:t>г</w:t>
        <w:br/>
        <w:br/>
        <w:t>о</w:t>
        <w:br/>
        <w:br/>
        <w:t xml:space="preserve"> </w:t>
        <w:br/>
        <w:br/>
        <w:t>в</w:t>
        <w:br/>
        <w:br/>
        <w:t>р</w:t>
        <w:br/>
        <w:br/>
        <w:t>е</w:t>
        <w:br/>
        <w:br/>
        <w:t>м</w:t>
        <w:br/>
        <w:br/>
        <w:t>е</w:t>
        <w:br/>
        <w:br/>
        <w:t>н</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Д</w:t>
        <w:br/>
        <w:br/>
        <w:t>и</w:t>
        <w:br/>
        <w:br/>
        <w:t>с</w:t>
        <w:br/>
        <w:br/>
        <w:t>п</w:t>
        <w:br/>
        <w:br/>
        <w:t>е</w:t>
        <w:br/>
        <w:br/>
        <w:t>т</w:t>
        <w:br/>
        <w:br/>
        <w:t>ч</w:t>
        <w:br/>
        <w:br/>
        <w:t>е</w:t>
        <w:br/>
        <w:br/>
        <w:t>р</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а</w:t>
        <w:br/>
        <w:br/>
        <w:t xml:space="preserve"> </w:t>
        <w:br/>
        <w:br/>
        <w:t>о</w:t>
        <w:br/>
        <w:br/>
        <w:t>б</w:t>
        <w:br/>
        <w:br/>
        <w:t>е</w:t>
        <w:br/>
        <w:br/>
        <w:t>с</w:t>
        <w:br/>
        <w:br/>
        <w:t>п</w:t>
        <w:br/>
        <w:br/>
        <w:t>е</w:t>
        <w:br/>
        <w:br/>
        <w:t>ч</w:t>
        <w:br/>
        <w:br/>
        <w:t>и</w:t>
        <w:br/>
        <w:br/>
        <w:t>в</w:t>
        <w:br/>
        <w:br/>
        <w:t>а</w:t>
        <w:br/>
        <w:br/>
        <w:t>е</w:t>
        <w:br/>
        <w:br/>
        <w:t>т</w:t>
        <w:br/>
        <w:br/>
        <w:t xml:space="preserve"> </w:t>
        <w:br/>
        <w:br/>
        <w:t>о</w:t>
        <w:br/>
        <w:br/>
        <w:t>п</w:t>
        <w:br/>
        <w:br/>
        <w:t>е</w:t>
        <w:br/>
        <w:br/>
        <w:t>р</w:t>
        <w:br/>
        <w:br/>
        <w:t>а</w:t>
        <w:br/>
        <w:br/>
        <w:t>т</w:t>
        <w:br/>
        <w:br/>
        <w:t>и</w:t>
        <w:br/>
        <w:br/>
        <w:t>в</w:t>
        <w:br/>
        <w:br/>
        <w:t>н</w:t>
        <w:br/>
        <w:br/>
        <w:t>о</w:t>
        <w:br/>
        <w:br/>
        <w:t>е</w:t>
        <w:br/>
        <w:br/>
        <w:t xml:space="preserve"> </w:t>
        <w:br/>
        <w:br/>
        <w:t>у</w:t>
        <w:br/>
        <w:br/>
        <w:t>п</w:t>
        <w:br/>
        <w:br/>
        <w:t>р</w:t>
        <w:br/>
        <w:br/>
        <w:t>а</w:t>
        <w:br/>
        <w:br/>
        <w:t>в</w:t>
        <w:br/>
        <w:br/>
        <w:t>л</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 xml:space="preserve"> </w:t>
        <w:br/>
        <w:br/>
        <w:t>п</w:t>
        <w:br/>
        <w:br/>
        <w:t>р</w:t>
        <w:br/>
        <w:br/>
        <w:t>о</w:t>
        <w:br/>
        <w:br/>
        <w:t>ц</w:t>
        <w:br/>
        <w:br/>
        <w:t>е</w:t>
        <w:br/>
        <w:br/>
        <w:t>с</w:t>
        <w:br/>
        <w:br/>
        <w:t>с</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с</w:t>
        <w:br/>
        <w:br/>
        <w:t>о</w:t>
        <w:br/>
        <w:br/>
        <w:t>с</w:t>
        <w:br/>
        <w:br/>
        <w:t>т</w:t>
        <w:br/>
        <w:br/>
        <w:t>о</w:t>
        <w:br/>
        <w:br/>
        <w:t>я</w:t>
        <w:br/>
        <w:br/>
        <w:t>н</w:t>
        <w:br/>
        <w:br/>
        <w:t>и</w:t>
        <w:br/>
        <w:br/>
        <w:t>я</w:t>
        <w:br/>
        <w:br/>
        <w:t xml:space="preserve"> </w:t>
        <w:br/>
        <w:br/>
        <w:t>п</w:t>
        <w:br/>
        <w:br/>
        <w:t>р</w:t>
        <w:br/>
        <w:br/>
        <w:t>о</w:t>
        <w:br/>
        <w:br/>
        <w:t>и</w:t>
        <w:br/>
        <w:br/>
        <w:t>з</w:t>
        <w:br/>
        <w:br/>
        <w:t>в</w:t>
        <w:br/>
        <w:br/>
        <w:t>о</w:t>
        <w:br/>
        <w:br/>
        <w:t>д</w:t>
        <w:br/>
        <w:br/>
        <w:t>с</w:t>
        <w:br/>
        <w:br/>
        <w:t>т</w:t>
        <w:br/>
        <w:br/>
        <w:t>в</w:t>
        <w:br/>
        <w:br/>
        <w:t>а</w:t>
        <w:br/>
        <w:br/>
        <w:t>,</w:t>
        <w:br/>
        <w:br/>
        <w:t xml:space="preserve"> </w:t>
        <w:br/>
        <w:br/>
        <w:t>о</w:t>
        <w:br/>
        <w:br/>
        <w:t>п</w:t>
        <w:br/>
        <w:br/>
        <w:t>о</w:t>
        <w:br/>
        <w:br/>
        <w:t>в</w:t>
        <w:br/>
        <w:br/>
        <w:t>е</w:t>
        <w:br/>
        <w:br/>
        <w:t>щ</w:t>
        <w:br/>
        <w:br/>
        <w:t>е</w:t>
        <w:br/>
        <w:br/>
        <w:t>н</w:t>
        <w:br/>
        <w:br/>
        <w:t>и</w:t>
        <w:br/>
        <w:br/>
        <w:t>е</w:t>
        <w:br/>
        <w:br/>
        <w:t xml:space="preserve"> </w:t>
        <w:br/>
        <w:br/>
        <w:t>о</w:t>
        <w:br/>
        <w:br/>
        <w:t>б</w:t>
        <w:br/>
        <w:br/>
        <w:t xml:space="preserve"> </w:t>
        <w:br/>
        <w:br/>
        <w:t>о</w:t>
        <w:br/>
        <w:br/>
        <w:t>т</w:t>
        <w:br/>
        <w:br/>
        <w:t>к</w:t>
        <w:br/>
        <w:br/>
        <w:t>л</w:t>
        <w:br/>
        <w:br/>
        <w:t>о</w:t>
        <w:br/>
        <w:br/>
        <w:t>н</w:t>
        <w:br/>
        <w:br/>
        <w:t>е</w:t>
        <w:br/>
        <w:br/>
        <w:t>н</w:t>
        <w:br/>
        <w:br/>
        <w:t>и</w:t>
        <w:br/>
        <w:br/>
        <w:t>я</w:t>
        <w:br/>
        <w:br/>
        <w:t>х</w:t>
        <w:br/>
        <w:br/>
        <w:t xml:space="preserve"> </w:t>
        <w:br/>
        <w:br/>
        <w:t>о</w:t>
        <w:br/>
        <w:br/>
        <w:t>т</w:t>
        <w:br/>
        <w:br/>
        <w:t xml:space="preserve"> </w:t>
        <w:br/>
        <w:br/>
        <w:t>п</w:t>
        <w:br/>
        <w:br/>
        <w:t>л</w:t>
        <w:br/>
        <w:br/>
        <w:t>а</w:t>
        <w:br/>
        <w:br/>
        <w:t>н</w:t>
        <w:br/>
        <w:br/>
        <w:t>а</w:t>
        <w:br/>
        <w:br/>
        <w:t>,</w:t>
        <w:br/>
        <w:br/>
        <w:t xml:space="preserve"> </w:t>
        <w:br/>
        <w:br/>
        <w:t>п</w:t>
        <w:br/>
        <w:br/>
        <w:t>р</w:t>
        <w:br/>
        <w:br/>
        <w:t>и</w:t>
        <w:br/>
        <w:br/>
        <w:t>н</w:t>
        <w:br/>
        <w:br/>
        <w:t>я</w:t>
        <w:br/>
        <w:br/>
        <w:t>т</w:t>
        <w:br/>
        <w:br/>
        <w:t>и</w:t>
        <w:br/>
        <w:br/>
        <w:t>е</w:t>
        <w:br/>
        <w:br/>
        <w:t xml:space="preserve"> </w:t>
        <w:br/>
        <w:br/>
        <w:t>о</w:t>
        <w:br/>
        <w:br/>
        <w:t>п</w:t>
        <w:br/>
        <w:br/>
        <w:t>е</w:t>
        <w:br/>
        <w:br/>
        <w:t>р</w:t>
        <w:br/>
        <w:br/>
        <w:t>а</w:t>
        <w:br/>
        <w:br/>
        <w:t>т</w:t>
        <w:br/>
        <w:br/>
        <w:t>и</w:t>
        <w:br/>
        <w:br/>
        <w:t>в</w:t>
        <w:br/>
        <w:br/>
        <w:t>н</w:t>
        <w:br/>
        <w:br/>
        <w:t>ы</w:t>
        <w:br/>
        <w:br/>
        <w:t>х</w:t>
        <w:br/>
        <w:br/>
        <w:t xml:space="preserve"> </w:t>
        <w:br/>
        <w:br/>
        <w:t>р</w:t>
        <w:br/>
        <w:br/>
        <w:t>е</w:t>
        <w:br/>
        <w:br/>
        <w:t>ш</w:t>
        <w:br/>
        <w:br/>
        <w:t>е</w:t>
        <w:br/>
        <w:br/>
        <w:t>н</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о</w:t>
        <w:br/>
        <w:br/>
        <w:t>б</w:t>
        <w:br/>
        <w:br/>
        <w:t>е</w:t>
        <w:br/>
        <w:br/>
        <w:t>с</w:t>
        <w:br/>
        <w:br/>
        <w:t>п</w:t>
        <w:br/>
        <w:br/>
        <w:t>е</w:t>
        <w:br/>
        <w:br/>
        <w:t>ч</w:t>
        <w:br/>
        <w:br/>
        <w:t>и</w:t>
        <w:br/>
        <w:br/>
        <w:t>в</w:t>
        <w:br/>
        <w:br/>
        <w:t>а</w:t>
        <w:br/>
        <w:br/>
        <w:t>е</w:t>
        <w:br/>
        <w:br/>
        <w:t>т</w:t>
        <w:br/>
        <w:br/>
        <w:t xml:space="preserve"> </w:t>
        <w:br/>
        <w:br/>
        <w:t>с</w:t>
        <w:br/>
        <w:br/>
        <w:t>о</w:t>
        <w:br/>
        <w:br/>
        <w:t>о</w:t>
        <w:br/>
        <w:br/>
        <w:t>т</w:t>
        <w:br/>
        <w:br/>
        <w:t>в</w:t>
        <w:br/>
        <w:br/>
        <w:t>е</w:t>
        <w:br/>
        <w:br/>
        <w:t>т</w:t>
        <w:br/>
        <w:br/>
        <w:t>с</w:t>
        <w:br/>
        <w:br/>
        <w:t>т</w:t>
        <w:br/>
        <w:br/>
        <w:t>в</w:t>
        <w:br/>
        <w:br/>
        <w:t>и</w:t>
        <w:br/>
        <w:br/>
        <w:t>е</w:t>
        <w:br/>
        <w:br/>
        <w:t xml:space="preserve"> </w:t>
        <w:br/>
        <w:br/>
        <w:t>п</w:t>
        <w:br/>
        <w:br/>
        <w:t>р</w:t>
        <w:br/>
        <w:br/>
        <w:t>о</w:t>
        <w:br/>
        <w:br/>
        <w:t>д</w:t>
        <w:br/>
        <w:br/>
        <w:t>у</w:t>
        <w:br/>
        <w:br/>
        <w:t>к</w:t>
        <w:br/>
        <w:br/>
        <w:t>ц</w:t>
        <w:br/>
        <w:br/>
        <w:t>и</w:t>
        <w:br/>
        <w:br/>
        <w:t>и</w:t>
        <w:br/>
        <w:br/>
        <w:t xml:space="preserve"> </w:t>
        <w:br/>
        <w:br/>
        <w:t>у</w:t>
        <w:br/>
        <w:br/>
        <w:t>с</w:t>
        <w:br/>
        <w:br/>
        <w:t>т</w:t>
        <w:br/>
        <w:br/>
        <w:t>а</w:t>
        <w:br/>
        <w:br/>
        <w:t>н</w:t>
        <w:br/>
        <w:br/>
        <w:t>о</w:t>
        <w:br/>
        <w:br/>
        <w:t>в</w:t>
        <w:br/>
        <w:br/>
        <w:t>л</w:t>
        <w:br/>
        <w:br/>
        <w:t>е</w:t>
        <w:br/>
        <w:br/>
        <w:t>н</w:t>
        <w:br/>
        <w:br/>
        <w:t>н</w:t>
        <w:br/>
        <w:br/>
        <w:t>ы</w:t>
        <w:br/>
        <w:br/>
        <w:t>м</w:t>
        <w:br/>
        <w:br/>
        <w:t xml:space="preserve"> </w:t>
        <w:br/>
        <w:br/>
        <w:t>т</w:t>
        <w:br/>
        <w:br/>
        <w:t>р</w:t>
        <w:br/>
        <w:br/>
        <w:t>е</w:t>
        <w:br/>
        <w:br/>
        <w:t>б</w:t>
        <w:br/>
        <w:br/>
        <w:t>о</w:t>
        <w:br/>
        <w:br/>
        <w:t>в</w:t>
        <w:br/>
        <w:br/>
        <w:t>а</w:t>
        <w:br/>
        <w:br/>
        <w:t>н</w:t>
        <w:br/>
        <w:br/>
        <w:t>и</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к</w:t>
        <w:br/>
        <w:br/>
        <w:t>а</w:t>
        <w:br/>
        <w:br/>
        <w:t>ч</w:t>
        <w:br/>
        <w:br/>
        <w:t>е</w:t>
        <w:br/>
        <w:br/>
        <w:t>с</w:t>
        <w:br/>
        <w:br/>
        <w:t>т</w:t>
        <w:br/>
        <w:br/>
        <w:t>в</w:t>
        <w:br/>
        <w:br/>
        <w:t>е</w:t>
        <w:br/>
        <w:br/>
        <w:t xml:space="preserve"> </w:t>
        <w:br/>
        <w:br/>
        <w:t>п</w:t>
        <w:br/>
        <w:br/>
        <w:t>р</w:t>
        <w:br/>
        <w:br/>
        <w:t>о</w:t>
        <w:br/>
        <w:br/>
        <w:t>д</w:t>
        <w:br/>
        <w:br/>
        <w:t>у</w:t>
        <w:br/>
        <w:br/>
        <w:t>к</w:t>
        <w:br/>
        <w:br/>
        <w:t>ц</w:t>
        <w:br/>
        <w:br/>
        <w:t>и</w:t>
        <w:br/>
        <w:br/>
        <w:t>и</w:t>
        <w:br/>
        <w:br/>
        <w:t>,</w:t>
        <w:br/>
        <w:br/>
        <w:t xml:space="preserve"> </w:t>
        <w:br/>
        <w:br/>
        <w:t>а</w:t>
        <w:br/>
        <w:br/>
        <w:t>н</w:t>
        <w:br/>
        <w:br/>
        <w:t>а</w:t>
        <w:br/>
        <w:br/>
        <w:t>л</w:t>
        <w:br/>
        <w:br/>
        <w:t>и</w:t>
        <w:br/>
        <w:br/>
        <w:t>з</w:t>
        <w:br/>
        <w:br/>
        <w:t xml:space="preserve"> </w:t>
        <w:br/>
        <w:br/>
        <w:t>р</w:t>
        <w:br/>
        <w:br/>
        <w:t>е</w:t>
        <w:br/>
        <w:br/>
        <w:t>з</w:t>
        <w:br/>
        <w:br/>
        <w:t>у</w:t>
        <w:br/>
        <w:br/>
        <w:t>л</w:t>
        <w:br/>
        <w:br/>
        <w:t>ь</w:t>
        <w:br/>
        <w:br/>
        <w:t>т</w:t>
        <w:br/>
        <w:br/>
        <w:t>а</w:t>
        <w:br/>
        <w:br/>
        <w:t>т</w:t>
        <w:br/>
        <w:br/>
        <w:t>о</w:t>
        <w:br/>
        <w:br/>
        <w:t>в</w:t>
        <w:br/>
        <w:br/>
        <w:t>,</w:t>
        <w:br/>
        <w:br/>
        <w:t xml:space="preserve"> </w:t>
        <w:br/>
        <w:br/>
        <w:t>п</w:t>
        <w:br/>
        <w:br/>
        <w:t>р</w:t>
        <w:br/>
        <w:br/>
        <w:t>и</w:t>
        <w:br/>
        <w:br/>
        <w:t>н</w:t>
        <w:br/>
        <w:br/>
        <w:t>я</w:t>
        <w:br/>
        <w:br/>
        <w:t>т</w:t>
        <w:br/>
        <w:br/>
        <w:t>и</w:t>
        <w:br/>
        <w:br/>
        <w:t>е</w:t>
        <w:br/>
        <w:br/>
        <w:t xml:space="preserve"> </w:t>
        <w:br/>
        <w:br/>
        <w:t>м</w:t>
        <w:br/>
        <w:br/>
        <w:t>е</w:t>
        <w:br/>
        <w:br/>
        <w:t>р</w:t>
        <w:br/>
        <w:br/>
        <w:t xml:space="preserve"> </w:t>
        <w:br/>
        <w:br/>
        <w:t>п</w:t>
        <w:br/>
        <w:br/>
        <w:t>о</w:t>
        <w:br/>
        <w:br/>
        <w:t xml:space="preserve"> </w:t>
        <w:br/>
        <w:br/>
        <w:t>у</w:t>
        <w:br/>
        <w:br/>
        <w:t>с</w:t>
        <w:br/>
        <w:br/>
        <w:t>т</w:t>
        <w:br/>
        <w:br/>
        <w:t>р</w:t>
        <w:br/>
        <w:br/>
        <w:t>а</w:t>
        <w:br/>
        <w:br/>
        <w:t>н</w:t>
        <w:br/>
        <w:br/>
        <w:t>е</w:t>
        <w:br/>
        <w:br/>
        <w:t>н</w:t>
        <w:br/>
        <w:br/>
        <w:t>и</w:t>
        <w:br/>
        <w:br/>
        <w:t>ю</w:t>
        <w:br/>
        <w:br/>
        <w:t xml:space="preserve"> </w:t>
        <w:br/>
        <w:br/>
        <w:t>д</w:t>
        <w:br/>
        <w:br/>
        <w:t>е</w:t>
        <w:br/>
        <w:br/>
        <w:t>ф</w:t>
        <w:br/>
        <w:br/>
        <w:t>е</w:t>
        <w:br/>
        <w:br/>
        <w:t>к</w:t>
        <w:br/>
        <w:br/>
        <w:t>т</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О</w:t>
        <w:br/>
        <w:br/>
        <w:t>т</w:t>
        <w:br/>
        <w:br/>
        <w:t>с</w:t>
        <w:br/>
        <w:br/>
        <w:t>л</w:t>
        <w:br/>
        <w:br/>
        <w:t>е</w:t>
        <w:br/>
        <w:br/>
        <w:t>ж</w:t>
        <w:br/>
        <w:br/>
        <w:t>и</w:t>
        <w:br/>
        <w:br/>
        <w:t>в</w:t>
        <w:br/>
        <w:br/>
        <w:t>а</w:t>
        <w:br/>
        <w:br/>
        <w:t>н</w:t>
        <w:br/>
        <w:br/>
        <w:t>и</w:t>
        <w:br/>
        <w:br/>
        <w:t>е</w:t>
        <w:br/>
        <w:br/>
        <w:t xml:space="preserve"> </w:t>
        <w:br/>
        <w:br/>
        <w:t>п</w:t>
        <w:br/>
        <w:br/>
        <w:t>е</w:t>
        <w:br/>
        <w:br/>
        <w:t>р</w:t>
        <w:br/>
        <w:br/>
        <w:t>е</w:t>
        <w:br/>
        <w:br/>
        <w:t>м</w:t>
        <w:br/>
        <w:br/>
        <w:t>е</w:t>
        <w:br/>
        <w:br/>
        <w:t>щ</w:t>
        <w:br/>
        <w:br/>
        <w:t>е</w:t>
        <w:br/>
        <w:br/>
        <w:t>н</w:t>
        <w:br/>
        <w:br/>
        <w:t>и</w:t>
        <w:br/>
        <w:br/>
        <w:t>я</w:t>
        <w:br/>
        <w:br/>
        <w:t xml:space="preserve"> </w:t>
        <w:br/>
        <w:br/>
        <w:t>п</w:t>
        <w:br/>
        <w:br/>
        <w:t>р</w:t>
        <w:br/>
        <w:br/>
        <w:t>о</w:t>
        <w:br/>
        <w:br/>
        <w:t>д</w:t>
        <w:br/>
        <w:br/>
        <w:t>у</w:t>
        <w:br/>
        <w:br/>
        <w:t>к</w:t>
        <w:br/>
        <w:br/>
        <w:t>ц</w:t>
        <w:br/>
        <w:br/>
        <w:t>и</w:t>
        <w:br/>
        <w:br/>
        <w:t>и</w:t>
        <w:br/>
        <w:br/>
        <w:t xml:space="preserve"> </w:t>
        <w:br/>
        <w:br/>
        <w:t>о</w:t>
        <w:br/>
        <w:br/>
        <w:t>б</w:t>
        <w:br/>
        <w:br/>
        <w:t>е</w:t>
        <w:br/>
        <w:br/>
        <w:t>с</w:t>
        <w:br/>
        <w:br/>
        <w:t>п</w:t>
        <w:br/>
        <w:br/>
        <w:t>е</w:t>
        <w:br/>
        <w:br/>
        <w:t>ч</w:t>
        <w:br/>
        <w:br/>
        <w:t>и</w:t>
        <w:br/>
        <w:br/>
        <w:t>в</w:t>
        <w:br/>
        <w:br/>
        <w:t>а</w:t>
        <w:br/>
        <w:br/>
        <w:t>е</w:t>
        <w:br/>
        <w:br/>
        <w:t>т</w:t>
        <w:br/>
        <w:br/>
        <w:t xml:space="preserve"> </w:t>
        <w:br/>
        <w:br/>
        <w:t>п</w:t>
        <w:br/>
        <w:br/>
        <w:t>р</w:t>
        <w:br/>
        <w:br/>
        <w:t>о</w:t>
        <w:br/>
        <w:br/>
        <w:t>с</w:t>
        <w:br/>
        <w:br/>
        <w:t>л</w:t>
        <w:br/>
        <w:br/>
        <w:t>е</w:t>
        <w:br/>
        <w:br/>
        <w:t>ж</w:t>
        <w:br/>
        <w:br/>
        <w:t>и</w:t>
        <w:br/>
        <w:br/>
        <w:t>в</w:t>
        <w:br/>
        <w:br/>
        <w:t>а</w:t>
        <w:br/>
        <w:br/>
        <w:t>е</w:t>
        <w:br/>
        <w:br/>
        <w:t>м</w:t>
        <w:br/>
        <w:br/>
        <w:t>о</w:t>
        <w:br/>
        <w:br/>
        <w:t>с</w:t>
        <w:br/>
        <w:br/>
        <w:t>т</w:t>
        <w:br/>
        <w:br/>
        <w:t>ь</w:t>
        <w:br/>
        <w:br/>
        <w:t xml:space="preserve"> </w:t>
        <w:br/>
        <w:br/>
        <w:t>п</w:t>
        <w:br/>
        <w:br/>
        <w:t>р</w:t>
        <w:br/>
        <w:br/>
        <w:t>о</w:t>
        <w:br/>
        <w:br/>
        <w:t>д</w:t>
        <w:br/>
        <w:br/>
        <w:t>у</w:t>
        <w:br/>
        <w:br/>
        <w:t>к</w:t>
        <w:br/>
        <w:br/>
        <w:t>ц</w:t>
        <w:br/>
        <w:br/>
        <w:t>и</w:t>
        <w:br/>
        <w:br/>
        <w:t>и</w:t>
        <w:br/>
        <w:br/>
        <w:t xml:space="preserve"> </w:t>
        <w:br/>
        <w:br/>
        <w:t>н</w:t>
        <w:br/>
        <w:br/>
        <w:t>а</w:t>
        <w:br/>
        <w:br/>
        <w:t xml:space="preserve"> </w:t>
        <w:br/>
        <w:br/>
        <w:t>в</w:t>
        <w:br/>
        <w:br/>
        <w:t>с</w:t>
        <w:br/>
        <w:br/>
        <w:t>е</w:t>
        <w:br/>
        <w:br/>
        <w:t>х</w:t>
        <w:br/>
        <w:br/>
        <w:t xml:space="preserve"> </w:t>
        <w:br/>
        <w:br/>
        <w:t>э</w:t>
        <w:br/>
        <w:br/>
        <w:t>т</w:t>
        <w:br/>
        <w:br/>
        <w:t>а</w:t>
        <w:br/>
        <w:br/>
        <w:t>п</w:t>
        <w:br/>
        <w:br/>
        <w:t>а</w:t>
        <w:br/>
        <w:br/>
        <w:t>х</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ш</w:t>
        <w:br/>
        <w:br/>
        <w:t>т</w:t>
        <w:br/>
        <w:br/>
        <w:t>р</w:t>
        <w:br/>
        <w:br/>
        <w:t>и</w:t>
        <w:br/>
        <w:br/>
        <w:t>х</w:t>
        <w:br/>
        <w:br/>
        <w:t>-</w:t>
        <w:br/>
        <w:br/>
        <w:t>к</w:t>
        <w:br/>
        <w:br/>
        <w:t>о</w:t>
        <w:br/>
        <w:br/>
        <w:t>д</w:t>
        <w:br/>
        <w:br/>
        <w:t>о</w:t>
        <w:br/>
        <w:br/>
        <w:t>в</w:t>
        <w:br/>
        <w:br/>
        <w:t>,</w:t>
        <w:br/>
        <w:br/>
        <w:t xml:space="preserve"> </w:t>
        <w:br/>
        <w:br/>
        <w:t>R</w:t>
        <w:br/>
        <w:br/>
        <w:t>F</w:t>
        <w:br/>
        <w:br/>
        <w:t>I</w:t>
        <w:br/>
        <w:br/>
        <w:t>D</w:t>
        <w:br/>
        <w:br/>
        <w:t>-</w:t>
        <w:br/>
        <w:br/>
        <w:t>м</w:t>
        <w:br/>
        <w:br/>
        <w:t>е</w:t>
        <w:br/>
        <w:br/>
        <w:t>т</w:t>
        <w:br/>
        <w:br/>
        <w:t>о</w:t>
        <w:br/>
        <w:br/>
        <w:t>к</w:t>
        <w:br/>
        <w:br/>
        <w:t>,</w:t>
        <w:br/>
        <w:br/>
        <w:t xml:space="preserve"> </w:t>
        <w:br/>
        <w:br/>
        <w:t>с</w:t>
        <w:br/>
        <w:br/>
        <w:t>к</w:t>
        <w:br/>
        <w:br/>
        <w:t>а</w:t>
        <w:br/>
        <w:br/>
        <w:t>н</w:t>
        <w:br/>
        <w:br/>
        <w:t>е</w:t>
        <w:br/>
        <w:br/>
        <w:t>р</w:t>
        <w:br/>
        <w:br/>
        <w:t>о</w:t>
        <w:br/>
        <w:br/>
        <w:t>в</w:t>
        <w:br/>
        <w:br/>
        <w:t>,</w:t>
        <w:br/>
        <w:br/>
        <w:t xml:space="preserve"> </w:t>
        <w:br/>
        <w:br/>
        <w:t xml:space="preserve"> </w:t>
        <w:br/>
        <w:br/>
        <w:t>у</w:t>
        <w:br/>
        <w:br/>
        <w:t>ч</w:t>
        <w:br/>
        <w:br/>
        <w:t>е</w:t>
        <w:br/>
        <w:br/>
        <w:t>т</w:t>
        <w:br/>
        <w:br/>
        <w:t xml:space="preserve"> </w:t>
        <w:br/>
        <w:br/>
        <w:t>с</w:t>
        <w:br/>
        <w:br/>
        <w:t>е</w:t>
        <w:br/>
        <w:br/>
        <w:t>р</w:t>
        <w:br/>
        <w:br/>
        <w:t>и</w:t>
        <w:br/>
        <w:br/>
        <w:t>й</w:t>
        <w:br/>
        <w:br/>
        <w:t>н</w:t>
        <w:br/>
        <w:br/>
        <w:t>ы</w:t>
        <w:br/>
        <w:br/>
        <w:t>х</w:t>
        <w:br/>
        <w:br/>
        <w:t xml:space="preserve"> </w:t>
        <w:br/>
        <w:br/>
        <w:t>н</w:t>
        <w:br/>
        <w:br/>
        <w:t>о</w:t>
        <w:br/>
        <w:br/>
        <w:t>м</w:t>
        <w:br/>
        <w:br/>
        <w:t>е</w:t>
        <w:br/>
        <w:br/>
        <w:t>р</w:t>
        <w:br/>
        <w:br/>
        <w:t>о</w:t>
        <w:br/>
        <w:br/>
        <w:t>в</w:t>
        <w:br/>
        <w:br/>
        <w:t>.</w:t>
        <w:br/>
        <w:br/>
        <w:br/>
        <w:br/>
        <w:br/>
        <w:br/>
        <w:br/>
        <w:br/>
        <w:t>*</w:t>
        <w:br/>
        <w:br/>
        <w:t>*</w:t>
        <w:br/>
        <w:br/>
        <w:t>I</w:t>
        <w:br/>
        <w:br/>
        <w:t>I</w:t>
        <w:br/>
        <w:br/>
        <w:t>I</w:t>
        <w:br/>
        <w:br/>
        <w:t>.</w:t>
        <w:br/>
        <w:br/>
        <w:t xml:space="preserve"> </w:t>
        <w:br/>
        <w:br/>
        <w:t xml:space="preserve"> </w:t>
        <w:br/>
        <w:br/>
        <w:t>А</w:t>
        <w:br/>
        <w:br/>
        <w:t>р</w:t>
        <w:br/>
        <w:br/>
        <w:t>х</w:t>
        <w:br/>
        <w:br/>
        <w:t>и</w:t>
        <w:br/>
        <w:br/>
        <w:t>т</w:t>
        <w:br/>
        <w:br/>
        <w:t>е</w:t>
        <w:br/>
        <w:br/>
        <w:t>к</w:t>
        <w:br/>
        <w:br/>
        <w:t>т</w:t>
        <w:br/>
        <w:br/>
        <w:t>у</w:t>
        <w:br/>
        <w:br/>
        <w:t>р</w:t>
        <w:br/>
        <w:br/>
        <w:t>а</w:t>
        <w:br/>
        <w:br/>
        <w:t xml:space="preserve"> </w:t>
        <w:br/>
        <w:br/>
        <w:t>и</w:t>
        <w:br/>
        <w:br/>
        <w:t xml:space="preserve"> </w:t>
        <w:br/>
        <w:br/>
        <w:t>и</w:t>
        <w:br/>
        <w:br/>
        <w:t>н</w:t>
        <w:br/>
        <w:br/>
        <w:t>т</w:t>
        <w:br/>
        <w:br/>
        <w:t>е</w:t>
        <w:br/>
        <w:br/>
        <w:t>г</w:t>
        <w:br/>
        <w:br/>
        <w:t>р</w:t>
        <w:br/>
        <w:br/>
        <w:t>а</w:t>
        <w:br/>
        <w:br/>
        <w:t>ц</w:t>
        <w:br/>
        <w:br/>
        <w:t>и</w:t>
        <w:br/>
        <w:br/>
        <w:t>я</w:t>
        <w:br/>
        <w:br/>
        <w:t xml:space="preserve"> </w:t>
        <w:br/>
        <w:br/>
        <w:t>M</w:t>
        <w:br/>
        <w:br/>
        <w:t>E</w:t>
        <w:br/>
        <w:br/>
        <w:t>S</w:t>
        <w:br/>
        <w:br/>
        <w:t>-</w:t>
        <w:br/>
        <w:br/>
        <w:t>с</w:t>
        <w:br/>
        <w:br/>
        <w:t>и</w:t>
        <w:br/>
        <w:br/>
        <w:t>с</w:t>
        <w:br/>
        <w:br/>
        <w:t>т</w:t>
        <w:br/>
        <w:br/>
        <w:t>е</w:t>
        <w:br/>
        <w:br/>
        <w:t>м</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M</w:t>
        <w:br/>
        <w:br/>
        <w:t>E</w:t>
        <w:br/>
        <w:br/>
        <w:t>S</w:t>
        <w:br/>
        <w:br/>
        <w:t>-</w:t>
        <w:br/>
        <w:br/>
        <w:t>с</w:t>
        <w:br/>
        <w:br/>
        <w:t>и</w:t>
        <w:br/>
        <w:br/>
        <w:t>с</w:t>
        <w:br/>
        <w:br/>
        <w:t>т</w:t>
        <w:br/>
        <w:br/>
        <w:t>е</w:t>
        <w:br/>
        <w:br/>
        <w:t>м</w:t>
        <w:br/>
        <w:br/>
        <w:t>а</w:t>
        <w:br/>
        <w:br/>
        <w:t xml:space="preserve"> </w:t>
        <w:br/>
        <w:br/>
        <w:t>д</w:t>
        <w:br/>
        <w:br/>
        <w:t>о</w:t>
        <w:br/>
        <w:br/>
        <w:t>л</w:t>
        <w:br/>
        <w:br/>
        <w:t>ж</w:t>
        <w:br/>
        <w:br/>
        <w:t>н</w:t>
        <w:br/>
        <w:br/>
        <w:t>а</w:t>
        <w:br/>
        <w:br/>
        <w:t xml:space="preserve"> </w:t>
        <w:br/>
        <w:br/>
        <w:t>б</w:t>
        <w:br/>
        <w:br/>
        <w:t>ы</w:t>
        <w:br/>
        <w:br/>
        <w:t>т</w:t>
        <w:br/>
        <w:br/>
        <w:t>ь</w:t>
        <w:br/>
        <w:br/>
        <w:t xml:space="preserve"> </w:t>
        <w:br/>
        <w:br/>
        <w:t>и</w:t>
        <w:br/>
        <w:br/>
        <w:t>н</w:t>
        <w:br/>
        <w:br/>
        <w:t>т</w:t>
        <w:br/>
        <w:br/>
        <w:t>е</w:t>
        <w:br/>
        <w:br/>
        <w:t>г</w:t>
        <w:br/>
        <w:br/>
        <w:t>р</w:t>
        <w:br/>
        <w:br/>
        <w:t>и</w:t>
        <w:br/>
        <w:br/>
        <w:t>р</w:t>
        <w:br/>
        <w:br/>
        <w:t>о</w:t>
        <w:br/>
        <w:br/>
        <w:t>в</w:t>
        <w:br/>
        <w:br/>
        <w:t>а</w:t>
        <w:br/>
        <w:br/>
        <w:t>н</w:t>
        <w:br/>
        <w:br/>
        <w:t>а</w:t>
        <w:br/>
        <w:br/>
        <w:t xml:space="preserve"> </w:t>
        <w:br/>
        <w:br/>
        <w:t>с</w:t>
        <w:br/>
        <w:br/>
        <w:t xml:space="preserve"> </w:t>
        <w:br/>
        <w:br/>
        <w:t>д</w:t>
        <w:br/>
        <w:br/>
        <w:t>р</w:t>
        <w:br/>
        <w:br/>
        <w:t>у</w:t>
        <w:br/>
        <w:br/>
        <w:t>г</w:t>
        <w:br/>
        <w:br/>
        <w:t>и</w:t>
        <w:br/>
        <w:br/>
        <w:t>м</w:t>
        <w:br/>
        <w:br/>
        <w:t>и</w:t>
        <w:br/>
        <w:br/>
        <w:t xml:space="preserve"> </w:t>
        <w:br/>
        <w:br/>
        <w:t>и</w:t>
        <w:br/>
        <w:br/>
        <w:t>н</w:t>
        <w:br/>
        <w:br/>
        <w:t>ф</w:t>
        <w:br/>
        <w:br/>
        <w:t>о</w:t>
        <w:br/>
        <w:br/>
        <w:t>р</w:t>
        <w:br/>
        <w:br/>
        <w:t>м</w:t>
        <w:br/>
        <w:br/>
        <w:t>а</w:t>
        <w:br/>
        <w:br/>
        <w:t>ц</w:t>
        <w:br/>
        <w:br/>
        <w:t>и</w:t>
        <w:br/>
        <w:br/>
        <w:t>о</w:t>
        <w:br/>
        <w:br/>
        <w:t>н</w:t>
        <w:br/>
        <w:br/>
        <w:t>н</w:t>
        <w:br/>
        <w:br/>
        <w:t>ы</w:t>
        <w:br/>
        <w:br/>
        <w:t>м</w:t>
        <w:br/>
        <w:br/>
        <w:t>и</w:t>
        <w:br/>
        <w:br/>
        <w:t xml:space="preserve"> </w:t>
        <w:br/>
        <w:br/>
        <w:t>с</w:t>
        <w:br/>
        <w:br/>
        <w:t>и</w:t>
        <w:br/>
        <w:br/>
        <w:t>с</w:t>
        <w:br/>
        <w:br/>
        <w:t>т</w:t>
        <w:br/>
        <w:br/>
        <w:t>е</w:t>
        <w:br/>
        <w:br/>
        <w:t>м</w:t>
        <w:br/>
        <w:br/>
        <w:t>а</w:t>
        <w:br/>
        <w:br/>
        <w:t>м</w:t>
        <w:br/>
        <w:br/>
        <w:t>и</w:t>
        <w:br/>
        <w:br/>
        <w:t xml:space="preserve"> </w:t>
        <w:br/>
        <w:br/>
        <w:t>п</w:t>
        <w:br/>
        <w:br/>
        <w:t>р</w:t>
        <w:br/>
        <w:br/>
        <w:t>е</w:t>
        <w:br/>
        <w:br/>
        <w:t>д</w:t>
        <w:br/>
        <w:br/>
        <w:t>п</w:t>
        <w:br/>
        <w:br/>
        <w:t>р</w:t>
        <w:br/>
        <w:br/>
        <w:t>и</w:t>
        <w:br/>
        <w:br/>
        <w:t>я</w:t>
        <w:br/>
        <w:br/>
        <w:t>т</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E</w:t>
        <w:br/>
        <w:br/>
        <w:t>R</w:t>
        <w:br/>
        <w:br/>
        <w:t>P</w:t>
        <w:br/>
        <w:br/>
        <w:t>-</w:t>
        <w:br/>
        <w:br/>
        <w:t>с</w:t>
        <w:br/>
        <w:br/>
        <w:t>и</w:t>
        <w:br/>
        <w:br/>
        <w:t>с</w:t>
        <w:br/>
        <w:br/>
        <w:t>т</w:t>
        <w:br/>
        <w:br/>
        <w:t>е</w:t>
        <w:br/>
        <w:br/>
        <w:t>м</w:t>
        <w:br/>
        <w:br/>
        <w:t>а</w:t>
        <w:br/>
        <w:br/>
        <w:t>,</w:t>
        <w:br/>
        <w:br/>
        <w:t xml:space="preserve"> </w:t>
        <w:br/>
        <w:br/>
        <w:t>с</w:t>
        <w:br/>
        <w:br/>
        <w:t>и</w:t>
        <w:br/>
        <w:br/>
        <w:t>с</w:t>
        <w:br/>
        <w:br/>
        <w:t>т</w:t>
        <w:br/>
        <w:br/>
        <w:t>е</w:t>
        <w:br/>
        <w:br/>
        <w:t>м</w:t>
        <w:br/>
        <w:br/>
        <w:t>ы</w:t>
        <w:br/>
        <w:br/>
        <w:t xml:space="preserve"> </w:t>
        <w:br/>
        <w:br/>
        <w:t>а</w:t>
        <w:br/>
        <w:br/>
        <w:t>в</w:t>
        <w:br/>
        <w:br/>
        <w:t>т</w:t>
        <w:br/>
        <w:br/>
        <w:t>о</w:t>
        <w:br/>
        <w:br/>
        <w:t>м</w:t>
        <w:br/>
        <w:br/>
        <w:t>а</w:t>
        <w:br/>
        <w:br/>
        <w:t>т</w:t>
        <w:br/>
        <w:br/>
        <w:t>и</w:t>
        <w:br/>
        <w:br/>
        <w:t>з</w:t>
        <w:br/>
        <w:br/>
        <w:t>а</w:t>
        <w:br/>
        <w:br/>
        <w:t>ц</w:t>
        <w:br/>
        <w:br/>
        <w:t>и</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w:t>
        <w:br/>
        <w:br/>
        <w:t>А</w:t>
        <w:br/>
        <w:br/>
        <w:t>С</w:t>
        <w:br/>
        <w:br/>
        <w:t>У</w:t>
        <w:br/>
        <w:br/>
        <w:t xml:space="preserve"> </w:t>
        <w:br/>
        <w:br/>
        <w:t>Т</w:t>
        <w:br/>
        <w:br/>
        <w:t>П</w:t>
        <w:br/>
        <w:br/>
        <w:t>)</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с</w:t>
        <w:br/>
        <w:br/>
        <w:t>к</w:t>
        <w:br/>
        <w:br/>
        <w:t>л</w:t>
        <w:br/>
        <w:br/>
        <w:t>а</w:t>
        <w:br/>
        <w:br/>
        <w:t>д</w:t>
        <w:br/>
        <w:br/>
        <w:t>о</w:t>
        <w:br/>
        <w:br/>
        <w:t>м</w:t>
        <w:br/>
        <w:br/>
        <w:t xml:space="preserve"> </w:t>
        <w:br/>
        <w:br/>
        <w:t>(</w:t>
        <w:br/>
        <w:br/>
        <w:t>W</w:t>
        <w:br/>
        <w:br/>
        <w:t>M</w:t>
        <w:br/>
        <w:br/>
        <w:t>S</w:t>
        <w:br/>
        <w:br/>
        <w:t>)</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ц</w:t>
        <w:br/>
        <w:br/>
        <w:t>е</w:t>
        <w:br/>
        <w:br/>
        <w:t>п</w:t>
        <w:br/>
        <w:br/>
        <w:t>о</w:t>
        <w:br/>
        <w:br/>
        <w:t>ч</w:t>
        <w:br/>
        <w:br/>
        <w:t>к</w:t>
        <w:br/>
        <w:br/>
        <w:t>а</w:t>
        <w:br/>
        <w:br/>
        <w:t>м</w:t>
        <w:br/>
        <w:br/>
        <w:t>и</w:t>
        <w:br/>
        <w:br/>
        <w:t xml:space="preserve"> </w:t>
        <w:br/>
        <w:br/>
        <w:t>п</w:t>
        <w:br/>
        <w:br/>
        <w:t>о</w:t>
        <w:br/>
        <w:br/>
        <w:t>с</w:t>
        <w:br/>
        <w:br/>
        <w:t>т</w:t>
        <w:br/>
        <w:br/>
        <w:t>а</w:t>
        <w:br/>
        <w:br/>
        <w:t>в</w:t>
        <w:br/>
        <w:br/>
        <w:t>о</w:t>
        <w:br/>
        <w:br/>
        <w:t>к</w:t>
        <w:br/>
        <w:br/>
        <w:t xml:space="preserve"> </w:t>
        <w:br/>
        <w:br/>
        <w:t>(</w:t>
        <w:br/>
        <w:br/>
        <w:t>S</w:t>
        <w:br/>
        <w:br/>
        <w:t>C</w:t>
        <w:br/>
        <w:br/>
        <w:t>M</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а</w:t>
        <w:br/>
        <w:br/>
        <w:t>р</w:t>
        <w:br/>
        <w:br/>
        <w:t>х</w:t>
        <w:br/>
        <w:br/>
        <w:t>и</w:t>
        <w:br/>
        <w:br/>
        <w:t>т</w:t>
        <w:br/>
        <w:br/>
        <w:t>е</w:t>
        <w:br/>
        <w:br/>
        <w:t>к</w:t>
        <w:br/>
        <w:br/>
        <w:t>т</w:t>
        <w:br/>
        <w:br/>
        <w:t>у</w:t>
        <w:br/>
        <w:br/>
        <w:t>р</w:t>
        <w:br/>
        <w:br/>
        <w:t>н</w:t>
        <w:br/>
        <w:br/>
        <w:t>ы</w:t>
        <w:br/>
        <w:br/>
        <w:t>е</w:t>
        <w:br/>
        <w:br/>
        <w:t xml:space="preserve"> </w:t>
        <w:br/>
        <w:br/>
        <w:t>п</w:t>
        <w:br/>
        <w:br/>
        <w:t>о</w:t>
        <w:br/>
        <w:br/>
        <w:t>д</w:t>
        <w:br/>
        <w:br/>
        <w:t>х</w:t>
        <w:br/>
        <w:br/>
        <w:t>о</w:t>
        <w:br/>
        <w:br/>
        <w:t>д</w:t>
        <w:br/>
        <w:br/>
        <w:t>ы</w:t>
        <w:br/>
        <w:br/>
        <w:t xml:space="preserve"> </w:t>
        <w:br/>
        <w:br/>
        <w:t>к</w:t>
        <w:br/>
        <w:br/>
        <w:t xml:space="preserve"> </w:t>
        <w:br/>
        <w:br/>
        <w:t>п</w:t>
        <w:br/>
        <w:br/>
        <w:t>о</w:t>
        <w:br/>
        <w:br/>
        <w:t>с</w:t>
        <w:br/>
        <w:br/>
        <w:t>т</w:t>
        <w:br/>
        <w:br/>
        <w:t>р</w:t>
        <w:br/>
        <w:br/>
        <w:t>о</w:t>
        <w:br/>
        <w:br/>
        <w:t>е</w:t>
        <w:br/>
        <w:br/>
        <w:t>н</w:t>
        <w:br/>
        <w:br/>
        <w:t>и</w:t>
        <w:br/>
        <w:br/>
        <w:t>ю</w:t>
        <w:br/>
        <w:br/>
        <w:t xml:space="preserve"> </w:t>
        <w:br/>
        <w:br/>
        <w:t>M</w:t>
        <w:br/>
        <w:br/>
        <w:t>E</w:t>
        <w:br/>
        <w:br/>
        <w:t>S</w:t>
        <w:br/>
        <w:br/>
        <w:t>-</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Ц</w:t>
        <w:br/>
        <w:br/>
        <w:t>е</w:t>
        <w:br/>
        <w:br/>
        <w:t>н</w:t>
        <w:br/>
        <w:br/>
        <w:t>т</w:t>
        <w:br/>
        <w:br/>
        <w:t>р</w:t>
        <w:br/>
        <w:br/>
        <w:t>а</w:t>
        <w:br/>
        <w:br/>
        <w:t>л</w:t>
        <w:br/>
        <w:br/>
        <w:t>и</w:t>
        <w:br/>
        <w:br/>
        <w:t>з</w:t>
        <w:br/>
        <w:br/>
        <w:t>о</w:t>
        <w:br/>
        <w:br/>
        <w:t>в</w:t>
        <w:br/>
        <w:br/>
        <w:t>а</w:t>
        <w:br/>
        <w:br/>
        <w:t>н</w:t>
        <w:br/>
        <w:br/>
        <w:t>н</w:t>
        <w:br/>
        <w:br/>
        <w:t>а</w:t>
        <w:br/>
        <w:br/>
        <w:t>я</w:t>
        <w:br/>
        <w:br/>
        <w:t xml:space="preserve"> </w:t>
        <w:br/>
        <w:br/>
        <w:t>а</w:t>
        <w:br/>
        <w:br/>
        <w:t>р</w:t>
        <w:br/>
        <w:br/>
        <w:t>х</w:t>
        <w:br/>
        <w:br/>
        <w:t>и</w:t>
        <w:br/>
        <w:br/>
        <w:t>т</w:t>
        <w:br/>
        <w:br/>
        <w:t>е</w:t>
        <w:br/>
        <w:br/>
        <w:t>к</w:t>
        <w:br/>
        <w:br/>
        <w:t>т</w:t>
        <w:br/>
        <w:br/>
        <w:t>у</w:t>
        <w:br/>
        <w:br/>
        <w:t>р</w:t>
        <w:br/>
        <w:br/>
        <w:t>а</w:t>
        <w:br/>
        <w:br/>
        <w:t>,</w:t>
        <w:br/>
        <w:br/>
        <w:t xml:space="preserve"> </w:t>
        <w:br/>
        <w:br/>
        <w:t>р</w:t>
        <w:br/>
        <w:br/>
        <w:t>а</w:t>
        <w:br/>
        <w:br/>
        <w:t>с</w:t>
        <w:br/>
        <w:br/>
        <w:t>п</w:t>
        <w:br/>
        <w:br/>
        <w:t>р</w:t>
        <w:br/>
        <w:br/>
        <w:t>е</w:t>
        <w:br/>
        <w:br/>
        <w:t>д</w:t>
        <w:br/>
        <w:br/>
        <w:t>е</w:t>
        <w:br/>
        <w:br/>
        <w:t>л</w:t>
        <w:br/>
        <w:br/>
        <w:t>е</w:t>
        <w:br/>
        <w:br/>
        <w:t>н</w:t>
        <w:br/>
        <w:br/>
        <w:t>н</w:t>
        <w:br/>
        <w:br/>
        <w:t>а</w:t>
        <w:br/>
        <w:br/>
        <w:t>я</w:t>
        <w:br/>
        <w:br/>
        <w:t xml:space="preserve"> </w:t>
        <w:br/>
        <w:br/>
        <w:t>а</w:t>
        <w:br/>
        <w:br/>
        <w:t>р</w:t>
        <w:br/>
        <w:br/>
        <w:t>х</w:t>
        <w:br/>
        <w:br/>
        <w:t>и</w:t>
        <w:br/>
        <w:br/>
        <w:t>т</w:t>
        <w:br/>
        <w:br/>
        <w:t>е</w:t>
        <w:br/>
        <w:br/>
        <w:t>к</w:t>
        <w:br/>
        <w:br/>
        <w:t>т</w:t>
        <w:br/>
        <w:br/>
        <w:t>у</w:t>
        <w:br/>
        <w:br/>
        <w:t>р</w:t>
        <w:br/>
        <w:br/>
        <w:t>а</w:t>
        <w:br/>
        <w:br/>
        <w:t>,</w:t>
        <w:br/>
        <w:br/>
        <w:t xml:space="preserve"> </w:t>
        <w:br/>
        <w:br/>
        <w:t>м</w:t>
        <w:br/>
        <w:br/>
        <w:t>о</w:t>
        <w:br/>
        <w:br/>
        <w:t>д</w:t>
        <w:br/>
        <w:br/>
        <w:t>у</w:t>
        <w:br/>
        <w:br/>
        <w:t>л</w:t>
        <w:br/>
        <w:br/>
        <w:t>ь</w:t>
        <w:br/>
        <w:br/>
        <w:t>н</w:t>
        <w:br/>
        <w:br/>
        <w:t>а</w:t>
        <w:br/>
        <w:br/>
        <w:t>я</w:t>
        <w:br/>
        <w:br/>
        <w:t xml:space="preserve"> </w:t>
        <w:br/>
        <w:br/>
        <w:t>а</w:t>
        <w:br/>
        <w:br/>
        <w:t>р</w:t>
        <w:br/>
        <w:br/>
        <w:t>х</w:t>
        <w:br/>
        <w:br/>
        <w:t>и</w:t>
        <w:br/>
        <w:br/>
        <w:t>т</w:t>
        <w:br/>
        <w:br/>
        <w:t>е</w:t>
        <w:br/>
        <w:br/>
        <w:t>к</w:t>
        <w:br/>
        <w:br/>
        <w:t>т</w:t>
        <w:br/>
        <w:br/>
        <w:t>у</w:t>
        <w:br/>
        <w:br/>
        <w:t>р</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а</w:t>
        <w:br/>
        <w:br/>
        <w:t>ж</w:t>
        <w:br/>
        <w:br/>
        <w:t>н</w:t>
        <w:br/>
        <w:br/>
        <w:t>о</w:t>
        <w:br/>
        <w:br/>
        <w:t xml:space="preserve"> </w:t>
        <w:br/>
        <w:br/>
        <w:t>о</w:t>
        <w:br/>
        <w:br/>
        <w:t>б</w:t>
        <w:br/>
        <w:br/>
        <w:t>е</w:t>
        <w:br/>
        <w:br/>
        <w:t>с</w:t>
        <w:br/>
        <w:br/>
        <w:t>п</w:t>
        <w:br/>
        <w:br/>
        <w:t>е</w:t>
        <w:br/>
        <w:br/>
        <w:t>ч</w:t>
        <w:br/>
        <w:br/>
        <w:t>и</w:t>
        <w:br/>
        <w:br/>
        <w:t>т</w:t>
        <w:br/>
        <w:br/>
        <w:t>ь</w:t>
        <w:br/>
        <w:br/>
        <w:t xml:space="preserve"> </w:t>
        <w:br/>
        <w:br/>
        <w:t>с</w:t>
        <w:br/>
        <w:br/>
        <w:t>о</w:t>
        <w:br/>
        <w:br/>
        <w:t>в</w:t>
        <w:br/>
        <w:br/>
        <w:t>м</w:t>
        <w:br/>
        <w:br/>
        <w:t>е</w:t>
        <w:br/>
        <w:br/>
        <w:t>с</w:t>
        <w:br/>
        <w:br/>
        <w:t>т</w:t>
        <w:br/>
        <w:br/>
        <w:t>и</w:t>
        <w:br/>
        <w:br/>
        <w:t>м</w:t>
        <w:br/>
        <w:br/>
        <w:t>о</w:t>
        <w:br/>
        <w:br/>
        <w:t>с</w:t>
        <w:br/>
        <w:br/>
        <w:t>т</w:t>
        <w:br/>
        <w:br/>
        <w:t>ь</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к</w:t>
        <w:br/>
        <w:br/>
        <w:t>о</w:t>
        <w:br/>
        <w:br/>
        <w:t>м</w:t>
        <w:br/>
        <w:br/>
        <w:t>п</w:t>
        <w:br/>
        <w:br/>
        <w:t>о</w:t>
        <w:br/>
        <w:br/>
        <w:t>н</w:t>
        <w:br/>
        <w:br/>
        <w:t>е</w:t>
        <w:br/>
        <w:br/>
        <w:t>н</w:t>
        <w:br/>
        <w:br/>
        <w:t>т</w:t>
        <w:br/>
        <w:br/>
        <w:t>а</w:t>
        <w:br/>
        <w:br/>
        <w:t>м</w:t>
        <w:br/>
        <w:br/>
        <w:t>и</w:t>
        <w:br/>
        <w:br/>
        <w:t xml:space="preserve"> </w:t>
        <w:br/>
        <w:br/>
        <w:t>M</w:t>
        <w:br/>
        <w:br/>
        <w:t>E</w:t>
        <w:br/>
        <w:br/>
        <w:t>S</w:t>
        <w:br/>
        <w:br/>
        <w:t>-</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н</w:t>
        <w:br/>
        <w:br/>
        <w:t>д</w:t>
        <w:br/>
        <w:br/>
        <w:t>а</w:t>
        <w:br/>
        <w:br/>
        <w:t>р</w:t>
        <w:br/>
        <w:br/>
        <w:t>т</w:t>
        <w:br/>
        <w:br/>
        <w:t>о</w:t>
        <w:br/>
        <w:br/>
        <w:t>в</w:t>
        <w:br/>
        <w:br/>
        <w:t xml:space="preserve"> </w:t>
        <w:br/>
        <w:br/>
        <w:t>о</w:t>
        <w:br/>
        <w:br/>
        <w:t>б</w:t>
        <w:br/>
        <w:br/>
        <w:t>м</w:t>
        <w:br/>
        <w:br/>
        <w:t>е</w:t>
        <w:br/>
        <w:br/>
        <w:t>н</w:t>
        <w:br/>
        <w:br/>
        <w:t>а</w:t>
        <w:br/>
        <w:br/>
        <w:t xml:space="preserve"> </w:t>
        <w:br/>
        <w:br/>
        <w:t>д</w:t>
        <w:br/>
        <w:br/>
        <w:t>а</w:t>
        <w:br/>
        <w:br/>
        <w:t>н</w:t>
        <w:br/>
        <w:br/>
        <w:t>н</w:t>
        <w:br/>
        <w:br/>
        <w:t>ы</w:t>
        <w:br/>
        <w:br/>
        <w:t>м</w:t>
        <w:br/>
        <w:br/>
        <w:t>и</w:t>
        <w:br/>
        <w:br/>
        <w:t>,</w:t>
        <w:br/>
        <w:br/>
        <w:t xml:space="preserve"> </w:t>
        <w:br/>
        <w:br/>
        <w:t>о</w:t>
        <w:br/>
        <w:br/>
        <w:t>т</w:t>
        <w:br/>
        <w:br/>
        <w:t>к</w:t>
        <w:br/>
        <w:br/>
        <w:t>р</w:t>
        <w:br/>
        <w:br/>
        <w:t>ы</w:t>
        <w:br/>
        <w:br/>
        <w:t>т</w:t>
        <w:br/>
        <w:br/>
        <w:t>ы</w:t>
        <w:br/>
        <w:br/>
        <w:t>х</w:t>
        <w:br/>
        <w:br/>
        <w:t xml:space="preserve"> </w:t>
        <w:br/>
        <w:br/>
        <w:t>и</w:t>
        <w:br/>
        <w:br/>
        <w:t>н</w:t>
        <w:br/>
        <w:br/>
        <w:t>т</w:t>
        <w:br/>
        <w:br/>
        <w:t>е</w:t>
        <w:br/>
        <w:br/>
        <w:t>р</w:t>
        <w:br/>
        <w:br/>
        <w:t>ф</w:t>
        <w:br/>
        <w:br/>
        <w:t>е</w:t>
        <w:br/>
        <w:br/>
        <w:t>й</w:t>
        <w:br/>
        <w:br/>
        <w:t>с</w:t>
        <w:br/>
        <w:br/>
        <w:t>о</w:t>
        <w:br/>
        <w:br/>
        <w:t>в</w:t>
        <w:br/>
        <w:br/>
        <w:t>,</w:t>
        <w:br/>
        <w:br/>
        <w:t xml:space="preserve"> </w:t>
        <w:br/>
        <w:br/>
        <w:t>п</w:t>
        <w:br/>
        <w:br/>
        <w:t>р</w:t>
        <w:br/>
        <w:br/>
        <w:t>о</w:t>
        <w:br/>
        <w:br/>
        <w:t>т</w:t>
        <w:br/>
        <w:br/>
        <w:t>о</w:t>
        <w:br/>
        <w:br/>
        <w:t>к</w:t>
        <w:br/>
        <w:br/>
        <w:t>о</w:t>
        <w:br/>
        <w:br/>
        <w:t>л</w:t>
        <w:br/>
        <w:br/>
        <w:t>о</w:t>
        <w:br/>
        <w:br/>
        <w:t>в</w:t>
        <w:br/>
        <w:br/>
        <w:t xml:space="preserve"> </w:t>
        <w:br/>
        <w:br/>
        <w:t>с</w:t>
        <w:br/>
        <w:br/>
        <w:t>в</w:t>
        <w:br/>
        <w:br/>
        <w:t>я</w:t>
        <w:br/>
        <w:br/>
        <w:t>з</w:t>
        <w:br/>
        <w:br/>
        <w:t>и</w:t>
        <w:br/>
        <w:br/>
        <w:t>.</w:t>
        <w:br/>
        <w:br/>
        <w:br/>
        <w:br/>
        <w:br/>
        <w:br/>
        <w:br/>
        <w:br/>
        <w:t>*</w:t>
        <w:br/>
        <w:br/>
        <w:t>*</w:t>
        <w:br/>
        <w:br/>
        <w:t>I</w:t>
        <w:br/>
        <w:br/>
        <w:t>V</w:t>
        <w:br/>
        <w:br/>
        <w:t>.</w:t>
        <w:br/>
        <w:br/>
        <w:t xml:space="preserve"> </w:t>
        <w:br/>
        <w:br/>
        <w:t>В</w:t>
        <w:br/>
        <w:br/>
        <w:t>н</w:t>
        <w:br/>
        <w:br/>
        <w:t>е</w:t>
        <w:br/>
        <w:br/>
        <w:t>д</w:t>
        <w:br/>
        <w:br/>
        <w:t>р</w:t>
        <w:br/>
        <w:br/>
        <w:t>е</w:t>
        <w:br/>
        <w:br/>
        <w:t>н</w:t>
        <w:br/>
        <w:br/>
        <w:t>и</w:t>
        <w:br/>
        <w:br/>
        <w:t>е</w:t>
        <w:br/>
        <w:br/>
        <w:t xml:space="preserve"> </w:t>
        <w:br/>
        <w:br/>
        <w:t>M</w:t>
        <w:br/>
        <w:br/>
        <w:t>E</w:t>
        <w:br/>
        <w:br/>
        <w:t>S</w:t>
        <w:br/>
        <w:br/>
        <w:t>-</w:t>
        <w:br/>
        <w:br/>
        <w:t>с</w:t>
        <w:br/>
        <w:br/>
        <w:t>и</w:t>
        <w:br/>
        <w:br/>
        <w:t>с</w:t>
        <w:br/>
        <w:br/>
        <w:t>т</w:t>
        <w:br/>
        <w:br/>
        <w:t>е</w:t>
        <w:br/>
        <w:br/>
        <w:t>м</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н</w:t>
        <w:br/>
        <w:br/>
        <w:t>е</w:t>
        <w:br/>
        <w:br/>
        <w:t>д</w:t>
        <w:br/>
        <w:br/>
        <w:t>р</w:t>
        <w:br/>
        <w:br/>
        <w:t>е</w:t>
        <w:br/>
        <w:br/>
        <w:t>н</w:t>
        <w:br/>
        <w:br/>
        <w:t>и</w:t>
        <w:br/>
        <w:br/>
        <w:t>е</w:t>
        <w:br/>
        <w:br/>
        <w:t xml:space="preserve"> </w:t>
        <w:br/>
        <w:br/>
        <w:t>M</w:t>
        <w:br/>
        <w:br/>
        <w:t>E</w:t>
        <w:br/>
        <w:br/>
        <w:t>S</w:t>
        <w:br/>
        <w:br/>
        <w:t>-</w:t>
        <w:br/>
        <w:br/>
        <w:t>с</w:t>
        <w:br/>
        <w:br/>
        <w:t>и</w:t>
        <w:br/>
        <w:br/>
        <w:t>с</w:t>
        <w:br/>
        <w:br/>
        <w:t>т</w:t>
        <w:br/>
        <w:br/>
        <w:t>е</w:t>
        <w:br/>
        <w:br/>
        <w:t>м</w:t>
        <w:br/>
        <w:br/>
        <w:t>ы</w:t>
        <w:br/>
        <w:br/>
        <w:t xml:space="preserve"> </w:t>
        <w:br/>
        <w:br/>
        <w:t>я</w:t>
        <w:br/>
        <w:br/>
        <w:t>в</w:t>
        <w:br/>
        <w:br/>
        <w:t>л</w:t>
        <w:br/>
        <w:br/>
        <w:t>я</w:t>
        <w:br/>
        <w:br/>
        <w:t>е</w:t>
        <w:br/>
        <w:br/>
        <w:t>т</w:t>
        <w:br/>
        <w:br/>
        <w:t>с</w:t>
        <w:br/>
        <w:br/>
        <w:t>я</w:t>
        <w:br/>
        <w:br/>
        <w:t xml:space="preserve"> </w:t>
        <w:br/>
        <w:br/>
        <w:t>с</w:t>
        <w:br/>
        <w:br/>
        <w:t>л</w:t>
        <w:br/>
        <w:br/>
        <w:t>о</w:t>
        <w:br/>
        <w:br/>
        <w:t>ж</w:t>
        <w:br/>
        <w:br/>
        <w:t>н</w:t>
        <w:br/>
        <w:br/>
        <w:t>ы</w:t>
        <w:br/>
        <w:br/>
        <w:t>м</w:t>
        <w:br/>
        <w:br/>
        <w:t xml:space="preserve"> </w:t>
        <w:br/>
        <w:br/>
        <w:t>и</w:t>
        <w:br/>
        <w:br/>
        <w:t xml:space="preserve"> </w:t>
        <w:br/>
        <w:br/>
        <w:t>м</w:t>
        <w:br/>
        <w:br/>
        <w:t>н</w:t>
        <w:br/>
        <w:br/>
        <w:t>о</w:t>
        <w:br/>
        <w:br/>
        <w:t>г</w:t>
        <w:br/>
        <w:br/>
        <w:t>о</w:t>
        <w:br/>
        <w:br/>
        <w:t>э</w:t>
        <w:br/>
        <w:br/>
        <w:t>т</w:t>
        <w:br/>
        <w:br/>
        <w:t>а</w:t>
        <w:br/>
        <w:br/>
        <w:t>п</w:t>
        <w:br/>
        <w:br/>
        <w:t>н</w:t>
        <w:br/>
        <w:br/>
        <w:t>ы</w:t>
        <w:br/>
        <w:br/>
        <w:t>м</w:t>
        <w:br/>
        <w:br/>
        <w:t xml:space="preserve"> </w:t>
        <w:br/>
        <w:br/>
        <w:t>п</w:t>
        <w:br/>
        <w:br/>
        <w:t>р</w:t>
        <w:br/>
        <w:br/>
        <w:t>о</w:t>
        <w:br/>
        <w:br/>
        <w:t>ц</w:t>
        <w:br/>
        <w:br/>
        <w:t>е</w:t>
        <w:br/>
        <w:br/>
        <w:t>с</w:t>
        <w:br/>
        <w:br/>
        <w:t>с</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й</w:t>
        <w:br/>
        <w:br/>
        <w:t xml:space="preserve"> </w:t>
        <w:br/>
        <w:br/>
        <w:t>и</w:t>
        <w:br/>
        <w:br/>
        <w:t xml:space="preserve"> </w:t>
        <w:br/>
        <w:br/>
        <w:t>з</w:t>
        <w:br/>
        <w:br/>
        <w:t>а</w:t>
        <w:br/>
        <w:br/>
        <w:t>д</w:t>
        <w:br/>
        <w:br/>
        <w:t>а</w:t>
        <w:br/>
        <w:br/>
        <w:t>ч</w:t>
        <w:br/>
        <w:br/>
        <w:t>,</w:t>
        <w:br/>
        <w:br/>
        <w:t xml:space="preserve"> </w:t>
        <w:br/>
        <w:br/>
        <w:t>а</w:t>
        <w:br/>
        <w:br/>
        <w:t>н</w:t>
        <w:br/>
        <w:br/>
        <w:t>а</w:t>
        <w:br/>
        <w:br/>
        <w:t>л</w:t>
        <w:br/>
        <w:br/>
        <w:t>и</w:t>
        <w:br/>
        <w:br/>
        <w:t>з</w:t>
        <w:br/>
        <w:br/>
        <w:t xml:space="preserve"> </w:t>
        <w:br/>
        <w:br/>
        <w:t>б</w:t>
        <w:br/>
        <w:br/>
        <w:t>и</w:t>
        <w:br/>
        <w:br/>
        <w:t>з</w:t>
        <w:br/>
        <w:br/>
        <w:t>н</w:t>
        <w:br/>
        <w:br/>
        <w:t>е</w:t>
        <w:br/>
        <w:br/>
        <w:t>с</w:t>
        <w:br/>
        <w:br/>
        <w:t>-</w:t>
        <w:br/>
        <w:br/>
        <w:t>п</w:t>
        <w:br/>
        <w:br/>
        <w:t>р</w:t>
        <w:br/>
        <w:br/>
        <w:t>о</w:t>
        <w:br/>
        <w:br/>
        <w:t>ц</w:t>
        <w:br/>
        <w:br/>
        <w:t>е</w:t>
        <w:br/>
        <w:br/>
        <w:t>с</w:t>
        <w:br/>
        <w:br/>
        <w:t>с</w:t>
        <w:br/>
        <w:br/>
        <w:t>о</w:t>
        <w:br/>
        <w:br/>
        <w:t>в</w:t>
        <w:br/>
        <w:br/>
        <w:t>,</w:t>
        <w:br/>
        <w:br/>
        <w:t xml:space="preserve"> </w:t>
        <w:br/>
        <w:br/>
        <w:t>в</w:t>
        <w:br/>
        <w:br/>
        <w:t>ы</w:t>
        <w:br/>
        <w:br/>
        <w:t>б</w:t>
        <w:br/>
        <w:br/>
        <w:t>о</w:t>
        <w:br/>
        <w:br/>
        <w:t>р</w:t>
        <w:br/>
        <w:br/>
        <w:t xml:space="preserve"> </w:t>
        <w:br/>
        <w:br/>
        <w:t>M</w:t>
        <w:br/>
        <w:br/>
        <w:t>E</w:t>
        <w:br/>
        <w:br/>
        <w:t>S</w:t>
        <w:br/>
        <w:br/>
        <w:t>-</w:t>
        <w:br/>
        <w:br/>
        <w:t>с</w:t>
        <w:br/>
        <w:br/>
        <w:t>и</w:t>
        <w:br/>
        <w:br/>
        <w:t>с</w:t>
        <w:br/>
        <w:br/>
        <w:t>т</w:t>
        <w:br/>
        <w:br/>
        <w:t>е</w:t>
        <w:br/>
        <w:br/>
        <w:t>м</w:t>
        <w:br/>
        <w:br/>
        <w:t>ы</w:t>
        <w:br/>
        <w:br/>
        <w:t>,</w:t>
        <w:br/>
        <w:br/>
        <w:t xml:space="preserve"> </w:t>
        <w:br/>
        <w:br/>
        <w:t>р</w:t>
        <w:br/>
        <w:br/>
        <w:t>а</w:t>
        <w:br/>
        <w:br/>
        <w:t>з</w:t>
        <w:br/>
        <w:br/>
        <w:t>р</w:t>
        <w:br/>
        <w:br/>
        <w:t>а</w:t>
        <w:br/>
        <w:br/>
        <w:t>б</w:t>
        <w:br/>
        <w:br/>
        <w:t>о</w:t>
        <w:br/>
        <w:br/>
        <w:t>т</w:t>
        <w:br/>
        <w:br/>
        <w:t>к</w:t>
        <w:br/>
        <w:br/>
        <w:t>а</w:t>
        <w:br/>
        <w:br/>
        <w:t xml:space="preserve"> </w:t>
        <w:br/>
        <w:br/>
        <w:t>т</w:t>
        <w:br/>
        <w:br/>
        <w:t>е</w:t>
        <w:br/>
        <w:br/>
        <w:t>х</w:t>
        <w:br/>
        <w:br/>
        <w:t>н</w:t>
        <w:br/>
        <w:br/>
        <w:t>и</w:t>
        <w:br/>
        <w:br/>
        <w:t>ч</w:t>
        <w:br/>
        <w:br/>
        <w:t>е</w:t>
        <w:br/>
        <w:br/>
        <w:t>с</w:t>
        <w:br/>
        <w:br/>
        <w:t>к</w:t>
        <w:br/>
        <w:br/>
        <w:t>о</w:t>
        <w:br/>
        <w:br/>
        <w:t>г</w:t>
        <w:br/>
        <w:br/>
        <w:t>о</w:t>
        <w:br/>
        <w:br/>
        <w:t xml:space="preserve"> </w:t>
        <w:br/>
        <w:br/>
        <w:t>з</w:t>
        <w:br/>
        <w:br/>
        <w:t>а</w:t>
        <w:br/>
        <w:br/>
        <w:t>д</w:t>
        <w:br/>
        <w:br/>
        <w:t>а</w:t>
        <w:br/>
        <w:br/>
        <w:t>н</w:t>
        <w:br/>
        <w:br/>
        <w:t>и</w:t>
        <w:br/>
        <w:br/>
        <w:t>я</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ы</w:t>
        <w:br/>
        <w:br/>
        <w:t>,</w:t>
        <w:br/>
        <w:br/>
        <w:t xml:space="preserve"> </w:t>
        <w:br/>
        <w:br/>
        <w:t>т</w:t>
        <w:br/>
        <w:br/>
        <w:t>е</w:t>
        <w:br/>
        <w:br/>
        <w:t>с</w:t>
        <w:br/>
        <w:br/>
        <w:t>т</w:t>
        <w:br/>
        <w:br/>
        <w:t>и</w:t>
        <w:br/>
        <w:br/>
        <w:t>р</w:t>
        <w:br/>
        <w:br/>
        <w:t>о</w:t>
        <w:br/>
        <w:br/>
        <w:t>в</w:t>
        <w:br/>
        <w:br/>
        <w:t>а</w:t>
        <w:br/>
        <w:br/>
        <w:t>н</w:t>
        <w:br/>
        <w:br/>
        <w:t>и</w:t>
        <w:br/>
        <w:br/>
        <w:t>е</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 xml:space="preserve"> </w:t>
        <w:br/>
        <w:br/>
        <w:t>п</w:t>
        <w:br/>
        <w:br/>
        <w:t>о</w:t>
        <w:br/>
        <w:br/>
        <w:t>д</w:t>
        <w:br/>
        <w:br/>
        <w:t>д</w:t>
        <w:br/>
        <w:br/>
        <w:t>е</w:t>
        <w:br/>
        <w:br/>
        <w:t>р</w:t>
        <w:br/>
        <w:br/>
        <w:t>ж</w:t>
        <w:br/>
        <w:br/>
        <w:t>к</w:t>
        <w:br/>
        <w:br/>
        <w:t>а</w:t>
        <w:br/>
        <w:br/>
        <w:t xml:space="preserve"> </w:t>
        <w:br/>
        <w:br/>
        <w:t>и</w:t>
        <w:br/>
        <w:br/>
        <w:t xml:space="preserve"> </w:t>
        <w:br/>
        <w:br/>
        <w:t>с</w:t>
        <w:br/>
        <w:br/>
        <w:t>о</w:t>
        <w:br/>
        <w:br/>
        <w:t>п</w:t>
        <w:br/>
        <w:br/>
        <w:t>р</w:t>
        <w:br/>
        <w:br/>
        <w:t>о</w:t>
        <w:br/>
        <w:br/>
        <w:t>в</w:t>
        <w:br/>
        <w:br/>
        <w:t>о</w:t>
        <w:br/>
        <w:br/>
        <w:t>ж</w:t>
        <w:br/>
        <w:br/>
        <w:t>д</w:t>
        <w:br/>
        <w:br/>
        <w:t>е</w:t>
        <w:br/>
        <w:br/>
        <w:t>н</w:t>
        <w:br/>
        <w:br/>
        <w:t>и</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а</w:t>
        <w:br/>
        <w:br/>
        <w:t>ж</w:t>
        <w:br/>
        <w:br/>
        <w:t>н</w:t>
        <w:br/>
        <w:br/>
        <w:t>о</w:t>
        <w:br/>
        <w:br/>
        <w:t xml:space="preserve"> </w:t>
        <w:br/>
        <w:br/>
        <w:t>о</w:t>
        <w:br/>
        <w:br/>
        <w:t>б</w:t>
        <w:br/>
        <w:br/>
        <w:t>е</w:t>
        <w:br/>
        <w:br/>
        <w:t>с</w:t>
        <w:br/>
        <w:br/>
        <w:t>п</w:t>
        <w:br/>
        <w:br/>
        <w:t>е</w:t>
        <w:br/>
        <w:br/>
        <w:t>ч</w:t>
        <w:br/>
        <w:br/>
        <w:t>и</w:t>
        <w:br/>
        <w:br/>
        <w:t>т</w:t>
        <w:br/>
        <w:br/>
        <w:t>ь</w:t>
        <w:br/>
        <w:br/>
        <w:t xml:space="preserve"> </w:t>
        <w:br/>
        <w:br/>
        <w:t>п</w:t>
        <w:br/>
        <w:br/>
        <w:t>о</w:t>
        <w:br/>
        <w:br/>
        <w:t>д</w:t>
        <w:br/>
        <w:br/>
        <w:t>д</w:t>
        <w:br/>
        <w:br/>
        <w:t>е</w:t>
        <w:br/>
        <w:br/>
        <w:t>р</w:t>
        <w:br/>
        <w:br/>
        <w:t>ж</w:t>
        <w:br/>
        <w:br/>
        <w:t>к</w:t>
        <w:br/>
        <w:br/>
        <w:t>у</w:t>
        <w:br/>
        <w:br/>
        <w:t xml:space="preserve"> </w:t>
        <w:br/>
        <w:br/>
        <w:t>и</w:t>
        <w:br/>
        <w:br/>
        <w:t xml:space="preserve"> </w:t>
        <w:br/>
        <w:br/>
        <w:t>в</w:t>
        <w:br/>
        <w:br/>
        <w:t>о</w:t>
        <w:br/>
        <w:br/>
        <w:t>в</w:t>
        <w:br/>
        <w:br/>
        <w:t>л</w:t>
        <w:br/>
        <w:br/>
        <w:t>е</w:t>
        <w:br/>
        <w:br/>
        <w:t>ч</w:t>
        <w:br/>
        <w:br/>
        <w:t>е</w:t>
        <w:br/>
        <w:br/>
        <w:t>н</w:t>
        <w:br/>
        <w:br/>
        <w:t>н</w:t>
        <w:br/>
        <w:br/>
        <w:t>о</w:t>
        <w:br/>
        <w:br/>
        <w:t>с</w:t>
        <w:br/>
        <w:br/>
        <w:t>т</w:t>
        <w:br/>
        <w:br/>
        <w:t>ь</w:t>
        <w:br/>
        <w:br/>
        <w:t xml:space="preserve"> </w:t>
        <w:br/>
        <w:br/>
        <w:t>р</w:t>
        <w:br/>
        <w:br/>
        <w:t>у</w:t>
        <w:br/>
        <w:br/>
        <w:t>к</w:t>
        <w:br/>
        <w:br/>
        <w:t>о</w:t>
        <w:br/>
        <w:br/>
        <w:t>в</w:t>
        <w:br/>
        <w:br/>
        <w:t>о</w:t>
        <w:br/>
        <w:br/>
        <w:t>д</w:t>
        <w:br/>
        <w:br/>
        <w:t>с</w:t>
        <w:br/>
        <w:br/>
        <w:t>т</w:t>
        <w:br/>
        <w:br/>
        <w:t>в</w:t>
        <w:br/>
        <w:br/>
        <w:t>а</w:t>
        <w:br/>
        <w:br/>
        <w:t xml:space="preserve"> </w:t>
        <w:br/>
        <w:br/>
        <w:t>п</w:t>
        <w:br/>
        <w:br/>
        <w:t>р</w:t>
        <w:br/>
        <w:br/>
        <w:t>е</w:t>
        <w:br/>
        <w:br/>
        <w:t>д</w:t>
        <w:br/>
        <w:br/>
        <w:t>п</w:t>
        <w:br/>
        <w:br/>
        <w:t>р</w:t>
        <w:br/>
        <w:br/>
        <w:t>и</w:t>
        <w:br/>
        <w:br/>
        <w:t>я</w:t>
        <w:br/>
        <w:br/>
        <w:t>т</w:t>
        <w:br/>
        <w:br/>
        <w:t>и</w:t>
        <w:br/>
        <w:br/>
        <w:t>я</w:t>
        <w:br/>
        <w:br/>
        <w:t xml:space="preserve"> </w:t>
        <w:br/>
        <w:br/>
        <w:t>в</w:t>
        <w:br/>
        <w:br/>
        <w:t xml:space="preserve"> </w:t>
        <w:br/>
        <w:br/>
        <w:t>п</w:t>
        <w:br/>
        <w:br/>
        <w:t>р</w:t>
        <w:br/>
        <w:br/>
        <w:t>о</w:t>
        <w:br/>
        <w:br/>
        <w:t>ц</w:t>
        <w:br/>
        <w:br/>
        <w:t>е</w:t>
        <w:br/>
        <w:br/>
        <w:t>с</w:t>
        <w:br/>
        <w:br/>
        <w:t>с</w:t>
        <w:br/>
        <w:br/>
        <w:t xml:space="preserve"> </w:t>
        <w:br/>
        <w:br/>
        <w:t>в</w:t>
        <w:br/>
        <w:br/>
        <w:t>н</w:t>
        <w:br/>
        <w:br/>
        <w:t>е</w:t>
        <w:br/>
        <w:br/>
        <w:t>д</w:t>
        <w:br/>
        <w:br/>
        <w:t>р</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ч</w:t>
        <w:br/>
        <w:br/>
        <w:t>е</w:t>
        <w:br/>
        <w:br/>
        <w:t>т</w:t>
        <w:br/>
        <w:br/>
        <w:t>к</w:t>
        <w:br/>
        <w:br/>
        <w:t>и</w:t>
        <w:br/>
        <w:br/>
        <w:t>х</w:t>
        <w:br/>
        <w:br/>
        <w:t xml:space="preserve"> </w:t>
        <w:br/>
        <w:br/>
        <w:t>ц</w:t>
        <w:br/>
        <w:br/>
        <w:t>е</w:t>
        <w:br/>
        <w:br/>
        <w:t>л</w:t>
        <w:br/>
        <w:br/>
        <w:t>е</w:t>
        <w:br/>
        <w:br/>
        <w:t>й</w:t>
        <w:br/>
        <w:br/>
        <w:t xml:space="preserve"> </w:t>
        <w:br/>
        <w:br/>
        <w:t>и</w:t>
        <w:br/>
        <w:br/>
        <w:t xml:space="preserve"> </w:t>
        <w:br/>
        <w:br/>
        <w:t>з</w:t>
        <w:br/>
        <w:br/>
        <w:t>а</w:t>
        <w:br/>
        <w:br/>
        <w:t>д</w:t>
        <w:br/>
        <w:br/>
        <w:t>а</w:t>
        <w:br/>
        <w:br/>
        <w:t>ч</w:t>
        <w:br/>
        <w:br/>
        <w:t>,</w:t>
        <w:br/>
        <w:br/>
        <w:t xml:space="preserve"> </w:t>
        <w:br/>
        <w:br/>
        <w:t>в</w:t>
        <w:br/>
        <w:br/>
        <w:t>ы</w:t>
        <w:br/>
        <w:br/>
        <w:t>д</w:t>
        <w:br/>
        <w:br/>
        <w:t>е</w:t>
        <w:br/>
        <w:br/>
        <w:t>л</w:t>
        <w:br/>
        <w:br/>
        <w:t>е</w:t>
        <w:br/>
        <w:br/>
        <w:t>н</w:t>
        <w:br/>
        <w:br/>
        <w:t>и</w:t>
        <w:br/>
        <w:br/>
        <w:t>е</w:t>
        <w:br/>
        <w:br/>
        <w:t xml:space="preserve"> </w:t>
        <w:br/>
        <w:br/>
        <w:t>н</w:t>
        <w:br/>
        <w:br/>
        <w:t>е</w:t>
        <w:br/>
        <w:br/>
        <w:t>о</w:t>
        <w:br/>
        <w:br/>
        <w:t>б</w:t>
        <w:br/>
        <w:br/>
        <w:t>х</w:t>
        <w:br/>
        <w:br/>
        <w:t>о</w:t>
        <w:br/>
        <w:br/>
        <w:t>д</w:t>
        <w:br/>
        <w:br/>
        <w:t>и</w:t>
        <w:br/>
        <w:br/>
        <w:t>м</w:t>
        <w:br/>
        <w:br/>
        <w:t>ы</w:t>
        <w:br/>
        <w:br/>
        <w:t>х</w:t>
        <w:br/>
        <w:br/>
        <w:t xml:space="preserve"> </w:t>
        <w:br/>
        <w:br/>
        <w:t>р</w:t>
        <w:br/>
        <w:br/>
        <w:t>е</w:t>
        <w:br/>
        <w:br/>
        <w:t>с</w:t>
        <w:br/>
        <w:br/>
        <w:t>у</w:t>
        <w:br/>
        <w:br/>
        <w:t>р</w:t>
        <w:br/>
        <w:br/>
        <w:t>с</w:t>
        <w:br/>
        <w:br/>
        <w:t>о</w:t>
        <w:br/>
        <w:br/>
        <w:t>в</w:t>
        <w:br/>
        <w:br/>
        <w:t>,</w:t>
        <w:br/>
        <w:br/>
        <w:t xml:space="preserve"> </w:t>
        <w:br/>
        <w:br/>
        <w:t>о</w:t>
        <w:br/>
        <w:br/>
        <w:t>б</w:t>
        <w:br/>
        <w:br/>
        <w:t>е</w:t>
        <w:br/>
        <w:br/>
        <w:t>с</w:t>
        <w:br/>
        <w:br/>
        <w:t>п</w:t>
        <w:br/>
        <w:br/>
        <w:t>е</w:t>
        <w:br/>
        <w:br/>
        <w:t>ч</w:t>
        <w:br/>
        <w:br/>
        <w:t>е</w:t>
        <w:br/>
        <w:br/>
        <w:t>н</w:t>
        <w:br/>
        <w:br/>
        <w:t>и</w:t>
        <w:br/>
        <w:br/>
        <w:t>е</w:t>
        <w:br/>
        <w:br/>
        <w:t xml:space="preserve"> </w:t>
        <w:br/>
        <w:br/>
        <w:t>к</w:t>
        <w:br/>
        <w:br/>
        <w:t>о</w:t>
        <w:br/>
        <w:br/>
        <w:t>м</w:t>
        <w:br/>
        <w:br/>
        <w:t>м</w:t>
        <w:br/>
        <w:br/>
        <w:t>у</w:t>
        <w:br/>
        <w:br/>
        <w:t>н</w:t>
        <w:br/>
        <w:br/>
        <w:t>и</w:t>
        <w:br/>
        <w:br/>
        <w:t>к</w:t>
        <w:br/>
        <w:br/>
        <w:t>а</w:t>
        <w:br/>
        <w:br/>
        <w:t>ц</w:t>
        <w:br/>
        <w:br/>
        <w:t>и</w:t>
        <w:br/>
        <w:br/>
        <w:t>и</w:t>
        <w:br/>
        <w:br/>
        <w:t xml:space="preserve"> </w:t>
        <w:br/>
        <w:br/>
        <w:t>с</w:t>
        <w:br/>
        <w:br/>
        <w:t xml:space="preserve"> </w:t>
        <w:br/>
        <w:br/>
        <w:t>п</w:t>
        <w:br/>
        <w:br/>
        <w:t>е</w:t>
        <w:br/>
        <w:br/>
        <w:t>р</w:t>
        <w:br/>
        <w:br/>
        <w:t>с</w:t>
        <w:br/>
        <w:br/>
        <w:t>о</w:t>
        <w:br/>
        <w:br/>
        <w:t>н</w:t>
        <w:br/>
        <w:br/>
        <w:t>а</w:t>
        <w:br/>
        <w:br/>
        <w:t>л</w:t>
        <w:br/>
        <w:br/>
        <w:t>о</w:t>
        <w:br/>
        <w:br/>
        <w:t>м</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а</w:t>
        <w:br/>
        <w:br/>
        <w:t>ж</w:t>
        <w:br/>
        <w:br/>
        <w:t>н</w:t>
        <w:br/>
        <w:br/>
        <w:t>о</w:t>
        <w:br/>
        <w:br/>
        <w:t xml:space="preserve"> </w:t>
        <w:br/>
        <w:br/>
        <w:t>п</w:t>
        <w:br/>
        <w:br/>
        <w:t>р</w:t>
        <w:br/>
        <w:br/>
        <w:t>о</w:t>
        <w:br/>
        <w:br/>
        <w:t>в</w:t>
        <w:br/>
        <w:br/>
        <w:t>е</w:t>
        <w:br/>
        <w:br/>
        <w:t>с</w:t>
        <w:br/>
        <w:br/>
        <w:t>т</w:t>
        <w:br/>
        <w:br/>
        <w:t>и</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р</w:t>
        <w:br/>
        <w:br/>
        <w:t>а</w:t>
        <w:br/>
        <w:br/>
        <w:t>б</w:t>
        <w:br/>
        <w:br/>
        <w:t>о</w:t>
        <w:br/>
        <w:br/>
        <w:t>т</w:t>
        <w:br/>
        <w:br/>
        <w:t>е</w:t>
        <w:br/>
        <w:br/>
        <w:t xml:space="preserve"> </w:t>
        <w:br/>
        <w:br/>
        <w:t>с</w:t>
        <w:br/>
        <w:br/>
        <w:t xml:space="preserve"> </w:t>
        <w:br/>
        <w:br/>
        <w:t>M</w:t>
        <w:br/>
        <w:br/>
        <w:t>E</w:t>
        <w:br/>
        <w:br/>
        <w:t>S</w:t>
        <w:br/>
        <w:br/>
        <w:t>-</w:t>
        <w:br/>
        <w:br/>
        <w:t>с</w:t>
        <w:br/>
        <w:br/>
        <w:t>и</w:t>
        <w:br/>
        <w:br/>
        <w:t>с</w:t>
        <w:br/>
        <w:br/>
        <w:t>т</w:t>
        <w:br/>
        <w:br/>
        <w:t>е</w:t>
        <w:br/>
        <w:br/>
        <w:t>м</w:t>
        <w:br/>
        <w:br/>
        <w:t>о</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Р</w:t>
        <w:br/>
        <w:br/>
        <w:t>а</w:t>
        <w:br/>
        <w:br/>
        <w:t>з</w:t>
        <w:br/>
        <w:br/>
        <w:t>р</w:t>
        <w:br/>
        <w:br/>
        <w:t>а</w:t>
        <w:br/>
        <w:br/>
        <w:t>б</w:t>
        <w:br/>
        <w:br/>
        <w:t>о</w:t>
        <w:br/>
        <w:br/>
        <w:t>т</w:t>
        <w:br/>
        <w:br/>
        <w:t>к</w:t>
        <w:br/>
        <w:br/>
        <w:t>а</w:t>
        <w:br/>
        <w:br/>
        <w:t xml:space="preserve"> </w:t>
        <w:br/>
        <w:br/>
        <w:t>у</w:t>
        <w:br/>
        <w:br/>
        <w:t>ч</w:t>
        <w:br/>
        <w:br/>
        <w:t>е</w:t>
        <w:br/>
        <w:br/>
        <w:t>б</w:t>
        <w:br/>
        <w:br/>
        <w:t>н</w:t>
        <w:br/>
        <w:br/>
        <w:t>ы</w:t>
        <w:br/>
        <w:br/>
        <w:t>х</w:t>
        <w:br/>
        <w:br/>
        <w:t xml:space="preserve"> </w:t>
        <w:br/>
        <w:br/>
        <w:t>м</w:t>
        <w:br/>
        <w:br/>
        <w:t>а</w:t>
        <w:br/>
        <w:br/>
        <w:t>т</w:t>
        <w:br/>
        <w:br/>
        <w:t>е</w:t>
        <w:br/>
        <w:br/>
        <w:t>р</w:t>
        <w:br/>
        <w:br/>
        <w:t>и</w:t>
        <w:br/>
        <w:br/>
        <w:t>а</w:t>
        <w:br/>
        <w:br/>
        <w:t>л</w:t>
        <w:br/>
        <w:br/>
        <w:t>о</w:t>
        <w:br/>
        <w:br/>
        <w:t>в</w:t>
        <w:br/>
        <w:br/>
        <w:t>,</w:t>
        <w:br/>
        <w:br/>
        <w:t xml:space="preserve"> </w:t>
        <w:br/>
        <w:br/>
        <w:t>п</w:t>
        <w:br/>
        <w:br/>
        <w:t>р</w:t>
        <w:br/>
        <w:br/>
        <w:t>о</w:t>
        <w:br/>
        <w:br/>
        <w:t>в</w:t>
        <w:br/>
        <w:br/>
        <w:t>е</w:t>
        <w:br/>
        <w:br/>
        <w:t>д</w:t>
        <w:br/>
        <w:br/>
        <w:t>е</w:t>
        <w:br/>
        <w:br/>
        <w:t>н</w:t>
        <w:br/>
        <w:br/>
        <w:t>и</w:t>
        <w:br/>
        <w:br/>
        <w:t>е</w:t>
        <w:br/>
        <w:br/>
        <w:t xml:space="preserve"> </w:t>
        <w:br/>
        <w:br/>
        <w:t>т</w:t>
        <w:br/>
        <w:br/>
        <w:t>р</w:t>
        <w:br/>
        <w:br/>
        <w:t>е</w:t>
        <w:br/>
        <w:br/>
        <w:t>н</w:t>
        <w:br/>
        <w:br/>
        <w:t>и</w:t>
        <w:br/>
        <w:br/>
        <w:t>н</w:t>
        <w:br/>
        <w:br/>
        <w:t>г</w:t>
        <w:br/>
        <w:br/>
        <w:t>о</w:t>
        <w:br/>
        <w:br/>
        <w:t>в</w:t>
        <w:br/>
        <w:br/>
        <w:t xml:space="preserve"> </w:t>
        <w:br/>
        <w:br/>
        <w:t>и</w:t>
        <w:br/>
        <w:br/>
        <w:t xml:space="preserve"> </w:t>
        <w:br/>
        <w:br/>
        <w:t>с</w:t>
        <w:br/>
        <w:br/>
        <w:t>е</w:t>
        <w:br/>
        <w:br/>
        <w:t>м</w:t>
        <w:br/>
        <w:br/>
        <w:t>и</w:t>
        <w:br/>
        <w:br/>
        <w:t>н</w:t>
        <w:br/>
        <w:br/>
        <w:t>а</w:t>
        <w:br/>
        <w:br/>
        <w:t>р</w:t>
        <w:br/>
        <w:br/>
        <w:t>о</w:t>
        <w:br/>
        <w:br/>
        <w:t>в</w:t>
        <w:br/>
        <w:br/>
        <w:t>,</w:t>
        <w:br/>
        <w:br/>
        <w:t xml:space="preserve"> </w:t>
        <w:br/>
        <w:br/>
        <w:t>о</w:t>
        <w:br/>
        <w:br/>
        <w:t>р</w:t>
        <w:br/>
        <w:br/>
        <w:t>г</w:t>
        <w:br/>
        <w:br/>
        <w:t>а</w:t>
        <w:br/>
        <w:br/>
        <w:t>н</w:t>
        <w:br/>
        <w:br/>
        <w:t>и</w:t>
        <w:br/>
        <w:br/>
        <w:t>з</w:t>
        <w:br/>
        <w:br/>
        <w:t>а</w:t>
        <w:br/>
        <w:br/>
        <w:t>ц</w:t>
        <w:br/>
        <w:br/>
        <w:t>и</w:t>
        <w:br/>
        <w:br/>
        <w:t>я</w:t>
        <w:br/>
        <w:br/>
        <w:t xml:space="preserve"> </w:t>
        <w:br/>
        <w:br/>
        <w:t>п</w:t>
        <w:br/>
        <w:br/>
        <w:t>о</w:t>
        <w:br/>
        <w:br/>
        <w:t>д</w:t>
        <w:br/>
        <w:br/>
        <w:t>д</w:t>
        <w:br/>
        <w:br/>
        <w:t>е</w:t>
        <w:br/>
        <w:br/>
        <w:t>р</w:t>
        <w:br/>
        <w:br/>
        <w:t>ж</w:t>
        <w:br/>
        <w:br/>
        <w:t>к</w:t>
        <w:br/>
        <w:br/>
        <w:t>и</w:t>
        <w:br/>
        <w:br/>
        <w:t xml:space="preserve"> </w:t>
        <w:br/>
        <w:br/>
        <w:t>п</w:t>
        <w:br/>
        <w:br/>
        <w:t>о</w:t>
        <w:br/>
        <w:br/>
        <w:t>л</w:t>
        <w:br/>
        <w:br/>
        <w:t>ь</w:t>
        <w:br/>
        <w:br/>
        <w:t>з</w:t>
        <w:br/>
        <w:br/>
        <w:t>о</w:t>
        <w:br/>
        <w:br/>
        <w:t>в</w:t>
        <w:br/>
        <w:br/>
        <w:t>а</w:t>
        <w:br/>
        <w:br/>
        <w:t>т</w:t>
        <w:br/>
        <w:br/>
        <w:t>е</w:t>
        <w:br/>
        <w:br/>
        <w:t>л</w:t>
        <w:br/>
        <w:br/>
        <w:t>е</w:t>
        <w:br/>
        <w:br/>
        <w:t>й</w:t>
        <w:br/>
        <w:br/>
        <w:t>.</w:t>
        <w:br/>
        <w:br/>
        <w:br/>
        <w:br/>
        <w:br/>
        <w:br/>
        <w:br/>
        <w:br/>
        <w:t>*</w:t>
        <w:br/>
        <w:br/>
        <w:t>*</w:t>
        <w:br/>
        <w:br/>
        <w:t>V</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M</w:t>
        <w:br/>
        <w:br/>
        <w:t>E</w:t>
        <w:br/>
        <w:br/>
        <w:t>S</w:t>
        <w:br/>
        <w:br/>
        <w:t>-</w:t>
        <w:br/>
        <w:br/>
        <w:t>с</w:t>
        <w:br/>
        <w:br/>
        <w:t>и</w:t>
        <w:br/>
        <w:br/>
        <w:t>с</w:t>
        <w:br/>
        <w:br/>
        <w:t>т</w:t>
        <w:br/>
        <w:br/>
        <w:t>е</w:t>
        <w:br/>
        <w:br/>
        <w:t>м</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н</w:t>
        <w:br/>
        <w:br/>
        <w:t>е</w:t>
        <w:br/>
        <w:br/>
        <w:t>д</w:t>
        <w:br/>
        <w:br/>
        <w:t>р</w:t>
        <w:br/>
        <w:br/>
        <w:t>е</w:t>
        <w:br/>
        <w:br/>
        <w:t>н</w:t>
        <w:br/>
        <w:br/>
        <w:t>и</w:t>
        <w:br/>
        <w:br/>
        <w:t>е</w:t>
        <w:br/>
        <w:br/>
        <w:t xml:space="preserve"> </w:t>
        <w:br/>
        <w:br/>
        <w:t>M</w:t>
        <w:br/>
        <w:br/>
        <w:t>E</w:t>
        <w:br/>
        <w:br/>
        <w:t>S</w:t>
        <w:br/>
        <w:br/>
        <w:t>-</w:t>
        <w:br/>
        <w:br/>
        <w:t>с</w:t>
        <w:br/>
        <w:br/>
        <w:t>и</w:t>
        <w:br/>
        <w:br/>
        <w:t>с</w:t>
        <w:br/>
        <w:br/>
        <w:t>т</w:t>
        <w:br/>
        <w:br/>
        <w:t>е</w:t>
        <w:br/>
        <w:br/>
        <w:t>м</w:t>
        <w:br/>
        <w:br/>
        <w:t>ы</w:t>
        <w:br/>
        <w:br/>
        <w:t xml:space="preserve"> </w:t>
        <w:br/>
        <w:br/>
        <w:t>о</w:t>
        <w:br/>
        <w:br/>
        <w:t>б</w:t>
        <w:br/>
        <w:br/>
        <w:t>е</w:t>
        <w:br/>
        <w:br/>
        <w:t>с</w:t>
        <w:br/>
        <w:br/>
        <w:t>п</w:t>
        <w:br/>
        <w:br/>
        <w:t>е</w:t>
        <w:br/>
        <w:br/>
        <w:t>ч</w:t>
        <w:br/>
        <w:br/>
        <w:t>и</w:t>
        <w:br/>
        <w:br/>
        <w:t>в</w:t>
        <w:br/>
        <w:br/>
        <w:t>а</w:t>
        <w:br/>
        <w:br/>
        <w:t>е</w:t>
        <w:br/>
        <w:br/>
        <w:t>т</w:t>
        <w:br/>
        <w:br/>
        <w:t xml:space="preserve"> </w:t>
        <w:br/>
        <w:br/>
        <w:t>з</w:t>
        <w:br/>
        <w:br/>
        <w:t>н</w:t>
        <w:br/>
        <w:br/>
        <w:t>а</w:t>
        <w:br/>
        <w:br/>
        <w:t>ч</w:t>
        <w:br/>
        <w:br/>
        <w:t>и</w:t>
        <w:br/>
        <w:br/>
        <w:t>т</w:t>
        <w:br/>
        <w:br/>
        <w:t>е</w:t>
        <w:br/>
        <w:br/>
        <w:t>л</w:t>
        <w:br/>
        <w:br/>
        <w:t>ь</w:t>
        <w:br/>
        <w:br/>
        <w:t>н</w:t>
        <w:br/>
        <w:br/>
        <w:t>ы</w:t>
        <w:br/>
        <w:br/>
        <w:t>е</w:t>
        <w:br/>
        <w:br/>
        <w:t xml:space="preserve"> </w:t>
        <w:br/>
        <w:br/>
        <w:t>п</w:t>
        <w:br/>
        <w:br/>
        <w:t>р</w:t>
        <w:br/>
        <w:br/>
        <w:t>е</w:t>
        <w:br/>
        <w:br/>
        <w:t>и</w:t>
        <w:br/>
        <w:br/>
        <w:t>м</w:t>
        <w:br/>
        <w:br/>
        <w:t>у</w:t>
        <w:br/>
        <w:br/>
        <w:t>щ</w:t>
        <w:br/>
        <w:br/>
        <w:t>е</w:t>
        <w:br/>
        <w:br/>
        <w:t>с</w:t>
        <w:br/>
        <w:br/>
        <w:t>т</w:t>
        <w:br/>
        <w:br/>
        <w:t>в</w:t>
        <w:br/>
        <w:br/>
        <w:t>а</w:t>
        <w:br/>
        <w:br/>
        <w:t xml:space="preserve"> </w:t>
        <w:br/>
        <w:br/>
        <w:t>д</w:t>
        <w:br/>
        <w:br/>
        <w:t>л</w:t>
        <w:br/>
        <w:br/>
        <w:t>я</w:t>
        <w:br/>
        <w:br/>
        <w:t xml:space="preserve"> </w:t>
        <w:br/>
        <w:br/>
        <w:t>п</w:t>
        <w:br/>
        <w:br/>
        <w:t>р</w:t>
        <w:br/>
        <w:br/>
        <w:t>е</w:t>
        <w:br/>
        <w:br/>
        <w:t>д</w:t>
        <w:br/>
        <w:br/>
        <w:t>п</w:t>
        <w:br/>
        <w:br/>
        <w:t>р</w:t>
        <w:br/>
        <w:br/>
        <w:t>и</w:t>
        <w:br/>
        <w:br/>
        <w:t>я</w:t>
        <w:br/>
        <w:br/>
        <w:t>т</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п</w:t>
        <w:br/>
        <w:br/>
        <w:t>о</w:t>
        <w:br/>
        <w:br/>
        <w:t>в</w:t>
        <w:br/>
        <w:br/>
        <w:t>ы</w:t>
        <w:br/>
        <w:br/>
        <w:t>ш</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п</w:t>
        <w:br/>
        <w:br/>
        <w:t>о</w:t>
        <w:br/>
        <w:br/>
        <w:t>в</w:t>
        <w:br/>
        <w:br/>
        <w:t>ы</w:t>
        <w:br/>
        <w:br/>
        <w:t>ш</w:t>
        <w:br/>
        <w:br/>
        <w:t>е</w:t>
        <w:br/>
        <w:br/>
        <w:t>н</w:t>
        <w:br/>
        <w:br/>
        <w:t>и</w:t>
        <w:br/>
        <w:br/>
        <w:t>е</w:t>
        <w:br/>
        <w:br/>
        <w:t xml:space="preserve"> </w:t>
        <w:br/>
        <w:br/>
        <w:t>у</w:t>
        <w:br/>
        <w:br/>
        <w:t>д</w:t>
        <w:br/>
        <w:br/>
        <w:t>о</w:t>
        <w:br/>
        <w:br/>
        <w:t>в</w:t>
        <w:br/>
        <w:br/>
        <w:t>л</w:t>
        <w:br/>
        <w:br/>
        <w:t>е</w:t>
        <w:br/>
        <w:br/>
        <w:t>т</w:t>
        <w:br/>
        <w:br/>
        <w:t>в</w:t>
        <w:br/>
        <w:br/>
        <w:t>о</w:t>
        <w:br/>
        <w:br/>
        <w:t>р</w:t>
        <w:br/>
        <w:br/>
        <w:t>е</w:t>
        <w:br/>
        <w:br/>
        <w:t>н</w:t>
        <w:br/>
        <w:br/>
        <w:t>н</w:t>
        <w:br/>
        <w:br/>
        <w:t>о</w:t>
        <w:br/>
        <w:br/>
        <w:t>с</w:t>
        <w:br/>
        <w:br/>
        <w:t>т</w:t>
        <w:br/>
        <w:br/>
        <w:t>и</w:t>
        <w:br/>
        <w:br/>
        <w:t xml:space="preserve"> </w:t>
        <w:br/>
        <w:br/>
        <w:t>к</w:t>
        <w:br/>
        <w:br/>
        <w:t>л</w:t>
        <w:br/>
        <w:br/>
        <w:t>и</w:t>
        <w:br/>
        <w:br/>
        <w:t>е</w:t>
        <w:br/>
        <w:br/>
        <w:t>н</w:t>
        <w:br/>
        <w:br/>
        <w:t>т</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M</w:t>
        <w:br/>
        <w:br/>
        <w:t>E</w:t>
        <w:br/>
        <w:br/>
        <w:t>S</w:t>
        <w:br/>
        <w:br/>
        <w:t>-</w:t>
        <w:br/>
        <w:br/>
        <w:t>с</w:t>
        <w:br/>
        <w:br/>
        <w:t>и</w:t>
        <w:br/>
        <w:br/>
        <w:t>с</w:t>
        <w:br/>
        <w:br/>
        <w:t>т</w:t>
        <w:br/>
        <w:br/>
        <w:t>е</w:t>
        <w:br/>
        <w:br/>
        <w:t>м</w:t>
        <w:br/>
        <w:br/>
        <w:t>ы</w:t>
        <w:br/>
        <w:br/>
        <w:t xml:space="preserve"> </w:t>
        <w:br/>
        <w:br/>
        <w:t>п</w:t>
        <w:br/>
        <w:br/>
        <w:t>р</w:t>
        <w:br/>
        <w:br/>
        <w:t>о</w:t>
        <w:br/>
        <w:br/>
        <w:t>д</w:t>
        <w:br/>
        <w:br/>
        <w:t>о</w:t>
        <w:br/>
        <w:br/>
        <w:t>л</w:t>
        <w:br/>
        <w:br/>
        <w:t>ж</w:t>
        <w:br/>
        <w:br/>
        <w:t>а</w:t>
        <w:br/>
        <w:br/>
        <w:t>ю</w:t>
        <w:br/>
        <w:br/>
        <w:t>т</w:t>
        <w:br/>
        <w:br/>
        <w:t xml:space="preserve"> </w:t>
        <w:br/>
        <w:br/>
        <w:t>р</w:t>
        <w:br/>
        <w:br/>
        <w:t>а</w:t>
        <w:br/>
        <w:br/>
        <w:t>з</w:t>
        <w:br/>
        <w:br/>
        <w:t>в</w:t>
        <w:br/>
        <w:br/>
        <w:t>и</w:t>
        <w:br/>
        <w:br/>
        <w:t>в</w:t>
        <w:br/>
        <w:br/>
        <w:t>а</w:t>
        <w:br/>
        <w:br/>
        <w:t>т</w:t>
        <w:br/>
        <w:br/>
        <w:t>ь</w:t>
        <w:br/>
        <w:br/>
        <w:t>с</w:t>
        <w:br/>
        <w:br/>
        <w:t>я</w:t>
        <w:br/>
        <w:br/>
        <w:t xml:space="preserve"> </w:t>
        <w:br/>
        <w:br/>
        <w:t>и</w:t>
        <w:br/>
        <w:br/>
        <w:t xml:space="preserve"> </w:t>
        <w:br/>
        <w:br/>
        <w:t>с</w:t>
        <w:br/>
        <w:br/>
        <w:t>о</w:t>
        <w:br/>
        <w:br/>
        <w:t>в</w:t>
        <w:br/>
        <w:br/>
        <w:t>е</w:t>
        <w:br/>
        <w:br/>
        <w:t>р</w:t>
        <w:br/>
        <w:br/>
        <w:t>ш</w:t>
        <w:br/>
        <w:br/>
        <w:t>е</w:t>
        <w:br/>
        <w:br/>
        <w:t>н</w:t>
        <w:br/>
        <w:br/>
        <w:t>с</w:t>
        <w:br/>
        <w:br/>
        <w:t>т</w:t>
        <w:br/>
        <w:br/>
        <w:t>в</w:t>
        <w:br/>
        <w:br/>
        <w:t>о</w:t>
        <w:br/>
        <w:br/>
        <w:t>в</w:t>
        <w:br/>
        <w:br/>
        <w:t>а</w:t>
        <w:br/>
        <w:br/>
        <w:t>т</w:t>
        <w:br/>
        <w:br/>
        <w:t>ь</w:t>
        <w:br/>
        <w:br/>
        <w:t>с</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п</w:t>
        <w:br/>
        <w:br/>
        <w:t>р</w:t>
        <w:br/>
        <w:br/>
        <w:t>о</w:t>
        <w:br/>
        <w:br/>
        <w:t>м</w:t>
        <w:br/>
        <w:br/>
        <w:t>ы</w:t>
        <w:br/>
        <w:br/>
        <w:t>ш</w:t>
        <w:br/>
        <w:br/>
        <w:t>л</w:t>
        <w:br/>
        <w:br/>
        <w:t>е</w:t>
        <w:br/>
        <w:br/>
        <w:t>н</w:t>
        <w:br/>
        <w:br/>
        <w:t>н</w:t>
        <w:br/>
        <w:br/>
        <w:t>ы</w:t>
        <w:br/>
        <w:br/>
        <w:t>м</w:t>
        <w:br/>
        <w:br/>
        <w:t xml:space="preserve"> </w:t>
        <w:br/>
        <w:br/>
        <w:t>и</w:t>
        <w:br/>
        <w:br/>
        <w:t>н</w:t>
        <w:br/>
        <w:br/>
        <w:t>т</w:t>
        <w:br/>
        <w:br/>
        <w:t>е</w:t>
        <w:br/>
        <w:br/>
        <w:t>р</w:t>
        <w:br/>
        <w:br/>
        <w:t>н</w:t>
        <w:br/>
        <w:br/>
        <w:t>е</w:t>
        <w:br/>
        <w:br/>
        <w:t>т</w:t>
        <w:br/>
        <w:br/>
        <w:t>о</w:t>
        <w:br/>
        <w:br/>
        <w:t>м</w:t>
        <w:br/>
        <w:br/>
        <w:t xml:space="preserve"> </w:t>
        <w:br/>
        <w:br/>
        <w:t>в</w:t>
        <w:br/>
        <w:br/>
        <w:t>е</w:t>
        <w:br/>
        <w:br/>
        <w:t>щ</w:t>
        <w:br/>
        <w:br/>
        <w:t>е</w:t>
        <w:br/>
        <w:br/>
        <w:t>й</w:t>
        <w:br/>
        <w:br/>
        <w:t xml:space="preserve"> </w:t>
        <w:br/>
        <w:br/>
        <w:t>(</w:t>
        <w:br/>
        <w:br/>
        <w:t>I</w:t>
        <w:br/>
        <w:br/>
        <w:t>I</w:t>
        <w:br/>
        <w:br/>
        <w:t>o</w:t>
        <w:br/>
        <w:br/>
        <w:t>T</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р</w:t>
        <w:br/>
        <w:br/>
        <w:t>а</w:t>
        <w:br/>
        <w:br/>
        <w:t>з</w:t>
        <w:br/>
        <w:br/>
        <w:t>в</w:t>
        <w:br/>
        <w:br/>
        <w:t>и</w:t>
        <w:br/>
        <w:br/>
        <w:t>т</w:t>
        <w:br/>
        <w:br/>
        <w:t>и</w:t>
        <w:br/>
        <w:br/>
        <w:t>е</w:t>
        <w:br/>
        <w:br/>
        <w:t xml:space="preserve"> </w:t>
        <w:br/>
        <w:br/>
        <w:t>о</w:t>
        <w:br/>
        <w:br/>
        <w:t>б</w:t>
        <w:br/>
        <w:br/>
        <w:t>л</w:t>
        <w:br/>
        <w:br/>
        <w:t>а</w:t>
        <w:br/>
        <w:br/>
        <w:t>ч</w:t>
        <w:br/>
        <w:br/>
        <w:t>н</w:t>
        <w:br/>
        <w:br/>
        <w:t>ы</w:t>
        <w:br/>
        <w:br/>
        <w:t>х</w:t>
        <w:br/>
        <w:br/>
        <w:t xml:space="preserve"> </w:t>
        <w:br/>
        <w:br/>
        <w:t>т</w:t>
        <w:br/>
        <w:br/>
        <w:t>е</w:t>
        <w:br/>
        <w:br/>
        <w:t>х</w:t>
        <w:br/>
        <w:br/>
        <w:t>н</w:t>
        <w:br/>
        <w:br/>
        <w:t>о</w:t>
        <w:br/>
        <w:br/>
        <w:t>л</w:t>
        <w:br/>
        <w:br/>
        <w:t>о</w:t>
        <w:br/>
        <w:br/>
        <w:t>г</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M</w:t>
        <w:br/>
        <w:br/>
        <w:t>E</w:t>
        <w:br/>
        <w:br/>
        <w:t>S</w:t>
        <w:br/>
        <w:br/>
        <w:t>-</w:t>
        <w:br/>
        <w:br/>
        <w:t>с</w:t>
        <w:br/>
        <w:br/>
        <w:t>и</w:t>
        <w:br/>
        <w:br/>
        <w:t>с</w:t>
        <w:br/>
        <w:br/>
        <w:t>т</w:t>
        <w:br/>
        <w:br/>
        <w:t>е</w:t>
        <w:br/>
        <w:br/>
        <w:t>м</w:t>
        <w:br/>
        <w:br/>
        <w:t>ы</w:t>
        <w:br/>
        <w:br/>
        <w:t xml:space="preserve"> </w:t>
        <w:br/>
        <w:br/>
        <w:t>и</w:t>
        <w:br/>
        <w:br/>
        <w:t>г</w:t>
        <w:br/>
        <w:br/>
        <w:t>р</w:t>
        <w:br/>
        <w:br/>
        <w:t>а</w:t>
        <w:br/>
        <w:br/>
        <w:t>ю</w:t>
        <w:br/>
        <w:br/>
        <w:t>т</w:t>
        <w:br/>
        <w:br/>
        <w:t xml:space="preserve"> </w:t>
        <w:br/>
        <w:br/>
        <w:t>в</w:t>
        <w:br/>
        <w:br/>
        <w:t>с</w:t>
        <w:br/>
        <w:br/>
        <w:t>е</w:t>
        <w:br/>
        <w:br/>
        <w:t xml:space="preserve"> </w:t>
        <w:br/>
        <w:br/>
        <w:t>б</w:t>
        <w:br/>
        <w:br/>
        <w:t>о</w:t>
        <w:br/>
        <w:br/>
        <w:t>л</w:t>
        <w:br/>
        <w:br/>
        <w:t>е</w:t>
        <w:br/>
        <w:br/>
        <w:t>е</w:t>
        <w:br/>
        <w:br/>
        <w:t xml:space="preserve"> </w:t>
        <w:br/>
        <w:br/>
        <w:t>в</w:t>
        <w:br/>
        <w:br/>
        <w:t>а</w:t>
        <w:br/>
        <w:br/>
        <w:t>ж</w:t>
        <w:br/>
        <w:br/>
        <w:t>н</w:t>
        <w:br/>
        <w:br/>
        <w:t>у</w:t>
        <w:br/>
        <w:br/>
        <w:t>ю</w:t>
        <w:br/>
        <w:br/>
        <w:t xml:space="preserve"> </w:t>
        <w:br/>
        <w:br/>
        <w:t>р</w:t>
        <w:br/>
        <w:br/>
        <w:t>о</w:t>
        <w:br/>
        <w:br/>
        <w:t>л</w:t>
        <w:br/>
        <w:br/>
        <w:t>ь</w:t>
        <w:br/>
        <w:br/>
        <w:t xml:space="preserve"> </w:t>
        <w:br/>
        <w:br/>
        <w:t>в</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п</w:t>
        <w:br/>
        <w:br/>
        <w:t>р</w:t>
        <w:br/>
        <w:br/>
        <w:t>о</w:t>
        <w:br/>
        <w:br/>
        <w:t>м</w:t>
        <w:br/>
        <w:br/>
        <w:t>ы</w:t>
        <w:br/>
        <w:br/>
        <w:t>ш</w:t>
        <w:br/>
        <w:br/>
        <w:t>л</w:t>
        <w:br/>
        <w:br/>
        <w:t>е</w:t>
        <w:br/>
        <w:br/>
        <w:t>н</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о</w:t>
        <w:br/>
        <w:br/>
        <w:t>д</w:t>
        <w:br/>
        <w:br/>
        <w:t>д</w:t>
        <w:br/>
        <w:br/>
        <w:t>е</w:t>
        <w:br/>
        <w:br/>
        <w:t>р</w:t>
        <w:br/>
        <w:br/>
        <w:t>ж</w:t>
        <w:br/>
        <w:br/>
        <w:t>к</w:t>
        <w:br/>
        <w:br/>
        <w:t>а</w:t>
        <w:br/>
        <w:br/>
        <w:t xml:space="preserve"> </w:t>
        <w:br/>
        <w:br/>
        <w:t>к</w:t>
        <w:br/>
        <w:br/>
        <w:t>о</w:t>
        <w:br/>
        <w:br/>
        <w:t>н</w:t>
        <w:br/>
        <w:br/>
        <w:t>ц</w:t>
        <w:br/>
        <w:br/>
        <w:t>е</w:t>
        <w:br/>
        <w:br/>
        <w:t>п</w:t>
        <w:br/>
        <w:br/>
        <w:t>ц</w:t>
        <w:br/>
        <w:br/>
        <w:t>и</w:t>
        <w:br/>
        <w:br/>
        <w:t>и</w:t>
        <w:br/>
        <w:br/>
        <w:t xml:space="preserve"> </w:t>
        <w:br/>
        <w:br/>
        <w:t>"</w:t>
        <w:br/>
        <w:br/>
        <w:t>у</w:t>
        <w:br/>
        <w:br/>
        <w:t>м</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t>,</w:t>
        <w:br/>
        <w:br/>
        <w:t xml:space="preserve"> </w:t>
        <w:br/>
        <w:br/>
        <w:t>с</w:t>
        <w:br/>
        <w:br/>
        <w:t>о</w:t>
        <w:br/>
        <w:br/>
        <w:t>з</w:t>
        <w:br/>
        <w:br/>
        <w:t>д</w:t>
        <w:br/>
        <w:br/>
        <w:t>а</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w:t>
        <w:br/>
        <w:br/>
        <w:br/>
      </w:r>
    </w:p>
    <w:p>
      <w:r>
        <w:br w:type="page"/>
      </w:r>
    </w:p>
    <w:p>
      <w:pPr>
        <w:pStyle w:val="Heading1"/>
      </w:pPr>
      <w:r>
        <w:t xml:space="preserve">Глава 5 ideas: </w:t>
      </w:r>
    </w:p>
    <w:p>
      <w:r>
        <w:t>Окей, вот список идей для главы "Промышленные сети и протоколы", строго в рамках предложенной структуры и с учетом ранее установленных ограничений.</w:t>
        <w:br/>
        <w:br/>
      </w:r>
      <w:r>
        <w:rPr>
          <w:b/>
        </w:rPr>
        <w:t>I. Введение в промышленные сети и протоколы</w:t>
      </w:r>
    </w:p>
    <w:p>
      <w:pPr>
        <w:pStyle w:val="ListParagraph"/>
      </w:pPr>
      <w:r>
        <w:t xml:space="preserve">  Аргумент: Промышленные сети обеспечивают связь между устройствами автоматизации для обмена данными и управления процессами.</w:t>
      </w:r>
    </w:p>
    <w:p>
      <w:pPr>
        <w:pStyle w:val="ListParagraph"/>
      </w:pPr>
      <w:r>
        <w:t xml:space="preserve">  Подтверждение: Включают датчики, контроллеры, исполнительные механизмы и компьютеры.</w:t>
      </w:r>
    </w:p>
    <w:p>
      <w:pPr>
        <w:pStyle w:val="ListParagraph"/>
      </w:pPr>
      <w:r>
        <w:t xml:space="preserve">  Аргумент: Выбор промышленной сети зависит от требований к скорости, расстоянию, надежности и стоимости.</w:t>
      </w:r>
    </w:p>
    <w:p>
      <w:pPr>
        <w:pStyle w:val="ListParagraph"/>
      </w:pPr>
      <w:r>
        <w:t xml:space="preserve">  Подтверждение: Необходимо учитывать специфику конкретного применения.</w:t>
      </w:r>
    </w:p>
    <w:p>
      <w:pPr>
        <w:pStyle w:val="ListParagraph"/>
      </w:pPr>
      <w:r>
        <w:t xml:space="preserve">  Аргумент: Промышленные протоколы определяют правила обмена данными между устройствами в сети.</w:t>
      </w:r>
    </w:p>
    <w:p>
      <w:pPr>
        <w:pStyle w:val="ListParagraph"/>
      </w:pPr>
      <w:r>
        <w:t xml:space="preserve">  Подтверждение: Обеспечивают совместимость и надежность связи.</w:t>
      </w:r>
    </w:p>
    <w:p>
      <w:pPr>
        <w:pStyle w:val="ListParagraph"/>
      </w:pPr>
      <w:r>
        <w:t xml:space="preserve">  Аргумент: Fieldbus-сети (Profibus, DeviceNet) используются для соединения датчиков и исполнительных механизмов на нижнем уровне управления.</w:t>
      </w:r>
    </w:p>
    <w:p>
      <w:pPr>
        <w:pStyle w:val="ListParagraph"/>
      </w:pPr>
      <w:r>
        <w:t xml:space="preserve">  Подтверждение: Характеризуются относительно низкой скоростью и короткими расстояниями.</w:t>
      </w:r>
    </w:p>
    <w:p>
      <w:pPr>
        <w:pStyle w:val="ListParagraph"/>
      </w:pPr>
      <w:r>
        <w:t xml:space="preserve">  Аргумент: Industrial Ethernet (Profinet, Ethernet/IP) обеспечивает высокоскоростную связь между контроллерами и компьютерами.</w:t>
      </w:r>
    </w:p>
    <w:p>
      <w:pPr>
        <w:pStyle w:val="ListParagraph"/>
      </w:pPr>
      <w:r>
        <w:t xml:space="preserve">  Подтверждение: Использует стандартную Ethernet-инфраструктуру.</w:t>
      </w:r>
    </w:p>
    <w:p>
      <w:pPr>
        <w:pStyle w:val="ListParagraph"/>
      </w:pPr>
      <w:r>
        <w:t xml:space="preserve">  Аргумент: Беспроводные сети (Wi-Fi, WirelessHART) обеспечивают гибкость и мобильность, но требуют обеспечения безопасности.</w:t>
      </w:r>
    </w:p>
    <w:p>
      <w:pPr>
        <w:pStyle w:val="ListParagraph"/>
      </w:pPr>
      <w:r>
        <w:t xml:space="preserve">  Подтверждение: Полезны в труднодоступных местах или для мобильных устройств.</w:t>
      </w:r>
    </w:p>
    <w:p>
      <w:pPr>
        <w:pStyle w:val="ListParagraph"/>
      </w:pPr>
      <w:r>
        <w:t xml:space="preserve">  Аргумент: Сети реального времени (EtherCAT, Powerlink) обеспечивают детерминированную связь для критически важных приложений.</w:t>
      </w:r>
    </w:p>
    <w:p>
      <w:pPr>
        <w:pStyle w:val="ListParagraph"/>
      </w:pPr>
      <w:r>
        <w:t xml:space="preserve">  Подтверждение: Гарантируют минимальную задержку и точную синхронизацию.</w:t>
      </w:r>
    </w:p>
    <w:p>
      <w:pPr>
        <w:pStyle w:val="ListParagraph"/>
      </w:pPr>
      <w:r>
        <w:t xml:space="preserve">  Аргумент: Modbus является одним из старейших и наиболее распространенных протоколов, простым в реализации и широко поддерживаемым.</w:t>
      </w:r>
    </w:p>
    <w:p>
      <w:pPr>
        <w:pStyle w:val="ListParagraph"/>
      </w:pPr>
      <w:r>
        <w:t xml:space="preserve">  Подтверждение: Часто используется в системах SCADA и автоматизации зданий.</w:t>
      </w:r>
    </w:p>
    <w:p>
      <w:pPr>
        <w:pStyle w:val="ListParagraph"/>
      </w:pPr>
      <w:r>
        <w:t xml:space="preserve">  Аргумент: Profibus/Profinet являются стандартными протоколами для автоматизации в Европе, обеспечивающими надежную связь и диагностику.</w:t>
      </w:r>
    </w:p>
    <w:p>
      <w:pPr>
        <w:pStyle w:val="ListParagraph"/>
      </w:pPr>
      <w:r>
        <w:t xml:space="preserve">  Подтверждение: Широко используются в автомобильной и машиностроительной промышленности.</w:t>
      </w:r>
    </w:p>
    <w:p>
      <w:pPr>
        <w:pStyle w:val="ListParagraph"/>
      </w:pPr>
      <w:r>
        <w:t xml:space="preserve">  Аргумент: Ethernet/IP является промышленным протоколом, основанным на Ethernet, популярным в Северной Америке.</w:t>
      </w:r>
    </w:p>
    <w:p>
      <w:pPr>
        <w:pStyle w:val="ListParagraph"/>
      </w:pPr>
      <w:r>
        <w:t xml:space="preserve">  Подтверждение: Обеспечивает интеграцию с другими Ethernet-сетями.</w:t>
      </w:r>
    </w:p>
    <w:p>
      <w:pPr>
        <w:pStyle w:val="ListParagraph"/>
      </w:pPr>
      <w:r>
        <w:t xml:space="preserve">  Аргумент: OPC UA является открытым протоколом для безопасного и надежного обмена данными между различными системами.</w:t>
      </w:r>
    </w:p>
    <w:p>
      <w:pPr>
        <w:pStyle w:val="ListParagraph"/>
      </w:pPr>
      <w:r>
        <w:t xml:space="preserve">  Подтверждение: Позволяет создавать межсистемные соединения и обеспечивает interoperability.</w:t>
      </w:r>
    </w:p>
    <w:p>
      <w:pPr>
        <w:pStyle w:val="ListParagraph"/>
      </w:pPr>
      <w:r>
        <w:t xml:space="preserve">  Аргумент: Шина (Bus) – простая и экономичная, но чувствительна к обрывам кабеля.</w:t>
      </w:r>
    </w:p>
    <w:p>
      <w:pPr>
        <w:pStyle w:val="ListParagraph"/>
      </w:pPr>
      <w:r>
        <w:t xml:space="preserve">  Подтверждение: Подходит для небольших сетей с небольшим количеством устройств.</w:t>
      </w:r>
    </w:p>
    <w:p>
      <w:pPr>
        <w:pStyle w:val="ListParagraph"/>
      </w:pPr>
      <w:r>
        <w:t xml:space="preserve">  Аргумент: Звезда (Star) – надежная и масштабируемая, но требует центрального коммутатора.</w:t>
      </w:r>
    </w:p>
    <w:p>
      <w:pPr>
        <w:pStyle w:val="ListParagraph"/>
      </w:pPr>
      <w:r>
        <w:t xml:space="preserve">  Подтверждение: Легко добавлять и удалять устройства.</w:t>
      </w:r>
    </w:p>
    <w:p>
      <w:pPr>
        <w:pStyle w:val="ListParagraph"/>
      </w:pPr>
      <w:r>
        <w:t xml:space="preserve">  Аргумент: Кольцо (Ring) – обеспечивает высокую скорость передачи данных, но сложна в обслуживании.</w:t>
      </w:r>
    </w:p>
    <w:p>
      <w:pPr>
        <w:pStyle w:val="ListParagraph"/>
      </w:pPr>
      <w:r>
        <w:t xml:space="preserve">  Подтверждение: Используется в системах, требующих высокой надежности и быстродействия.</w:t>
      </w:r>
    </w:p>
    <w:p>
      <w:pPr>
        <w:pStyle w:val="ListParagraph"/>
      </w:pPr>
      <w:r>
        <w:t xml:space="preserve">  Аргумент: Дерево (Tree) – комбинирует преимущества шины и звезды, обеспечивая гибкость и масштабируемость.</w:t>
      </w:r>
    </w:p>
    <w:p>
      <w:pPr>
        <w:pStyle w:val="ListParagraph"/>
      </w:pPr>
      <w:r>
        <w:t xml:space="preserve">  Подтверждение: Подходит для больших и сложных сетей.</w:t>
      </w:r>
    </w:p>
    <w:p>
      <w:pPr>
        <w:pStyle w:val="ListParagraph"/>
      </w:pPr>
      <w:r>
        <w:t xml:space="preserve">  Аргумент: Промышленные сети подвержены киберугрозам, которые могут привести к остановке производства и финансовым потерям.</w:t>
      </w:r>
    </w:p>
    <w:p>
      <w:pPr>
        <w:pStyle w:val="ListParagraph"/>
      </w:pPr>
      <w:r>
        <w:t xml:space="preserve">  Подтверждение: Важно защищать сети от несанкционированного доступа и вредоносного ПО.</w:t>
      </w:r>
    </w:p>
    <w:p>
      <w:pPr>
        <w:pStyle w:val="ListParagraph"/>
      </w:pPr>
      <w:r>
        <w:t xml:space="preserve">  Аргумент: Для обеспечения безопасности используются межсетевые экраны, системы обнаружения вторжений и антивирусное программное обеспечение.</w:t>
      </w:r>
    </w:p>
    <w:p>
      <w:pPr>
        <w:pStyle w:val="ListParagraph"/>
      </w:pPr>
      <w:r>
        <w:t xml:space="preserve">  Подтверждение: Важно регулярно обновлять программное обеспечение и проводить аудит безопасности.</w:t>
      </w:r>
    </w:p>
    <w:p>
      <w:pPr>
        <w:pStyle w:val="ListParagraph"/>
      </w:pPr>
      <w:r>
        <w:t xml:space="preserve">  Аргумент: Сегментация сети и использование VPN помогают изолировать критические системы и снизить риск кибератак.</w:t>
      </w:r>
    </w:p>
    <w:p>
      <w:pPr>
        <w:pStyle w:val="ListParagraph"/>
      </w:pPr>
      <w:r>
        <w:t xml:space="preserve">  Подтверждение: Необходимо обучать персонал основам кибербезопасности.</w:t>
      </w:r>
    </w:p>
    <w:p>
      <w:pPr>
        <w:pStyle w:val="ListParagraph"/>
      </w:pPr>
      <w:r>
        <w:t xml:space="preserve">  Аргумент: Стандарты безопасности (например, IEC 62443) предоставляют фреймворк для оценки и улучшения безопасности промышленных систем.</w:t>
      </w:r>
    </w:p>
    <w:p>
      <w:pPr>
        <w:pStyle w:val="ListParagraph"/>
      </w:pPr>
      <w:r>
        <w:t xml:space="preserve">  Подтверждение: Повышают устойчивость к киберугрозам.</w:t>
      </w:r>
    </w:p>
    <w:p>
      <w:r>
        <w:br w:type="page"/>
      </w:r>
    </w:p>
    <w:p>
      <w:pPr>
        <w:pStyle w:val="Heading1"/>
      </w:pPr>
      <w:r>
        <w:t xml:space="preserve">Глава 5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п</w:t>
        <w:br/>
        <w:br/>
        <w:t>р</w:t>
        <w:br/>
        <w:br/>
        <w:t>о</w:t>
        <w:br/>
        <w:br/>
        <w:t>м</w:t>
        <w:br/>
        <w:br/>
        <w:t>ы</w:t>
        <w:br/>
        <w:br/>
        <w:t>ш</w:t>
        <w:br/>
        <w:br/>
        <w:t>л</w:t>
        <w:br/>
        <w:br/>
        <w:t>е</w:t>
        <w:br/>
        <w:br/>
        <w:t>н</w:t>
        <w:br/>
        <w:br/>
        <w:t>н</w:t>
        <w:br/>
        <w:br/>
        <w:t>ы</w:t>
        <w:br/>
        <w:br/>
        <w:t>е</w:t>
        <w:br/>
        <w:br/>
        <w:t xml:space="preserve"> </w:t>
        <w:br/>
        <w:br/>
        <w:t>с</w:t>
        <w:br/>
        <w:br/>
        <w:t>е</w:t>
        <w:br/>
        <w:br/>
        <w:t>т</w:t>
        <w:br/>
        <w:br/>
        <w:t>и</w:t>
        <w:br/>
        <w:br/>
        <w:t xml:space="preserve"> </w:t>
        <w:br/>
        <w:br/>
        <w:t>и</w:t>
        <w:br/>
        <w:br/>
        <w:t xml:space="preserve"> </w:t>
        <w:br/>
        <w:br/>
        <w:t>п</w:t>
        <w:br/>
        <w:br/>
        <w:t>р</w:t>
        <w:br/>
        <w:br/>
        <w:t>о</w:t>
        <w:br/>
        <w:br/>
        <w:t>т</w:t>
        <w:br/>
        <w:br/>
        <w:t>о</w:t>
        <w:br/>
        <w:br/>
        <w:t>к</w:t>
        <w:br/>
        <w:br/>
        <w:t>о</w:t>
        <w:br/>
        <w:br/>
        <w:t>л</w:t>
        <w:br/>
        <w:br/>
        <w:t>ы</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о</w:t>
        <w:br/>
        <w:br/>
        <w:t>м</w:t>
        <w:br/>
        <w:br/>
        <w:t>ы</w:t>
        <w:br/>
        <w:br/>
        <w:t>ш</w:t>
        <w:br/>
        <w:br/>
        <w:t>л</w:t>
        <w:br/>
        <w:br/>
        <w:t>е</w:t>
        <w:br/>
        <w:br/>
        <w:t>н</w:t>
        <w:br/>
        <w:br/>
        <w:t>н</w:t>
        <w:br/>
        <w:br/>
        <w:t>ы</w:t>
        <w:br/>
        <w:br/>
        <w:t>е</w:t>
        <w:br/>
        <w:br/>
        <w:t xml:space="preserve"> </w:t>
        <w:br/>
        <w:br/>
        <w:t>с</w:t>
        <w:br/>
        <w:br/>
        <w:t>е</w:t>
        <w:br/>
        <w:br/>
        <w:t>т</w:t>
        <w:br/>
        <w:br/>
        <w:t>и</w:t>
        <w:br/>
        <w:br/>
        <w:t xml:space="preserve"> </w:t>
        <w:br/>
        <w:br/>
        <w:t>я</w:t>
        <w:br/>
        <w:br/>
        <w:t>в</w:t>
        <w:br/>
        <w:br/>
        <w:t>л</w:t>
        <w:br/>
        <w:br/>
        <w:t>я</w:t>
        <w:br/>
        <w:br/>
        <w:t>ю</w:t>
        <w:br/>
        <w:br/>
        <w:t>т</w:t>
        <w:br/>
        <w:br/>
        <w:t>с</w:t>
        <w:br/>
        <w:br/>
        <w:t>я</w:t>
        <w:br/>
        <w:br/>
        <w:t xml:space="preserve"> </w:t>
        <w:br/>
        <w:br/>
        <w:t>о</w:t>
        <w:br/>
        <w:br/>
        <w:t>с</w:t>
        <w:br/>
        <w:br/>
        <w:t>н</w:t>
        <w:br/>
        <w:br/>
        <w:t>о</w:t>
        <w:br/>
        <w:br/>
        <w:t>в</w:t>
        <w:br/>
        <w:br/>
        <w:t>о</w:t>
        <w:br/>
        <w:br/>
        <w:t>й</w:t>
        <w:br/>
        <w:br/>
        <w:t xml:space="preserve"> </w:t>
        <w:br/>
        <w:br/>
        <w:t>д</w:t>
        <w:br/>
        <w:br/>
        <w:t>л</w:t>
        <w:br/>
        <w:br/>
        <w:t>я</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у</w:t>
        <w:br/>
        <w:br/>
        <w:t>с</w:t>
        <w:br/>
        <w:br/>
        <w:t>т</w:t>
        <w:br/>
        <w:br/>
        <w:t>р</w:t>
        <w:br/>
        <w:br/>
        <w:t>о</w:t>
        <w:br/>
        <w:br/>
        <w:t>й</w:t>
        <w:br/>
        <w:br/>
        <w:t>с</w:t>
        <w:br/>
        <w:br/>
        <w:t>т</w:t>
        <w:br/>
        <w:br/>
        <w:t>в</w:t>
        <w:br/>
        <w:br/>
        <w:t>а</w:t>
        <w:br/>
        <w:br/>
        <w:t>м</w:t>
        <w:br/>
        <w:br/>
        <w:t>и</w:t>
        <w:br/>
        <w:br/>
        <w:t xml:space="preserve"> </w:t>
        <w:br/>
        <w:br/>
        <w:t>и</w:t>
        <w:br/>
        <w:br/>
        <w:t xml:space="preserve"> </w:t>
        <w:br/>
        <w:br/>
        <w:t>с</w:t>
        <w:br/>
        <w:br/>
        <w:t>и</w:t>
        <w:br/>
        <w:br/>
        <w:t>с</w:t>
        <w:br/>
        <w:br/>
        <w:t>т</w:t>
        <w:br/>
        <w:br/>
        <w:t>е</w:t>
        <w:br/>
        <w:br/>
        <w:t>м</w:t>
        <w:br/>
        <w:br/>
        <w:t>а</w:t>
        <w:br/>
        <w:br/>
        <w:t>м</w:t>
        <w:br/>
        <w:br/>
        <w:t>и</w:t>
        <w:br/>
        <w:br/>
        <w:t xml:space="preserve"> </w:t>
        <w:br/>
        <w:br/>
        <w:t>в</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о</w:t>
        <w:br/>
        <w:br/>
        <w:t>м</w:t>
        <w:br/>
        <w:br/>
        <w:t xml:space="preserve"> </w:t>
        <w:br/>
        <w:br/>
        <w:t>п</w:t>
        <w:br/>
        <w:br/>
        <w:t>р</w:t>
        <w:br/>
        <w:br/>
        <w:t>о</w:t>
        <w:br/>
        <w:br/>
        <w:t>и</w:t>
        <w:br/>
        <w:br/>
        <w:t>з</w:t>
        <w:br/>
        <w:br/>
        <w:t>в</w:t>
        <w:br/>
        <w:br/>
        <w:t>о</w:t>
        <w:br/>
        <w:br/>
        <w:t>д</w:t>
        <w:br/>
        <w:br/>
        <w:t>с</w:t>
        <w:br/>
        <w:br/>
        <w:t>т</w:t>
        <w:br/>
        <w:br/>
        <w:t>в</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е</w:t>
        <w:br/>
        <w:br/>
        <w:t>с</w:t>
        <w:br/>
        <w:br/>
        <w:t>п</w:t>
        <w:br/>
        <w:br/>
        <w:t>е</w:t>
        <w:br/>
        <w:br/>
        <w:t>ч</w:t>
        <w:br/>
        <w:br/>
        <w:t>и</w:t>
        <w:br/>
        <w:br/>
        <w:t>в</w:t>
        <w:br/>
        <w:br/>
        <w:t>а</w:t>
        <w:br/>
        <w:br/>
        <w:t>ю</w:t>
        <w:br/>
        <w:br/>
        <w:t>т</w:t>
        <w:br/>
        <w:br/>
        <w:t xml:space="preserve"> </w:t>
        <w:br/>
        <w:br/>
        <w:t>с</w:t>
        <w:br/>
        <w:br/>
        <w:t>в</w:t>
        <w:br/>
        <w:br/>
        <w:t>я</w:t>
        <w:br/>
        <w:br/>
        <w:t>з</w:t>
        <w:br/>
        <w:br/>
        <w:t>ь</w:t>
        <w:br/>
        <w:br/>
        <w:t xml:space="preserve"> </w:t>
        <w:br/>
        <w:br/>
        <w:t>м</w:t>
        <w:br/>
        <w:br/>
        <w:t>е</w:t>
        <w:br/>
        <w:br/>
        <w:t>ж</w:t>
        <w:br/>
        <w:br/>
        <w:t>д</w:t>
        <w:br/>
        <w:br/>
        <w:t>у</w:t>
        <w:br/>
        <w:br/>
        <w:t xml:space="preserve"> </w:t>
        <w:br/>
        <w:br/>
        <w:t>д</w:t>
        <w:br/>
        <w:br/>
        <w:t>а</w:t>
        <w:br/>
        <w:br/>
        <w:t>т</w:t>
        <w:br/>
        <w:br/>
        <w:t>ч</w:t>
        <w:br/>
        <w:br/>
        <w:t>и</w:t>
        <w:br/>
        <w:br/>
        <w:t>к</w:t>
        <w:br/>
        <w:br/>
        <w:t>а</w:t>
        <w:br/>
        <w:br/>
        <w:t>м</w:t>
        <w:br/>
        <w:br/>
        <w:t>и</w:t>
        <w:br/>
        <w:br/>
        <w:t>,</w:t>
        <w:br/>
        <w:br/>
        <w:t xml:space="preserve"> </w:t>
        <w:br/>
        <w:br/>
        <w:t>и</w:t>
        <w:br/>
        <w:br/>
        <w:t>с</w:t>
        <w:br/>
        <w:br/>
        <w:t>п</w:t>
        <w:br/>
        <w:br/>
        <w:t>о</w:t>
        <w:br/>
        <w:br/>
        <w:t>л</w:t>
        <w:br/>
        <w:br/>
        <w:t>н</w:t>
        <w:br/>
        <w:br/>
        <w:t>и</w:t>
        <w:br/>
        <w:br/>
        <w:t>т</w:t>
        <w:br/>
        <w:br/>
        <w:t>е</w:t>
        <w:br/>
        <w:br/>
        <w:t>л</w:t>
        <w:br/>
        <w:br/>
        <w:t>ь</w:t>
        <w:br/>
        <w:br/>
        <w:t>н</w:t>
        <w:br/>
        <w:br/>
        <w:t>ы</w:t>
        <w:br/>
        <w:br/>
        <w:t>м</w:t>
        <w:br/>
        <w:br/>
        <w:t>и</w:t>
        <w:br/>
        <w:br/>
        <w:t xml:space="preserve"> </w:t>
        <w:br/>
        <w:br/>
        <w:t>м</w:t>
        <w:br/>
        <w:br/>
        <w:t>е</w:t>
        <w:br/>
        <w:br/>
        <w:t>х</w:t>
        <w:br/>
        <w:br/>
        <w:t>а</w:t>
        <w:br/>
        <w:br/>
        <w:t>н</w:t>
        <w:br/>
        <w:br/>
        <w:t>и</w:t>
        <w:br/>
        <w:br/>
        <w:t>з</w:t>
        <w:br/>
        <w:br/>
        <w:t>м</w:t>
        <w:br/>
        <w:br/>
        <w:t>а</w:t>
        <w:br/>
        <w:br/>
        <w:t>м</w:t>
        <w:br/>
        <w:br/>
        <w:t>и</w:t>
        <w:br/>
        <w:br/>
        <w:t>,</w:t>
        <w:br/>
        <w:br/>
        <w:t xml:space="preserve"> </w:t>
        <w:br/>
        <w:br/>
        <w:t>к</w:t>
        <w:br/>
        <w:br/>
        <w:t>о</w:t>
        <w:br/>
        <w:br/>
        <w:t>н</w:t>
        <w:br/>
        <w:br/>
        <w:t>т</w:t>
        <w:br/>
        <w:br/>
        <w:t>р</w:t>
        <w:br/>
        <w:br/>
        <w:t>о</w:t>
        <w:br/>
        <w:br/>
        <w:t>л</w:t>
        <w:br/>
        <w:br/>
        <w:t>л</w:t>
        <w:br/>
        <w:br/>
        <w:t>е</w:t>
        <w:br/>
        <w:br/>
        <w:t>р</w:t>
        <w:br/>
        <w:br/>
        <w:t>а</w:t>
        <w:br/>
        <w:br/>
        <w:t>м</w:t>
        <w:br/>
        <w:br/>
        <w:t>и</w:t>
        <w:br/>
        <w:br/>
        <w:t>,</w:t>
        <w:br/>
        <w:br/>
        <w:t xml:space="preserve"> </w:t>
        <w:br/>
        <w:br/>
        <w:t>к</w:t>
        <w:br/>
        <w:br/>
        <w:t>о</w:t>
        <w:br/>
        <w:br/>
        <w:t>м</w:t>
        <w:br/>
        <w:br/>
        <w:t>п</w:t>
        <w:br/>
        <w:br/>
        <w:t>ь</w:t>
        <w:br/>
        <w:br/>
        <w:t>ю</w:t>
        <w:br/>
        <w:br/>
        <w:t>т</w:t>
        <w:br/>
        <w:br/>
        <w:t>е</w:t>
        <w:br/>
        <w:br/>
        <w:t>р</w:t>
        <w:br/>
        <w:br/>
        <w:t>а</w:t>
        <w:br/>
        <w:br/>
        <w:t>м</w:t>
        <w:br/>
        <w:br/>
        <w:t>и</w:t>
        <w:br/>
        <w:br/>
        <w:t xml:space="preserve"> </w:t>
        <w:br/>
        <w:br/>
        <w:t>и</w:t>
        <w:br/>
        <w:br/>
        <w:t xml:space="preserve"> </w:t>
        <w:br/>
        <w:br/>
        <w:t>д</w:t>
        <w:br/>
        <w:br/>
        <w:t>р</w:t>
        <w:br/>
        <w:br/>
        <w:t>у</w:t>
        <w:br/>
        <w:br/>
        <w:t>г</w:t>
        <w:br/>
        <w:br/>
        <w:t>и</w:t>
        <w:br/>
        <w:br/>
        <w:t>м</w:t>
        <w:br/>
        <w:br/>
        <w:t>и</w:t>
        <w:br/>
        <w:br/>
        <w:t xml:space="preserve"> </w:t>
        <w:br/>
        <w:br/>
        <w:t>у</w:t>
        <w:br/>
        <w:br/>
        <w:t>с</w:t>
        <w:br/>
        <w:br/>
        <w:t>т</w:t>
        <w:br/>
        <w:br/>
        <w:t>р</w:t>
        <w:br/>
        <w:br/>
        <w:t>о</w:t>
        <w:br/>
        <w:br/>
        <w:t>й</w:t>
        <w:br/>
        <w:br/>
        <w:t>с</w:t>
        <w:br/>
        <w:br/>
        <w:t>т</w:t>
        <w:br/>
        <w:br/>
        <w:t>в</w:t>
        <w:br/>
        <w:br/>
        <w:t>а</w:t>
        <w:br/>
        <w:br/>
        <w:t>м</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у</w:t>
        <w:br/>
        <w:br/>
        <w:t>щ</w:t>
        <w:br/>
        <w:br/>
        <w:t>е</w:t>
        <w:br/>
        <w:br/>
        <w:t>с</w:t>
        <w:br/>
        <w:br/>
        <w:t>т</w:t>
        <w:br/>
        <w:br/>
        <w:t>в</w:t>
        <w:br/>
        <w:br/>
        <w:t>у</w:t>
        <w:br/>
        <w:br/>
        <w:t>е</w:t>
        <w:br/>
        <w:br/>
        <w:t>т</w:t>
        <w:br/>
        <w:br/>
        <w:t xml:space="preserve"> </w:t>
        <w:br/>
        <w:br/>
        <w:t>м</w:t>
        <w:br/>
        <w:br/>
        <w:t>н</w:t>
        <w:br/>
        <w:br/>
        <w:t>о</w:t>
        <w:br/>
        <w:br/>
        <w:t>ж</w:t>
        <w:br/>
        <w:br/>
        <w:t>е</w:t>
        <w:br/>
        <w:br/>
        <w:t>с</w:t>
        <w:br/>
        <w:br/>
        <w:t>т</w:t>
        <w:br/>
        <w:br/>
        <w:t>в</w:t>
        <w:br/>
        <w:br/>
        <w:t>о</w:t>
        <w:br/>
        <w:br/>
        <w:t xml:space="preserve"> </w:t>
        <w:br/>
        <w:br/>
        <w:t>р</w:t>
        <w:br/>
        <w:br/>
        <w:t>а</w:t>
        <w:br/>
        <w:br/>
        <w:t>з</w:t>
        <w:br/>
        <w:br/>
        <w:t>л</w:t>
        <w:br/>
        <w:br/>
        <w:t>и</w:t>
        <w:br/>
        <w:br/>
        <w:t>ч</w:t>
        <w:br/>
        <w:br/>
        <w:t>н</w:t>
        <w:br/>
        <w:br/>
        <w:t>ы</w:t>
        <w:br/>
        <w:br/>
        <w:t>х</w:t>
        <w:br/>
        <w:br/>
        <w:t xml:space="preserve"> </w:t>
        <w:br/>
        <w:br/>
        <w:t>п</w:t>
        <w:br/>
        <w:br/>
        <w:t>р</w:t>
        <w:br/>
        <w:br/>
        <w:t>о</w:t>
        <w:br/>
        <w:br/>
        <w:t>м</w:t>
        <w:br/>
        <w:br/>
        <w:t>ы</w:t>
        <w:br/>
        <w:br/>
        <w:t>ш</w:t>
        <w:br/>
        <w:br/>
        <w:t>л</w:t>
        <w:br/>
        <w:br/>
        <w:t>е</w:t>
        <w:br/>
        <w:br/>
        <w:t>н</w:t>
        <w:br/>
        <w:br/>
        <w:t>н</w:t>
        <w:br/>
        <w:br/>
        <w:t>ы</w:t>
        <w:br/>
        <w:br/>
        <w:t>х</w:t>
        <w:br/>
        <w:br/>
        <w:t xml:space="preserve"> </w:t>
        <w:br/>
        <w:br/>
        <w:t>с</w:t>
        <w:br/>
        <w:br/>
        <w:t>е</w:t>
        <w:br/>
        <w:br/>
        <w:t>т</w:t>
        <w:br/>
        <w:br/>
        <w:t>е</w:t>
        <w:br/>
        <w:br/>
        <w:t>й</w:t>
        <w:br/>
        <w:br/>
        <w:t xml:space="preserve"> </w:t>
        <w:br/>
        <w:br/>
        <w:t>и</w:t>
        <w:br/>
        <w:br/>
        <w:t xml:space="preserve"> </w:t>
        <w:br/>
        <w:br/>
        <w:t>п</w:t>
        <w:br/>
        <w:br/>
        <w:t>р</w:t>
        <w:br/>
        <w:br/>
        <w:t>о</w:t>
        <w:br/>
        <w:br/>
        <w:t>т</w:t>
        <w:br/>
        <w:br/>
        <w:t>о</w:t>
        <w:br/>
        <w:br/>
        <w:t>к</w:t>
        <w:br/>
        <w:br/>
        <w:t>о</w:t>
        <w:br/>
        <w:br/>
        <w:t>л</w:t>
        <w:br/>
        <w:br/>
        <w:t>о</w:t>
        <w:br/>
        <w:br/>
        <w:t>в</w:t>
        <w:br/>
        <w:br/>
        <w:t>,</w:t>
        <w:br/>
        <w:br/>
        <w:t xml:space="preserve"> </w:t>
        <w:br/>
        <w:br/>
        <w:t>к</w:t>
        <w:br/>
        <w:br/>
        <w:t>а</w:t>
        <w:br/>
        <w:br/>
        <w:t>ж</w:t>
        <w:br/>
        <w:br/>
        <w:t>д</w:t>
        <w:br/>
        <w:br/>
        <w:t>ы</w:t>
        <w:br/>
        <w:br/>
        <w:t>й</w:t>
        <w:br/>
        <w:br/>
        <w:t xml:space="preserve"> </w:t>
        <w:br/>
        <w:br/>
        <w:t>и</w:t>
        <w:br/>
        <w:br/>
        <w:t>з</w:t>
        <w:br/>
        <w:br/>
        <w:t xml:space="preserve"> </w:t>
        <w:br/>
        <w:br/>
        <w:t>к</w:t>
        <w:br/>
        <w:br/>
        <w:t>о</w:t>
        <w:br/>
        <w:br/>
        <w:t>т</w:t>
        <w:br/>
        <w:br/>
        <w:t>о</w:t>
        <w:br/>
        <w:br/>
        <w:t>р</w:t>
        <w:br/>
        <w:br/>
        <w:t>ы</w:t>
        <w:br/>
        <w:br/>
        <w:t>х</w:t>
        <w:br/>
        <w:br/>
        <w:t xml:space="preserve"> </w:t>
        <w:br/>
        <w:br/>
        <w:t>и</w:t>
        <w:br/>
        <w:br/>
        <w:t>м</w:t>
        <w:br/>
        <w:br/>
        <w:t>е</w:t>
        <w:br/>
        <w:br/>
        <w:t>е</w:t>
        <w:br/>
        <w:br/>
        <w:t>т</w:t>
        <w:br/>
        <w:br/>
        <w:t xml:space="preserve"> </w:t>
        <w:br/>
        <w:br/>
        <w:t>с</w:t>
        <w:br/>
        <w:br/>
        <w:t>в</w:t>
        <w:br/>
        <w:br/>
        <w:t>о</w:t>
        <w:br/>
        <w:br/>
        <w:t>и</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ы</w:t>
        <w:br/>
        <w:br/>
        <w:t>б</w:t>
        <w:br/>
        <w:br/>
        <w:t>о</w:t>
        <w:br/>
        <w:br/>
        <w:t>р</w:t>
        <w:br/>
        <w:br/>
        <w:t xml:space="preserve"> </w:t>
        <w:br/>
        <w:br/>
        <w:t>п</w:t>
        <w:br/>
        <w:br/>
        <w:t>о</w:t>
        <w:br/>
        <w:br/>
        <w:t>д</w:t>
        <w:br/>
        <w:br/>
        <w:t>х</w:t>
        <w:br/>
        <w:br/>
        <w:t>о</w:t>
        <w:br/>
        <w:br/>
        <w:t>д</w:t>
        <w:br/>
        <w:br/>
        <w:t>я</w:t>
        <w:br/>
        <w:br/>
        <w:t>щ</w:t>
        <w:br/>
        <w:br/>
        <w:t>е</w:t>
        <w:br/>
        <w:br/>
        <w:t>й</w:t>
        <w:br/>
        <w:br/>
        <w:t xml:space="preserve"> </w:t>
        <w:br/>
        <w:br/>
        <w:t>с</w:t>
        <w:br/>
        <w:br/>
        <w:t>е</w:t>
        <w:br/>
        <w:br/>
        <w:t>т</w:t>
        <w:br/>
        <w:br/>
        <w:t>и</w:t>
        <w:br/>
        <w:br/>
        <w:t xml:space="preserve"> </w:t>
        <w:br/>
        <w:br/>
        <w:t>и</w:t>
        <w:br/>
        <w:br/>
        <w:t xml:space="preserve"> </w:t>
        <w:br/>
        <w:br/>
        <w:t>п</w:t>
        <w:br/>
        <w:br/>
        <w:t>р</w:t>
        <w:br/>
        <w:br/>
        <w:t>о</w:t>
        <w:br/>
        <w:br/>
        <w:t>т</w:t>
        <w:br/>
        <w:br/>
        <w:t>о</w:t>
        <w:br/>
        <w:br/>
        <w:t>к</w:t>
        <w:br/>
        <w:br/>
        <w:t>о</w:t>
        <w:br/>
        <w:br/>
        <w:t>л</w:t>
        <w:br/>
        <w:br/>
        <w:t>а</w:t>
        <w:br/>
        <w:br/>
        <w:t xml:space="preserve"> </w:t>
        <w:br/>
        <w:br/>
        <w:t>з</w:t>
        <w:br/>
        <w:br/>
        <w:t>а</w:t>
        <w:br/>
        <w:br/>
        <w:t>в</w:t>
        <w:br/>
        <w:br/>
        <w:t>и</w:t>
        <w:br/>
        <w:br/>
        <w:t>с</w:t>
        <w:br/>
        <w:br/>
        <w:t>и</w:t>
        <w:br/>
        <w:br/>
        <w:t>т</w:t>
        <w:br/>
        <w:br/>
        <w:t xml:space="preserve"> </w:t>
        <w:br/>
        <w:br/>
        <w:t>о</w:t>
        <w:br/>
        <w:br/>
        <w:t>т</w:t>
        <w:br/>
        <w:br/>
        <w:t xml:space="preserve"> </w:t>
        <w:br/>
        <w:br/>
        <w:t>к</w:t>
        <w:br/>
        <w:br/>
        <w:t>о</w:t>
        <w:br/>
        <w:br/>
        <w:t>н</w:t>
        <w:br/>
        <w:br/>
        <w:t>к</w:t>
        <w:br/>
        <w:br/>
        <w:t>р</w:t>
        <w:br/>
        <w:br/>
        <w:t>е</w:t>
        <w:br/>
        <w:br/>
        <w:t>т</w:t>
        <w:br/>
        <w:br/>
        <w:t>н</w:t>
        <w:br/>
        <w:br/>
        <w:t>ы</w:t>
        <w:br/>
        <w:br/>
        <w:t>х</w:t>
        <w:br/>
        <w:br/>
        <w:t xml:space="preserve"> </w:t>
        <w:br/>
        <w:br/>
        <w:t>т</w:t>
        <w:br/>
        <w:br/>
        <w:t>р</w:t>
        <w:br/>
        <w:br/>
        <w:t>е</w:t>
        <w:br/>
        <w:br/>
        <w:t>б</w:t>
        <w:br/>
        <w:br/>
        <w:t>о</w:t>
        <w:br/>
        <w:br/>
        <w:t>в</w:t>
        <w:br/>
        <w:br/>
        <w:t>а</w:t>
        <w:br/>
        <w:br/>
        <w:t>н</w:t>
        <w:br/>
        <w:br/>
        <w:t>и</w:t>
        <w:br/>
        <w:br/>
        <w:t>й</w:t>
        <w:br/>
        <w:br/>
        <w:t xml:space="preserve"> </w:t>
        <w:br/>
        <w:br/>
        <w:t>и</w:t>
        <w:br/>
        <w:br/>
        <w:t xml:space="preserve"> </w:t>
        <w:br/>
        <w:br/>
        <w:t>з</w:t>
        <w:br/>
        <w:br/>
        <w:t>а</w:t>
        <w:br/>
        <w:br/>
        <w:t>д</w:t>
        <w:br/>
        <w:br/>
        <w:t>а</w:t>
        <w:br/>
        <w:br/>
        <w:t>ч</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В</w:t>
        <w:br/>
        <w:br/>
        <w:t>а</w:t>
        <w:br/>
        <w:br/>
        <w:t>ж</w:t>
        <w:br/>
        <w:br/>
        <w:t>н</w:t>
        <w:br/>
        <w:br/>
        <w:t>о</w:t>
        <w:br/>
        <w:br/>
        <w:t xml:space="preserve"> </w:t>
        <w:br/>
        <w:br/>
        <w:t>п</w:t>
        <w:br/>
        <w:br/>
        <w:t>о</w:t>
        <w:br/>
        <w:br/>
        <w:t>н</w:t>
        <w:br/>
        <w:br/>
        <w:t>и</w:t>
        <w:br/>
        <w:br/>
        <w:t>м</w:t>
        <w:br/>
        <w:br/>
        <w:t>а</w:t>
        <w:br/>
        <w:br/>
        <w:t>т</w:t>
        <w:br/>
        <w:br/>
        <w:t>ь</w:t>
        <w:br/>
        <w:br/>
        <w:t xml:space="preserve"> </w:t>
        <w:br/>
        <w:br/>
        <w:t>п</w:t>
        <w:br/>
        <w:br/>
        <w:t>р</w:t>
        <w:br/>
        <w:br/>
        <w:t>и</w:t>
        <w:br/>
        <w:br/>
        <w:t>н</w:t>
        <w:br/>
        <w:br/>
        <w:t>ц</w:t>
        <w:br/>
        <w:br/>
        <w:t>и</w:t>
        <w:br/>
        <w:br/>
        <w:t>п</w:t>
        <w:br/>
        <w:br/>
        <w:t>ы</w:t>
        <w:br/>
        <w:br/>
        <w:t xml:space="preserve"> </w:t>
        <w:br/>
        <w:br/>
        <w:t>р</w:t>
        <w:br/>
        <w:br/>
        <w:t>а</w:t>
        <w:br/>
        <w:br/>
        <w:t>б</w:t>
        <w:br/>
        <w:br/>
        <w:t>о</w:t>
        <w:br/>
        <w:br/>
        <w:t>т</w:t>
        <w:br/>
        <w:br/>
        <w:t>ы</w:t>
        <w:br/>
        <w:br/>
        <w:t xml:space="preserve"> </w:t>
        <w:br/>
        <w:br/>
        <w:t>р</w:t>
        <w:br/>
        <w:br/>
        <w:t>а</w:t>
        <w:br/>
        <w:br/>
        <w:t>з</w:t>
        <w:br/>
        <w:br/>
        <w:t>л</w:t>
        <w:br/>
        <w:br/>
        <w:t>и</w:t>
        <w:br/>
        <w:br/>
        <w:t>ч</w:t>
        <w:br/>
        <w:br/>
        <w:t>н</w:t>
        <w:br/>
        <w:br/>
        <w:t>ы</w:t>
        <w:br/>
        <w:br/>
        <w:t>х</w:t>
        <w:br/>
        <w:br/>
        <w:t xml:space="preserve"> </w:t>
        <w:br/>
        <w:br/>
        <w:t>п</w:t>
        <w:br/>
        <w:br/>
        <w:t>р</w:t>
        <w:br/>
        <w:br/>
        <w:t>о</w:t>
        <w:br/>
        <w:br/>
        <w:t>м</w:t>
        <w:br/>
        <w:br/>
        <w:t>ы</w:t>
        <w:br/>
        <w:br/>
        <w:t>ш</w:t>
        <w:br/>
        <w:br/>
        <w:t>л</w:t>
        <w:br/>
        <w:br/>
        <w:t>е</w:t>
        <w:br/>
        <w:br/>
        <w:t>н</w:t>
        <w:br/>
        <w:br/>
        <w:t>н</w:t>
        <w:br/>
        <w:br/>
        <w:t>ы</w:t>
        <w:br/>
        <w:br/>
        <w:t>х</w:t>
        <w:br/>
        <w:br/>
        <w:t xml:space="preserve"> </w:t>
        <w:br/>
        <w:br/>
        <w:t>с</w:t>
        <w:br/>
        <w:br/>
        <w:t>е</w:t>
        <w:br/>
        <w:br/>
        <w:t>т</w:t>
        <w:br/>
        <w:br/>
        <w:t>е</w:t>
        <w:br/>
        <w:br/>
        <w:t>й</w:t>
        <w:br/>
        <w:br/>
        <w:t xml:space="preserve"> </w:t>
        <w:br/>
        <w:br/>
        <w:t>и</w:t>
        <w:br/>
        <w:br/>
        <w:t xml:space="preserve"> </w:t>
        <w:br/>
        <w:br/>
        <w:t>п</w:t>
        <w:br/>
        <w:br/>
        <w:t>р</w:t>
        <w:br/>
        <w:br/>
        <w:t>о</w:t>
        <w:br/>
        <w:br/>
        <w:t>т</w:t>
        <w:br/>
        <w:br/>
        <w:t>о</w:t>
        <w:br/>
        <w:br/>
        <w:t>к</w:t>
        <w:br/>
        <w:br/>
        <w:t>о</w:t>
        <w:br/>
        <w:br/>
        <w:t>л</w:t>
        <w:br/>
        <w:br/>
        <w:t>о</w:t>
        <w:br/>
        <w:br/>
        <w:t>в</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н</w:t>
        <w:br/>
        <w:br/>
        <w:t>а</w:t>
        <w:br/>
        <w:br/>
        <w:t>д</w:t>
        <w:br/>
        <w:br/>
        <w:t>е</w:t>
        <w:br/>
        <w:br/>
        <w:t>ж</w:t>
        <w:br/>
        <w:br/>
        <w:t>н</w:t>
        <w:br/>
        <w:br/>
        <w:t>о</w:t>
        <w:br/>
        <w:br/>
        <w:t>й</w:t>
        <w:br/>
        <w:br/>
        <w:t xml:space="preserve"> </w:t>
        <w:br/>
        <w:br/>
        <w:t>и</w:t>
        <w:br/>
        <w:br/>
        <w:t xml:space="preserve"> </w:t>
        <w:br/>
        <w:br/>
        <w:t>б</w:t>
        <w:br/>
        <w:br/>
        <w:t>е</w:t>
        <w:br/>
        <w:br/>
        <w:t>з</w:t>
        <w:br/>
        <w:br/>
        <w:t>о</w:t>
        <w:br/>
        <w:br/>
        <w:t>п</w:t>
        <w:br/>
        <w:br/>
        <w:t>а</w:t>
        <w:br/>
        <w:br/>
        <w:t>с</w:t>
        <w:br/>
        <w:br/>
        <w:t>н</w:t>
        <w:br/>
        <w:br/>
        <w:t>о</w:t>
        <w:br/>
        <w:br/>
        <w:t>й</w:t>
        <w:br/>
        <w:br/>
        <w:t xml:space="preserve"> </w:t>
        <w:br/>
        <w:br/>
        <w:t>с</w:t>
        <w:br/>
        <w:br/>
        <w:t>в</w:t>
        <w:br/>
        <w:br/>
        <w:t>я</w:t>
        <w:br/>
        <w:br/>
        <w:t>з</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З</w:t>
        <w:br/>
        <w:br/>
        <w:t>н</w:t>
        <w:br/>
        <w:br/>
        <w:t>а</w:t>
        <w:br/>
        <w:br/>
        <w:t>н</w:t>
        <w:br/>
        <w:br/>
        <w:t>и</w:t>
        <w:br/>
        <w:br/>
        <w:t>е</w:t>
        <w:br/>
        <w:br/>
        <w:t xml:space="preserve"> </w:t>
        <w:br/>
        <w:br/>
        <w:t>э</w:t>
        <w:br/>
        <w:br/>
        <w:t>т</w:t>
        <w:br/>
        <w:br/>
        <w:t>и</w:t>
        <w:br/>
        <w:br/>
        <w:t>х</w:t>
        <w:br/>
        <w:br/>
        <w:t xml:space="preserve"> </w:t>
        <w:br/>
        <w:br/>
        <w:t>п</w:t>
        <w:br/>
        <w:br/>
        <w:t>р</w:t>
        <w:br/>
        <w:br/>
        <w:t>и</w:t>
        <w:br/>
        <w:br/>
        <w:t>н</w:t>
        <w:br/>
        <w:br/>
        <w:t>ц</w:t>
        <w:br/>
        <w:br/>
        <w:t>и</w:t>
        <w:br/>
        <w:br/>
        <w:t>п</w:t>
        <w:br/>
        <w:br/>
        <w:t>о</w:t>
        <w:br/>
        <w:br/>
        <w:t>в</w:t>
        <w:br/>
        <w:br/>
        <w:t xml:space="preserve"> </w:t>
        <w:br/>
        <w:br/>
        <w:t>п</w:t>
        <w:br/>
        <w:br/>
        <w:t>о</w:t>
        <w:br/>
        <w:br/>
        <w:t>м</w:t>
        <w:br/>
        <w:br/>
        <w:t>о</w:t>
        <w:br/>
        <w:br/>
        <w:t>г</w:t>
        <w:br/>
        <w:br/>
        <w:t>а</w:t>
        <w:br/>
        <w:br/>
        <w:t>е</w:t>
        <w:br/>
        <w:br/>
        <w:t>т</w:t>
        <w:br/>
        <w:br/>
        <w:t xml:space="preserve"> </w:t>
        <w:br/>
        <w:br/>
        <w:t>в</w:t>
        <w:br/>
        <w:br/>
        <w:t xml:space="preserve"> </w:t>
        <w:br/>
        <w:br/>
        <w:t>п</w:t>
        <w:br/>
        <w:br/>
        <w:t>р</w:t>
        <w:br/>
        <w:br/>
        <w:t>о</w:t>
        <w:br/>
        <w:br/>
        <w:t>е</w:t>
        <w:br/>
        <w:br/>
        <w:t>к</w:t>
        <w:br/>
        <w:br/>
        <w:t>т</w:t>
        <w:br/>
        <w:br/>
        <w:t>и</w:t>
        <w:br/>
        <w:br/>
        <w:t>р</w:t>
        <w:br/>
        <w:br/>
        <w:t>о</w:t>
        <w:br/>
        <w:br/>
        <w:t>в</w:t>
        <w:br/>
        <w:br/>
        <w:t>а</w:t>
        <w:br/>
        <w:br/>
        <w:t>н</w:t>
        <w:br/>
        <w:br/>
        <w:t>и</w:t>
        <w:br/>
        <w:br/>
        <w:t>и</w:t>
        <w:br/>
        <w:br/>
        <w:t>,</w:t>
        <w:br/>
        <w:br/>
        <w:t xml:space="preserve"> </w:t>
        <w:br/>
        <w:br/>
        <w:t>н</w:t>
        <w:br/>
        <w:br/>
        <w:t>а</w:t>
        <w:br/>
        <w:br/>
        <w:t>с</w:t>
        <w:br/>
        <w:br/>
        <w:t>т</w:t>
        <w:br/>
        <w:br/>
        <w:t>р</w:t>
        <w:br/>
        <w:br/>
        <w:t>о</w:t>
        <w:br/>
        <w:br/>
        <w:t>й</w:t>
        <w:br/>
        <w:br/>
        <w:t>к</w:t>
        <w:br/>
        <w:br/>
        <w:t>е</w:t>
        <w:br/>
        <w:br/>
        <w:t xml:space="preserve"> </w:t>
        <w:br/>
        <w:br/>
        <w:t>и</w:t>
        <w:br/>
        <w:br/>
        <w:t xml:space="preserve"> </w:t>
        <w:br/>
        <w:br/>
        <w:t>о</w:t>
        <w:br/>
        <w:br/>
        <w:t>б</w:t>
        <w:br/>
        <w:br/>
        <w:t>с</w:t>
        <w:br/>
        <w:br/>
        <w:t>л</w:t>
        <w:br/>
        <w:br/>
        <w:t>у</w:t>
        <w:br/>
        <w:br/>
        <w:t>ж</w:t>
        <w:br/>
        <w:br/>
        <w:t>и</w:t>
        <w:br/>
        <w:br/>
        <w:t>в</w:t>
        <w:br/>
        <w:br/>
        <w:t>а</w:t>
        <w:br/>
        <w:br/>
        <w:t>н</w:t>
        <w:br/>
        <w:br/>
        <w:t>и</w:t>
        <w:br/>
        <w:br/>
        <w:t>и</w:t>
        <w:br/>
        <w:br/>
        <w:t xml:space="preserve"> </w:t>
        <w:br/>
        <w:br/>
        <w:t>п</w:t>
        <w:br/>
        <w:br/>
        <w:t>р</w:t>
        <w:br/>
        <w:br/>
        <w:t>о</w:t>
        <w:br/>
        <w:br/>
        <w:t>м</w:t>
        <w:br/>
        <w:br/>
        <w:t>ы</w:t>
        <w:br/>
        <w:br/>
        <w:t>ш</w:t>
        <w:br/>
        <w:br/>
        <w:t>л</w:t>
        <w:br/>
        <w:br/>
        <w:t>е</w:t>
        <w:br/>
        <w:br/>
        <w:t>н</w:t>
        <w:br/>
        <w:br/>
        <w:t>н</w:t>
        <w:br/>
        <w:br/>
        <w:t>ы</w:t>
        <w:br/>
        <w:br/>
        <w:t>х</w:t>
        <w:br/>
        <w:br/>
        <w:t xml:space="preserve"> </w:t>
        <w:br/>
        <w:br/>
        <w:t>с</w:t>
        <w:br/>
        <w:br/>
        <w:t>е</w:t>
        <w:br/>
        <w:br/>
        <w:t>т</w:t>
        <w:br/>
        <w:br/>
        <w:t>е</w:t>
        <w:br/>
        <w:br/>
        <w:t>й</w:t>
        <w:br/>
        <w:br/>
        <w:t>.</w:t>
        <w:br/>
        <w:br/>
        <w:br/>
        <w:br/>
        <w:br/>
        <w:br/>
        <w:br/>
        <w:br/>
        <w:t>*</w:t>
        <w:br/>
        <w:br/>
        <w:t>*</w:t>
        <w:br/>
        <w:br/>
        <w:t>I</w:t>
        <w:br/>
        <w:br/>
        <w:t>I</w:t>
        <w:br/>
        <w:br/>
        <w:t>.</w:t>
        <w:br/>
        <w:br/>
        <w:t xml:space="preserve"> </w:t>
        <w:br/>
        <w:br/>
        <w:t>О</w:t>
        <w:br/>
        <w:br/>
        <w:t>с</w:t>
        <w:br/>
        <w:br/>
        <w:t>н</w:t>
        <w:br/>
        <w:br/>
        <w:t>о</w:t>
        <w:br/>
        <w:br/>
        <w:t>в</w:t>
        <w:br/>
        <w:br/>
        <w:t>н</w:t>
        <w:br/>
        <w:br/>
        <w:t>ы</w:t>
        <w:br/>
        <w:br/>
        <w:t>е</w:t>
        <w:br/>
        <w:br/>
        <w:t xml:space="preserve"> </w:t>
        <w:br/>
        <w:br/>
        <w:t>т</w:t>
        <w:br/>
        <w:br/>
        <w:t>и</w:t>
        <w:br/>
        <w:br/>
        <w:t>п</w:t>
        <w:br/>
        <w:br/>
        <w:t>ы</w:t>
        <w:br/>
        <w:br/>
        <w:t xml:space="preserve"> </w:t>
        <w:br/>
        <w:br/>
        <w:t>п</w:t>
        <w:br/>
        <w:br/>
        <w:t>р</w:t>
        <w:br/>
        <w:br/>
        <w:t>о</w:t>
        <w:br/>
        <w:br/>
        <w:t>м</w:t>
        <w:br/>
        <w:br/>
        <w:t>ы</w:t>
        <w:br/>
        <w:br/>
        <w:t>ш</w:t>
        <w:br/>
        <w:br/>
        <w:t>л</w:t>
        <w:br/>
        <w:br/>
        <w:t>е</w:t>
        <w:br/>
        <w:br/>
        <w:t>н</w:t>
        <w:br/>
        <w:br/>
        <w:t>н</w:t>
        <w:br/>
        <w:br/>
        <w:t>ы</w:t>
        <w:br/>
        <w:br/>
        <w:t>х</w:t>
        <w:br/>
        <w:br/>
        <w:t xml:space="preserve"> </w:t>
        <w:br/>
        <w:br/>
        <w:t>с</w:t>
        <w:br/>
        <w:br/>
        <w:t>е</w:t>
        <w:br/>
        <w:br/>
        <w:t>т</w:t>
        <w:br/>
        <w:br/>
        <w:t>е</w:t>
        <w:br/>
        <w:br/>
        <w:t>й</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F</w:t>
        <w:br/>
        <w:br/>
        <w:t>i</w:t>
        <w:br/>
        <w:br/>
        <w:t>e</w:t>
        <w:br/>
        <w:br/>
        <w:t>l</w:t>
        <w:br/>
        <w:br/>
        <w:t>d</w:t>
        <w:br/>
        <w:br/>
        <w:t>b</w:t>
        <w:br/>
        <w:br/>
        <w:t>u</w:t>
        <w:br/>
        <w:br/>
        <w:t>s</w:t>
        <w:br/>
        <w:br/>
        <w:t>-</w:t>
        <w:br/>
        <w:br/>
        <w:t>с</w:t>
        <w:br/>
        <w:br/>
        <w:t>е</w:t>
        <w:br/>
        <w:br/>
        <w:t>т</w:t>
        <w:br/>
        <w:br/>
        <w:t>и</w:t>
        <w:br/>
        <w:br/>
        <w:t xml:space="preserve"> </w:t>
        <w:br/>
        <w:br/>
        <w:t>и</w:t>
        <w:br/>
        <w:br/>
        <w:t>с</w:t>
        <w:br/>
        <w:br/>
        <w:t>п</w:t>
        <w:br/>
        <w:br/>
        <w:t>о</w:t>
        <w:br/>
        <w:br/>
        <w:t>л</w:t>
        <w:br/>
        <w:br/>
        <w:t>ь</w:t>
        <w:br/>
        <w:br/>
        <w:t>з</w:t>
        <w:br/>
        <w:br/>
        <w:t>у</w:t>
        <w:br/>
        <w:br/>
        <w:t>ю</w:t>
        <w:br/>
        <w:br/>
        <w:t>т</w:t>
        <w:br/>
        <w:br/>
        <w:t>с</w:t>
        <w:br/>
        <w:br/>
        <w:t>я</w:t>
        <w:br/>
        <w:br/>
        <w:t xml:space="preserve"> </w:t>
        <w:br/>
        <w:br/>
        <w:t>д</w:t>
        <w:br/>
        <w:br/>
        <w:t>л</w:t>
        <w:br/>
        <w:br/>
        <w:t>я</w:t>
        <w:br/>
        <w:br/>
        <w:t xml:space="preserve"> </w:t>
        <w:br/>
        <w:br/>
        <w:t>с</w:t>
        <w:br/>
        <w:br/>
        <w:t>в</w:t>
        <w:br/>
        <w:br/>
        <w:t>я</w:t>
        <w:br/>
        <w:br/>
        <w:t>з</w:t>
        <w:br/>
        <w:br/>
        <w:t>и</w:t>
        <w:br/>
        <w:br/>
        <w:t xml:space="preserve"> </w:t>
        <w:br/>
        <w:br/>
        <w:t>с</w:t>
        <w:br/>
        <w:br/>
        <w:t xml:space="preserve"> </w:t>
        <w:br/>
        <w:br/>
        <w:t>д</w:t>
        <w:br/>
        <w:br/>
        <w:t>а</w:t>
        <w:br/>
        <w:br/>
        <w:t>т</w:t>
        <w:br/>
        <w:br/>
        <w:t>ч</w:t>
        <w:br/>
        <w:br/>
        <w:t>и</w:t>
        <w:br/>
        <w:br/>
        <w:t>к</w:t>
        <w:br/>
        <w:br/>
        <w:t>а</w:t>
        <w:br/>
        <w:br/>
        <w:t>м</w:t>
        <w:br/>
        <w:br/>
        <w:t>и</w:t>
        <w:br/>
        <w:br/>
        <w:t xml:space="preserve"> </w:t>
        <w:br/>
        <w:br/>
        <w:t>и</w:t>
        <w:br/>
        <w:br/>
        <w:t xml:space="preserve"> </w:t>
        <w:br/>
        <w:br/>
        <w:t>и</w:t>
        <w:br/>
        <w:br/>
        <w:t>с</w:t>
        <w:br/>
        <w:br/>
        <w:t>п</w:t>
        <w:br/>
        <w:br/>
        <w:t>о</w:t>
        <w:br/>
        <w:br/>
        <w:t>л</w:t>
        <w:br/>
        <w:br/>
        <w:t>н</w:t>
        <w:br/>
        <w:br/>
        <w:t>и</w:t>
        <w:br/>
        <w:br/>
        <w:t>т</w:t>
        <w:br/>
        <w:br/>
        <w:t>е</w:t>
        <w:br/>
        <w:br/>
        <w:t>л</w:t>
        <w:br/>
        <w:br/>
        <w:t>ь</w:t>
        <w:br/>
        <w:br/>
        <w:t>н</w:t>
        <w:br/>
        <w:br/>
        <w:t>ы</w:t>
        <w:br/>
        <w:br/>
        <w:t>м</w:t>
        <w:br/>
        <w:br/>
        <w:t>и</w:t>
        <w:br/>
        <w:br/>
        <w:t xml:space="preserve"> </w:t>
        <w:br/>
        <w:br/>
        <w:t>м</w:t>
        <w:br/>
        <w:br/>
        <w:t>е</w:t>
        <w:br/>
        <w:br/>
        <w:t>х</w:t>
        <w:br/>
        <w:br/>
        <w:t>а</w:t>
        <w:br/>
        <w:br/>
        <w:t>н</w:t>
        <w:br/>
        <w:br/>
        <w:t>и</w:t>
        <w:br/>
        <w:br/>
        <w:t>з</w:t>
        <w:br/>
        <w:br/>
        <w:t>м</w:t>
        <w:br/>
        <w:br/>
        <w:t>а</w:t>
        <w:br/>
        <w:br/>
        <w:t>м</w:t>
        <w:br/>
        <w:br/>
        <w:t>и</w:t>
        <w:br/>
        <w:br/>
        <w:t xml:space="preserve"> </w:t>
        <w:br/>
        <w:br/>
        <w:t>н</w:t>
        <w:br/>
        <w:br/>
        <w:t>а</w:t>
        <w:br/>
        <w:br/>
        <w:t xml:space="preserve"> </w:t>
        <w:br/>
        <w:br/>
        <w:t>н</w:t>
        <w:br/>
        <w:br/>
        <w:t>и</w:t>
        <w:br/>
        <w:br/>
        <w:t>ж</w:t>
        <w:br/>
        <w:br/>
        <w:t>н</w:t>
        <w:br/>
        <w:br/>
        <w:t>е</w:t>
        <w:br/>
        <w:br/>
        <w:t>м</w:t>
        <w:br/>
        <w:br/>
        <w:t xml:space="preserve"> </w:t>
        <w:br/>
        <w:br/>
        <w:t>у</w:t>
        <w:br/>
        <w:br/>
        <w:t>р</w:t>
        <w:br/>
        <w:br/>
        <w:t>о</w:t>
        <w:br/>
        <w:br/>
        <w:t>в</w:t>
        <w:br/>
        <w:br/>
        <w:t>н</w:t>
        <w:br/>
        <w:br/>
        <w:t>е</w:t>
        <w:br/>
        <w:br/>
        <w:t xml:space="preserve"> </w:t>
        <w:br/>
        <w:br/>
        <w:t>а</w:t>
        <w:br/>
        <w:br/>
        <w:t>в</w:t>
        <w:br/>
        <w:br/>
        <w:t>т</w:t>
        <w:br/>
        <w:br/>
        <w:t>о</w:t>
        <w:br/>
        <w:br/>
        <w:t>м</w:t>
        <w:br/>
        <w:br/>
        <w:t>а</w:t>
        <w:br/>
        <w:br/>
        <w:t>т</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р</w:t>
        <w:br/>
        <w:br/>
        <w:t>ы</w:t>
        <w:br/>
        <w:br/>
        <w:t>:</w:t>
        <w:br/>
        <w:br/>
        <w:t xml:space="preserve"> </w:t>
        <w:br/>
        <w:br/>
        <w:t>P</w:t>
        <w:br/>
        <w:br/>
        <w:t>r</w:t>
        <w:br/>
        <w:br/>
        <w:t>o</w:t>
        <w:br/>
        <w:br/>
        <w:t>f</w:t>
        <w:br/>
        <w:br/>
        <w:t>i</w:t>
        <w:br/>
        <w:br/>
        <w:t>b</w:t>
        <w:br/>
        <w:br/>
        <w:t>u</w:t>
        <w:br/>
        <w:br/>
        <w:t>s</w:t>
        <w:br/>
        <w:br/>
        <w:t>,</w:t>
        <w:br/>
        <w:br/>
        <w:t xml:space="preserve"> </w:t>
        <w:br/>
        <w:br/>
        <w:t>P</w:t>
        <w:br/>
        <w:br/>
        <w:t>r</w:t>
        <w:br/>
        <w:br/>
        <w:t>o</w:t>
        <w:br/>
        <w:br/>
        <w:t>f</w:t>
        <w:br/>
        <w:br/>
        <w:t>i</w:t>
        <w:br/>
        <w:br/>
        <w:t>n</w:t>
        <w:br/>
        <w:br/>
        <w:t>e</w:t>
        <w:br/>
        <w:br/>
        <w:t>t</w:t>
        <w:br/>
        <w:br/>
        <w:t>,</w:t>
        <w:br/>
        <w:br/>
        <w:t xml:space="preserve"> </w:t>
        <w:br/>
        <w:br/>
        <w:t>D</w:t>
        <w:br/>
        <w:br/>
        <w:t>e</w:t>
        <w:br/>
        <w:br/>
        <w:t>v</w:t>
        <w:br/>
        <w:br/>
        <w:t>i</w:t>
        <w:br/>
        <w:br/>
        <w:t>c</w:t>
        <w:br/>
        <w:br/>
        <w:t>e</w:t>
        <w:br/>
        <w:br/>
        <w:t>N</w:t>
        <w:br/>
        <w:br/>
        <w:t>e</w:t>
        <w:br/>
        <w:br/>
        <w:t>t</w:t>
        <w:br/>
        <w:br/>
        <w:t>,</w:t>
        <w:br/>
        <w:br/>
        <w:t xml:space="preserve"> </w:t>
        <w:br/>
        <w:br/>
        <w:t>M</w:t>
        <w:br/>
        <w:br/>
        <w:t>o</w:t>
        <w:br/>
        <w:br/>
        <w:t>d</w:t>
        <w:br/>
        <w:br/>
        <w:t>b</w:t>
        <w:br/>
        <w:br/>
        <w:t>u</w:t>
        <w:br/>
        <w:br/>
        <w:t>s</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I</w:t>
        <w:br/>
        <w:br/>
        <w:t>n</w:t>
        <w:br/>
        <w:br/>
        <w:t>d</w:t>
        <w:br/>
        <w:br/>
        <w:t>u</w:t>
        <w:br/>
        <w:br/>
        <w:t>s</w:t>
        <w:br/>
        <w:br/>
        <w:t>t</w:t>
        <w:br/>
        <w:br/>
        <w:t>r</w:t>
        <w:br/>
        <w:br/>
        <w:t>i</w:t>
        <w:br/>
        <w:br/>
        <w:t>a</w:t>
        <w:br/>
        <w:br/>
        <w:t>l</w:t>
        <w:br/>
        <w:br/>
        <w:t xml:space="preserve"> </w:t>
        <w:br/>
        <w:br/>
        <w:t>E</w:t>
        <w:br/>
        <w:br/>
        <w:t>t</w:t>
        <w:br/>
        <w:br/>
        <w:t>h</w:t>
        <w:br/>
        <w:br/>
        <w:t>e</w:t>
        <w:br/>
        <w:br/>
        <w:t>r</w:t>
        <w:br/>
        <w:br/>
        <w:t>n</w:t>
        <w:br/>
        <w:br/>
        <w:t>e</w:t>
        <w:br/>
        <w:br/>
        <w:t>t</w:t>
        <w:br/>
        <w:br/>
        <w:t>-</w:t>
        <w:br/>
        <w:br/>
        <w:t>с</w:t>
        <w:br/>
        <w:br/>
        <w:t>е</w:t>
        <w:br/>
        <w:br/>
        <w:t>т</w:t>
        <w:br/>
        <w:br/>
        <w:t>и</w:t>
        <w:br/>
        <w:br/>
        <w:t xml:space="preserve"> </w:t>
        <w:br/>
        <w:br/>
        <w:t>и</w:t>
        <w:br/>
        <w:br/>
        <w:t>с</w:t>
        <w:br/>
        <w:br/>
        <w:t>п</w:t>
        <w:br/>
        <w:br/>
        <w:t>о</w:t>
        <w:br/>
        <w:br/>
        <w:t>л</w:t>
        <w:br/>
        <w:br/>
        <w:t>ь</w:t>
        <w:br/>
        <w:br/>
        <w:t>з</w:t>
        <w:br/>
        <w:br/>
        <w:t>у</w:t>
        <w:br/>
        <w:br/>
        <w:t>ю</w:t>
        <w:br/>
        <w:br/>
        <w:t>т</w:t>
        <w:br/>
        <w:br/>
        <w:t>с</w:t>
        <w:br/>
        <w:br/>
        <w:t>я</w:t>
        <w:br/>
        <w:br/>
        <w:t xml:space="preserve"> </w:t>
        <w:br/>
        <w:br/>
        <w:t>д</w:t>
        <w:br/>
        <w:br/>
        <w:t>л</w:t>
        <w:br/>
        <w:br/>
        <w:t>я</w:t>
        <w:br/>
        <w:br/>
        <w:t xml:space="preserve"> </w:t>
        <w:br/>
        <w:br/>
        <w:t>в</w:t>
        <w:br/>
        <w:br/>
        <w:t>ы</w:t>
        <w:br/>
        <w:br/>
        <w:t>с</w:t>
        <w:br/>
        <w:br/>
        <w:t>о</w:t>
        <w:br/>
        <w:br/>
        <w:t>к</w:t>
        <w:br/>
        <w:br/>
        <w:t>о</w:t>
        <w:br/>
        <w:br/>
        <w:t>с</w:t>
        <w:br/>
        <w:br/>
        <w:t>к</w:t>
        <w:br/>
        <w:br/>
        <w:t>о</w:t>
        <w:br/>
        <w:br/>
        <w:t>р</w:t>
        <w:br/>
        <w:br/>
        <w:t>о</w:t>
        <w:br/>
        <w:br/>
        <w:t>с</w:t>
        <w:br/>
        <w:br/>
        <w:t>т</w:t>
        <w:br/>
        <w:br/>
        <w:t>н</w:t>
        <w:br/>
        <w:br/>
        <w:t>о</w:t>
        <w:br/>
        <w:br/>
        <w:t>й</w:t>
        <w:br/>
        <w:br/>
        <w:t xml:space="preserve"> </w:t>
        <w:br/>
        <w:br/>
        <w:t>п</w:t>
        <w:br/>
        <w:br/>
        <w:t>е</w:t>
        <w:br/>
        <w:br/>
        <w:t>р</w:t>
        <w:br/>
        <w:br/>
        <w:t>е</w:t>
        <w:br/>
        <w:br/>
        <w:t>д</w:t>
        <w:br/>
        <w:br/>
        <w:t>а</w:t>
        <w:br/>
        <w:br/>
        <w:t>ч</w:t>
        <w:br/>
        <w:br/>
        <w:t>и</w:t>
        <w:br/>
        <w:br/>
        <w:t xml:space="preserve"> </w:t>
        <w:br/>
        <w:br/>
        <w:t>д</w:t>
        <w:br/>
        <w:br/>
        <w:t>а</w:t>
        <w:br/>
        <w:br/>
        <w:t>н</w:t>
        <w:br/>
        <w:br/>
        <w:t>н</w:t>
        <w:br/>
        <w:br/>
        <w:t>ы</w:t>
        <w:br/>
        <w:br/>
        <w:t>х</w:t>
        <w:br/>
        <w:br/>
        <w:t xml:space="preserve"> </w:t>
        <w:br/>
        <w:br/>
        <w:t>м</w:t>
        <w:br/>
        <w:br/>
        <w:t>е</w:t>
        <w:br/>
        <w:br/>
        <w:t>ж</w:t>
        <w:br/>
        <w:br/>
        <w:t>д</w:t>
        <w:br/>
        <w:br/>
        <w:t>у</w:t>
        <w:br/>
        <w:br/>
        <w:t xml:space="preserve"> </w:t>
        <w:br/>
        <w:br/>
        <w:t>к</w:t>
        <w:br/>
        <w:br/>
        <w:t>о</w:t>
        <w:br/>
        <w:br/>
        <w:t>н</w:t>
        <w:br/>
        <w:br/>
        <w:t>т</w:t>
        <w:br/>
        <w:br/>
        <w:t>р</w:t>
        <w:br/>
        <w:br/>
        <w:t>о</w:t>
        <w:br/>
        <w:br/>
        <w:t>л</w:t>
        <w:br/>
        <w:br/>
        <w:t>л</w:t>
        <w:br/>
        <w:br/>
        <w:t>е</w:t>
        <w:br/>
        <w:br/>
        <w:t>р</w:t>
        <w:br/>
        <w:br/>
        <w:t>а</w:t>
        <w:br/>
        <w:br/>
        <w:t>м</w:t>
        <w:br/>
        <w:br/>
        <w:t>и</w:t>
        <w:br/>
        <w:br/>
        <w:t>,</w:t>
        <w:br/>
        <w:br/>
        <w:t xml:space="preserve"> </w:t>
        <w:br/>
        <w:br/>
        <w:t>к</w:t>
        <w:br/>
        <w:br/>
        <w:t>о</w:t>
        <w:br/>
        <w:br/>
        <w:t>м</w:t>
        <w:br/>
        <w:br/>
        <w:t>п</w:t>
        <w:br/>
        <w:br/>
        <w:t>ь</w:t>
        <w:br/>
        <w:br/>
        <w:t>ю</w:t>
        <w:br/>
        <w:br/>
        <w:t>т</w:t>
        <w:br/>
        <w:br/>
        <w:t>е</w:t>
        <w:br/>
        <w:br/>
        <w:t>р</w:t>
        <w:br/>
        <w:br/>
        <w:t>а</w:t>
        <w:br/>
        <w:br/>
        <w:t>м</w:t>
        <w:br/>
        <w:br/>
        <w:t>и</w:t>
        <w:br/>
        <w:br/>
        <w:t xml:space="preserve"> </w:t>
        <w:br/>
        <w:br/>
        <w:t>и</w:t>
        <w:br/>
        <w:br/>
        <w:t xml:space="preserve"> </w:t>
        <w:br/>
        <w:br/>
        <w:t>д</w:t>
        <w:br/>
        <w:br/>
        <w:t>р</w:t>
        <w:br/>
        <w:br/>
        <w:t>у</w:t>
        <w:br/>
        <w:br/>
        <w:t>г</w:t>
        <w:br/>
        <w:br/>
        <w:t>и</w:t>
        <w:br/>
        <w:br/>
        <w:t>м</w:t>
        <w:br/>
        <w:br/>
        <w:t>и</w:t>
        <w:br/>
        <w:br/>
        <w:t xml:space="preserve"> </w:t>
        <w:br/>
        <w:br/>
        <w:t>у</w:t>
        <w:br/>
        <w:br/>
        <w:t>с</w:t>
        <w:br/>
        <w:br/>
        <w:t>т</w:t>
        <w:br/>
        <w:br/>
        <w:t>р</w:t>
        <w:br/>
        <w:br/>
        <w:t>о</w:t>
        <w:br/>
        <w:br/>
        <w:t>й</w:t>
        <w:br/>
        <w:br/>
        <w:t>с</w:t>
        <w:br/>
        <w:br/>
        <w:t>т</w:t>
        <w:br/>
        <w:br/>
        <w:t>в</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р</w:t>
        <w:br/>
        <w:br/>
        <w:t>ы</w:t>
        <w:br/>
        <w:br/>
        <w:t>:</w:t>
        <w:br/>
        <w:br/>
        <w:t xml:space="preserve"> </w:t>
        <w:br/>
        <w:br/>
        <w:t>E</w:t>
        <w:br/>
        <w:br/>
        <w:t>t</w:t>
        <w:br/>
        <w:br/>
        <w:t>h</w:t>
        <w:br/>
        <w:br/>
        <w:t>e</w:t>
        <w:br/>
        <w:br/>
        <w:t>r</w:t>
        <w:br/>
        <w:br/>
        <w:t>n</w:t>
        <w:br/>
        <w:br/>
        <w:t>e</w:t>
        <w:br/>
        <w:br/>
        <w:t>t</w:t>
        <w:br/>
        <w:br/>
        <w:t>/</w:t>
        <w:br/>
        <w:br/>
        <w:t>I</w:t>
        <w:br/>
        <w:br/>
        <w:t>P</w:t>
        <w:br/>
        <w:br/>
        <w:t>,</w:t>
        <w:br/>
        <w:br/>
        <w:t xml:space="preserve"> </w:t>
        <w:br/>
        <w:br/>
        <w:t>P</w:t>
        <w:br/>
        <w:br/>
        <w:t>R</w:t>
        <w:br/>
        <w:br/>
        <w:t>O</w:t>
        <w:br/>
        <w:br/>
        <w:t>F</w:t>
        <w:br/>
        <w:br/>
        <w:t>I</w:t>
        <w:br/>
        <w:br/>
        <w:t>N</w:t>
        <w:br/>
        <w:br/>
        <w:t>E</w:t>
        <w:br/>
        <w:br/>
        <w:t>T</w:t>
        <w:br/>
        <w:br/>
        <w:t>,</w:t>
        <w:br/>
        <w:br/>
        <w:t xml:space="preserve"> </w:t>
        <w:br/>
        <w:br/>
        <w:t>E</w:t>
        <w:br/>
        <w:br/>
        <w:t>t</w:t>
        <w:br/>
        <w:br/>
        <w:t>h</w:t>
        <w:br/>
        <w:br/>
        <w:t>e</w:t>
        <w:br/>
        <w:br/>
        <w:t>r</w:t>
        <w:br/>
        <w:br/>
        <w:t>C</w:t>
        <w:br/>
        <w:br/>
        <w:t>A</w:t>
        <w:br/>
        <w:br/>
        <w:t>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Б</w:t>
        <w:br/>
        <w:br/>
        <w:t>е</w:t>
        <w:br/>
        <w:br/>
        <w:t>с</w:t>
        <w:br/>
        <w:br/>
        <w:t>п</w:t>
        <w:br/>
        <w:br/>
        <w:t>р</w:t>
        <w:br/>
        <w:br/>
        <w:t>о</w:t>
        <w:br/>
        <w:br/>
        <w:t>в</w:t>
        <w:br/>
        <w:br/>
        <w:t>о</w:t>
        <w:br/>
        <w:br/>
        <w:t>д</w:t>
        <w:br/>
        <w:br/>
        <w:t>н</w:t>
        <w:br/>
        <w:br/>
        <w:t>ы</w:t>
        <w:br/>
        <w:br/>
        <w:t>е</w:t>
        <w:br/>
        <w:br/>
        <w:t xml:space="preserve"> </w:t>
        <w:br/>
        <w:br/>
        <w:t>п</w:t>
        <w:br/>
        <w:br/>
        <w:t>р</w:t>
        <w:br/>
        <w:br/>
        <w:t>о</w:t>
        <w:br/>
        <w:br/>
        <w:t>м</w:t>
        <w:br/>
        <w:br/>
        <w:t>ы</w:t>
        <w:br/>
        <w:br/>
        <w:t>ш</w:t>
        <w:br/>
        <w:br/>
        <w:t>л</w:t>
        <w:br/>
        <w:br/>
        <w:t>е</w:t>
        <w:br/>
        <w:br/>
        <w:t>н</w:t>
        <w:br/>
        <w:br/>
        <w:t>н</w:t>
        <w:br/>
        <w:br/>
        <w:t>ы</w:t>
        <w:br/>
        <w:br/>
        <w:t>е</w:t>
        <w:br/>
        <w:br/>
        <w:t xml:space="preserve"> </w:t>
        <w:br/>
        <w:br/>
        <w:t>с</w:t>
        <w:br/>
        <w:br/>
        <w:t>е</w:t>
        <w:br/>
        <w:br/>
        <w:t>т</w:t>
        <w:br/>
        <w:br/>
        <w:t>и</w:t>
        <w:br/>
        <w:br/>
        <w:t xml:space="preserve"> </w:t>
        <w:br/>
        <w:br/>
        <w:t>о</w:t>
        <w:br/>
        <w:br/>
        <w:t>б</w:t>
        <w:br/>
        <w:br/>
        <w:t>е</w:t>
        <w:br/>
        <w:br/>
        <w:t>с</w:t>
        <w:br/>
        <w:br/>
        <w:t>п</w:t>
        <w:br/>
        <w:br/>
        <w:t>е</w:t>
        <w:br/>
        <w:br/>
        <w:t>ч</w:t>
        <w:br/>
        <w:br/>
        <w:t>и</w:t>
        <w:br/>
        <w:br/>
        <w:t>в</w:t>
        <w:br/>
        <w:br/>
        <w:t>а</w:t>
        <w:br/>
        <w:br/>
        <w:t>ю</w:t>
        <w:br/>
        <w:br/>
        <w:t>т</w:t>
        <w:br/>
        <w:br/>
        <w:t xml:space="preserve"> </w:t>
        <w:br/>
        <w:br/>
        <w:t>г</w:t>
        <w:br/>
        <w:br/>
        <w:t>и</w:t>
        <w:br/>
        <w:br/>
        <w:t>б</w:t>
        <w:br/>
        <w:br/>
        <w:t>к</w:t>
        <w:br/>
        <w:br/>
        <w:t>о</w:t>
        <w:br/>
        <w:br/>
        <w:t>с</w:t>
        <w:br/>
        <w:br/>
        <w:t>т</w:t>
        <w:br/>
        <w:br/>
        <w:t>ь</w:t>
        <w:br/>
        <w:br/>
        <w:t xml:space="preserve"> </w:t>
        <w:br/>
        <w:br/>
        <w:t>и</w:t>
        <w:br/>
        <w:br/>
        <w:t xml:space="preserve"> </w:t>
        <w:br/>
        <w:br/>
        <w:t>м</w:t>
        <w:br/>
        <w:br/>
        <w:t>о</w:t>
        <w:br/>
        <w:br/>
        <w:t>б</w:t>
        <w:br/>
        <w:br/>
        <w:t>и</w:t>
        <w:br/>
        <w:br/>
        <w:t>л</w:t>
        <w:br/>
        <w:br/>
        <w:t>ь</w:t>
        <w:br/>
        <w:br/>
        <w:t>н</w:t>
        <w:br/>
        <w:br/>
        <w:t>о</w:t>
        <w:br/>
        <w:br/>
        <w:t>с</w:t>
        <w:br/>
        <w:br/>
        <w:t>т</w:t>
        <w:br/>
        <w:br/>
        <w:t>ь</w:t>
        <w:br/>
        <w:br/>
        <w:t xml:space="preserve"> </w:t>
        <w:br/>
        <w:br/>
        <w:t>в</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о</w:t>
        <w:br/>
        <w:br/>
        <w:t>м</w:t>
        <w:br/>
        <w:br/>
        <w:t xml:space="preserve"> </w:t>
        <w:br/>
        <w:br/>
        <w:t>п</w:t>
        <w:br/>
        <w:br/>
        <w:t>р</w:t>
        <w:br/>
        <w:br/>
        <w:t>о</w:t>
        <w:br/>
        <w:br/>
        <w:t>и</w:t>
        <w:br/>
        <w:br/>
        <w:t>з</w:t>
        <w:br/>
        <w:br/>
        <w:t>в</w:t>
        <w:br/>
        <w:br/>
        <w:t>о</w:t>
        <w:br/>
        <w:br/>
        <w:t>д</w:t>
        <w:br/>
        <w:br/>
        <w:t>с</w:t>
        <w:br/>
        <w:br/>
        <w:t>т</w:t>
        <w:br/>
        <w:br/>
        <w:t>в</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р</w:t>
        <w:br/>
        <w:br/>
        <w:t>ы</w:t>
        <w:br/>
        <w:br/>
        <w:t>:</w:t>
        <w:br/>
        <w:br/>
        <w:t xml:space="preserve"> </w:t>
        <w:br/>
        <w:br/>
        <w:t>W</w:t>
        <w:br/>
        <w:br/>
        <w:t>i</w:t>
        <w:br/>
        <w:br/>
        <w:t>-</w:t>
        <w:br/>
        <w:br/>
        <w:t>F</w:t>
        <w:br/>
        <w:br/>
        <w:t>i</w:t>
        <w:br/>
        <w:br/>
        <w:t>,</w:t>
        <w:br/>
        <w:br/>
        <w:t xml:space="preserve"> </w:t>
        <w:br/>
        <w:br/>
        <w:t>B</w:t>
        <w:br/>
        <w:br/>
        <w:t>l</w:t>
        <w:br/>
        <w:br/>
        <w:t>u</w:t>
        <w:br/>
        <w:br/>
        <w:t>e</w:t>
        <w:br/>
        <w:br/>
        <w:t>t</w:t>
        <w:br/>
        <w:br/>
        <w:t>o</w:t>
        <w:br/>
        <w:br/>
        <w:t>o</w:t>
        <w:br/>
        <w:br/>
        <w:t>t</w:t>
        <w:br/>
        <w:br/>
        <w:t>h</w:t>
        <w:br/>
        <w:br/>
        <w:t>,</w:t>
        <w:br/>
        <w:br/>
        <w:t xml:space="preserve"> </w:t>
        <w:br/>
        <w:br/>
        <w:t>Z</w:t>
        <w:br/>
        <w:br/>
        <w:t>i</w:t>
        <w:br/>
        <w:br/>
        <w:t>g</w:t>
        <w:br/>
        <w:br/>
        <w:t>b</w:t>
        <w:br/>
        <w:br/>
        <w:t>e</w:t>
        <w:br/>
        <w:br/>
        <w:t>e</w:t>
        <w:br/>
        <w:br/>
        <w:t>,</w:t>
        <w:br/>
        <w:br/>
        <w:t xml:space="preserve"> </w:t>
        <w:br/>
        <w:br/>
        <w:t>W</w:t>
        <w:br/>
        <w:br/>
        <w:t>i</w:t>
        <w:br/>
        <w:br/>
        <w:t>r</w:t>
        <w:br/>
        <w:br/>
        <w:t>e</w:t>
        <w:br/>
        <w:br/>
        <w:t>l</w:t>
        <w:br/>
        <w:br/>
        <w:t>e</w:t>
        <w:br/>
        <w:br/>
        <w:t>s</w:t>
        <w:br/>
        <w:br/>
        <w:t>s</w:t>
        <w:br/>
        <w:br/>
        <w:t>H</w:t>
        <w:br/>
        <w:br/>
        <w:t>A</w:t>
        <w:br/>
        <w:br/>
        <w:t>R</w:t>
        <w:br/>
        <w:br/>
        <w:t>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е</w:t>
        <w:br/>
        <w:br/>
        <w:t>т</w:t>
        <w:br/>
        <w:br/>
        <w:t>и</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о</w:t>
        <w:br/>
        <w:br/>
        <w:t>б</w:t>
        <w:br/>
        <w:br/>
        <w:t>е</w:t>
        <w:br/>
        <w:br/>
        <w:t>с</w:t>
        <w:br/>
        <w:br/>
        <w:t>п</w:t>
        <w:br/>
        <w:br/>
        <w:t>е</w:t>
        <w:br/>
        <w:br/>
        <w:t>ч</w:t>
        <w:br/>
        <w:br/>
        <w:t>и</w:t>
        <w:br/>
        <w:br/>
        <w:t>в</w:t>
        <w:br/>
        <w:br/>
        <w:t>а</w:t>
        <w:br/>
        <w:br/>
        <w:t>ю</w:t>
        <w:br/>
        <w:br/>
        <w:t>т</w:t>
        <w:br/>
        <w:br/>
        <w:t xml:space="preserve"> </w:t>
        <w:br/>
        <w:br/>
        <w:t>д</w:t>
        <w:br/>
        <w:br/>
        <w:t>е</w:t>
        <w:br/>
        <w:br/>
        <w:t>т</w:t>
        <w:br/>
        <w:br/>
        <w:t>е</w:t>
        <w:br/>
        <w:br/>
        <w:t>р</w:t>
        <w:br/>
        <w:br/>
        <w:t>м</w:t>
        <w:br/>
        <w:br/>
        <w:t>и</w:t>
        <w:br/>
        <w:br/>
        <w:t>н</w:t>
        <w:br/>
        <w:br/>
        <w:t>и</w:t>
        <w:br/>
        <w:br/>
        <w:t>р</w:t>
        <w:br/>
        <w:br/>
        <w:t>о</w:t>
        <w:br/>
        <w:br/>
        <w:t>в</w:t>
        <w:br/>
        <w:br/>
        <w:t>а</w:t>
        <w:br/>
        <w:br/>
        <w:t>н</w:t>
        <w:br/>
        <w:br/>
        <w:t>н</w:t>
        <w:br/>
        <w:br/>
        <w:t>у</w:t>
        <w:br/>
        <w:br/>
        <w:t>ю</w:t>
        <w:br/>
        <w:br/>
        <w:t xml:space="preserve"> </w:t>
        <w:br/>
        <w:br/>
        <w:t>с</w:t>
        <w:br/>
        <w:br/>
        <w:t>в</w:t>
        <w:br/>
        <w:br/>
        <w:t>я</w:t>
        <w:br/>
        <w:br/>
        <w:t>з</w:t>
        <w:br/>
        <w:br/>
        <w:t>ь</w:t>
        <w:br/>
        <w:br/>
        <w:t xml:space="preserve"> </w:t>
        <w:br/>
        <w:br/>
        <w:t>с</w:t>
        <w:br/>
        <w:br/>
        <w:t xml:space="preserve"> </w:t>
        <w:br/>
        <w:br/>
        <w:t>м</w:t>
        <w:br/>
        <w:br/>
        <w:t>и</w:t>
        <w:br/>
        <w:br/>
        <w:t>н</w:t>
        <w:br/>
        <w:br/>
        <w:t>и</w:t>
        <w:br/>
        <w:br/>
        <w:t>м</w:t>
        <w:br/>
        <w:br/>
        <w:t>а</w:t>
        <w:br/>
        <w:br/>
        <w:t>л</w:t>
        <w:br/>
        <w:br/>
        <w:t>ь</w:t>
        <w:br/>
        <w:br/>
        <w:t>н</w:t>
        <w:br/>
        <w:br/>
        <w:t>о</w:t>
        <w:br/>
        <w:br/>
        <w:t>й</w:t>
        <w:br/>
        <w:br/>
        <w:t xml:space="preserve"> </w:t>
        <w:br/>
        <w:br/>
        <w:t>з</w:t>
        <w:br/>
        <w:br/>
        <w:t>а</w:t>
        <w:br/>
        <w:br/>
        <w:t>д</w:t>
        <w:br/>
        <w:br/>
        <w:t>е</w:t>
        <w:br/>
        <w:br/>
        <w:t>р</w:t>
        <w:br/>
        <w:br/>
        <w:t>ж</w:t>
        <w:br/>
        <w:br/>
        <w:t>к</w:t>
        <w:br/>
        <w:br/>
        <w:t>о</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К</w:t>
        <w:br/>
        <w:br/>
        <w:t>р</w:t>
        <w:br/>
        <w:br/>
        <w:t>и</w:t>
        <w:br/>
        <w:br/>
        <w:t>т</w:t>
        <w:br/>
        <w:br/>
        <w:t>и</w:t>
        <w:br/>
        <w:br/>
        <w:t>ч</w:t>
        <w:br/>
        <w:br/>
        <w:t>н</w:t>
        <w:br/>
        <w:br/>
        <w:t>ы</w:t>
        <w:br/>
        <w:br/>
        <w:t xml:space="preserve"> </w:t>
        <w:br/>
        <w:br/>
        <w:t>д</w:t>
        <w:br/>
        <w:br/>
        <w:t>л</w:t>
        <w:br/>
        <w:br/>
        <w:t>я</w:t>
        <w:br/>
        <w:br/>
        <w:t xml:space="preserve"> </w:t>
        <w:br/>
        <w:br/>
        <w:t>п</w:t>
        <w:br/>
        <w:br/>
        <w:t>р</w:t>
        <w:br/>
        <w:br/>
        <w:t>и</w:t>
        <w:br/>
        <w:br/>
        <w:t>л</w:t>
        <w:br/>
        <w:br/>
        <w:t>о</w:t>
        <w:br/>
        <w:br/>
        <w:t>ж</w:t>
        <w:br/>
        <w:br/>
        <w:t>е</w:t>
        <w:br/>
        <w:br/>
        <w:t>н</w:t>
        <w:br/>
        <w:br/>
        <w:t>и</w:t>
        <w:br/>
        <w:br/>
        <w:t>й</w:t>
        <w:br/>
        <w:br/>
        <w:t>,</w:t>
        <w:br/>
        <w:br/>
        <w:t xml:space="preserve"> </w:t>
        <w:br/>
        <w:br/>
        <w:t>т</w:t>
        <w:br/>
        <w:br/>
        <w:t>р</w:t>
        <w:br/>
        <w:br/>
        <w:t>е</w:t>
        <w:br/>
        <w:br/>
        <w:t>б</w:t>
        <w:br/>
        <w:br/>
        <w:t>у</w:t>
        <w:br/>
        <w:br/>
        <w:t>ю</w:t>
        <w:br/>
        <w:br/>
        <w:t>щ</w:t>
        <w:br/>
        <w:br/>
        <w:t>и</w:t>
        <w:br/>
        <w:br/>
        <w:t>х</w:t>
        <w:br/>
        <w:br/>
        <w:t xml:space="preserve"> </w:t>
        <w:br/>
        <w:br/>
        <w:t>т</w:t>
        <w:br/>
        <w:br/>
        <w:t>о</w:t>
        <w:br/>
        <w:br/>
        <w:t>ч</w:t>
        <w:br/>
        <w:br/>
        <w:t>н</w:t>
        <w:br/>
        <w:br/>
        <w:t>о</w:t>
        <w:br/>
        <w:br/>
        <w:t>й</w:t>
        <w:br/>
        <w:br/>
        <w:t xml:space="preserve"> </w:t>
        <w:br/>
        <w:br/>
        <w:t>с</w:t>
        <w:br/>
        <w:br/>
        <w:t>и</w:t>
        <w:br/>
        <w:br/>
        <w:t>н</w:t>
        <w:br/>
        <w:br/>
        <w:t>х</w:t>
        <w:br/>
        <w:br/>
        <w:t>р</w:t>
        <w:br/>
        <w:br/>
        <w:t>о</w:t>
        <w:br/>
        <w:br/>
        <w:t>н</w:t>
        <w:br/>
        <w:br/>
        <w:t>и</w:t>
        <w:br/>
        <w:br/>
        <w:t>з</w:t>
        <w:br/>
        <w:br/>
        <w:t>а</w:t>
        <w:br/>
        <w:br/>
        <w:t>ц</w:t>
        <w:br/>
        <w:br/>
        <w:t>и</w:t>
        <w:br/>
        <w:br/>
        <w:t>и</w:t>
        <w:br/>
        <w:br/>
        <w:t xml:space="preserve"> </w:t>
        <w:br/>
        <w:br/>
        <w:t>и</w:t>
        <w:br/>
        <w:br/>
        <w:t xml:space="preserve"> </w:t>
        <w:br/>
        <w:br/>
        <w:t>у</w:t>
        <w:br/>
        <w:br/>
        <w:t>п</w:t>
        <w:br/>
        <w:br/>
        <w:t>р</w:t>
        <w:br/>
        <w:br/>
        <w:t>а</w:t>
        <w:br/>
        <w:br/>
        <w:t>в</w:t>
        <w:br/>
        <w:br/>
        <w:t>л</w:t>
        <w:br/>
        <w:br/>
        <w:t>е</w:t>
        <w:br/>
        <w:br/>
        <w:t>н</w:t>
        <w:br/>
        <w:br/>
        <w:t>и</w:t>
        <w:br/>
        <w:br/>
        <w:t>я</w:t>
        <w:br/>
        <w:br/>
        <w:t>.</w:t>
        <w:br/>
        <w:br/>
        <w:br/>
        <w:br/>
        <w:br/>
        <w:br/>
        <w:br/>
        <w:br/>
        <w:t>*</w:t>
        <w:br/>
        <w:br/>
        <w:t>*</w:t>
        <w:br/>
        <w:br/>
        <w:t>I</w:t>
        <w:br/>
        <w:br/>
        <w:t>I</w:t>
        <w:br/>
        <w:br/>
        <w:t>I</w:t>
        <w:br/>
        <w:br/>
        <w:t>.</w:t>
        <w:br/>
        <w:br/>
        <w:t xml:space="preserve"> </w:t>
        <w:br/>
        <w:br/>
        <w:t>П</w:t>
        <w:br/>
        <w:br/>
        <w:t>р</w:t>
        <w:br/>
        <w:br/>
        <w:t>о</w:t>
        <w:br/>
        <w:br/>
        <w:t>т</w:t>
        <w:br/>
        <w:br/>
        <w:t>о</w:t>
        <w:br/>
        <w:br/>
        <w:t>к</w:t>
        <w:br/>
        <w:br/>
        <w:t>о</w:t>
        <w:br/>
        <w:br/>
        <w:t>л</w:t>
        <w:br/>
        <w:br/>
        <w:t>ы</w:t>
        <w:br/>
        <w:br/>
        <w:t xml:space="preserve"> </w:t>
        <w:br/>
        <w:br/>
        <w:t>п</w:t>
        <w:br/>
        <w:br/>
        <w:t>р</w:t>
        <w:br/>
        <w:br/>
        <w:t>о</w:t>
        <w:br/>
        <w:br/>
        <w:t>м</w:t>
        <w:br/>
        <w:br/>
        <w:t>ы</w:t>
        <w:br/>
        <w:br/>
        <w:t>ш</w:t>
        <w:br/>
        <w:br/>
        <w:t>л</w:t>
        <w:br/>
        <w:br/>
        <w:t>е</w:t>
        <w:br/>
        <w:br/>
        <w:t>н</w:t>
        <w:br/>
        <w:br/>
        <w:t>н</w:t>
        <w:br/>
        <w:br/>
        <w:t>о</w:t>
        <w:br/>
        <w:br/>
        <w:t>й</w:t>
        <w:br/>
        <w:br/>
        <w:t xml:space="preserve"> </w:t>
        <w:br/>
        <w:br/>
        <w:t>с</w:t>
        <w:br/>
        <w:br/>
        <w:t>в</w:t>
        <w:br/>
        <w:br/>
        <w:t>я</w:t>
        <w:br/>
        <w:br/>
        <w:t>з</w:t>
        <w:br/>
        <w:br/>
        <w:t>и</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M</w:t>
        <w:br/>
        <w:br/>
        <w:t>o</w:t>
        <w:br/>
        <w:br/>
        <w:t>d</w:t>
        <w:br/>
        <w:br/>
        <w:t>b</w:t>
        <w:br/>
        <w:br/>
        <w:t>u</w:t>
        <w:br/>
        <w:br/>
        <w:t>s</w:t>
        <w:br/>
        <w:br/>
        <w:t xml:space="preserve"> </w:t>
        <w:br/>
        <w:br/>
        <w:t>я</w:t>
        <w:br/>
        <w:br/>
        <w:t>в</w:t>
        <w:br/>
        <w:br/>
        <w:t>л</w:t>
        <w:br/>
        <w:br/>
        <w:t>я</w:t>
        <w:br/>
        <w:br/>
        <w:t>е</w:t>
        <w:br/>
        <w:br/>
        <w:t>т</w:t>
        <w:br/>
        <w:br/>
        <w:t>с</w:t>
        <w:br/>
        <w:br/>
        <w:t>я</w:t>
        <w:br/>
        <w:br/>
        <w:t xml:space="preserve"> </w:t>
        <w:br/>
        <w:br/>
        <w:t>о</w:t>
        <w:br/>
        <w:br/>
        <w:t>д</w:t>
        <w:br/>
        <w:br/>
        <w:t>н</w:t>
        <w:br/>
        <w:br/>
        <w:t>и</w:t>
        <w:br/>
        <w:br/>
        <w:t>м</w:t>
        <w:br/>
        <w:br/>
        <w:t xml:space="preserve"> </w:t>
        <w:br/>
        <w:br/>
        <w:t>и</w:t>
        <w:br/>
        <w:br/>
        <w:t>з</w:t>
        <w:br/>
        <w:br/>
        <w:t xml:space="preserve"> </w:t>
        <w:br/>
        <w:br/>
        <w:t>с</w:t>
        <w:br/>
        <w:br/>
        <w:t>т</w:t>
        <w:br/>
        <w:br/>
        <w:t>а</w:t>
        <w:br/>
        <w:br/>
        <w:t>р</w:t>
        <w:br/>
        <w:br/>
        <w:t>е</w:t>
        <w:br/>
        <w:br/>
        <w:t>й</w:t>
        <w:br/>
        <w:br/>
        <w:t>ш</w:t>
        <w:br/>
        <w:br/>
        <w:t>и</w:t>
        <w:br/>
        <w:br/>
        <w:t>х</w:t>
        <w:br/>
        <w:br/>
        <w:t xml:space="preserve"> </w:t>
        <w:br/>
        <w:br/>
        <w:t>и</w:t>
        <w:br/>
        <w:br/>
        <w:t xml:space="preserve"> </w:t>
        <w:br/>
        <w:br/>
        <w:t>н</w:t>
        <w:br/>
        <w:br/>
        <w:t>а</w:t>
        <w:br/>
        <w:br/>
        <w:t>и</w:t>
        <w:br/>
        <w:br/>
        <w:t>б</w:t>
        <w:br/>
        <w:br/>
        <w:t>о</w:t>
        <w:br/>
        <w:br/>
        <w:t>л</w:t>
        <w:br/>
        <w:br/>
        <w:t>е</w:t>
        <w:br/>
        <w:br/>
        <w:t>е</w:t>
        <w:br/>
        <w:br/>
        <w:t xml:space="preserve"> </w:t>
        <w:br/>
        <w:br/>
        <w:t>р</w:t>
        <w:br/>
        <w:br/>
        <w:t>а</w:t>
        <w:br/>
        <w:br/>
        <w:t>с</w:t>
        <w:br/>
        <w:br/>
        <w:t>п</w:t>
        <w:br/>
        <w:br/>
        <w:t>р</w:t>
        <w:br/>
        <w:br/>
        <w:t>о</w:t>
        <w:br/>
        <w:br/>
        <w:t>с</w:t>
        <w:br/>
        <w:br/>
        <w:t>т</w:t>
        <w:br/>
        <w:br/>
        <w:t>р</w:t>
        <w:br/>
        <w:br/>
        <w:t>а</w:t>
        <w:br/>
        <w:br/>
        <w:t>н</w:t>
        <w:br/>
        <w:br/>
        <w:t>е</w:t>
        <w:br/>
        <w:br/>
        <w:t>н</w:t>
        <w:br/>
        <w:br/>
        <w:t>н</w:t>
        <w:br/>
        <w:br/>
        <w:t>ы</w:t>
        <w:br/>
        <w:br/>
        <w:t>х</w:t>
        <w:br/>
        <w:br/>
        <w:t xml:space="preserve"> </w:t>
        <w:br/>
        <w:br/>
        <w:t>п</w:t>
        <w:br/>
        <w:br/>
        <w:t>р</w:t>
        <w:br/>
        <w:br/>
        <w:t>о</w:t>
        <w:br/>
        <w:br/>
        <w:t>м</w:t>
        <w:br/>
        <w:br/>
        <w:t>ы</w:t>
        <w:br/>
        <w:br/>
        <w:t>ш</w:t>
        <w:br/>
        <w:br/>
        <w:t>л</w:t>
        <w:br/>
        <w:br/>
        <w:t>е</w:t>
        <w:br/>
        <w:br/>
        <w:t>н</w:t>
        <w:br/>
        <w:br/>
        <w:t>н</w:t>
        <w:br/>
        <w:br/>
        <w:t>ы</w:t>
        <w:br/>
        <w:br/>
        <w:t>х</w:t>
        <w:br/>
        <w:br/>
        <w:t xml:space="preserve"> </w:t>
        <w:br/>
        <w:br/>
        <w:t>п</w:t>
        <w:br/>
        <w:br/>
        <w:t>р</w:t>
        <w:br/>
        <w:br/>
        <w:t>о</w:t>
        <w:br/>
        <w:br/>
        <w:t>т</w:t>
        <w:br/>
        <w:br/>
        <w:t>о</w:t>
        <w:br/>
        <w:br/>
        <w:t>к</w:t>
        <w:br/>
        <w:br/>
        <w:t>о</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о</w:t>
        <w:br/>
        <w:br/>
        <w:t>с</w:t>
        <w:br/>
        <w:br/>
        <w:t>т</w:t>
        <w:br/>
        <w:br/>
        <w:t>о</w:t>
        <w:br/>
        <w:br/>
        <w:t>й</w:t>
        <w:br/>
        <w:br/>
        <w:t xml:space="preserve"> </w:t>
        <w:br/>
        <w:br/>
        <w:t>в</w:t>
        <w:br/>
        <w:br/>
        <w:t xml:space="preserve"> </w:t>
        <w:br/>
        <w:br/>
        <w:t>р</w:t>
        <w:br/>
        <w:br/>
        <w:t>е</w:t>
        <w:br/>
        <w:br/>
        <w:t>а</w:t>
        <w:br/>
        <w:br/>
        <w:t>л</w:t>
        <w:br/>
        <w:br/>
        <w:t>и</w:t>
        <w:br/>
        <w:br/>
        <w:t>з</w:t>
        <w:br/>
        <w:br/>
        <w:t>а</w:t>
        <w:br/>
        <w:br/>
        <w:t>ц</w:t>
        <w:br/>
        <w:br/>
        <w:t>и</w:t>
        <w:br/>
        <w:br/>
        <w:t>и</w:t>
        <w:br/>
        <w:br/>
        <w:t xml:space="preserve"> </w:t>
        <w:br/>
        <w:br/>
        <w:t>и</w:t>
        <w:br/>
        <w:br/>
        <w:t xml:space="preserve"> </w:t>
        <w:br/>
        <w:br/>
        <w:t>ш</w:t>
        <w:br/>
        <w:br/>
        <w:t>и</w:t>
        <w:br/>
        <w:br/>
        <w:t>р</w:t>
        <w:br/>
        <w:br/>
        <w:t>о</w:t>
        <w:br/>
        <w:br/>
        <w:t>к</w:t>
        <w:br/>
        <w:br/>
        <w:t>о</w:t>
        <w:br/>
        <w:br/>
        <w:t xml:space="preserve"> </w:t>
        <w:br/>
        <w:br/>
        <w:t>п</w:t>
        <w:br/>
        <w:br/>
        <w:t>о</w:t>
        <w:br/>
        <w:br/>
        <w:t>д</w:t>
        <w:br/>
        <w:br/>
        <w:t>д</w:t>
        <w:br/>
        <w:br/>
        <w:t>е</w:t>
        <w:br/>
        <w:br/>
        <w:t>р</w:t>
        <w:br/>
        <w:br/>
        <w:t>ж</w:t>
        <w:br/>
        <w:br/>
        <w:t>и</w:t>
        <w:br/>
        <w:br/>
        <w:t>в</w:t>
        <w:br/>
        <w:br/>
        <w:t>а</w:t>
        <w:br/>
        <w:br/>
        <w:t>е</w:t>
        <w:br/>
        <w:br/>
        <w:t>т</w:t>
        <w:br/>
        <w:br/>
        <w:t>с</w:t>
        <w:br/>
        <w:br/>
        <w:t>я</w:t>
        <w:br/>
        <w:br/>
        <w:t xml:space="preserve"> </w:t>
        <w:br/>
        <w:br/>
        <w:t>р</w:t>
        <w:br/>
        <w:br/>
        <w:t>а</w:t>
        <w:br/>
        <w:br/>
        <w:t>з</w:t>
        <w:br/>
        <w:br/>
        <w:t>л</w:t>
        <w:br/>
        <w:br/>
        <w:t>и</w:t>
        <w:br/>
        <w:br/>
        <w:t>ч</w:t>
        <w:br/>
        <w:br/>
        <w:t>н</w:t>
        <w:br/>
        <w:br/>
        <w:t>ы</w:t>
        <w:br/>
        <w:br/>
        <w:t>м</w:t>
        <w:br/>
        <w:br/>
        <w:t>и</w:t>
        <w:br/>
        <w:br/>
        <w:t xml:space="preserve"> </w:t>
        <w:br/>
        <w:br/>
        <w:t>у</w:t>
        <w:br/>
        <w:br/>
        <w:t>с</w:t>
        <w:br/>
        <w:br/>
        <w:t>т</w:t>
        <w:br/>
        <w:br/>
        <w:t>р</w:t>
        <w:br/>
        <w:br/>
        <w:t>о</w:t>
        <w:br/>
        <w:br/>
        <w:t>й</w:t>
        <w:br/>
        <w:br/>
        <w:t>с</w:t>
        <w:br/>
        <w:br/>
        <w:t>т</w:t>
        <w:br/>
        <w:br/>
        <w:t>в</w:t>
        <w:br/>
        <w:br/>
        <w:t>а</w:t>
        <w:br/>
        <w:br/>
        <w:t>м</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P</w:t>
        <w:br/>
        <w:br/>
        <w:t>r</w:t>
        <w:br/>
        <w:br/>
        <w:t>o</w:t>
        <w:br/>
        <w:br/>
        <w:t>f</w:t>
        <w:br/>
        <w:br/>
        <w:t>i</w:t>
        <w:br/>
        <w:br/>
        <w:t>b</w:t>
        <w:br/>
        <w:br/>
        <w:t>u</w:t>
        <w:br/>
        <w:br/>
        <w:t>s</w:t>
        <w:br/>
        <w:br/>
        <w:t xml:space="preserve"> </w:t>
        <w:br/>
        <w:br/>
        <w:t>и</w:t>
        <w:br/>
        <w:br/>
        <w:t xml:space="preserve"> </w:t>
        <w:br/>
        <w:br/>
        <w:t>P</w:t>
        <w:br/>
        <w:br/>
        <w:t>r</w:t>
        <w:br/>
        <w:br/>
        <w:t>o</w:t>
        <w:br/>
        <w:br/>
        <w:t>f</w:t>
        <w:br/>
        <w:br/>
        <w:t>i</w:t>
        <w:br/>
        <w:br/>
        <w:t>n</w:t>
        <w:br/>
        <w:br/>
        <w:t>e</w:t>
        <w:br/>
        <w:br/>
        <w:t>t</w:t>
        <w:br/>
        <w:br/>
        <w:t xml:space="preserve"> </w:t>
        <w:br/>
        <w:br/>
        <w:t>я</w:t>
        <w:br/>
        <w:br/>
        <w:t>в</w:t>
        <w:br/>
        <w:br/>
        <w:t>л</w:t>
        <w:br/>
        <w:br/>
        <w:t>я</w:t>
        <w:br/>
        <w:br/>
        <w:t>ю</w:t>
        <w:br/>
        <w:br/>
        <w:t>т</w:t>
        <w:br/>
        <w:br/>
        <w:t>с</w:t>
        <w:br/>
        <w:br/>
        <w:t>я</w:t>
        <w:br/>
        <w:br/>
        <w:t xml:space="preserve"> </w:t>
        <w:br/>
        <w:br/>
        <w:t>п</w:t>
        <w:br/>
        <w:br/>
        <w:t>о</w:t>
        <w:br/>
        <w:br/>
        <w:t>п</w:t>
        <w:br/>
        <w:br/>
        <w:t>у</w:t>
        <w:br/>
        <w:br/>
        <w:t>л</w:t>
        <w:br/>
        <w:br/>
        <w:t>я</w:t>
        <w:br/>
        <w:br/>
        <w:t>р</w:t>
        <w:br/>
        <w:br/>
        <w:t>н</w:t>
        <w:br/>
        <w:br/>
        <w:t>ы</w:t>
        <w:br/>
        <w:br/>
        <w:t>м</w:t>
        <w:br/>
        <w:br/>
        <w:t>и</w:t>
        <w:br/>
        <w:br/>
        <w:t xml:space="preserve"> </w:t>
        <w:br/>
        <w:br/>
        <w:t>п</w:t>
        <w:br/>
        <w:br/>
        <w:t>р</w:t>
        <w:br/>
        <w:br/>
        <w:t>о</w:t>
        <w:br/>
        <w:br/>
        <w:t>т</w:t>
        <w:br/>
        <w:br/>
        <w:t>о</w:t>
        <w:br/>
        <w:br/>
        <w:t>к</w:t>
        <w:br/>
        <w:br/>
        <w:t>о</w:t>
        <w:br/>
        <w:br/>
        <w:t>л</w:t>
        <w:br/>
        <w:br/>
        <w:t>а</w:t>
        <w:br/>
        <w:br/>
        <w:t>м</w:t>
        <w:br/>
        <w:br/>
        <w:t>и</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е</w:t>
        <w:br/>
        <w:br/>
        <w:t>с</w:t>
        <w:br/>
        <w:br/>
        <w:t>п</w:t>
        <w:br/>
        <w:br/>
        <w:t>е</w:t>
        <w:br/>
        <w:br/>
        <w:t>ч</w:t>
        <w:br/>
        <w:br/>
        <w:t>и</w:t>
        <w:br/>
        <w:br/>
        <w:t>в</w:t>
        <w:br/>
        <w:br/>
        <w:t>а</w:t>
        <w:br/>
        <w:br/>
        <w:t>ю</w:t>
        <w:br/>
        <w:br/>
        <w:t>т</w:t>
        <w:br/>
        <w:br/>
        <w:t xml:space="preserve"> </w:t>
        <w:br/>
        <w:br/>
        <w:t>н</w:t>
        <w:br/>
        <w:br/>
        <w:t>а</w:t>
        <w:br/>
        <w:br/>
        <w:t>д</w:t>
        <w:br/>
        <w:br/>
        <w:t>е</w:t>
        <w:br/>
        <w:br/>
        <w:t>ж</w:t>
        <w:br/>
        <w:br/>
        <w:t>н</w:t>
        <w:br/>
        <w:br/>
        <w:t>у</w:t>
        <w:br/>
        <w:br/>
        <w:t>ю</w:t>
        <w:br/>
        <w:br/>
        <w:t xml:space="preserve"> </w:t>
        <w:br/>
        <w:br/>
        <w:t>с</w:t>
        <w:br/>
        <w:br/>
        <w:t>в</w:t>
        <w:br/>
        <w:br/>
        <w:t>я</w:t>
        <w:br/>
        <w:br/>
        <w:t>з</w:t>
        <w:br/>
        <w:br/>
        <w:t>ь</w:t>
        <w:br/>
        <w:br/>
        <w:t xml:space="preserve"> </w:t>
        <w:br/>
        <w:br/>
        <w:t>и</w:t>
        <w:br/>
        <w:br/>
        <w:t xml:space="preserve"> </w:t>
        <w:br/>
        <w:br/>
        <w:t>ш</w:t>
        <w:br/>
        <w:br/>
        <w:t>и</w:t>
        <w:br/>
        <w:br/>
        <w:t>р</w:t>
        <w:br/>
        <w:br/>
        <w:t>о</w:t>
        <w:br/>
        <w:br/>
        <w:t>к</w:t>
        <w:br/>
        <w:br/>
        <w:t>и</w:t>
        <w:br/>
        <w:br/>
        <w:t>е</w:t>
        <w:br/>
        <w:br/>
        <w:t xml:space="preserve"> </w:t>
        <w:br/>
        <w:br/>
        <w:t>в</w:t>
        <w:br/>
        <w:br/>
        <w:t>о</w:t>
        <w:br/>
        <w:br/>
        <w:t>з</w:t>
        <w:br/>
        <w:br/>
        <w:t>м</w:t>
        <w:br/>
        <w:br/>
        <w:t>о</w:t>
        <w:br/>
        <w:br/>
        <w:t>ж</w:t>
        <w:br/>
        <w:br/>
        <w:t>н</w:t>
        <w:br/>
        <w:br/>
        <w:t>о</w:t>
        <w:br/>
        <w:br/>
        <w:t>с</w:t>
        <w:br/>
        <w:br/>
        <w:t>т</w:t>
        <w:br/>
        <w:br/>
        <w:t>и</w:t>
        <w:br/>
        <w:br/>
        <w:t xml:space="preserve"> </w:t>
        <w:br/>
        <w:br/>
        <w:t>д</w:t>
        <w:br/>
        <w:br/>
        <w:t>л</w:t>
        <w:br/>
        <w:br/>
        <w:t>я</w:t>
        <w:br/>
        <w:br/>
        <w:t xml:space="preserve"> </w:t>
        <w:br/>
        <w:br/>
        <w:t>д</w:t>
        <w:br/>
        <w:br/>
        <w:t>и</w:t>
        <w:br/>
        <w:br/>
        <w:t>а</w:t>
        <w:br/>
        <w:br/>
        <w:t>г</w:t>
        <w:br/>
        <w:br/>
        <w:t>н</w:t>
        <w:br/>
        <w:br/>
        <w:t>о</w:t>
        <w:br/>
        <w:br/>
        <w:t>с</w:t>
        <w:br/>
        <w:br/>
        <w:t>т</w:t>
        <w:br/>
        <w:br/>
        <w:t>и</w:t>
        <w:br/>
        <w:br/>
        <w:t>к</w:t>
        <w:br/>
        <w:br/>
        <w:t>и</w:t>
        <w:br/>
        <w:br/>
        <w:t xml:space="preserve"> </w:t>
        <w:br/>
        <w:br/>
        <w:t>и</w:t>
        <w:br/>
        <w:br/>
        <w:t xml:space="preserve"> </w:t>
        <w:br/>
        <w:br/>
        <w:t>о</w:t>
        <w:br/>
        <w:br/>
        <w:t>б</w:t>
        <w:br/>
        <w:br/>
        <w:t>с</w:t>
        <w:br/>
        <w:br/>
        <w:t>л</w:t>
        <w:br/>
        <w:br/>
        <w:t>у</w:t>
        <w:br/>
        <w:br/>
        <w:t>ж</w:t>
        <w:br/>
        <w:br/>
        <w:t>и</w:t>
        <w:br/>
        <w:br/>
        <w:t>в</w:t>
        <w:br/>
        <w:br/>
        <w:t>а</w:t>
        <w:br/>
        <w:br/>
        <w:t>н</w:t>
        <w:br/>
        <w:br/>
        <w:t>и</w:t>
        <w:br/>
        <w:br/>
        <w:t>я</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E</w:t>
        <w:br/>
        <w:br/>
        <w:t>t</w:t>
        <w:br/>
        <w:br/>
        <w:t>h</w:t>
        <w:br/>
        <w:br/>
        <w:t>e</w:t>
        <w:br/>
        <w:br/>
        <w:t>r</w:t>
        <w:br/>
        <w:br/>
        <w:t>n</w:t>
        <w:br/>
        <w:br/>
        <w:t>e</w:t>
        <w:br/>
        <w:br/>
        <w:t>t</w:t>
        <w:br/>
        <w:br/>
        <w:t>/</w:t>
        <w:br/>
        <w:br/>
        <w:t>I</w:t>
        <w:br/>
        <w:br/>
        <w:t>P</w:t>
        <w:br/>
        <w:br/>
        <w:t xml:space="preserve"> </w:t>
        <w:br/>
        <w:br/>
        <w:t>я</w:t>
        <w:br/>
        <w:br/>
        <w:t>в</w:t>
        <w:br/>
        <w:br/>
        <w:t>л</w:t>
        <w:br/>
        <w:br/>
        <w:t>я</w:t>
        <w:br/>
        <w:br/>
        <w:t>е</w:t>
        <w:br/>
        <w:br/>
        <w:t>т</w:t>
        <w:br/>
        <w:br/>
        <w:t>с</w:t>
        <w:br/>
        <w:br/>
        <w:t>я</w:t>
        <w:br/>
        <w:br/>
        <w:t xml:space="preserve"> </w:t>
        <w:br/>
        <w:br/>
        <w:t>п</w:t>
        <w:br/>
        <w:br/>
        <w:t>р</w:t>
        <w:br/>
        <w:br/>
        <w:t>о</w:t>
        <w:br/>
        <w:br/>
        <w:t>м</w:t>
        <w:br/>
        <w:br/>
        <w:t>ы</w:t>
        <w:br/>
        <w:br/>
        <w:t>ш</w:t>
        <w:br/>
        <w:br/>
        <w:t>л</w:t>
        <w:br/>
        <w:br/>
        <w:t>е</w:t>
        <w:br/>
        <w:br/>
        <w:t>н</w:t>
        <w:br/>
        <w:br/>
        <w:t>н</w:t>
        <w:br/>
        <w:br/>
        <w:t>ы</w:t>
        <w:br/>
        <w:br/>
        <w:t>м</w:t>
        <w:br/>
        <w:br/>
        <w:t xml:space="preserve"> </w:t>
        <w:br/>
        <w:br/>
        <w:t>п</w:t>
        <w:br/>
        <w:br/>
        <w:t>р</w:t>
        <w:br/>
        <w:br/>
        <w:t>о</w:t>
        <w:br/>
        <w:br/>
        <w:t>т</w:t>
        <w:br/>
        <w:br/>
        <w:t>о</w:t>
        <w:br/>
        <w:br/>
        <w:t>к</w:t>
        <w:br/>
        <w:br/>
        <w:t>о</w:t>
        <w:br/>
        <w:br/>
        <w:t>л</w:t>
        <w:br/>
        <w:br/>
        <w:t>о</w:t>
        <w:br/>
        <w:br/>
        <w:t>м</w:t>
        <w:br/>
        <w:br/>
        <w:t>,</w:t>
        <w:br/>
        <w:br/>
        <w:t xml:space="preserve"> </w:t>
        <w:br/>
        <w:br/>
        <w:t>о</w:t>
        <w:br/>
        <w:br/>
        <w:t>с</w:t>
        <w:br/>
        <w:br/>
        <w:t>н</w:t>
        <w:br/>
        <w:br/>
        <w:t>о</w:t>
        <w:br/>
        <w:br/>
        <w:t>в</w:t>
        <w:br/>
        <w:br/>
        <w:t>а</w:t>
        <w:br/>
        <w:br/>
        <w:t>н</w:t>
        <w:br/>
        <w:br/>
        <w:t>н</w:t>
        <w:br/>
        <w:br/>
        <w:t>ы</w:t>
        <w:br/>
        <w:br/>
        <w:t>м</w:t>
        <w:br/>
        <w:br/>
        <w:t xml:space="preserve"> </w:t>
        <w:br/>
        <w:br/>
        <w:t>н</w:t>
        <w:br/>
        <w:br/>
        <w:t>а</w:t>
        <w:br/>
        <w:br/>
        <w:t xml:space="preserve"> </w:t>
        <w:br/>
        <w:br/>
        <w:t>т</w:t>
        <w:br/>
        <w:br/>
        <w:t>е</w:t>
        <w:br/>
        <w:br/>
        <w:t>х</w:t>
        <w:br/>
        <w:br/>
        <w:t>н</w:t>
        <w:br/>
        <w:br/>
        <w:t>о</w:t>
        <w:br/>
        <w:br/>
        <w:t>л</w:t>
        <w:br/>
        <w:br/>
        <w:t>о</w:t>
        <w:br/>
        <w:br/>
        <w:t>г</w:t>
        <w:br/>
        <w:br/>
        <w:t>и</w:t>
        <w:br/>
        <w:br/>
        <w:t>и</w:t>
        <w:br/>
        <w:br/>
        <w:t xml:space="preserve"> </w:t>
        <w:br/>
        <w:br/>
        <w:t>E</w:t>
        <w:br/>
        <w:br/>
        <w:t>t</w:t>
        <w:br/>
        <w:br/>
        <w:t>h</w:t>
        <w:br/>
        <w:br/>
        <w:t>e</w:t>
        <w:br/>
        <w:br/>
        <w:t>r</w:t>
        <w:br/>
        <w:br/>
        <w:t>n</w:t>
        <w:br/>
        <w:br/>
        <w:t>e</w:t>
        <w:br/>
        <w:br/>
        <w:t>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е</w:t>
        <w:br/>
        <w:br/>
        <w:t>с</w:t>
        <w:br/>
        <w:br/>
        <w:t>п</w:t>
        <w:br/>
        <w:br/>
        <w:t>е</w:t>
        <w:br/>
        <w:br/>
        <w:t>ч</w:t>
        <w:br/>
        <w:br/>
        <w:t>и</w:t>
        <w:br/>
        <w:br/>
        <w:t>в</w:t>
        <w:br/>
        <w:br/>
        <w:t>а</w:t>
        <w:br/>
        <w:br/>
        <w:t>е</w:t>
        <w:br/>
        <w:br/>
        <w:t>т</w:t>
        <w:br/>
        <w:br/>
        <w:t xml:space="preserve"> </w:t>
        <w:br/>
        <w:br/>
        <w:t>в</w:t>
        <w:br/>
        <w:br/>
        <w:t>ы</w:t>
        <w:br/>
        <w:br/>
        <w:t>с</w:t>
        <w:br/>
        <w:br/>
        <w:t>о</w:t>
        <w:br/>
        <w:br/>
        <w:t>к</w:t>
        <w:br/>
        <w:br/>
        <w:t>у</w:t>
        <w:br/>
        <w:br/>
        <w:t>ю</w:t>
        <w:br/>
        <w:br/>
        <w:t xml:space="preserve"> </w:t>
        <w:br/>
        <w:br/>
        <w:t>с</w:t>
        <w:br/>
        <w:br/>
        <w:t>к</w:t>
        <w:br/>
        <w:br/>
        <w:t>о</w:t>
        <w:br/>
        <w:br/>
        <w:t>р</w:t>
        <w:br/>
        <w:br/>
        <w:t>о</w:t>
        <w:br/>
        <w:br/>
        <w:t>с</w:t>
        <w:br/>
        <w:br/>
        <w:t>т</w:t>
        <w:br/>
        <w:br/>
        <w:t>ь</w:t>
        <w:br/>
        <w:br/>
        <w:t xml:space="preserve"> </w:t>
        <w:br/>
        <w:br/>
        <w:t>п</w:t>
        <w:br/>
        <w:br/>
        <w:t>е</w:t>
        <w:br/>
        <w:br/>
        <w:t>р</w:t>
        <w:br/>
        <w:br/>
        <w:t>е</w:t>
        <w:br/>
        <w:br/>
        <w:t>д</w:t>
        <w:br/>
        <w:br/>
        <w:t>а</w:t>
        <w:br/>
        <w:br/>
        <w:t>ч</w:t>
        <w:br/>
        <w:br/>
        <w:t>и</w:t>
        <w:br/>
        <w:br/>
        <w:t xml:space="preserve"> </w:t>
        <w:br/>
        <w:br/>
        <w:t>д</w:t>
        <w:br/>
        <w:br/>
        <w:t>а</w:t>
        <w:br/>
        <w:br/>
        <w:t>н</w:t>
        <w:br/>
        <w:br/>
        <w:t>н</w:t>
        <w:br/>
        <w:br/>
        <w:t>ы</w:t>
        <w:br/>
        <w:br/>
        <w:t>х</w:t>
        <w:br/>
        <w:br/>
        <w:t xml:space="preserve"> </w:t>
        <w:br/>
        <w:br/>
        <w:t>и</w:t>
        <w:br/>
        <w:br/>
        <w:t xml:space="preserve"> </w:t>
        <w:br/>
        <w:br/>
        <w:t>и</w:t>
        <w:br/>
        <w:br/>
        <w:t>н</w:t>
        <w:br/>
        <w:br/>
        <w:t>т</w:t>
        <w:br/>
        <w:br/>
        <w:t>е</w:t>
        <w:br/>
        <w:br/>
        <w:t>г</w:t>
        <w:br/>
        <w:br/>
        <w:t>р</w:t>
        <w:br/>
        <w:br/>
        <w:t>а</w:t>
        <w:br/>
        <w:br/>
        <w:t>ц</w:t>
        <w:br/>
        <w:br/>
        <w:t>и</w:t>
        <w:br/>
        <w:br/>
        <w:t>ю</w:t>
        <w:br/>
        <w:br/>
        <w:t xml:space="preserve"> </w:t>
        <w:br/>
        <w:br/>
        <w:t>с</w:t>
        <w:br/>
        <w:br/>
        <w:t xml:space="preserve"> </w:t>
        <w:br/>
        <w:br/>
        <w:t>д</w:t>
        <w:br/>
        <w:br/>
        <w:t>р</w:t>
        <w:br/>
        <w:br/>
        <w:t>у</w:t>
        <w:br/>
        <w:br/>
        <w:t>г</w:t>
        <w:br/>
        <w:br/>
        <w:t>и</w:t>
        <w:br/>
        <w:br/>
        <w:t>м</w:t>
        <w:br/>
        <w:br/>
        <w:t>и</w:t>
        <w:br/>
        <w:br/>
        <w:t xml:space="preserve"> </w:t>
        <w:br/>
        <w:br/>
        <w:t>с</w:t>
        <w:br/>
        <w:br/>
        <w:t>е</w:t>
        <w:br/>
        <w:br/>
        <w:t>т</w:t>
        <w:br/>
        <w:br/>
        <w:t>я</w:t>
        <w:br/>
        <w:br/>
        <w:t>м</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O</w:t>
        <w:br/>
        <w:br/>
        <w:t>P</w:t>
        <w:br/>
        <w:br/>
        <w:t>C</w:t>
        <w:br/>
        <w:br/>
        <w:t xml:space="preserve"> </w:t>
        <w:br/>
        <w:br/>
        <w:t>U</w:t>
        <w:br/>
        <w:br/>
        <w:t>A</w:t>
        <w:br/>
        <w:br/>
        <w:t xml:space="preserve"> </w:t>
        <w:br/>
        <w:br/>
        <w:t>я</w:t>
        <w:br/>
        <w:br/>
        <w:t>в</w:t>
        <w:br/>
        <w:br/>
        <w:t>л</w:t>
        <w:br/>
        <w:br/>
        <w:t>я</w:t>
        <w:br/>
        <w:br/>
        <w:t>е</w:t>
        <w:br/>
        <w:br/>
        <w:t>т</w:t>
        <w:br/>
        <w:br/>
        <w:t>с</w:t>
        <w:br/>
        <w:br/>
        <w:t>я</w:t>
        <w:br/>
        <w:br/>
        <w:t xml:space="preserve"> </w:t>
        <w:br/>
        <w:br/>
        <w:t>о</w:t>
        <w:br/>
        <w:br/>
        <w:t>т</w:t>
        <w:br/>
        <w:br/>
        <w:t>к</w:t>
        <w:br/>
        <w:br/>
        <w:t>р</w:t>
        <w:br/>
        <w:br/>
        <w:t>ы</w:t>
        <w:br/>
        <w:br/>
        <w:t>т</w:t>
        <w:br/>
        <w:br/>
        <w:t>ы</w:t>
        <w:br/>
        <w:br/>
        <w:t>м</w:t>
        <w:br/>
        <w:br/>
        <w:t xml:space="preserve"> </w:t>
        <w:br/>
        <w:br/>
        <w:t>п</w:t>
        <w:br/>
        <w:br/>
        <w:t>р</w:t>
        <w:br/>
        <w:br/>
        <w:t>о</w:t>
        <w:br/>
        <w:br/>
        <w:t>т</w:t>
        <w:br/>
        <w:br/>
        <w:t>о</w:t>
        <w:br/>
        <w:br/>
        <w:t>к</w:t>
        <w:br/>
        <w:br/>
        <w:t>о</w:t>
        <w:br/>
        <w:br/>
        <w:t>л</w:t>
        <w:br/>
        <w:br/>
        <w:t>о</w:t>
        <w:br/>
        <w:br/>
        <w:t>м</w:t>
        <w:br/>
        <w:br/>
        <w:t xml:space="preserve"> </w:t>
        <w:br/>
        <w:br/>
        <w:t>д</w:t>
        <w:br/>
        <w:br/>
        <w:t>л</w:t>
        <w:br/>
        <w:br/>
        <w:t>я</w:t>
        <w:br/>
        <w:br/>
        <w:t xml:space="preserve"> </w:t>
        <w:br/>
        <w:br/>
        <w:t>б</w:t>
        <w:br/>
        <w:br/>
        <w:t>е</w:t>
        <w:br/>
        <w:br/>
        <w:t>з</w:t>
        <w:br/>
        <w:br/>
        <w:t>о</w:t>
        <w:br/>
        <w:br/>
        <w:t>п</w:t>
        <w:br/>
        <w:br/>
        <w:t>а</w:t>
        <w:br/>
        <w:br/>
        <w:t>с</w:t>
        <w:br/>
        <w:br/>
        <w:t>н</w:t>
        <w:br/>
        <w:br/>
        <w:t>о</w:t>
        <w:br/>
        <w:br/>
        <w:t>г</w:t>
        <w:br/>
        <w:br/>
        <w:t>о</w:t>
        <w:br/>
        <w:br/>
        <w:t xml:space="preserve"> </w:t>
        <w:br/>
        <w:br/>
        <w:t>и</w:t>
        <w:br/>
        <w:br/>
        <w:t xml:space="preserve"> </w:t>
        <w:br/>
        <w:br/>
        <w:t>н</w:t>
        <w:br/>
        <w:br/>
        <w:t>а</w:t>
        <w:br/>
        <w:br/>
        <w:t>д</w:t>
        <w:br/>
        <w:br/>
        <w:t>е</w:t>
        <w:br/>
        <w:br/>
        <w:t>ж</w:t>
        <w:br/>
        <w:br/>
        <w:t>н</w:t>
        <w:br/>
        <w:br/>
        <w:t>о</w:t>
        <w:br/>
        <w:br/>
        <w:t>г</w:t>
        <w:br/>
        <w:br/>
        <w:t>о</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с</w:t>
        <w:br/>
        <w:br/>
        <w:t>и</w:t>
        <w:br/>
        <w:br/>
        <w:t>с</w:t>
        <w:br/>
        <w:br/>
        <w:t>т</w:t>
        <w:br/>
        <w:br/>
        <w:t>е</w:t>
        <w:br/>
        <w:br/>
        <w:t>м</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е</w:t>
        <w:br/>
        <w:br/>
        <w:t>с</w:t>
        <w:br/>
        <w:br/>
        <w:t>п</w:t>
        <w:br/>
        <w:br/>
        <w:t>е</w:t>
        <w:br/>
        <w:br/>
        <w:t>ч</w:t>
        <w:br/>
        <w:br/>
        <w:t>и</w:t>
        <w:br/>
        <w:br/>
        <w:t>в</w:t>
        <w:br/>
        <w:br/>
        <w:t>а</w:t>
        <w:br/>
        <w:br/>
        <w:t>е</w:t>
        <w:br/>
        <w:br/>
        <w:t>т</w:t>
        <w:br/>
        <w:br/>
        <w:t xml:space="preserve"> </w:t>
        <w:br/>
        <w:br/>
        <w:t>i</w:t>
        <w:br/>
        <w:br/>
        <w:t>n</w:t>
        <w:br/>
        <w:br/>
        <w:t>t</w:t>
        <w:br/>
        <w:br/>
        <w:t>e</w:t>
        <w:br/>
        <w:br/>
        <w:t>r</w:t>
        <w:br/>
        <w:br/>
        <w:t>o</w:t>
        <w:br/>
        <w:br/>
        <w:t>p</w:t>
        <w:br/>
        <w:br/>
        <w:t>e</w:t>
        <w:br/>
        <w:br/>
        <w:t>r</w:t>
        <w:br/>
        <w:br/>
        <w:t>a</w:t>
        <w:br/>
        <w:br/>
        <w:t>b</w:t>
        <w:br/>
        <w:br/>
        <w:t>i</w:t>
        <w:br/>
        <w:br/>
        <w:t>l</w:t>
        <w:br/>
        <w:br/>
        <w:t>i</w:t>
        <w:br/>
        <w:br/>
        <w:t>t</w:t>
        <w:br/>
        <w:br/>
        <w:t>y</w:t>
        <w:br/>
        <w:br/>
        <w:t xml:space="preserve"> </w:t>
        <w:br/>
        <w:br/>
        <w:t>и</w:t>
        <w:br/>
        <w:br/>
        <w:t xml:space="preserve"> </w:t>
        <w:br/>
        <w:br/>
        <w:t>в</w:t>
        <w:br/>
        <w:br/>
        <w:t>о</w:t>
        <w:br/>
        <w:br/>
        <w:t>з</w:t>
        <w:br/>
        <w:br/>
        <w:t>м</w:t>
        <w:br/>
        <w:br/>
        <w:t>о</w:t>
        <w:br/>
        <w:br/>
        <w:t>ж</w:t>
        <w:br/>
        <w:br/>
        <w:t>н</w:t>
        <w:br/>
        <w:br/>
        <w:t>о</w:t>
        <w:br/>
        <w:br/>
        <w:t>с</w:t>
        <w:br/>
        <w:br/>
        <w:t>т</w:t>
        <w:br/>
        <w:br/>
        <w:t>ь</w:t>
        <w:br/>
        <w:br/>
        <w:t xml:space="preserve"> </w:t>
        <w:br/>
        <w:br/>
        <w:t>и</w:t>
        <w:br/>
        <w:br/>
        <w:t>н</w:t>
        <w:br/>
        <w:br/>
        <w:t>т</w:t>
        <w:br/>
        <w:br/>
        <w:t>е</w:t>
        <w:br/>
        <w:br/>
        <w:t>г</w:t>
        <w:br/>
        <w:br/>
        <w:t>р</w:t>
        <w:br/>
        <w:br/>
        <w:t>а</w:t>
        <w:br/>
        <w:br/>
        <w:t>ц</w:t>
        <w:br/>
        <w:br/>
        <w:t>и</w:t>
        <w:br/>
        <w:br/>
        <w:t>и</w:t>
        <w:br/>
        <w:br/>
        <w:t xml:space="preserve"> </w:t>
        <w:br/>
        <w:br/>
        <w:t>с</w:t>
        <w:br/>
        <w:br/>
        <w:t xml:space="preserve"> </w:t>
        <w:br/>
        <w:br/>
        <w:t>р</w:t>
        <w:br/>
        <w:br/>
        <w:t>а</w:t>
        <w:br/>
        <w:br/>
        <w:t>з</w:t>
        <w:br/>
        <w:br/>
        <w:t>л</w:t>
        <w:br/>
        <w:br/>
        <w:t>и</w:t>
        <w:br/>
        <w:br/>
        <w:t>ч</w:t>
        <w:br/>
        <w:br/>
        <w:t>н</w:t>
        <w:br/>
        <w:br/>
        <w:t>ы</w:t>
        <w:br/>
        <w:br/>
        <w:t>м</w:t>
        <w:br/>
        <w:br/>
        <w:t>и</w:t>
        <w:br/>
        <w:br/>
        <w:t xml:space="preserve"> </w:t>
        <w:br/>
        <w:br/>
        <w:t>п</w:t>
        <w:br/>
        <w:br/>
        <w:t>л</w:t>
        <w:br/>
        <w:br/>
        <w:t>а</w:t>
        <w:br/>
        <w:br/>
        <w:t>т</w:t>
        <w:br/>
        <w:br/>
        <w:t>ф</w:t>
        <w:br/>
        <w:br/>
        <w:t>о</w:t>
        <w:br/>
        <w:br/>
        <w:t>р</w:t>
        <w:br/>
        <w:br/>
        <w:t>м</w:t>
        <w:br/>
        <w:br/>
        <w:t>а</w:t>
        <w:br/>
        <w:br/>
        <w:t>м</w:t>
        <w:br/>
        <w:br/>
        <w:t>и</w:t>
        <w:br/>
        <w:br/>
        <w:t>.</w:t>
        <w:br/>
        <w:br/>
        <w:br/>
        <w:br/>
        <w:br/>
        <w:br/>
        <w:br/>
        <w:br/>
        <w:t>*</w:t>
        <w:br/>
        <w:br/>
        <w:t>*</w:t>
        <w:br/>
        <w:br/>
        <w:t>I</w:t>
        <w:br/>
        <w:br/>
        <w:t>V</w:t>
        <w:br/>
        <w:br/>
        <w:t>.</w:t>
        <w:br/>
        <w:br/>
        <w:t xml:space="preserve"> </w:t>
        <w:br/>
        <w:br/>
        <w:t xml:space="preserve"> </w:t>
        <w:br/>
        <w:br/>
        <w:t>Т</w:t>
        <w:br/>
        <w:br/>
        <w:t>о</w:t>
        <w:br/>
        <w:br/>
        <w:t>п</w:t>
        <w:br/>
        <w:br/>
        <w:t>о</w:t>
        <w:br/>
        <w:br/>
        <w:t>л</w:t>
        <w:br/>
        <w:br/>
        <w:t>о</w:t>
        <w:br/>
        <w:br/>
        <w:t>г</w:t>
        <w:br/>
        <w:br/>
        <w:t>и</w:t>
        <w:br/>
        <w:br/>
        <w:t>и</w:t>
        <w:br/>
        <w:br/>
        <w:t xml:space="preserve"> </w:t>
        <w:br/>
        <w:br/>
        <w:t>п</w:t>
        <w:br/>
        <w:br/>
        <w:t>р</w:t>
        <w:br/>
        <w:br/>
        <w:t>о</w:t>
        <w:br/>
        <w:br/>
        <w:t>м</w:t>
        <w:br/>
        <w:br/>
        <w:t>ы</w:t>
        <w:br/>
        <w:br/>
        <w:t>ш</w:t>
        <w:br/>
        <w:br/>
        <w:t>л</w:t>
        <w:br/>
        <w:br/>
        <w:t>е</w:t>
        <w:br/>
        <w:br/>
        <w:t>н</w:t>
        <w:br/>
        <w:br/>
        <w:t>н</w:t>
        <w:br/>
        <w:br/>
        <w:t>ы</w:t>
        <w:br/>
        <w:br/>
        <w:t>х</w:t>
        <w:br/>
        <w:br/>
        <w:t xml:space="preserve"> </w:t>
        <w:br/>
        <w:br/>
        <w:t>с</w:t>
        <w:br/>
        <w:br/>
        <w:t>е</w:t>
        <w:br/>
        <w:br/>
        <w:t>т</w:t>
        <w:br/>
        <w:br/>
        <w:t>е</w:t>
        <w:br/>
        <w:br/>
        <w:t>й</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Ш</w:t>
        <w:br/>
        <w:br/>
        <w:t>и</w:t>
        <w:br/>
        <w:br/>
        <w:t>н</w:t>
        <w:br/>
        <w:br/>
        <w:t>н</w:t>
        <w:br/>
        <w:br/>
        <w:t>а</w:t>
        <w:br/>
        <w:br/>
        <w:t>я</w:t>
        <w:br/>
        <w:br/>
        <w:t xml:space="preserve"> </w:t>
        <w:br/>
        <w:br/>
        <w:t>т</w:t>
        <w:br/>
        <w:br/>
        <w:t>о</w:t>
        <w:br/>
        <w:br/>
        <w:t>п</w:t>
        <w:br/>
        <w:br/>
        <w:t>о</w:t>
        <w:br/>
        <w:br/>
        <w:t>л</w:t>
        <w:br/>
        <w:br/>
        <w:t>о</w:t>
        <w:br/>
        <w:br/>
        <w:t>г</w:t>
        <w:br/>
        <w:br/>
        <w:t>и</w:t>
        <w:br/>
        <w:br/>
        <w:t>я</w:t>
        <w:br/>
        <w:br/>
        <w:t xml:space="preserve"> </w:t>
        <w:br/>
        <w:br/>
        <w:t>я</w:t>
        <w:br/>
        <w:br/>
        <w:t>в</w:t>
        <w:br/>
        <w:br/>
        <w:t>л</w:t>
        <w:br/>
        <w:br/>
        <w:t>я</w:t>
        <w:br/>
        <w:br/>
        <w:t>е</w:t>
        <w:br/>
        <w:br/>
        <w:t>т</w:t>
        <w:br/>
        <w:br/>
        <w:t>с</w:t>
        <w:br/>
        <w:br/>
        <w:t>я</w:t>
        <w:br/>
        <w:br/>
        <w:t xml:space="preserve"> </w:t>
        <w:br/>
        <w:br/>
        <w:t>п</w:t>
        <w:br/>
        <w:br/>
        <w:t>р</w:t>
        <w:br/>
        <w:br/>
        <w:t>о</w:t>
        <w:br/>
        <w:br/>
        <w:t>с</w:t>
        <w:br/>
        <w:br/>
        <w:t>т</w:t>
        <w:br/>
        <w:br/>
        <w:t>о</w:t>
        <w:br/>
        <w:br/>
        <w:t>й</w:t>
        <w:br/>
        <w:br/>
        <w:t xml:space="preserve"> </w:t>
        <w:br/>
        <w:br/>
        <w:t>и</w:t>
        <w:br/>
        <w:br/>
        <w:t xml:space="preserve"> </w:t>
        <w:br/>
        <w:br/>
        <w:t>э</w:t>
        <w:br/>
        <w:br/>
        <w:t>к</w:t>
        <w:br/>
        <w:br/>
        <w:t>о</w:t>
        <w:br/>
        <w:br/>
        <w:t>н</w:t>
        <w:br/>
        <w:br/>
        <w:t>о</w:t>
        <w:br/>
        <w:br/>
        <w:t>м</w:t>
        <w:br/>
        <w:br/>
        <w:t>и</w:t>
        <w:br/>
        <w:br/>
        <w:t>ч</w:t>
        <w:br/>
        <w:br/>
        <w:t>н</w:t>
        <w:br/>
        <w:br/>
        <w:t>о</w:t>
        <w:br/>
        <w:br/>
        <w:t>й</w:t>
        <w:br/>
        <w:br/>
        <w:t>,</w:t>
        <w:br/>
        <w:br/>
        <w:t xml:space="preserve"> </w:t>
        <w:br/>
        <w:br/>
        <w:t>н</w:t>
        <w:br/>
        <w:br/>
        <w:t>о</w:t>
        <w:br/>
        <w:br/>
        <w:t xml:space="preserve"> </w:t>
        <w:br/>
        <w:br/>
        <w:t>и</w:t>
        <w:br/>
        <w:br/>
        <w:t>м</w:t>
        <w:br/>
        <w:br/>
        <w:t>е</w:t>
        <w:br/>
        <w:br/>
        <w:t>е</w:t>
        <w:br/>
        <w:br/>
        <w:t>т</w:t>
        <w:br/>
        <w:br/>
        <w:t xml:space="preserve"> </w:t>
        <w:br/>
        <w:br/>
        <w:t>о</w:t>
        <w:br/>
        <w:br/>
        <w:t>г</w:t>
        <w:br/>
        <w:br/>
        <w:t>р</w:t>
        <w:br/>
        <w:br/>
        <w:t>а</w:t>
        <w:br/>
        <w:br/>
        <w:t>н</w:t>
        <w:br/>
        <w:br/>
        <w:t>и</w:t>
        <w:br/>
        <w:br/>
        <w:t>ч</w:t>
        <w:br/>
        <w:br/>
        <w:t>е</w:t>
        <w:br/>
        <w:br/>
        <w:t>н</w:t>
        <w:br/>
        <w:br/>
        <w:t>и</w:t>
        <w:br/>
        <w:br/>
        <w:t>я</w:t>
        <w:br/>
        <w:br/>
        <w:t xml:space="preserve"> </w:t>
        <w:br/>
        <w:br/>
        <w:t>п</w:t>
        <w:br/>
        <w:br/>
        <w:t>о</w:t>
        <w:br/>
        <w:br/>
        <w:t xml:space="preserve"> </w:t>
        <w:br/>
        <w:br/>
        <w:t>с</w:t>
        <w:br/>
        <w:br/>
        <w:t>к</w:t>
        <w:br/>
        <w:br/>
        <w:t>о</w:t>
        <w:br/>
        <w:br/>
        <w:t>р</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д</w:t>
        <w:br/>
        <w:br/>
        <w:t>и</w:t>
        <w:br/>
        <w:br/>
        <w:t>н</w:t>
        <w:br/>
        <w:br/>
        <w:t xml:space="preserve"> </w:t>
        <w:br/>
        <w:br/>
        <w:t>к</w:t>
        <w:br/>
        <w:br/>
        <w:t>а</w:t>
        <w:br/>
        <w:br/>
        <w:t>б</w:t>
        <w:br/>
        <w:br/>
        <w:t>е</w:t>
        <w:br/>
        <w:br/>
        <w:t>л</w:t>
        <w:br/>
        <w:br/>
        <w:t>ь</w:t>
        <w:br/>
        <w:br/>
        <w:t xml:space="preserve"> </w:t>
        <w:br/>
        <w:br/>
        <w:t>с</w:t>
        <w:br/>
        <w:br/>
        <w:t>о</w:t>
        <w:br/>
        <w:br/>
        <w:t>е</w:t>
        <w:br/>
        <w:br/>
        <w:t>д</w:t>
        <w:br/>
        <w:br/>
        <w:t>и</w:t>
        <w:br/>
        <w:br/>
        <w:t>н</w:t>
        <w:br/>
        <w:br/>
        <w:t>я</w:t>
        <w:br/>
        <w:br/>
        <w:t>е</w:t>
        <w:br/>
        <w:br/>
        <w:t>т</w:t>
        <w:br/>
        <w:br/>
        <w:t xml:space="preserve"> </w:t>
        <w:br/>
        <w:br/>
        <w:t>в</w:t>
        <w:br/>
        <w:br/>
        <w:t>с</w:t>
        <w:br/>
        <w:br/>
        <w:t>е</w:t>
        <w:br/>
        <w:br/>
        <w:t xml:space="preserve"> </w:t>
        <w:br/>
        <w:br/>
        <w:t>у</w:t>
        <w:br/>
        <w:br/>
        <w:t>с</w:t>
        <w:br/>
        <w:br/>
        <w:t>т</w:t>
        <w:br/>
        <w:br/>
        <w:t>р</w:t>
        <w:br/>
        <w:br/>
        <w:t>о</w:t>
        <w:br/>
        <w:br/>
        <w:t>й</w:t>
        <w:br/>
        <w:br/>
        <w:t>с</w:t>
        <w:br/>
        <w:br/>
        <w:t>т</w:t>
        <w:br/>
        <w:br/>
        <w:t>в</w:t>
        <w:br/>
        <w:br/>
        <w:t>а</w:t>
        <w:br/>
        <w:br/>
        <w:t xml:space="preserve"> </w:t>
        <w:br/>
        <w:br/>
        <w:t>в</w:t>
        <w:br/>
        <w:br/>
        <w:t xml:space="preserve"> </w:t>
        <w:br/>
        <w:br/>
        <w:t>с</w:t>
        <w:br/>
        <w:br/>
        <w:t>е</w:t>
        <w:br/>
        <w:br/>
        <w:t>т</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З</w:t>
        <w:br/>
        <w:br/>
        <w:t>в</w:t>
        <w:br/>
        <w:br/>
        <w:t>е</w:t>
        <w:br/>
        <w:br/>
        <w:t>з</w:t>
        <w:br/>
        <w:br/>
        <w:t>д</w:t>
        <w:br/>
        <w:br/>
        <w:t>н</w:t>
        <w:br/>
        <w:br/>
        <w:t>а</w:t>
        <w:br/>
        <w:br/>
        <w:t>я</w:t>
        <w:br/>
        <w:br/>
        <w:t xml:space="preserve"> </w:t>
        <w:br/>
        <w:br/>
        <w:t>т</w:t>
        <w:br/>
        <w:br/>
        <w:t>о</w:t>
        <w:br/>
        <w:br/>
        <w:t>п</w:t>
        <w:br/>
        <w:br/>
        <w:t>о</w:t>
        <w:br/>
        <w:br/>
        <w:t>л</w:t>
        <w:br/>
        <w:br/>
        <w:t>о</w:t>
        <w:br/>
        <w:br/>
        <w:t>г</w:t>
        <w:br/>
        <w:br/>
        <w:t>и</w:t>
        <w:br/>
        <w:br/>
        <w:t>я</w:t>
        <w:br/>
        <w:br/>
        <w:t xml:space="preserve"> </w:t>
        <w:br/>
        <w:br/>
        <w:t>о</w:t>
        <w:br/>
        <w:br/>
        <w:t>б</w:t>
        <w:br/>
        <w:br/>
        <w:t>е</w:t>
        <w:br/>
        <w:br/>
        <w:t>с</w:t>
        <w:br/>
        <w:br/>
        <w:t>п</w:t>
        <w:br/>
        <w:br/>
        <w:t>е</w:t>
        <w:br/>
        <w:br/>
        <w:t>ч</w:t>
        <w:br/>
        <w:br/>
        <w:t>и</w:t>
        <w:br/>
        <w:br/>
        <w:t>в</w:t>
        <w:br/>
        <w:br/>
        <w:t>а</w:t>
        <w:br/>
        <w:br/>
        <w:t>е</w:t>
        <w:br/>
        <w:br/>
        <w:t>т</w:t>
        <w:br/>
        <w:br/>
        <w:t xml:space="preserve"> </w:t>
        <w:br/>
        <w:br/>
        <w:t>в</w:t>
        <w:br/>
        <w:br/>
        <w:t>ы</w:t>
        <w:br/>
        <w:br/>
        <w:t>с</w:t>
        <w:br/>
        <w:br/>
        <w:t>о</w:t>
        <w:br/>
        <w:br/>
        <w:t>к</w:t>
        <w:br/>
        <w:br/>
        <w:t>у</w:t>
        <w:br/>
        <w:br/>
        <w:t>ю</w:t>
        <w:br/>
        <w:br/>
        <w:t xml:space="preserve"> </w:t>
        <w:br/>
        <w:br/>
        <w:t>н</w:t>
        <w:br/>
        <w:br/>
        <w:t>а</w:t>
        <w:br/>
        <w:br/>
        <w:t>д</w:t>
        <w:br/>
        <w:br/>
        <w:t>е</w:t>
        <w:br/>
        <w:br/>
        <w:t>ж</w:t>
        <w:br/>
        <w:br/>
        <w:t>н</w:t>
        <w:br/>
        <w:br/>
        <w:t>о</w:t>
        <w:br/>
        <w:br/>
        <w:t>с</w:t>
        <w:br/>
        <w:br/>
        <w:t>т</w:t>
        <w:br/>
        <w:br/>
        <w:t>ь</w:t>
        <w:br/>
        <w:br/>
        <w:t xml:space="preserve"> </w:t>
        <w:br/>
        <w:br/>
        <w:t>и</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t xml:space="preserve"> </w:t>
        <w:br/>
        <w:br/>
        <w:t>н</w:t>
        <w:br/>
        <w:br/>
        <w:t>о</w:t>
        <w:br/>
        <w:br/>
        <w:t xml:space="preserve"> </w:t>
        <w:br/>
        <w:br/>
        <w:t>т</w:t>
        <w:br/>
        <w:br/>
        <w:t>р</w:t>
        <w:br/>
        <w:br/>
        <w:t>е</w:t>
        <w:br/>
        <w:br/>
        <w:t>б</w:t>
        <w:br/>
        <w:br/>
        <w:t>у</w:t>
        <w:br/>
        <w:br/>
        <w:t>е</w:t>
        <w:br/>
        <w:br/>
        <w:t>т</w:t>
        <w:br/>
        <w:br/>
        <w:t xml:space="preserve"> </w:t>
        <w:br/>
        <w:br/>
        <w:t>б</w:t>
        <w:br/>
        <w:br/>
        <w:t>о</w:t>
        <w:br/>
        <w:br/>
        <w:t>л</w:t>
        <w:br/>
        <w:br/>
        <w:t>ь</w:t>
        <w:br/>
        <w:br/>
        <w:t>ш</w:t>
        <w:br/>
        <w:br/>
        <w:t>е</w:t>
        <w:br/>
        <w:br/>
        <w:t>г</w:t>
        <w:br/>
        <w:br/>
        <w:t>о</w:t>
        <w:br/>
        <w:br/>
        <w:t xml:space="preserve"> </w:t>
        <w:br/>
        <w:br/>
        <w:t>к</w:t>
        <w:br/>
        <w:br/>
        <w:t>о</w:t>
        <w:br/>
        <w:br/>
        <w:t>л</w:t>
        <w:br/>
        <w:br/>
        <w:t>и</w:t>
        <w:br/>
        <w:br/>
        <w:t>ч</w:t>
        <w:br/>
        <w:br/>
        <w:t>е</w:t>
        <w:br/>
        <w:br/>
        <w:t>с</w:t>
        <w:br/>
        <w:br/>
        <w:t>т</w:t>
        <w:br/>
        <w:br/>
        <w:t>в</w:t>
        <w:br/>
        <w:br/>
        <w:t>а</w:t>
        <w:br/>
        <w:br/>
        <w:t xml:space="preserve"> </w:t>
        <w:br/>
        <w:br/>
        <w:t>к</w:t>
        <w:br/>
        <w:br/>
        <w:t>а</w:t>
        <w:br/>
        <w:br/>
        <w:t>б</w:t>
        <w:br/>
        <w:br/>
        <w:t>е</w:t>
        <w:br/>
        <w:br/>
        <w:t>л</w:t>
        <w:br/>
        <w:br/>
        <w:t>е</w:t>
        <w:br/>
        <w:br/>
        <w:t>й</w:t>
        <w:br/>
        <w:br/>
        <w:t xml:space="preserve"> </w:t>
        <w:br/>
        <w:br/>
        <w:t>и</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с</w:t>
        <w:br/>
        <w:br/>
        <w:t>е</w:t>
        <w:br/>
        <w:br/>
        <w:t xml:space="preserve"> </w:t>
        <w:br/>
        <w:br/>
        <w:t>у</w:t>
        <w:br/>
        <w:br/>
        <w:t>с</w:t>
        <w:br/>
        <w:br/>
        <w:t>т</w:t>
        <w:br/>
        <w:br/>
        <w:t>р</w:t>
        <w:br/>
        <w:br/>
        <w:t>о</w:t>
        <w:br/>
        <w:br/>
        <w:t>й</w:t>
        <w:br/>
        <w:br/>
        <w:t>с</w:t>
        <w:br/>
        <w:br/>
        <w:t>т</w:t>
        <w:br/>
        <w:br/>
        <w:t>в</w:t>
        <w:br/>
        <w:br/>
        <w:t>а</w:t>
        <w:br/>
        <w:br/>
        <w:t xml:space="preserve"> </w:t>
        <w:br/>
        <w:br/>
        <w:t>п</w:t>
        <w:br/>
        <w:br/>
        <w:t>о</w:t>
        <w:br/>
        <w:br/>
        <w:t>д</w:t>
        <w:br/>
        <w:br/>
        <w:t>к</w:t>
        <w:br/>
        <w:br/>
        <w:t>л</w:t>
        <w:br/>
        <w:br/>
        <w:t>ю</w:t>
        <w:br/>
        <w:br/>
        <w:t>ч</w:t>
        <w:br/>
        <w:br/>
        <w:t>е</w:t>
        <w:br/>
        <w:br/>
        <w:t>н</w:t>
        <w:br/>
        <w:br/>
        <w:t>ы</w:t>
        <w:br/>
        <w:br/>
        <w:t xml:space="preserve"> </w:t>
        <w:br/>
        <w:br/>
        <w:t>к</w:t>
        <w:br/>
        <w:br/>
        <w:t xml:space="preserve"> </w:t>
        <w:br/>
        <w:br/>
        <w:t>ц</w:t>
        <w:br/>
        <w:br/>
        <w:t>е</w:t>
        <w:br/>
        <w:br/>
        <w:t>н</w:t>
        <w:br/>
        <w:br/>
        <w:t>т</w:t>
        <w:br/>
        <w:br/>
        <w:t>р</w:t>
        <w:br/>
        <w:br/>
        <w:t>а</w:t>
        <w:br/>
        <w:br/>
        <w:t>л</w:t>
        <w:br/>
        <w:br/>
        <w:t>ь</w:t>
        <w:br/>
        <w:br/>
        <w:t>н</w:t>
        <w:br/>
        <w:br/>
        <w:t>о</w:t>
        <w:br/>
        <w:br/>
        <w:t>м</w:t>
        <w:br/>
        <w:br/>
        <w:t>у</w:t>
        <w:br/>
        <w:br/>
        <w:t xml:space="preserve"> </w:t>
        <w:br/>
        <w:br/>
        <w:t>к</w:t>
        <w:br/>
        <w:br/>
        <w:t>о</w:t>
        <w:br/>
        <w:br/>
        <w:t>н</w:t>
        <w:br/>
        <w:br/>
        <w:t>ц</w:t>
        <w:br/>
        <w:br/>
        <w:t>е</w:t>
        <w:br/>
        <w:br/>
        <w:t>н</w:t>
        <w:br/>
        <w:br/>
        <w:t>т</w:t>
        <w:br/>
        <w:br/>
        <w:t>р</w:t>
        <w:br/>
        <w:br/>
        <w:t>а</w:t>
        <w:br/>
        <w:br/>
        <w:t>т</w:t>
        <w:br/>
        <w:br/>
        <w:t>о</w:t>
        <w:br/>
        <w:br/>
        <w:t>р</w:t>
        <w:br/>
        <w:br/>
        <w:t>у</w:t>
        <w:br/>
        <w:br/>
        <w:t xml:space="preserve"> </w:t>
        <w:br/>
        <w:br/>
        <w:t>и</w:t>
        <w:br/>
        <w:br/>
        <w:t>л</w:t>
        <w:br/>
        <w:br/>
        <w:t>и</w:t>
        <w:br/>
        <w:br/>
        <w:t xml:space="preserve"> </w:t>
        <w:br/>
        <w:br/>
        <w:t>к</w:t>
        <w:br/>
        <w:br/>
        <w:t>о</w:t>
        <w:br/>
        <w:br/>
        <w:t>м</w:t>
        <w:br/>
        <w:br/>
        <w:t>м</w:t>
        <w:br/>
        <w:br/>
        <w:t>у</w:t>
        <w:br/>
        <w:br/>
        <w:t>т</w:t>
        <w:br/>
        <w:br/>
        <w:t>а</w:t>
        <w:br/>
        <w:br/>
        <w:t>т</w:t>
        <w:br/>
        <w:br/>
        <w:t>о</w:t>
        <w:br/>
        <w:br/>
        <w:t>р</w:t>
        <w:br/>
        <w:br/>
        <w:t>у</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К</w:t>
        <w:br/>
        <w:br/>
        <w:t>о</w:t>
        <w:br/>
        <w:br/>
        <w:t>л</w:t>
        <w:br/>
        <w:br/>
        <w:t>ь</w:t>
        <w:br/>
        <w:br/>
        <w:t>ц</w:t>
        <w:br/>
        <w:br/>
        <w:t>е</w:t>
        <w:br/>
        <w:br/>
        <w:t>в</w:t>
        <w:br/>
        <w:br/>
        <w:t>а</w:t>
        <w:br/>
        <w:br/>
        <w:t>я</w:t>
        <w:br/>
        <w:br/>
        <w:t xml:space="preserve"> </w:t>
        <w:br/>
        <w:br/>
        <w:t>т</w:t>
        <w:br/>
        <w:br/>
        <w:t>о</w:t>
        <w:br/>
        <w:br/>
        <w:t>п</w:t>
        <w:br/>
        <w:br/>
        <w:t>о</w:t>
        <w:br/>
        <w:br/>
        <w:t>л</w:t>
        <w:br/>
        <w:br/>
        <w:t>о</w:t>
        <w:br/>
        <w:br/>
        <w:t>г</w:t>
        <w:br/>
        <w:br/>
        <w:t>и</w:t>
        <w:br/>
        <w:br/>
        <w:t>я</w:t>
        <w:br/>
        <w:br/>
        <w:t xml:space="preserve"> </w:t>
        <w:br/>
        <w:br/>
        <w:t>о</w:t>
        <w:br/>
        <w:br/>
        <w:t>б</w:t>
        <w:br/>
        <w:br/>
        <w:t>е</w:t>
        <w:br/>
        <w:br/>
        <w:t>с</w:t>
        <w:br/>
        <w:br/>
        <w:t>п</w:t>
        <w:br/>
        <w:br/>
        <w:t>е</w:t>
        <w:br/>
        <w:br/>
        <w:t>ч</w:t>
        <w:br/>
        <w:br/>
        <w:t>и</w:t>
        <w:br/>
        <w:br/>
        <w:t>в</w:t>
        <w:br/>
        <w:br/>
        <w:t>а</w:t>
        <w:br/>
        <w:br/>
        <w:t>е</w:t>
        <w:br/>
        <w:br/>
        <w:t>т</w:t>
        <w:br/>
        <w:br/>
        <w:t xml:space="preserve"> </w:t>
        <w:br/>
        <w:br/>
        <w:t>в</w:t>
        <w:br/>
        <w:br/>
        <w:t>ы</w:t>
        <w:br/>
        <w:br/>
        <w:t>с</w:t>
        <w:br/>
        <w:br/>
        <w:t>о</w:t>
        <w:br/>
        <w:br/>
        <w:t>к</w:t>
        <w:br/>
        <w:br/>
        <w:t>у</w:t>
        <w:br/>
        <w:br/>
        <w:t>ю</w:t>
        <w:br/>
        <w:br/>
        <w:t xml:space="preserve"> </w:t>
        <w:br/>
        <w:br/>
        <w:t>с</w:t>
        <w:br/>
        <w:br/>
        <w:t>к</w:t>
        <w:br/>
        <w:br/>
        <w:t>о</w:t>
        <w:br/>
        <w:br/>
        <w:t>р</w:t>
        <w:br/>
        <w:br/>
        <w:t>о</w:t>
        <w:br/>
        <w:br/>
        <w:t>с</w:t>
        <w:br/>
        <w:br/>
        <w:t>т</w:t>
        <w:br/>
        <w:br/>
        <w:t>ь</w:t>
        <w:br/>
        <w:br/>
        <w:t xml:space="preserve"> </w:t>
        <w:br/>
        <w:br/>
        <w:t>п</w:t>
        <w:br/>
        <w:br/>
        <w:t>е</w:t>
        <w:br/>
        <w:br/>
        <w:t>р</w:t>
        <w:br/>
        <w:br/>
        <w:t>е</w:t>
        <w:br/>
        <w:br/>
        <w:t>д</w:t>
        <w:br/>
        <w:br/>
        <w:t>а</w:t>
        <w:br/>
        <w:br/>
        <w:t>ч</w:t>
        <w:br/>
        <w:br/>
        <w:t>и</w:t>
        <w:br/>
        <w:br/>
        <w:t xml:space="preserve"> </w:t>
        <w:br/>
        <w:br/>
        <w:t>д</w:t>
        <w:br/>
        <w:br/>
        <w:t>а</w:t>
        <w:br/>
        <w:br/>
        <w:t>н</w:t>
        <w:br/>
        <w:br/>
        <w:t>н</w:t>
        <w:br/>
        <w:br/>
        <w:t>ы</w:t>
        <w:br/>
        <w:br/>
        <w:t>х</w:t>
        <w:br/>
        <w:br/>
        <w:t>,</w:t>
        <w:br/>
        <w:br/>
        <w:t xml:space="preserve"> </w:t>
        <w:br/>
        <w:br/>
        <w:t>н</w:t>
        <w:br/>
        <w:br/>
        <w:t>о</w:t>
        <w:br/>
        <w:br/>
        <w:t xml:space="preserve"> </w:t>
        <w:br/>
        <w:br/>
        <w:t>т</w:t>
        <w:br/>
        <w:br/>
        <w:t>р</w:t>
        <w:br/>
        <w:br/>
        <w:t>е</w:t>
        <w:br/>
        <w:br/>
        <w:t>б</w:t>
        <w:br/>
        <w:br/>
        <w:t>у</w:t>
        <w:br/>
        <w:br/>
        <w:t>е</w:t>
        <w:br/>
        <w:br/>
        <w:t>т</w:t>
        <w:br/>
        <w:br/>
        <w:t xml:space="preserve"> </w:t>
        <w:br/>
        <w:br/>
        <w:t>с</w:t>
        <w:br/>
        <w:br/>
        <w:t>л</w:t>
        <w:br/>
        <w:br/>
        <w:t>о</w:t>
        <w:br/>
        <w:br/>
        <w:t>ж</w:t>
        <w:br/>
        <w:br/>
        <w:t>н</w:t>
        <w:br/>
        <w:br/>
        <w:t>о</w:t>
        <w:br/>
        <w:br/>
        <w:t>й</w:t>
        <w:br/>
        <w:br/>
        <w:t xml:space="preserve"> </w:t>
        <w:br/>
        <w:br/>
        <w:t>н</w:t>
        <w:br/>
        <w:br/>
        <w:t>а</w:t>
        <w:br/>
        <w:br/>
        <w:t>с</w:t>
        <w:br/>
        <w:br/>
        <w:t>т</w:t>
        <w:br/>
        <w:br/>
        <w:t>р</w:t>
        <w:br/>
        <w:br/>
        <w:t>о</w:t>
        <w:br/>
        <w:br/>
        <w:t>й</w:t>
        <w:br/>
        <w:br/>
        <w:t>к</w:t>
        <w:br/>
        <w:br/>
        <w:t>и</w:t>
        <w:br/>
        <w:br/>
        <w:t xml:space="preserve"> </w:t>
        <w:br/>
        <w:br/>
        <w:t>и</w:t>
        <w:br/>
        <w:br/>
        <w:t xml:space="preserve"> </w:t>
        <w:br/>
        <w:br/>
        <w:t>о</w:t>
        <w:br/>
        <w:br/>
        <w:t>б</w:t>
        <w:br/>
        <w:br/>
        <w:t>с</w:t>
        <w:br/>
        <w:br/>
        <w:t>л</w:t>
        <w:br/>
        <w:br/>
        <w:t>у</w:t>
        <w:br/>
        <w:br/>
        <w:t>ж</w:t>
        <w:br/>
        <w:br/>
        <w:t>и</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У</w:t>
        <w:br/>
        <w:br/>
        <w:t>с</w:t>
        <w:br/>
        <w:br/>
        <w:t>т</w:t>
        <w:br/>
        <w:br/>
        <w:t>р</w:t>
        <w:br/>
        <w:br/>
        <w:t>о</w:t>
        <w:br/>
        <w:br/>
        <w:t>й</w:t>
        <w:br/>
        <w:br/>
        <w:t>с</w:t>
        <w:br/>
        <w:br/>
        <w:t>т</w:t>
        <w:br/>
        <w:br/>
        <w:t>в</w:t>
        <w:br/>
        <w:br/>
        <w:t>а</w:t>
        <w:br/>
        <w:br/>
        <w:t xml:space="preserve"> </w:t>
        <w:br/>
        <w:br/>
        <w:t>с</w:t>
        <w:br/>
        <w:br/>
        <w:t>о</w:t>
        <w:br/>
        <w:br/>
        <w:t>е</w:t>
        <w:br/>
        <w:br/>
        <w:t>д</w:t>
        <w:br/>
        <w:br/>
        <w:t>и</w:t>
        <w:br/>
        <w:br/>
        <w:t>н</w:t>
        <w:br/>
        <w:br/>
        <w:t>е</w:t>
        <w:br/>
        <w:br/>
        <w:t>н</w:t>
        <w:br/>
        <w:br/>
        <w:t>ы</w:t>
        <w:br/>
        <w:br/>
        <w:t xml:space="preserve"> </w:t>
        <w:br/>
        <w:br/>
        <w:t>в</w:t>
        <w:br/>
        <w:br/>
        <w:t xml:space="preserve"> </w:t>
        <w:br/>
        <w:br/>
        <w:t>з</w:t>
        <w:br/>
        <w:br/>
        <w:t>а</w:t>
        <w:br/>
        <w:br/>
        <w:t>м</w:t>
        <w:br/>
        <w:br/>
        <w:t>к</w:t>
        <w:br/>
        <w:br/>
        <w:t>н</w:t>
        <w:br/>
        <w:br/>
        <w:t>у</w:t>
        <w:br/>
        <w:br/>
        <w:t>т</w:t>
        <w:br/>
        <w:br/>
        <w:t>ы</w:t>
        <w:br/>
        <w:br/>
        <w:t>й</w:t>
        <w:br/>
        <w:br/>
        <w:t xml:space="preserve"> </w:t>
        <w:br/>
        <w:br/>
        <w:t>к</w:t>
        <w:br/>
        <w:br/>
        <w:t>р</w:t>
        <w:br/>
        <w:br/>
        <w:t>у</w:t>
        <w:br/>
        <w:br/>
        <w:t>г</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Д</w:t>
        <w:br/>
        <w:br/>
        <w:t>р</w:t>
        <w:br/>
        <w:br/>
        <w:t>е</w:t>
        <w:br/>
        <w:br/>
        <w:t>в</w:t>
        <w:br/>
        <w:br/>
        <w:t>о</w:t>
        <w:br/>
        <w:br/>
        <w:t>в</w:t>
        <w:br/>
        <w:br/>
        <w:t>и</w:t>
        <w:br/>
        <w:br/>
        <w:t>д</w:t>
        <w:br/>
        <w:br/>
        <w:t>н</w:t>
        <w:br/>
        <w:br/>
        <w:t>а</w:t>
        <w:br/>
        <w:br/>
        <w:t>я</w:t>
        <w:br/>
        <w:br/>
        <w:t xml:space="preserve"> </w:t>
        <w:br/>
        <w:br/>
        <w:t>т</w:t>
        <w:br/>
        <w:br/>
        <w:t>о</w:t>
        <w:br/>
        <w:br/>
        <w:t>п</w:t>
        <w:br/>
        <w:br/>
        <w:t>о</w:t>
        <w:br/>
        <w:br/>
        <w:t>л</w:t>
        <w:br/>
        <w:br/>
        <w:t>о</w:t>
        <w:br/>
        <w:br/>
        <w:t>г</w:t>
        <w:br/>
        <w:br/>
        <w:t>и</w:t>
        <w:br/>
        <w:br/>
        <w:t>я</w:t>
        <w:br/>
        <w:br/>
        <w:t xml:space="preserve"> </w:t>
        <w:br/>
        <w:br/>
        <w:t>я</w:t>
        <w:br/>
        <w:br/>
        <w:t>в</w:t>
        <w:br/>
        <w:br/>
        <w:t>л</w:t>
        <w:br/>
        <w:br/>
        <w:t>я</w:t>
        <w:br/>
        <w:br/>
        <w:t>е</w:t>
        <w:br/>
        <w:br/>
        <w:t>т</w:t>
        <w:br/>
        <w:br/>
        <w:t>с</w:t>
        <w:br/>
        <w:br/>
        <w:t>я</w:t>
        <w:br/>
        <w:br/>
        <w:t xml:space="preserve"> </w:t>
        <w:br/>
        <w:br/>
        <w:t>к</w:t>
        <w:br/>
        <w:br/>
        <w:t>о</w:t>
        <w:br/>
        <w:br/>
        <w:t>м</w:t>
        <w:br/>
        <w:br/>
        <w:t>б</w:t>
        <w:br/>
        <w:br/>
        <w:t>и</w:t>
        <w:br/>
        <w:br/>
        <w:t>н</w:t>
        <w:br/>
        <w:br/>
        <w:t>а</w:t>
        <w:br/>
        <w:br/>
        <w:t>ц</w:t>
        <w:br/>
        <w:br/>
        <w:t>и</w:t>
        <w:br/>
        <w:br/>
        <w:t>е</w:t>
        <w:br/>
        <w:br/>
        <w:t>й</w:t>
        <w:br/>
        <w:br/>
        <w:t xml:space="preserve"> </w:t>
        <w:br/>
        <w:br/>
        <w:t>н</w:t>
        <w:br/>
        <w:br/>
        <w:t>е</w:t>
        <w:br/>
        <w:br/>
        <w:t>с</w:t>
        <w:br/>
        <w:br/>
        <w:t>к</w:t>
        <w:br/>
        <w:br/>
        <w:t>о</w:t>
        <w:br/>
        <w:br/>
        <w:t>л</w:t>
        <w:br/>
        <w:br/>
        <w:t>ь</w:t>
        <w:br/>
        <w:br/>
        <w:t>к</w:t>
        <w:br/>
        <w:br/>
        <w:t>и</w:t>
        <w:br/>
        <w:br/>
        <w:t>х</w:t>
        <w:br/>
        <w:br/>
        <w:t xml:space="preserve"> </w:t>
        <w:br/>
        <w:br/>
        <w:t>т</w:t>
        <w:br/>
        <w:br/>
        <w:t>о</w:t>
        <w:br/>
        <w:br/>
        <w:t>п</w:t>
        <w:br/>
        <w:br/>
        <w:t>о</w:t>
        <w:br/>
        <w:br/>
        <w:t>л</w:t>
        <w:br/>
        <w:br/>
        <w:t>о</w:t>
        <w:br/>
        <w:br/>
        <w:t>г</w:t>
        <w:br/>
        <w:br/>
        <w:t>и</w:t>
        <w:br/>
        <w:br/>
        <w:t>й</w:t>
        <w:br/>
        <w:br/>
        <w:t xml:space="preserve"> </w:t>
        <w:br/>
        <w:br/>
        <w:t>и</w:t>
        <w:br/>
        <w:br/>
        <w:t xml:space="preserve"> </w:t>
        <w:br/>
        <w:br/>
        <w:t>о</w:t>
        <w:br/>
        <w:br/>
        <w:t>б</w:t>
        <w:br/>
        <w:br/>
        <w:t>е</w:t>
        <w:br/>
        <w:br/>
        <w:t>с</w:t>
        <w:br/>
        <w:br/>
        <w:t>п</w:t>
        <w:br/>
        <w:br/>
        <w:t>е</w:t>
        <w:br/>
        <w:br/>
        <w:t>ч</w:t>
        <w:br/>
        <w:br/>
        <w:t>и</w:t>
        <w:br/>
        <w:br/>
        <w:t>в</w:t>
        <w:br/>
        <w:br/>
        <w:t>а</w:t>
        <w:br/>
        <w:br/>
        <w:t>е</w:t>
        <w:br/>
        <w:br/>
        <w:t>т</w:t>
        <w:br/>
        <w:br/>
        <w:t xml:space="preserve"> </w:t>
        <w:br/>
        <w:br/>
        <w:t>г</w:t>
        <w:br/>
        <w:br/>
        <w:t>и</w:t>
        <w:br/>
        <w:br/>
        <w:t>б</w:t>
        <w:br/>
        <w:br/>
        <w:t>к</w:t>
        <w:br/>
        <w:br/>
        <w:t>о</w:t>
        <w:br/>
        <w:br/>
        <w:t>с</w:t>
        <w:br/>
        <w:br/>
        <w:t>т</w:t>
        <w:br/>
        <w:br/>
        <w:t>ь</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У</w:t>
        <w:br/>
        <w:br/>
        <w:t>с</w:t>
        <w:br/>
        <w:br/>
        <w:t>т</w:t>
        <w:br/>
        <w:br/>
        <w:t>р</w:t>
        <w:br/>
        <w:br/>
        <w:t>о</w:t>
        <w:br/>
        <w:br/>
        <w:t>й</w:t>
        <w:br/>
        <w:br/>
        <w:t>с</w:t>
        <w:br/>
        <w:br/>
        <w:t>т</w:t>
        <w:br/>
        <w:br/>
        <w:t>в</w:t>
        <w:br/>
        <w:br/>
        <w:t>а</w:t>
        <w:br/>
        <w:br/>
        <w:t xml:space="preserve"> </w:t>
        <w:br/>
        <w:br/>
        <w:t>с</w:t>
        <w:br/>
        <w:br/>
        <w:t>о</w:t>
        <w:br/>
        <w:br/>
        <w:t>е</w:t>
        <w:br/>
        <w:br/>
        <w:t>д</w:t>
        <w:br/>
        <w:br/>
        <w:t>и</w:t>
        <w:br/>
        <w:br/>
        <w:t>н</w:t>
        <w:br/>
        <w:br/>
        <w:t>е</w:t>
        <w:br/>
        <w:br/>
        <w:t>н</w:t>
        <w:br/>
        <w:br/>
        <w:t>ы</w:t>
        <w:br/>
        <w:br/>
        <w:t xml:space="preserve"> </w:t>
        <w:br/>
        <w:br/>
        <w:t>в</w:t>
        <w:br/>
        <w:br/>
        <w:t xml:space="preserve"> </w:t>
        <w:br/>
        <w:br/>
        <w:t>и</w:t>
        <w:br/>
        <w:br/>
        <w:t>е</w:t>
        <w:br/>
        <w:br/>
        <w:t>р</w:t>
        <w:br/>
        <w:br/>
        <w:t>а</w:t>
        <w:br/>
        <w:br/>
        <w:t>р</w:t>
        <w:br/>
        <w:br/>
        <w:t>х</w:t>
        <w:br/>
        <w:br/>
        <w:t>и</w:t>
        <w:br/>
        <w:br/>
        <w:t>ч</w:t>
        <w:br/>
        <w:br/>
        <w:t>е</w:t>
        <w:br/>
        <w:br/>
        <w:t>с</w:t>
        <w:br/>
        <w:br/>
        <w:t>к</w:t>
        <w:br/>
        <w:br/>
        <w:t>у</w:t>
        <w:br/>
        <w:br/>
        <w:t>ю</w:t>
        <w:br/>
        <w:br/>
        <w:t xml:space="preserve"> </w:t>
        <w:br/>
        <w:br/>
        <w:t>с</w:t>
        <w:br/>
        <w:br/>
        <w:t>т</w:t>
        <w:br/>
        <w:br/>
        <w:t>р</w:t>
        <w:br/>
        <w:br/>
        <w:t>у</w:t>
        <w:br/>
        <w:br/>
        <w:t>к</w:t>
        <w:br/>
        <w:br/>
        <w:t>т</w:t>
        <w:br/>
        <w:br/>
        <w:t>у</w:t>
        <w:br/>
        <w:br/>
        <w:t>р</w:t>
        <w:br/>
        <w:br/>
        <w:t>у</w:t>
        <w:br/>
        <w:br/>
        <w:t>.</w:t>
        <w:br/>
        <w:br/>
        <w:br/>
        <w:br/>
        <w:br/>
        <w:br/>
        <w:br/>
        <w:br/>
        <w:t>*</w:t>
        <w:br/>
        <w:br/>
        <w:t>*</w:t>
        <w:br/>
        <w:br/>
        <w:t>V</w:t>
        <w:br/>
        <w:br/>
        <w:t>.</w:t>
        <w:br/>
        <w:br/>
        <w:t xml:space="preserve"> </w:t>
        <w:br/>
        <w:br/>
        <w:t xml:space="preserve"> </w:t>
        <w:br/>
        <w:br/>
        <w:t>Б</w:t>
        <w:br/>
        <w:br/>
        <w:t>е</w:t>
        <w:br/>
        <w:br/>
        <w:t>з</w:t>
        <w:br/>
        <w:br/>
        <w:t>о</w:t>
        <w:br/>
        <w:br/>
        <w:t>п</w:t>
        <w:br/>
        <w:br/>
        <w:t>а</w:t>
        <w:br/>
        <w:br/>
        <w:t>с</w:t>
        <w:br/>
        <w:br/>
        <w:t>н</w:t>
        <w:br/>
        <w:br/>
        <w:t>о</w:t>
        <w:br/>
        <w:br/>
        <w:t>с</w:t>
        <w:br/>
        <w:br/>
        <w:t>т</w:t>
        <w:br/>
        <w:br/>
        <w:t>ь</w:t>
        <w:br/>
        <w:br/>
        <w:t xml:space="preserve"> </w:t>
        <w:br/>
        <w:br/>
        <w:t>п</w:t>
        <w:br/>
        <w:br/>
        <w:t>р</w:t>
        <w:br/>
        <w:br/>
        <w:t>о</w:t>
        <w:br/>
        <w:br/>
        <w:t>м</w:t>
        <w:br/>
        <w:br/>
        <w:t>ы</w:t>
        <w:br/>
        <w:br/>
        <w:t>ш</w:t>
        <w:br/>
        <w:br/>
        <w:t>л</w:t>
        <w:br/>
        <w:br/>
        <w:t>е</w:t>
        <w:br/>
        <w:br/>
        <w:t>н</w:t>
        <w:br/>
        <w:br/>
        <w:t>н</w:t>
        <w:br/>
        <w:br/>
        <w:t>ы</w:t>
        <w:br/>
        <w:br/>
        <w:t>х</w:t>
        <w:br/>
        <w:br/>
        <w:t xml:space="preserve"> </w:t>
        <w:br/>
        <w:br/>
        <w:t>с</w:t>
        <w:br/>
        <w:br/>
        <w:t>е</w:t>
        <w:br/>
        <w:br/>
        <w:t>т</w:t>
        <w:br/>
        <w:br/>
        <w:t>е</w:t>
        <w:br/>
        <w:br/>
        <w:t>й</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р</w:t>
        <w:br/>
        <w:br/>
        <w:t>о</w:t>
        <w:br/>
        <w:br/>
        <w:t>м</w:t>
        <w:br/>
        <w:br/>
        <w:t>ы</w:t>
        <w:br/>
        <w:br/>
        <w:t>ш</w:t>
        <w:br/>
        <w:br/>
        <w:t>л</w:t>
        <w:br/>
        <w:br/>
        <w:t>е</w:t>
        <w:br/>
        <w:br/>
        <w:t>н</w:t>
        <w:br/>
        <w:br/>
        <w:t>н</w:t>
        <w:br/>
        <w:br/>
        <w:t>ы</w:t>
        <w:br/>
        <w:br/>
        <w:t>е</w:t>
        <w:br/>
        <w:br/>
        <w:t xml:space="preserve"> </w:t>
        <w:br/>
        <w:br/>
        <w:t>с</w:t>
        <w:br/>
        <w:br/>
        <w:t>е</w:t>
        <w:br/>
        <w:br/>
        <w:t>т</w:t>
        <w:br/>
        <w:br/>
        <w:t>и</w:t>
        <w:br/>
        <w:br/>
        <w:t xml:space="preserve"> </w:t>
        <w:br/>
        <w:br/>
        <w:t>п</w:t>
        <w:br/>
        <w:br/>
        <w:t>о</w:t>
        <w:br/>
        <w:br/>
        <w:t>д</w:t>
        <w:br/>
        <w:br/>
        <w:t>в</w:t>
        <w:br/>
        <w:br/>
        <w:t>е</w:t>
        <w:br/>
        <w:br/>
        <w:t>р</w:t>
        <w:br/>
        <w:br/>
        <w:t>ж</w:t>
        <w:br/>
        <w:br/>
        <w:t>е</w:t>
        <w:br/>
        <w:br/>
        <w:t>н</w:t>
        <w:br/>
        <w:br/>
        <w:t>ы</w:t>
        <w:br/>
        <w:br/>
        <w:t xml:space="preserve"> </w:t>
        <w:br/>
        <w:br/>
        <w:t>р</w:t>
        <w:br/>
        <w:br/>
        <w:t>а</w:t>
        <w:br/>
        <w:br/>
        <w:t>з</w:t>
        <w:br/>
        <w:br/>
        <w:t>л</w:t>
        <w:br/>
        <w:br/>
        <w:t>и</w:t>
        <w:br/>
        <w:br/>
        <w:t>ч</w:t>
        <w:br/>
        <w:br/>
        <w:t>н</w:t>
        <w:br/>
        <w:br/>
        <w:t>ы</w:t>
        <w:br/>
        <w:br/>
        <w:t>м</w:t>
        <w:br/>
        <w:br/>
        <w:t xml:space="preserve"> </w:t>
        <w:br/>
        <w:br/>
        <w:t>к</w:t>
        <w:br/>
        <w:br/>
        <w:t>и</w:t>
        <w:br/>
        <w:br/>
        <w:t>б</w:t>
        <w:br/>
        <w:br/>
        <w:t>е</w:t>
        <w:br/>
        <w:br/>
        <w:t>р</w:t>
        <w:br/>
        <w:br/>
        <w:t>у</w:t>
        <w:br/>
        <w:br/>
        <w:t>г</w:t>
        <w:br/>
        <w:br/>
        <w:t>р</w:t>
        <w:br/>
        <w:br/>
        <w:t>о</w:t>
        <w:br/>
        <w:br/>
        <w:t>з</w:t>
        <w:br/>
        <w:br/>
        <w:t>а</w:t>
        <w:br/>
        <w:br/>
        <w:t>м</w:t>
        <w:br/>
        <w:br/>
        <w:t>,</w:t>
        <w:br/>
        <w:br/>
        <w:t xml:space="preserve"> </w:t>
        <w:br/>
        <w:br/>
        <w:t>т</w:t>
        <w:br/>
        <w:br/>
        <w:t>а</w:t>
        <w:br/>
        <w:br/>
        <w:t>к</w:t>
        <w:br/>
        <w:br/>
        <w:t>и</w:t>
        <w:br/>
        <w:br/>
        <w:t>м</w:t>
        <w:br/>
        <w:br/>
        <w:t xml:space="preserve"> </w:t>
        <w:br/>
        <w:br/>
        <w:t>к</w:t>
        <w:br/>
        <w:br/>
        <w:t>а</w:t>
        <w:br/>
        <w:br/>
        <w:t>к</w:t>
        <w:br/>
        <w:br/>
        <w:t xml:space="preserve"> </w:t>
        <w:br/>
        <w:br/>
        <w:t>в</w:t>
        <w:br/>
        <w:br/>
        <w:t>и</w:t>
        <w:br/>
        <w:br/>
        <w:t>р</w:t>
        <w:br/>
        <w:br/>
        <w:t>у</w:t>
        <w:br/>
        <w:br/>
        <w:t>с</w:t>
        <w:br/>
        <w:br/>
        <w:t>ы</w:t>
        <w:br/>
        <w:br/>
        <w:t>,</w:t>
        <w:br/>
        <w:br/>
        <w:t xml:space="preserve"> </w:t>
        <w:br/>
        <w:br/>
        <w:t>т</w:t>
        <w:br/>
        <w:br/>
        <w:t>р</w:t>
        <w:br/>
        <w:br/>
        <w:t>о</w:t>
        <w:br/>
        <w:br/>
        <w:t>я</w:t>
        <w:br/>
        <w:br/>
        <w:t>н</w:t>
        <w:br/>
        <w:br/>
        <w:t>ы</w:t>
        <w:br/>
        <w:br/>
        <w:t>,</w:t>
        <w:br/>
        <w:br/>
        <w:t xml:space="preserve"> </w:t>
        <w:br/>
        <w:br/>
        <w:t>х</w:t>
        <w:br/>
        <w:br/>
        <w:t>а</w:t>
        <w:br/>
        <w:br/>
        <w:t>к</w:t>
        <w:br/>
        <w:br/>
        <w:t>е</w:t>
        <w:br/>
        <w:br/>
        <w:t>р</w:t>
        <w:br/>
        <w:br/>
        <w:t>с</w:t>
        <w:br/>
        <w:br/>
        <w:t>к</w:t>
        <w:br/>
        <w:br/>
        <w:t>и</w:t>
        <w:br/>
        <w:br/>
        <w:t>е</w:t>
        <w:br/>
        <w:br/>
        <w:t xml:space="preserve"> </w:t>
        <w:br/>
        <w:br/>
        <w:t>а</w:t>
        <w:br/>
        <w:br/>
        <w:t>т</w:t>
        <w:br/>
        <w:br/>
        <w:t>а</w:t>
        <w:br/>
        <w:br/>
        <w:t>к</w:t>
        <w:br/>
        <w:br/>
        <w:t>и</w:t>
        <w:br/>
        <w:br/>
        <w:t xml:space="preserve"> </w:t>
        <w:br/>
        <w:br/>
        <w:t>и</w:t>
        <w:br/>
        <w:br/>
        <w:t xml:space="preserve"> </w:t>
        <w:br/>
        <w:br/>
        <w:t>D</w:t>
        <w:br/>
        <w:br/>
        <w:t>o</w:t>
        <w:br/>
        <w:br/>
        <w:t>S</w:t>
        <w:br/>
        <w:br/>
        <w:t>-</w:t>
        <w:br/>
        <w:br/>
        <w:t>а</w:t>
        <w:br/>
        <w:br/>
        <w:t>т</w:t>
        <w:br/>
        <w:br/>
        <w:t>а</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Э</w:t>
        <w:br/>
        <w:br/>
        <w:t>т</w:t>
        <w:br/>
        <w:br/>
        <w:t>и</w:t>
        <w:br/>
        <w:br/>
        <w:t xml:space="preserve"> </w:t>
        <w:br/>
        <w:br/>
        <w:t>у</w:t>
        <w:br/>
        <w:br/>
        <w:t>г</w:t>
        <w:br/>
        <w:br/>
        <w:t>р</w:t>
        <w:br/>
        <w:br/>
        <w:t>о</w:t>
        <w:br/>
        <w:br/>
        <w:t>з</w:t>
        <w:br/>
        <w:br/>
        <w:t>ы</w:t>
        <w:br/>
        <w:br/>
        <w:t xml:space="preserve"> </w:t>
        <w:br/>
        <w:br/>
        <w:t>м</w:t>
        <w:br/>
        <w:br/>
        <w:t>о</w:t>
        <w:br/>
        <w:br/>
        <w:t>г</w:t>
        <w:br/>
        <w:br/>
        <w:t>у</w:t>
        <w:br/>
        <w:br/>
        <w:t>т</w:t>
        <w:br/>
        <w:br/>
        <w:t xml:space="preserve"> </w:t>
        <w:br/>
        <w:br/>
        <w:t>п</w:t>
        <w:br/>
        <w:br/>
        <w:t>р</w:t>
        <w:br/>
        <w:br/>
        <w:t>и</w:t>
        <w:br/>
        <w:br/>
        <w:t>в</w:t>
        <w:br/>
        <w:br/>
        <w:t>е</w:t>
        <w:br/>
        <w:br/>
        <w:t>с</w:t>
        <w:br/>
        <w:br/>
        <w:t>т</w:t>
        <w:br/>
        <w:br/>
        <w:t>и</w:t>
        <w:br/>
        <w:br/>
        <w:t xml:space="preserve"> </w:t>
        <w:br/>
        <w:br/>
        <w:t>к</w:t>
        <w:br/>
        <w:br/>
        <w:t xml:space="preserve"> </w:t>
        <w:br/>
        <w:br/>
        <w:t>с</w:t>
        <w:br/>
        <w:br/>
        <w:t>б</w:t>
        <w:br/>
        <w:br/>
        <w:t>о</w:t>
        <w:br/>
        <w:br/>
        <w:t>я</w:t>
        <w:br/>
        <w:br/>
        <w:t>м</w:t>
        <w:br/>
        <w:br/>
        <w:t xml:space="preserve"> </w:t>
        <w:br/>
        <w:br/>
        <w:t>в</w:t>
        <w:br/>
        <w:br/>
        <w:t xml:space="preserve"> </w:t>
        <w:br/>
        <w:br/>
        <w:t>п</w:t>
        <w:br/>
        <w:br/>
        <w:t>р</w:t>
        <w:br/>
        <w:br/>
        <w:t>о</w:t>
        <w:br/>
        <w:br/>
        <w:t>и</w:t>
        <w:br/>
        <w:br/>
        <w:t>з</w:t>
        <w:br/>
        <w:br/>
        <w:t>в</w:t>
        <w:br/>
        <w:br/>
        <w:t>о</w:t>
        <w:br/>
        <w:br/>
        <w:t>д</w:t>
        <w:br/>
        <w:br/>
        <w:t>с</w:t>
        <w:br/>
        <w:br/>
        <w:t>т</w:t>
        <w:br/>
        <w:br/>
        <w:t>в</w:t>
        <w:br/>
        <w:br/>
        <w:t>е</w:t>
        <w:br/>
        <w:br/>
        <w:t>,</w:t>
        <w:br/>
        <w:br/>
        <w:t xml:space="preserve"> </w:t>
        <w:br/>
        <w:br/>
        <w:t>п</w:t>
        <w:br/>
        <w:br/>
        <w:t>о</w:t>
        <w:br/>
        <w:br/>
        <w:t>т</w:t>
        <w:br/>
        <w:br/>
        <w:t>е</w:t>
        <w:br/>
        <w:br/>
        <w:t>р</w:t>
        <w:br/>
        <w:br/>
        <w:t>е</w:t>
        <w:br/>
        <w:br/>
        <w:t xml:space="preserve"> </w:t>
        <w:br/>
        <w:br/>
        <w:t>д</w:t>
        <w:br/>
        <w:br/>
        <w:t>а</w:t>
        <w:br/>
        <w:br/>
        <w:t>н</w:t>
        <w:br/>
        <w:br/>
        <w:t>н</w:t>
        <w:br/>
        <w:br/>
        <w:t>ы</w:t>
        <w:br/>
        <w:br/>
        <w:t>х</w:t>
        <w:br/>
        <w:br/>
        <w:t xml:space="preserve"> </w:t>
        <w:br/>
        <w:br/>
        <w:t>и</w:t>
        <w:br/>
        <w:br/>
        <w:t xml:space="preserve"> </w:t>
        <w:br/>
        <w:br/>
        <w:t>ф</w:t>
        <w:br/>
        <w:br/>
        <w:t>и</w:t>
        <w:br/>
        <w:br/>
        <w:t>н</w:t>
        <w:br/>
        <w:br/>
        <w:t>а</w:t>
        <w:br/>
        <w:br/>
        <w:t>н</w:t>
        <w:br/>
        <w:br/>
        <w:t>с</w:t>
        <w:br/>
        <w:br/>
        <w:t>о</w:t>
        <w:br/>
        <w:br/>
        <w:t>в</w:t>
        <w:br/>
        <w:br/>
        <w:t>ы</w:t>
        <w:br/>
        <w:br/>
        <w:t>м</w:t>
        <w:br/>
        <w:br/>
        <w:t xml:space="preserve"> </w:t>
        <w:br/>
        <w:br/>
        <w:t>у</w:t>
        <w:br/>
        <w:br/>
        <w:t>б</w:t>
        <w:br/>
        <w:br/>
        <w:t>ы</w:t>
        <w:br/>
        <w:br/>
        <w:t>т</w:t>
        <w:br/>
        <w:br/>
        <w:t>к</w:t>
        <w:br/>
        <w:br/>
        <w:t>а</w:t>
        <w:br/>
        <w:br/>
        <w:t>м</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В</w:t>
        <w:br/>
        <w:br/>
        <w:t>а</w:t>
        <w:br/>
        <w:br/>
        <w:t>ж</w:t>
        <w:br/>
        <w:br/>
        <w:t>н</w:t>
        <w:br/>
        <w:br/>
        <w:t>о</w:t>
        <w:br/>
        <w:br/>
        <w:t xml:space="preserve"> </w:t>
        <w:br/>
        <w:br/>
        <w:t>п</w:t>
        <w:br/>
        <w:br/>
        <w:t>р</w:t>
        <w:br/>
        <w:br/>
        <w:t>и</w:t>
        <w:br/>
        <w:br/>
        <w:t>н</w:t>
        <w:br/>
        <w:br/>
        <w:t>я</w:t>
        <w:br/>
        <w:br/>
        <w:t>т</w:t>
        <w:br/>
        <w:br/>
        <w:t>ь</w:t>
        <w:br/>
        <w:br/>
        <w:t xml:space="preserve"> </w:t>
        <w:br/>
        <w:br/>
        <w:t>м</w:t>
        <w:br/>
        <w:br/>
        <w:t>е</w:t>
        <w:br/>
        <w:br/>
        <w:t>р</w:t>
        <w:br/>
        <w:br/>
        <w:t>ы</w:t>
        <w:br/>
        <w:br/>
        <w:t xml:space="preserve"> </w:t>
        <w:br/>
        <w:br/>
        <w:t>п</w:t>
        <w:br/>
        <w:br/>
        <w:t>о</w:t>
        <w:br/>
        <w:br/>
        <w:t xml:space="preserve"> </w:t>
        <w:br/>
        <w:br/>
        <w:t>о</w:t>
        <w:br/>
        <w:br/>
        <w:t>б</w:t>
        <w:br/>
        <w:br/>
        <w:t>е</w:t>
        <w:br/>
        <w:br/>
        <w:t>с</w:t>
        <w:br/>
        <w:br/>
        <w:t>п</w:t>
        <w:br/>
        <w:br/>
        <w:t>е</w:t>
        <w:br/>
        <w:br/>
        <w:t>ч</w:t>
        <w:br/>
        <w:br/>
        <w:t>е</w:t>
        <w:br/>
        <w:br/>
        <w:t>н</w:t>
        <w:br/>
        <w:br/>
        <w:t>и</w:t>
        <w:br/>
        <w:br/>
        <w:t>ю</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м</w:t>
        <w:br/>
        <w:br/>
        <w:t>ы</w:t>
        <w:br/>
        <w:br/>
        <w:t>ш</w:t>
        <w:br/>
        <w:br/>
        <w:t>л</w:t>
        <w:br/>
        <w:br/>
        <w:t>е</w:t>
        <w:br/>
        <w:br/>
        <w:t>н</w:t>
        <w:br/>
        <w:br/>
        <w:t>н</w:t>
        <w:br/>
        <w:br/>
        <w:t>ы</w:t>
        <w:br/>
        <w:br/>
        <w:t>х</w:t>
        <w:br/>
        <w:br/>
        <w:t xml:space="preserve"> </w:t>
        <w:br/>
        <w:br/>
        <w:t>с</w:t>
        <w:br/>
        <w:br/>
        <w:t>е</w:t>
        <w:br/>
        <w:br/>
        <w:t>т</w:t>
        <w:br/>
        <w:br/>
        <w:t>е</w:t>
        <w:br/>
        <w:br/>
        <w:t>й</w:t>
        <w:br/>
        <w:br/>
        <w:t>,</w:t>
        <w:br/>
        <w:br/>
        <w:t xml:space="preserve"> </w:t>
        <w:br/>
        <w:br/>
        <w:t>т</w:t>
        <w:br/>
        <w:br/>
        <w:t>а</w:t>
        <w:br/>
        <w:br/>
        <w:t>к</w:t>
        <w:br/>
        <w:br/>
        <w:t>и</w:t>
        <w:br/>
        <w:br/>
        <w:t>е</w:t>
        <w:br/>
        <w:br/>
        <w:t xml:space="preserve"> </w:t>
        <w:br/>
        <w:br/>
        <w:t>к</w:t>
        <w:br/>
        <w:br/>
        <w:t>а</w:t>
        <w:br/>
        <w:br/>
        <w:t>к</w:t>
        <w:br/>
        <w:br/>
        <w:t xml:space="preserve"> </w:t>
        <w:br/>
        <w:br/>
        <w:t>у</w:t>
        <w:br/>
        <w:br/>
        <w:t>с</w:t>
        <w:br/>
        <w:br/>
        <w:t>т</w:t>
        <w:br/>
        <w:br/>
        <w:t>а</w:t>
        <w:br/>
        <w:br/>
        <w:t>н</w:t>
        <w:br/>
        <w:br/>
        <w:t>о</w:t>
        <w:br/>
        <w:br/>
        <w:t>в</w:t>
        <w:br/>
        <w:br/>
        <w:t>к</w:t>
        <w:br/>
        <w:br/>
        <w:t>а</w:t>
        <w:br/>
        <w:br/>
        <w:t xml:space="preserve"> </w:t>
        <w:br/>
        <w:br/>
        <w:t>м</w:t>
        <w:br/>
        <w:br/>
        <w:t>е</w:t>
        <w:br/>
        <w:br/>
        <w:t>ж</w:t>
        <w:br/>
        <w:br/>
        <w:t>с</w:t>
        <w:br/>
        <w:br/>
        <w:t>е</w:t>
        <w:br/>
        <w:br/>
        <w:t>т</w:t>
        <w:br/>
        <w:br/>
        <w:t>е</w:t>
        <w:br/>
        <w:br/>
        <w:t>в</w:t>
        <w:br/>
        <w:br/>
        <w:t>ы</w:t>
        <w:br/>
        <w:br/>
        <w:t>х</w:t>
        <w:br/>
        <w:br/>
        <w:t xml:space="preserve"> </w:t>
        <w:br/>
        <w:br/>
        <w:t>э</w:t>
        <w:br/>
        <w:br/>
        <w:t>к</w:t>
        <w:br/>
        <w:br/>
        <w:t>р</w:t>
        <w:br/>
        <w:br/>
        <w:t>а</w:t>
        <w:br/>
        <w:br/>
        <w:t>н</w:t>
        <w:br/>
        <w:br/>
        <w:t>о</w:t>
        <w:br/>
        <w:br/>
        <w:t>в</w:t>
        <w:br/>
        <w:br/>
        <w:t>,</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w:t>
        <w:br/>
        <w:br/>
        <w:t xml:space="preserve"> </w:t>
        <w:br/>
        <w:br/>
        <w:t>а</w:t>
        <w:br/>
        <w:br/>
        <w:t>н</w:t>
        <w:br/>
        <w:br/>
        <w:t>т</w:t>
        <w:br/>
        <w:br/>
        <w:t>и</w:t>
        <w:br/>
        <w:br/>
        <w:t>в</w:t>
        <w:br/>
        <w:br/>
        <w:t>и</w:t>
        <w:br/>
        <w:br/>
        <w:t>р</w:t>
        <w:br/>
        <w:br/>
        <w:t>у</w:t>
        <w:br/>
        <w:br/>
        <w:t>с</w:t>
        <w:br/>
        <w:br/>
        <w:t>н</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е</w:t>
        <w:br/>
        <w:br/>
        <w:t>з</w:t>
        <w:br/>
        <w:br/>
        <w:t>о</w:t>
        <w:br/>
        <w:br/>
        <w:t>п</w:t>
        <w:br/>
        <w:br/>
        <w:t>а</w:t>
        <w:br/>
        <w:br/>
        <w:t>с</w:t>
        <w:br/>
        <w:br/>
        <w:t>н</w:t>
        <w:br/>
        <w:br/>
        <w:t>ы</w:t>
        <w:br/>
        <w:br/>
        <w:t>х</w:t>
        <w:br/>
        <w:br/>
        <w:t xml:space="preserve"> </w:t>
        <w:br/>
        <w:br/>
        <w:t>п</w:t>
        <w:br/>
        <w:br/>
        <w:t>р</w:t>
        <w:br/>
        <w:br/>
        <w:t>о</w:t>
        <w:br/>
        <w:br/>
        <w:t>т</w:t>
        <w:br/>
        <w:br/>
        <w:t>о</w:t>
        <w:br/>
        <w:br/>
        <w:t>к</w:t>
        <w:br/>
        <w:br/>
        <w:t>о</w:t>
        <w:br/>
        <w:br/>
        <w:t>л</w:t>
        <w:br/>
        <w:br/>
        <w:t>о</w:t>
        <w:br/>
        <w:br/>
        <w:t>в</w:t>
        <w:br/>
        <w:br/>
        <w:t xml:space="preserve"> </w:t>
        <w:br/>
        <w:br/>
        <w:t>с</w:t>
        <w:br/>
        <w:br/>
        <w:t>в</w:t>
        <w:br/>
        <w:br/>
        <w:t>я</w:t>
        <w:br/>
        <w:br/>
        <w:t>з</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е</w:t>
        <w:br/>
        <w:br/>
        <w:t>г</w:t>
        <w:br/>
        <w:br/>
        <w:t>у</w:t>
        <w:br/>
        <w:br/>
        <w:t>л</w:t>
        <w:br/>
        <w:br/>
        <w:t>я</w:t>
        <w:br/>
        <w:br/>
        <w:t>р</w:t>
        <w:br/>
        <w:br/>
        <w:t>н</w:t>
        <w:br/>
        <w:br/>
        <w:t>о</w:t>
        <w:br/>
        <w:br/>
        <w:t>е</w:t>
        <w:br/>
        <w:br/>
        <w:t xml:space="preserve"> </w:t>
        <w:br/>
        <w:br/>
        <w:t>о</w:t>
        <w:br/>
        <w:br/>
        <w:t>б</w:t>
        <w:br/>
        <w:br/>
        <w:t>н</w:t>
        <w:br/>
        <w:br/>
        <w:t>о</w:t>
        <w:br/>
        <w:br/>
        <w:t>в</w:t>
        <w:br/>
        <w:br/>
        <w:t>л</w:t>
        <w:br/>
        <w:br/>
        <w:t>е</w:t>
        <w:br/>
        <w:br/>
        <w:t>н</w:t>
        <w:br/>
        <w:br/>
        <w:t>и</w:t>
        <w:br/>
        <w:br/>
        <w:t>е</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и</w:t>
        <w:br/>
        <w:br/>
        <w:t xml:space="preserve"> </w:t>
        <w:br/>
        <w:br/>
        <w:t>п</w:t>
        <w:br/>
        <w:br/>
        <w:t>р</w:t>
        <w:br/>
        <w:br/>
        <w:t>о</w:t>
        <w:br/>
        <w:br/>
        <w:t>в</w:t>
        <w:br/>
        <w:br/>
        <w:t>е</w:t>
        <w:br/>
        <w:br/>
        <w:t>д</w:t>
        <w:br/>
        <w:br/>
        <w:t>е</w:t>
        <w:br/>
        <w:br/>
        <w:t>н</w:t>
        <w:br/>
        <w:br/>
        <w:t>и</w:t>
        <w:br/>
        <w:br/>
        <w:t>е</w:t>
        <w:br/>
        <w:br/>
        <w:t xml:space="preserve"> </w:t>
        <w:br/>
        <w:br/>
        <w:t>а</w:t>
        <w:br/>
        <w:br/>
        <w:t>у</w:t>
        <w:br/>
        <w:br/>
        <w:t>д</w:t>
        <w:br/>
        <w:br/>
        <w:t>и</w:t>
        <w:br/>
        <w:br/>
        <w:t>т</w:t>
        <w:br/>
        <w:br/>
        <w:t>а</w:t>
        <w:br/>
        <w:br/>
        <w:t xml:space="preserve"> </w:t>
        <w:br/>
        <w:br/>
        <w:t>б</w:t>
        <w:br/>
        <w:br/>
        <w:t>е</w:t>
        <w:br/>
        <w:br/>
        <w:t>з</w:t>
        <w:br/>
        <w:br/>
        <w:t>о</w:t>
        <w:br/>
        <w:br/>
        <w:t>п</w:t>
        <w:br/>
        <w:br/>
        <w:t>а</w:t>
        <w:br/>
        <w:br/>
        <w:t>с</w:t>
        <w:br/>
        <w:br/>
        <w:t>н</w:t>
        <w:br/>
        <w:br/>
        <w:t>о</w:t>
        <w:br/>
        <w:br/>
        <w:t>с</w:t>
        <w:br/>
        <w:br/>
        <w:t>т</w:t>
        <w:br/>
        <w:br/>
        <w:t>и</w:t>
        <w:br/>
        <w:br/>
        <w:t xml:space="preserve"> </w:t>
        <w:br/>
        <w:br/>
        <w:t>т</w:t>
        <w:br/>
        <w:br/>
        <w:t>а</w:t>
        <w:br/>
        <w:br/>
        <w:t>к</w:t>
        <w:br/>
        <w:br/>
        <w:t>ж</w:t>
        <w:br/>
        <w:br/>
        <w:t>е</w:t>
        <w:br/>
        <w:br/>
        <w:t xml:space="preserve"> </w:t>
        <w:br/>
        <w:br/>
        <w:t>я</w:t>
        <w:br/>
        <w:br/>
        <w:t>в</w:t>
        <w:br/>
        <w:br/>
        <w:t>л</w:t>
        <w:br/>
        <w:br/>
        <w:t>я</w:t>
        <w:br/>
        <w:br/>
        <w:t>ю</w:t>
        <w:br/>
        <w:br/>
        <w:t>т</w:t>
        <w:br/>
        <w:br/>
        <w:t>с</w:t>
        <w:br/>
        <w:br/>
        <w:t>я</w:t>
        <w:br/>
        <w:br/>
        <w:t xml:space="preserve"> </w:t>
        <w:br/>
        <w:br/>
        <w:t>в</w:t>
        <w:br/>
        <w:br/>
        <w:t>а</w:t>
        <w:br/>
        <w:br/>
        <w:t>ж</w:t>
        <w:br/>
        <w:br/>
        <w:t>н</w:t>
        <w:br/>
        <w:br/>
        <w:t>ы</w:t>
        <w:br/>
        <w:br/>
        <w:t>м</w:t>
        <w:br/>
        <w:br/>
        <w:t>и</w:t>
        <w:br/>
        <w:br/>
        <w:t xml:space="preserve"> </w:t>
        <w:br/>
        <w:br/>
        <w:t>м</w:t>
        <w:br/>
        <w:br/>
        <w:t>е</w:t>
        <w:br/>
        <w:br/>
        <w:t>р</w:t>
        <w:br/>
        <w:br/>
        <w:t>а</w:t>
        <w:br/>
        <w:br/>
        <w:t>м</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е</w:t>
        <w:br/>
        <w:br/>
        <w:t>г</w:t>
        <w:br/>
        <w:br/>
        <w:t>м</w:t>
        <w:br/>
        <w:br/>
        <w:t>е</w:t>
        <w:br/>
        <w:br/>
        <w:t>н</w:t>
        <w:br/>
        <w:br/>
        <w:t>т</w:t>
        <w:br/>
        <w:br/>
        <w:t>а</w:t>
        <w:br/>
        <w:br/>
        <w:t>ц</w:t>
        <w:br/>
        <w:br/>
        <w:t>и</w:t>
        <w:br/>
        <w:br/>
        <w:t>я</w:t>
        <w:br/>
        <w:br/>
        <w:t xml:space="preserve"> </w:t>
        <w:br/>
        <w:br/>
        <w:t>с</w:t>
        <w:br/>
        <w:br/>
        <w:t>е</w:t>
        <w:br/>
        <w:br/>
        <w:t>т</w:t>
        <w:br/>
        <w:br/>
        <w:t>и</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в</w:t>
        <w:br/>
        <w:br/>
        <w:t>и</w:t>
        <w:br/>
        <w:br/>
        <w:t>р</w:t>
        <w:br/>
        <w:br/>
        <w:t>т</w:t>
        <w:br/>
        <w:br/>
        <w:t>у</w:t>
        <w:br/>
        <w:br/>
        <w:t>а</w:t>
        <w:br/>
        <w:br/>
        <w:t>л</w:t>
        <w:br/>
        <w:br/>
        <w:t>ь</w:t>
        <w:br/>
        <w:br/>
        <w:t>н</w:t>
        <w:br/>
        <w:br/>
        <w:t>ы</w:t>
        <w:br/>
        <w:br/>
        <w:t>х</w:t>
        <w:br/>
        <w:br/>
        <w:t xml:space="preserve"> </w:t>
        <w:br/>
        <w:br/>
        <w:t>ч</w:t>
        <w:br/>
        <w:br/>
        <w:t>а</w:t>
        <w:br/>
        <w:br/>
        <w:t>с</w:t>
        <w:br/>
        <w:br/>
        <w:t>т</w:t>
        <w:br/>
        <w:br/>
        <w:t>н</w:t>
        <w:br/>
        <w:br/>
        <w:t>ы</w:t>
        <w:br/>
        <w:br/>
        <w:t>х</w:t>
        <w:br/>
        <w:br/>
        <w:t xml:space="preserve"> </w:t>
        <w:br/>
        <w:br/>
        <w:t>с</w:t>
        <w:br/>
        <w:br/>
        <w:t>е</w:t>
        <w:br/>
        <w:br/>
        <w:t>т</w:t>
        <w:br/>
        <w:br/>
        <w:t>е</w:t>
        <w:br/>
        <w:br/>
        <w:t>й</w:t>
        <w:br/>
        <w:br/>
        <w:t xml:space="preserve"> </w:t>
        <w:br/>
        <w:br/>
        <w:t>(</w:t>
        <w:br/>
        <w:br/>
        <w:t>V</w:t>
        <w:br/>
        <w:br/>
        <w:t>P</w:t>
        <w:br/>
        <w:br/>
        <w:t>N</w:t>
        <w:br/>
        <w:br/>
        <w:t>)</w:t>
        <w:br/>
        <w:br/>
        <w:t xml:space="preserve"> </w:t>
        <w:br/>
        <w:br/>
        <w:t>м</w:t>
        <w:br/>
        <w:br/>
        <w:t>о</w:t>
        <w:br/>
        <w:br/>
        <w:t>г</w:t>
        <w:br/>
        <w:br/>
        <w:t>у</w:t>
        <w:br/>
        <w:br/>
        <w:t>т</w:t>
        <w:br/>
        <w:br/>
        <w:t xml:space="preserve"> </w:t>
        <w:br/>
        <w:br/>
        <w:t>п</w:t>
        <w:br/>
        <w:br/>
        <w:t>о</w:t>
        <w:br/>
        <w:br/>
        <w:t>м</w:t>
        <w:br/>
        <w:br/>
        <w:t>о</w:t>
        <w:br/>
        <w:br/>
        <w:t>ч</w:t>
        <w:br/>
        <w:br/>
        <w:t>ь</w:t>
        <w:br/>
        <w:br/>
        <w:t xml:space="preserve"> </w:t>
        <w:br/>
        <w:br/>
        <w:t>и</w:t>
        <w:br/>
        <w:br/>
        <w:t>з</w:t>
        <w:br/>
        <w:br/>
        <w:t>о</w:t>
        <w:br/>
        <w:br/>
        <w:t>л</w:t>
        <w:br/>
        <w:br/>
        <w:t>и</w:t>
        <w:br/>
        <w:br/>
        <w:t>р</w:t>
        <w:br/>
        <w:br/>
        <w:t>о</w:t>
        <w:br/>
        <w:br/>
        <w:t>в</w:t>
        <w:br/>
        <w:br/>
        <w:t>а</w:t>
        <w:br/>
        <w:br/>
        <w:t>т</w:t>
        <w:br/>
        <w:br/>
        <w:t>ь</w:t>
        <w:br/>
        <w:br/>
        <w:t xml:space="preserve"> </w:t>
        <w:br/>
        <w:br/>
        <w:t>к</w:t>
        <w:br/>
        <w:br/>
        <w:t>р</w:t>
        <w:br/>
        <w:br/>
        <w:t>и</w:t>
        <w:br/>
        <w:br/>
        <w:t>т</w:t>
        <w:br/>
        <w:br/>
        <w:t>и</w:t>
        <w:br/>
        <w:br/>
        <w:t>ч</w:t>
        <w:br/>
        <w:br/>
        <w:t>е</w:t>
        <w:br/>
        <w:br/>
        <w:t>с</w:t>
        <w:br/>
        <w:br/>
        <w:t>к</w:t>
        <w:br/>
        <w:br/>
        <w:t>и</w:t>
        <w:br/>
        <w:br/>
        <w:t>е</w:t>
        <w:br/>
        <w:br/>
        <w:t xml:space="preserve"> </w:t>
        <w:br/>
        <w:br/>
        <w:t>с</w:t>
        <w:br/>
        <w:br/>
        <w:t>и</w:t>
        <w:br/>
        <w:br/>
        <w:t>с</w:t>
        <w:br/>
        <w:br/>
        <w:t>т</w:t>
        <w:br/>
        <w:br/>
        <w:t>е</w:t>
        <w:br/>
        <w:br/>
        <w:t>м</w:t>
        <w:br/>
        <w:br/>
        <w:t>ы</w:t>
        <w:br/>
        <w:br/>
        <w:t xml:space="preserve"> </w:t>
        <w:br/>
        <w:br/>
        <w:t>и</w:t>
        <w:br/>
        <w:br/>
        <w:t xml:space="preserve"> </w:t>
        <w:br/>
        <w:br/>
        <w:t>с</w:t>
        <w:br/>
        <w:br/>
        <w:t>н</w:t>
        <w:br/>
        <w:br/>
        <w:t>и</w:t>
        <w:br/>
        <w:br/>
        <w:t>з</w:t>
        <w:br/>
        <w:br/>
        <w:t>и</w:t>
        <w:br/>
        <w:br/>
        <w:t>т</w:t>
        <w:br/>
        <w:br/>
        <w:t>ь</w:t>
        <w:br/>
        <w:br/>
        <w:t xml:space="preserve"> </w:t>
        <w:br/>
        <w:br/>
        <w:t>р</w:t>
        <w:br/>
        <w:br/>
        <w:t>и</w:t>
        <w:br/>
        <w:br/>
        <w:t>с</w:t>
        <w:br/>
        <w:br/>
        <w:t>к</w:t>
        <w:br/>
        <w:br/>
        <w:t xml:space="preserve"> </w:t>
        <w:br/>
        <w:br/>
        <w:t>к</w:t>
        <w:br/>
        <w:br/>
        <w:t>и</w:t>
        <w:br/>
        <w:br/>
        <w:t>б</w:t>
        <w:br/>
        <w:br/>
        <w:t>е</w:t>
        <w:br/>
        <w:br/>
        <w:t>р</w:t>
        <w:br/>
        <w:br/>
        <w:t>а</w:t>
        <w:br/>
        <w:br/>
        <w:t>т</w:t>
        <w:br/>
        <w:br/>
        <w:t>а</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о</w:t>
        <w:br/>
        <w:br/>
        <w:t>с</w:t>
        <w:br/>
        <w:br/>
        <w:t>н</w:t>
        <w:br/>
        <w:br/>
        <w:t>о</w:t>
        <w:br/>
        <w:br/>
        <w:t>в</w:t>
        <w:br/>
        <w:br/>
        <w:t>а</w:t>
        <w:br/>
        <w:br/>
        <w:t>м</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т</w:t>
        <w:br/>
        <w:br/>
        <w:t>а</w:t>
        <w:br/>
        <w:br/>
        <w:t>к</w:t>
        <w:br/>
        <w:br/>
        <w:t>ж</w:t>
        <w:br/>
        <w:br/>
        <w:t>е</w:t>
        <w:br/>
        <w:br/>
        <w:t xml:space="preserve"> </w:t>
        <w:br/>
        <w:br/>
        <w:t>я</w:t>
        <w:br/>
        <w:br/>
        <w:t>в</w:t>
        <w:br/>
        <w:br/>
        <w:t>л</w:t>
        <w:br/>
        <w:br/>
        <w:t>я</w:t>
        <w:br/>
        <w:br/>
        <w:t>е</w:t>
        <w:br/>
        <w:br/>
        <w:t>т</w:t>
        <w:br/>
        <w:br/>
        <w:t>с</w:t>
        <w:br/>
        <w:br/>
        <w:t>я</w:t>
        <w:br/>
        <w:br/>
        <w:t xml:space="preserve"> </w:t>
        <w:br/>
        <w:br/>
        <w:t>в</w:t>
        <w:br/>
        <w:br/>
        <w:t>а</w:t>
        <w:br/>
        <w:br/>
        <w:t>ж</w:t>
        <w:br/>
        <w:br/>
        <w:t>н</w:t>
        <w:br/>
        <w:br/>
        <w:t>ы</w:t>
        <w:br/>
        <w:br/>
        <w:t>м</w:t>
        <w:br/>
        <w:br/>
        <w:t xml:space="preserve"> </w:t>
        <w:br/>
        <w:br/>
        <w:t>ф</w:t>
        <w:br/>
        <w:br/>
        <w:t>а</w:t>
        <w:br/>
        <w:br/>
        <w:t>к</w:t>
        <w:br/>
        <w:br/>
        <w:t>т</w:t>
        <w:br/>
        <w:br/>
        <w:t>о</w:t>
        <w:br/>
        <w:br/>
        <w:t>р</w:t>
        <w:br/>
        <w:br/>
        <w:t>о</w:t>
        <w:br/>
        <w:br/>
        <w:t>м</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р</w:t>
        <w:br/>
        <w:br/>
        <w:t>о</w:t>
        <w:br/>
        <w:br/>
        <w:t>м</w:t>
        <w:br/>
        <w:br/>
        <w:t>ы</w:t>
        <w:br/>
        <w:br/>
        <w:t>ш</w:t>
        <w:br/>
        <w:br/>
        <w:t>л</w:t>
        <w:br/>
        <w:br/>
        <w:t>е</w:t>
        <w:br/>
        <w:br/>
        <w:t>н</w:t>
        <w:br/>
        <w:br/>
        <w:t>н</w:t>
        <w:br/>
        <w:br/>
        <w:t>а</w:t>
        <w:br/>
        <w:br/>
        <w:t>я</w:t>
        <w:br/>
        <w:br/>
        <w:t xml:space="preserve"> </w:t>
        <w:br/>
        <w:br/>
        <w:t>с</w:t>
        <w:br/>
        <w:br/>
        <w:t>т</w:t>
        <w:br/>
        <w:br/>
        <w:t>а</w:t>
        <w:br/>
        <w:br/>
        <w:t>н</w:t>
        <w:br/>
        <w:br/>
        <w:t>д</w:t>
        <w:br/>
        <w:br/>
        <w:t>а</w:t>
        <w:br/>
        <w:br/>
        <w:t>р</w:t>
        <w:br/>
        <w:br/>
        <w:t>т</w:t>
        <w:br/>
        <w:br/>
        <w:t>и</w:t>
        <w:br/>
        <w:br/>
        <w:t>з</w:t>
        <w:br/>
        <w:br/>
        <w:t>а</w:t>
        <w:br/>
        <w:br/>
        <w:t>ц</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w:t>
        <w:br/>
        <w:br/>
        <w:t>н</w:t>
        <w:br/>
        <w:br/>
        <w:t>а</w:t>
        <w:br/>
        <w:br/>
        <w:t>п</w:t>
        <w:br/>
        <w:br/>
        <w:t>р</w:t>
        <w:br/>
        <w:br/>
        <w:t>и</w:t>
        <w:br/>
        <w:br/>
        <w:t>м</w:t>
        <w:br/>
        <w:br/>
        <w:t>е</w:t>
        <w:br/>
        <w:br/>
        <w:t>р</w:t>
        <w:br/>
        <w:br/>
        <w:t>,</w:t>
        <w:br/>
        <w:br/>
        <w:t xml:space="preserve"> </w:t>
        <w:br/>
        <w:br/>
        <w:t>I</w:t>
        <w:br/>
        <w:br/>
        <w:t>E</w:t>
        <w:br/>
        <w:br/>
        <w:t>C</w:t>
        <w:br/>
        <w:br/>
        <w:t xml:space="preserve"> </w:t>
        <w:br/>
        <w:br/>
        <w:t>6</w:t>
        <w:br/>
        <w:br/>
        <w:t>2</w:t>
        <w:br/>
        <w:br/>
        <w:t>4</w:t>
        <w:br/>
        <w:br/>
        <w:t>4</w:t>
        <w:br/>
        <w:br/>
        <w:t>3</w:t>
        <w:br/>
        <w:br/>
        <w:t>)</w:t>
        <w:br/>
        <w:br/>
        <w:t xml:space="preserve"> </w:t>
        <w:br/>
        <w:br/>
        <w:t>п</w:t>
        <w:br/>
        <w:br/>
        <w:t>р</w:t>
        <w:br/>
        <w:br/>
        <w:t>е</w:t>
        <w:br/>
        <w:br/>
        <w:t>д</w:t>
        <w:br/>
        <w:br/>
        <w:t>о</w:t>
        <w:br/>
        <w:br/>
        <w:t>с</w:t>
        <w:br/>
        <w:br/>
        <w:t>т</w:t>
        <w:br/>
        <w:br/>
        <w:t>а</w:t>
        <w:br/>
        <w:br/>
        <w:t>в</w:t>
        <w:br/>
        <w:br/>
        <w:t>л</w:t>
        <w:br/>
        <w:br/>
        <w:t>я</w:t>
        <w:br/>
        <w:br/>
        <w:t>е</w:t>
        <w:br/>
        <w:br/>
        <w:t>т</w:t>
        <w:br/>
        <w:br/>
        <w:t xml:space="preserve"> </w:t>
        <w:br/>
        <w:br/>
        <w:t>ф</w:t>
        <w:br/>
        <w:br/>
        <w:t>р</w:t>
        <w:br/>
        <w:br/>
        <w:t>е</w:t>
        <w:br/>
        <w:br/>
        <w:t>й</w:t>
        <w:br/>
        <w:br/>
        <w:t>м</w:t>
        <w:br/>
        <w:br/>
        <w:t>в</w:t>
        <w:br/>
        <w:br/>
        <w:t>о</w:t>
        <w:br/>
        <w:br/>
        <w:t>р</w:t>
        <w:br/>
        <w:br/>
        <w:t>к</w:t>
        <w:br/>
        <w:br/>
        <w:t xml:space="preserve"> </w:t>
        <w:br/>
        <w:br/>
        <w:t>д</w:t>
        <w:br/>
        <w:br/>
        <w:t>л</w:t>
        <w:br/>
        <w:br/>
        <w:t>я</w:t>
        <w:br/>
        <w:br/>
        <w:t xml:space="preserve"> </w:t>
        <w:br/>
        <w:br/>
        <w:t>о</w:t>
        <w:br/>
        <w:br/>
        <w:t>ц</w:t>
        <w:br/>
        <w:br/>
        <w:t>е</w:t>
        <w:br/>
        <w:br/>
        <w:t>н</w:t>
        <w:br/>
        <w:br/>
        <w:t>к</w:t>
        <w:br/>
        <w:br/>
        <w:t>и</w:t>
        <w:br/>
        <w:br/>
        <w:t xml:space="preserve"> </w:t>
        <w:br/>
        <w:br/>
        <w:t>и</w:t>
        <w:br/>
        <w:br/>
        <w:t xml:space="preserve"> </w:t>
        <w:br/>
        <w:br/>
        <w:t>у</w:t>
        <w:br/>
        <w:br/>
        <w:t>л</w:t>
        <w:br/>
        <w:br/>
        <w:t>у</w:t>
        <w:br/>
        <w:br/>
        <w:t>ч</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м</w:t>
        <w:br/>
        <w:br/>
        <w:t>ы</w:t>
        <w:br/>
        <w:br/>
        <w:t>ш</w:t>
        <w:br/>
        <w:br/>
        <w:t>л</w:t>
        <w:br/>
        <w:br/>
        <w:t>е</w:t>
        <w:br/>
        <w:br/>
        <w:t>н</w:t>
        <w:br/>
        <w:br/>
        <w:t>н</w:t>
        <w:br/>
        <w:br/>
        <w:t>ы</w:t>
        <w:br/>
        <w:br/>
        <w:t>х</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о</w:t>
        <w:br/>
        <w:br/>
        <w:t>в</w:t>
        <w:br/>
        <w:br/>
        <w:t>ы</w:t>
        <w:br/>
        <w:br/>
        <w:t>ш</w:t>
        <w:br/>
        <w:br/>
        <w:t>а</w:t>
        <w:br/>
        <w:br/>
        <w:t>е</w:t>
        <w:br/>
        <w:br/>
        <w:t>т</w:t>
        <w:br/>
        <w:br/>
        <w:t xml:space="preserve"> </w:t>
        <w:br/>
        <w:br/>
        <w:t>у</w:t>
        <w:br/>
        <w:br/>
        <w:t>с</w:t>
        <w:br/>
        <w:br/>
        <w:t>т</w:t>
        <w:br/>
        <w:br/>
        <w:t>о</w:t>
        <w:br/>
        <w:br/>
        <w:t>й</w:t>
        <w:br/>
        <w:br/>
        <w:t>ч</w:t>
        <w:br/>
        <w:br/>
        <w:t>и</w:t>
        <w:br/>
        <w:br/>
        <w:t>в</w:t>
        <w:br/>
        <w:br/>
        <w:t>о</w:t>
        <w:br/>
        <w:br/>
        <w:t>с</w:t>
        <w:br/>
        <w:br/>
        <w:t>т</w:t>
        <w:br/>
        <w:br/>
        <w:t>ь</w:t>
        <w:br/>
        <w:br/>
        <w:t xml:space="preserve"> </w:t>
        <w:br/>
        <w:br/>
        <w:t>к</w:t>
        <w:br/>
        <w:br/>
        <w:t xml:space="preserve"> </w:t>
        <w:br/>
        <w:br/>
        <w:t>к</w:t>
        <w:br/>
        <w:br/>
        <w:t>и</w:t>
        <w:br/>
        <w:br/>
        <w:t>б</w:t>
        <w:br/>
        <w:br/>
        <w:t>е</w:t>
        <w:br/>
        <w:br/>
        <w:t>р</w:t>
        <w:br/>
        <w:br/>
        <w:t>у</w:t>
        <w:br/>
        <w:br/>
        <w:t>г</w:t>
        <w:br/>
        <w:br/>
        <w:t>р</w:t>
        <w:br/>
        <w:br/>
        <w:t>о</w:t>
        <w:br/>
        <w:br/>
        <w:t>з</w:t>
        <w:br/>
        <w:br/>
        <w:t>а</w:t>
        <w:br/>
        <w:br/>
        <w:t>м</w:t>
        <w:br/>
        <w:br/>
        <w:t>.</w:t>
        <w:br/>
        <w:br/>
        <w:br/>
      </w:r>
    </w:p>
    <w:p>
      <w:r>
        <w:br w:type="page"/>
      </w:r>
    </w:p>
    <w:p>
      <w:pPr>
        <w:pStyle w:val="Heading1"/>
      </w:pPr>
      <w:r>
        <w:t xml:space="preserve">Глава 6 ideas: </w:t>
      </w:r>
    </w:p>
    <w:p>
      <w:r>
        <w:t>Отлично, вот список идей, полностью соответствующих заданным рамкам и структуре главы о Цифровых Двойниках в Производстве:</w:t>
        <w:br/>
        <w:br/>
      </w:r>
      <w:r>
        <w:rPr>
          <w:b/>
        </w:rPr>
        <w:t>I. Введение в Цифровые Двойники в Производстве</w:t>
      </w:r>
    </w:p>
    <w:p>
      <w:pPr>
        <w:pStyle w:val="ListParagraph"/>
      </w:pPr>
      <w:r>
        <w:t xml:space="preserve">  Аргумент: Цифровые двойники позволяют проводить "what-if" анализ без влияния на реальное производство.</w:t>
      </w:r>
    </w:p>
    <w:p>
      <w:pPr>
        <w:pStyle w:val="ListParagraph"/>
      </w:pPr>
      <w:r>
        <w:t xml:space="preserve">  Подтверждение:  Виртуальное тестирование изменений в процессах, параметрах оборудования.</w:t>
      </w:r>
    </w:p>
    <w:p>
      <w:pPr>
        <w:pStyle w:val="ListParagraph"/>
      </w:pPr>
      <w:r>
        <w:t xml:space="preserve">  Аргумент:  Цифровые двойники способствуют повышению квалификации персонала за счет виртуального обучения и симуляций.</w:t>
      </w:r>
    </w:p>
    <w:p>
      <w:pPr>
        <w:pStyle w:val="ListParagraph"/>
      </w:pPr>
      <w:r>
        <w:t xml:space="preserve">  Подтверждение:  Виртуальные тренажеры, моделирование аварийных ситуаций.</w:t>
      </w:r>
    </w:p>
    <w:p>
      <w:pPr>
        <w:pStyle w:val="ListParagraph"/>
      </w:pPr>
      <w:r>
        <w:t xml:space="preserve">  Аргумент:  Модель данных включает в себя не только геометрические параметры, но и информацию о свойствах материалов и динамическом поведении.</w:t>
      </w:r>
    </w:p>
    <w:p>
      <w:pPr>
        <w:pStyle w:val="ListParagraph"/>
      </w:pPr>
      <w:r>
        <w:t xml:space="preserve">  Подтверждение:  Расчеты прочности, теплопроводности, вибраций.</w:t>
      </w:r>
    </w:p>
    <w:p>
      <w:pPr>
        <w:pStyle w:val="ListParagraph"/>
      </w:pPr>
      <w:r>
        <w:t xml:space="preserve">  Аргумент:  Система связи должна обеспечивать не только сбор данных, но и возможность управления физическим активом из виртуального мира (например, дистанционное изменение параметров оборудования).</w:t>
      </w:r>
    </w:p>
    <w:p>
      <w:pPr>
        <w:pStyle w:val="ListParagraph"/>
      </w:pPr>
      <w:r>
        <w:t xml:space="preserve">  Подтверждение:  Закрытый цикл управления на основе данных цифрового двойника.</w:t>
      </w:r>
    </w:p>
    <w:p>
      <w:pPr>
        <w:pStyle w:val="ListParagraph"/>
      </w:pPr>
      <w:r>
        <w:t xml:space="preserve">  Аргумент:  Оптимизация графиков технического обслуживания позволяет переходить от планово-предупредительного обслуживания к обслуживанию по состоянию.</w:t>
      </w:r>
    </w:p>
    <w:p>
      <w:pPr>
        <w:pStyle w:val="ListParagraph"/>
      </w:pPr>
      <w:r>
        <w:t xml:space="preserve">  Подтверждение:  Анализ данных датчиков для прогнозирования остаточного ресурса оборудования.</w:t>
      </w:r>
    </w:p>
    <w:p>
      <w:pPr>
        <w:pStyle w:val="ListParagraph"/>
      </w:pPr>
      <w:r>
        <w:t xml:space="preserve">  Аргумент:  Виртуальное моделирование производственной линии позволяет оптимизировать логистику и потоки материалов, сокращая время выполнения заказов.</w:t>
      </w:r>
    </w:p>
    <w:p>
      <w:pPr>
        <w:pStyle w:val="ListParagraph"/>
      </w:pPr>
      <w:r>
        <w:t xml:space="preserve">  Подтверждение:  Имитация различных сценариев движения материалов и продукции.</w:t>
      </w:r>
    </w:p>
    <w:p>
      <w:pPr>
        <w:pStyle w:val="ListParagraph"/>
      </w:pPr>
      <w:r>
        <w:t xml:space="preserve">  Аргумент:  Использование цифровых нитей (Digital Threads) позволяет отслеживать жизненный цикл продукта от проектирования до утилизации.</w:t>
      </w:r>
    </w:p>
    <w:p>
      <w:pPr>
        <w:pStyle w:val="ListParagraph"/>
      </w:pPr>
      <w:r>
        <w:t xml:space="preserve">  Подтверждение:  Создание единой базы данных, содержащей всю информацию о продукте и процессе его производства.</w:t>
      </w:r>
    </w:p>
    <w:p>
      <w:pPr>
        <w:pStyle w:val="ListParagraph"/>
      </w:pPr>
      <w:r>
        <w:t xml:space="preserve">  Аргумент:  Edge Computing позволяет обрабатывать данные непосредственно на производстве, снижая задержки и нагрузку на облачные ресурсы.</w:t>
      </w:r>
    </w:p>
    <w:p>
      <w:pPr>
        <w:pStyle w:val="ListParagraph"/>
      </w:pPr>
      <w:r>
        <w:t xml:space="preserve">  Подтверждение:  Локальный анализ данных датчиков для принятия быстрых решений.</w:t>
      </w:r>
    </w:p>
    <w:p>
      <w:pPr>
        <w:pStyle w:val="ListParagraph"/>
      </w:pPr>
      <w:r>
        <w:t xml:space="preserve">  Аргумент:  Необходимость обеспечения кибербезопасности цифровых двойников становится критически важной по мере увеличения их сложности и интеграции с другими системами.</w:t>
      </w:r>
    </w:p>
    <w:p>
      <w:pPr>
        <w:pStyle w:val="ListParagraph"/>
      </w:pPr>
      <w:r>
        <w:t xml:space="preserve">  Подтверждение:  Разработка комплексных мер защиты от кибератак и несанкционированного доступа.</w:t>
      </w:r>
    </w:p>
    <w:p>
      <w:pPr>
        <w:pStyle w:val="ListParagraph"/>
      </w:pPr>
      <w:r>
        <w:t xml:space="preserve">  Аргумент:  Развитие стандартов и платформ для создания цифровых двойников позволит упростить их интеграцию и снизить затраты на внедрение.</w:t>
      </w:r>
    </w:p>
    <w:p>
      <w:pPr>
        <w:pStyle w:val="ListParagraph"/>
      </w:pPr>
      <w:r>
        <w:t xml:space="preserve">  Подтверждение:  Создание открытых API и протоколов для обмена данными.</w:t>
      </w:r>
    </w:p>
    <w:p>
      <w:r>
        <w:br w:type="page"/>
      </w:r>
    </w:p>
    <w:p>
      <w:pPr>
        <w:pStyle w:val="Heading1"/>
      </w:pPr>
      <w:r>
        <w:t xml:space="preserve">Глава 6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в</w:t>
        <w:br/>
        <w:br/>
        <w:t xml:space="preserve"> </w:t>
        <w:br/>
        <w:br/>
        <w:t>П</w:t>
        <w:br/>
        <w:br/>
        <w:t>р</w:t>
        <w:br/>
        <w:br/>
        <w:t>о</w:t>
        <w:br/>
        <w:br/>
        <w:t>и</w:t>
        <w:br/>
        <w:br/>
        <w:t>з</w:t>
        <w:br/>
        <w:br/>
        <w:t>в</w:t>
        <w:br/>
        <w:br/>
        <w:t>о</w:t>
        <w:br/>
        <w:br/>
        <w:t>д</w:t>
        <w:br/>
        <w:br/>
        <w:t>с</w:t>
        <w:br/>
        <w:br/>
        <w:t>т</w:t>
        <w:br/>
        <w:br/>
        <w:t>в</w:t>
        <w:br/>
        <w:br/>
        <w:t>е</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п</w:t>
        <w:br/>
        <w:br/>
        <w:t>р</w:t>
        <w:br/>
        <w:br/>
        <w:t>е</w:t>
        <w:br/>
        <w:br/>
        <w:t>д</w:t>
        <w:br/>
        <w:br/>
        <w:t>с</w:t>
        <w:br/>
        <w:br/>
        <w:t>т</w:t>
        <w:br/>
        <w:br/>
        <w:t>а</w:t>
        <w:br/>
        <w:br/>
        <w:t>в</w:t>
        <w:br/>
        <w:br/>
        <w:t>л</w:t>
        <w:br/>
        <w:br/>
        <w:t>я</w:t>
        <w:br/>
        <w:br/>
        <w:t>ю</w:t>
        <w:br/>
        <w:br/>
        <w:t>т</w:t>
        <w:br/>
        <w:br/>
        <w:t xml:space="preserve"> </w:t>
        <w:br/>
        <w:br/>
        <w:t>с</w:t>
        <w:br/>
        <w:br/>
        <w:t>о</w:t>
        <w:br/>
        <w:br/>
        <w:t>б</w:t>
        <w:br/>
        <w:br/>
        <w:t>о</w:t>
        <w:br/>
        <w:br/>
        <w:t>й</w:t>
        <w:br/>
        <w:br/>
        <w:t xml:space="preserve"> </w:t>
        <w:br/>
        <w:br/>
        <w:t>в</w:t>
        <w:br/>
        <w:br/>
        <w:t>и</w:t>
        <w:br/>
        <w:br/>
        <w:t>р</w:t>
        <w:br/>
        <w:br/>
        <w:t>т</w:t>
        <w:br/>
        <w:br/>
        <w:t>у</w:t>
        <w:br/>
        <w:br/>
        <w:t>а</w:t>
        <w:br/>
        <w:br/>
        <w:t>л</w:t>
        <w:br/>
        <w:br/>
        <w:t>ь</w:t>
        <w:br/>
        <w:br/>
        <w:t>н</w:t>
        <w:br/>
        <w:br/>
        <w:t>о</w:t>
        <w:br/>
        <w:br/>
        <w:t>е</w:t>
        <w:br/>
        <w:br/>
        <w:t xml:space="preserve"> </w:t>
        <w:br/>
        <w:br/>
        <w:t>п</w:t>
        <w:br/>
        <w:br/>
        <w:t>р</w:t>
        <w:br/>
        <w:br/>
        <w:t>е</w:t>
        <w:br/>
        <w:br/>
        <w:t>д</w:t>
        <w:br/>
        <w:br/>
        <w:t>с</w:t>
        <w:br/>
        <w:br/>
        <w:t>т</w:t>
        <w:br/>
        <w:br/>
        <w:t>а</w:t>
        <w:br/>
        <w:br/>
        <w:t>в</w:t>
        <w:br/>
        <w:br/>
        <w:t>л</w:t>
        <w:br/>
        <w:br/>
        <w:t>е</w:t>
        <w:br/>
        <w:br/>
        <w:t>н</w:t>
        <w:br/>
        <w:br/>
        <w:t>и</w:t>
        <w:br/>
        <w:br/>
        <w:t>е</w:t>
        <w:br/>
        <w:br/>
        <w:t xml:space="preserve"> </w:t>
        <w:br/>
        <w:br/>
        <w:t>ф</w:t>
        <w:br/>
        <w:br/>
        <w:t>и</w:t>
        <w:br/>
        <w:br/>
        <w:t>з</w:t>
        <w:br/>
        <w:br/>
        <w:t>и</w:t>
        <w:br/>
        <w:br/>
        <w:t>ч</w:t>
        <w:br/>
        <w:br/>
        <w:t>е</w:t>
        <w:br/>
        <w:br/>
        <w:t>с</w:t>
        <w:br/>
        <w:br/>
        <w:t>к</w:t>
        <w:br/>
        <w:br/>
        <w:t>и</w:t>
        <w:br/>
        <w:br/>
        <w:t>х</w:t>
        <w:br/>
        <w:br/>
        <w:t xml:space="preserve"> </w:t>
        <w:br/>
        <w:br/>
        <w:t>а</w:t>
        <w:br/>
        <w:br/>
        <w:t>к</w:t>
        <w:br/>
        <w:br/>
        <w:t>т</w:t>
        <w:br/>
        <w:br/>
        <w:t>и</w:t>
        <w:br/>
        <w:br/>
        <w:t>в</w:t>
        <w:br/>
        <w:br/>
        <w:t>о</w:t>
        <w:br/>
        <w:br/>
        <w:t>в</w:t>
        <w:br/>
        <w:br/>
        <w:t>,</w:t>
        <w:br/>
        <w:br/>
        <w:t xml:space="preserve"> </w:t>
        <w:br/>
        <w:br/>
        <w:t>п</w:t>
        <w:br/>
        <w:br/>
        <w:t>р</w:t>
        <w:br/>
        <w:br/>
        <w:t>о</w:t>
        <w:br/>
        <w:br/>
        <w:t>ц</w:t>
        <w:br/>
        <w:br/>
        <w:t>е</w:t>
        <w:br/>
        <w:br/>
        <w:t>с</w:t>
        <w:br/>
        <w:br/>
        <w:t>с</w:t>
        <w:br/>
        <w:br/>
        <w:t>о</w:t>
        <w:br/>
        <w:br/>
        <w:t>в</w:t>
        <w:br/>
        <w:br/>
        <w:t xml:space="preserve"> </w:t>
        <w:br/>
        <w:br/>
        <w:t>и</w:t>
        <w:br/>
        <w:br/>
        <w:t>л</w:t>
        <w:br/>
        <w:br/>
        <w:t>и</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о</w:t>
        <w:br/>
        <w:br/>
        <w:t>з</w:t>
        <w:br/>
        <w:br/>
        <w:t>в</w:t>
        <w:br/>
        <w:br/>
        <w:t>о</w:t>
        <w:br/>
        <w:br/>
        <w:t>л</w:t>
        <w:br/>
        <w:br/>
        <w:t>я</w:t>
        <w:br/>
        <w:br/>
        <w:t>ю</w:t>
        <w:br/>
        <w:br/>
        <w:t>т</w:t>
        <w:br/>
        <w:br/>
        <w:t xml:space="preserve"> </w:t>
        <w:br/>
        <w:br/>
        <w:t>м</w:t>
        <w:br/>
        <w:br/>
        <w:t>о</w:t>
        <w:br/>
        <w:br/>
        <w:t>д</w:t>
        <w:br/>
        <w:br/>
        <w:t>е</w:t>
        <w:br/>
        <w:br/>
        <w:t>л</w:t>
        <w:br/>
        <w:br/>
        <w:t>и</w:t>
        <w:br/>
        <w:br/>
        <w:t>р</w:t>
        <w:br/>
        <w:br/>
        <w:t>о</w:t>
        <w:br/>
        <w:br/>
        <w:t>в</w:t>
        <w:br/>
        <w:br/>
        <w:t>а</w:t>
        <w:br/>
        <w:br/>
        <w:t>т</w:t>
        <w:br/>
        <w:br/>
        <w:t>ь</w:t>
        <w:br/>
        <w:br/>
        <w:t>,</w:t>
        <w:br/>
        <w:br/>
        <w:t xml:space="preserve"> </w:t>
        <w:br/>
        <w:br/>
        <w:t>а</w:t>
        <w:br/>
        <w:br/>
        <w:t>н</w:t>
        <w:br/>
        <w:br/>
        <w:t>а</w:t>
        <w:br/>
        <w:br/>
        <w:t>л</w:t>
        <w:br/>
        <w:br/>
        <w:t>и</w:t>
        <w:br/>
        <w:br/>
        <w:t>з</w:t>
        <w:br/>
        <w:br/>
        <w:t>и</w:t>
        <w:br/>
        <w:br/>
        <w:t>р</w:t>
        <w:br/>
        <w:br/>
        <w:t>о</w:t>
        <w:br/>
        <w:br/>
        <w:t>в</w:t>
        <w:br/>
        <w:br/>
        <w:t>а</w:t>
        <w:br/>
        <w:br/>
        <w:t>т</w:t>
        <w:br/>
        <w:br/>
        <w:t>ь</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о</w:t>
        <w:br/>
        <w:br/>
        <w:t>п</w:t>
        <w:br/>
        <w:br/>
        <w:t>е</w:t>
        <w:br/>
        <w:br/>
        <w:t>р</w:t>
        <w:br/>
        <w:br/>
        <w:t>а</w:t>
        <w:br/>
        <w:br/>
        <w:t>ц</w:t>
        <w:br/>
        <w:br/>
        <w:t>и</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w:t>
        <w:br/>
        <w:br/>
        <w:t>I</w:t>
        <w:br/>
        <w:br/>
        <w:t>I</w:t>
        <w:br/>
        <w:br/>
        <w:t>o</w:t>
        <w:br/>
        <w:br/>
        <w:t>T</w:t>
        <w:br/>
        <w:br/>
        <w:t>,</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t xml:space="preserve"> </w:t>
        <w:br/>
        <w:br/>
        <w:t>с</w:t>
        <w:br/>
        <w:br/>
        <w:t>д</w:t>
        <w:br/>
        <w:br/>
        <w:t>е</w:t>
        <w:br/>
        <w:br/>
        <w:t>л</w:t>
        <w:br/>
        <w:br/>
        <w:t>а</w:t>
        <w:br/>
        <w:br/>
        <w:t>л</w:t>
        <w:br/>
        <w:br/>
        <w:t>о</w:t>
        <w:br/>
        <w:br/>
        <w:t xml:space="preserve"> </w:t>
        <w:br/>
        <w:br/>
        <w:t>с</w:t>
        <w:br/>
        <w:br/>
        <w:t>о</w:t>
        <w:br/>
        <w:br/>
        <w:t>з</w:t>
        <w:br/>
        <w:br/>
        <w:t>д</w:t>
        <w:br/>
        <w:br/>
        <w:t>а</w:t>
        <w:br/>
        <w:br/>
        <w:t>н</w:t>
        <w:br/>
        <w:br/>
        <w:t>и</w:t>
        <w:br/>
        <w:br/>
        <w:t>е</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б</w:t>
        <w:br/>
        <w:br/>
        <w:t>о</w:t>
        <w:br/>
        <w:br/>
        <w:t>л</w:t>
        <w:br/>
        <w:br/>
        <w:t>е</w:t>
        <w:br/>
        <w:br/>
        <w:t>е</w:t>
        <w:br/>
        <w:br/>
        <w:t xml:space="preserve"> </w:t>
        <w:br/>
        <w:br/>
        <w:t>д</w:t>
        <w:br/>
        <w:br/>
        <w:t>о</w:t>
        <w:br/>
        <w:br/>
        <w:t>с</w:t>
        <w:br/>
        <w:br/>
        <w:t>т</w:t>
        <w:br/>
        <w:br/>
        <w:t>у</w:t>
        <w:br/>
        <w:br/>
        <w:t>п</w:t>
        <w:br/>
        <w:br/>
        <w:t>н</w:t>
        <w:br/>
        <w:br/>
        <w:t>ы</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н</w:t>
        <w:br/>
        <w:br/>
        <w:t>и</w:t>
        <w:br/>
        <w:br/>
        <w:t>ж</w:t>
        <w:br/>
        <w:br/>
        <w:t>е</w:t>
        <w:br/>
        <w:br/>
        <w:t>н</w:t>
        <w:br/>
        <w:br/>
        <w:t>и</w:t>
        <w:br/>
        <w:br/>
        <w:t>е</w:t>
        <w:br/>
        <w:br/>
        <w:t xml:space="preserve"> </w:t>
        <w:br/>
        <w:br/>
        <w:t>с</w:t>
        <w:br/>
        <w:br/>
        <w:t>т</w:t>
        <w:br/>
        <w:br/>
        <w:t>о</w:t>
        <w:br/>
        <w:br/>
        <w:t>и</w:t>
        <w:br/>
        <w:br/>
        <w:t>м</w:t>
        <w:br/>
        <w:br/>
        <w:t>о</w:t>
        <w:br/>
        <w:br/>
        <w:t>с</w:t>
        <w:br/>
        <w:br/>
        <w:t>т</w:t>
        <w:br/>
        <w:br/>
        <w:t>и</w:t>
        <w:br/>
        <w:br/>
        <w:t xml:space="preserve"> </w:t>
        <w:br/>
        <w:br/>
        <w:t>с</w:t>
        <w:br/>
        <w:br/>
        <w:t>е</w:t>
        <w:br/>
        <w:br/>
        <w:t>н</w:t>
        <w:br/>
        <w:br/>
        <w:t>с</w:t>
        <w:br/>
        <w:br/>
        <w:t>о</w:t>
        <w:br/>
        <w:br/>
        <w:t>р</w:t>
        <w:br/>
        <w:br/>
        <w:t>о</w:t>
        <w:br/>
        <w:br/>
        <w:t>в</w:t>
        <w:br/>
        <w:br/>
        <w:t>,</w:t>
        <w:br/>
        <w:br/>
        <w:t xml:space="preserve"> </w:t>
        <w:br/>
        <w:br/>
        <w:t>у</w:t>
        <w:br/>
        <w:br/>
        <w:t>в</w:t>
        <w:br/>
        <w:br/>
        <w:t>е</w:t>
        <w:br/>
        <w:br/>
        <w:t>л</w:t>
        <w:br/>
        <w:br/>
        <w:t>и</w:t>
        <w:br/>
        <w:br/>
        <w:t>ч</w:t>
        <w:br/>
        <w:br/>
        <w:t>е</w:t>
        <w:br/>
        <w:br/>
        <w:t>н</w:t>
        <w:br/>
        <w:br/>
        <w:t>и</w:t>
        <w:br/>
        <w:br/>
        <w:t>е</w:t>
        <w:br/>
        <w:br/>
        <w:t xml:space="preserve"> </w:t>
        <w:br/>
        <w:br/>
        <w:t>в</w:t>
        <w:br/>
        <w:br/>
        <w:t>ы</w:t>
        <w:br/>
        <w:br/>
        <w:t>ч</w:t>
        <w:br/>
        <w:br/>
        <w:t>и</w:t>
        <w:br/>
        <w:br/>
        <w:t>с</w:t>
        <w:br/>
        <w:br/>
        <w:t>л</w:t>
        <w:br/>
        <w:br/>
        <w:t>и</w:t>
        <w:br/>
        <w:br/>
        <w:t>т</w:t>
        <w:br/>
        <w:br/>
        <w:t>е</w:t>
        <w:br/>
        <w:br/>
        <w:t>л</w:t>
        <w:br/>
        <w:br/>
        <w:t>ь</w:t>
        <w:br/>
        <w:br/>
        <w:t>н</w:t>
        <w:br/>
        <w:br/>
        <w:t>о</w:t>
        <w:br/>
        <w:br/>
        <w:t>й</w:t>
        <w:br/>
        <w:br/>
        <w:t xml:space="preserve"> </w:t>
        <w:br/>
        <w:br/>
        <w:t>м</w:t>
        <w:br/>
        <w:br/>
        <w:t>о</w:t>
        <w:br/>
        <w:br/>
        <w:t>щ</w:t>
        <w:br/>
        <w:br/>
        <w:t>н</w:t>
        <w:br/>
        <w:br/>
        <w:t>о</w:t>
        <w:br/>
        <w:br/>
        <w:t>с</w:t>
        <w:br/>
        <w:br/>
        <w:t>т</w:t>
        <w:br/>
        <w:br/>
        <w:t>и</w:t>
        <w:br/>
        <w:br/>
        <w:t xml:space="preserve"> </w:t>
        <w:br/>
        <w:br/>
        <w:t>и</w:t>
        <w:br/>
        <w:br/>
        <w:t xml:space="preserve"> </w:t>
        <w:br/>
        <w:br/>
        <w:t>д</w:t>
        <w:br/>
        <w:br/>
        <w:t>о</w:t>
        <w:br/>
        <w:br/>
        <w:t>с</w:t>
        <w:br/>
        <w:br/>
        <w:t>т</w:t>
        <w:br/>
        <w:br/>
        <w:t>у</w:t>
        <w:br/>
        <w:br/>
        <w:t>п</w:t>
        <w:br/>
        <w:br/>
        <w:t>н</w:t>
        <w:br/>
        <w:br/>
        <w:t>о</w:t>
        <w:br/>
        <w:br/>
        <w:t>с</w:t>
        <w:br/>
        <w:br/>
        <w:t>т</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о</w:t>
        <w:br/>
        <w:br/>
        <w:t>б</w:t>
        <w:br/>
        <w:br/>
        <w:t>е</w:t>
        <w:br/>
        <w:br/>
        <w:t>с</w:t>
        <w:br/>
        <w:br/>
        <w:t>п</w:t>
        <w:br/>
        <w:br/>
        <w:t>е</w:t>
        <w:br/>
        <w:br/>
        <w:t>ч</w:t>
        <w:br/>
        <w:br/>
        <w:t>и</w:t>
        <w:br/>
        <w:br/>
        <w:t>в</w:t>
        <w:br/>
        <w:br/>
        <w:t>а</w:t>
        <w:br/>
        <w:br/>
        <w:t>ю</w:t>
        <w:br/>
        <w:br/>
        <w:t>т</w:t>
        <w:br/>
        <w:br/>
        <w:t xml:space="preserve"> </w:t>
        <w:br/>
        <w:br/>
        <w:t>н</w:t>
        <w:br/>
        <w:br/>
        <w:t>о</w:t>
        <w:br/>
        <w:br/>
        <w:t>в</w:t>
        <w:br/>
        <w:br/>
        <w:t>ы</w:t>
        <w:br/>
        <w:br/>
        <w:t>й</w:t>
        <w:br/>
        <w:br/>
        <w:t xml:space="preserve"> </w:t>
        <w:br/>
        <w:br/>
        <w:t>у</w:t>
        <w:br/>
        <w:br/>
        <w:t>р</w:t>
        <w:br/>
        <w:br/>
        <w:t>о</w:t>
        <w:br/>
        <w:br/>
        <w:t>в</w:t>
        <w:br/>
        <w:br/>
        <w:t>е</w:t>
        <w:br/>
        <w:br/>
        <w:t>н</w:t>
        <w:br/>
        <w:br/>
        <w:t>ь</w:t>
        <w:br/>
        <w:br/>
        <w:t xml:space="preserve"> </w:t>
        <w:br/>
        <w:br/>
        <w:t>п</w:t>
        <w:br/>
        <w:br/>
        <w:t>о</w:t>
        <w:br/>
        <w:br/>
        <w:t>н</w:t>
        <w:br/>
        <w:br/>
        <w:t>и</w:t>
        <w:br/>
        <w:br/>
        <w:t>м</w:t>
        <w:br/>
        <w:br/>
        <w:t>а</w:t>
        <w:br/>
        <w:br/>
        <w:t>н</w:t>
        <w:br/>
        <w:br/>
        <w:t>и</w:t>
        <w:br/>
        <w:br/>
        <w:t>я</w:t>
        <w:br/>
        <w:br/>
        <w:t xml:space="preserve"> </w:t>
        <w:br/>
        <w:br/>
        <w:t>и</w:t>
        <w:br/>
        <w:br/>
        <w:t xml:space="preserve"> </w:t>
        <w:br/>
        <w:br/>
        <w:t>к</w:t>
        <w:br/>
        <w:br/>
        <w:t>о</w:t>
        <w:br/>
        <w:br/>
        <w:t>н</w:t>
        <w:br/>
        <w:br/>
        <w:t>т</w:t>
        <w:br/>
        <w:br/>
        <w:t>р</w:t>
        <w:br/>
        <w:br/>
        <w:t>о</w:t>
        <w:br/>
        <w:br/>
        <w:t>л</w:t>
        <w:br/>
        <w:br/>
        <w:t>я</w:t>
        <w:br/>
        <w:br/>
        <w:t xml:space="preserve"> </w:t>
        <w:br/>
        <w:br/>
        <w:t>н</w:t>
        <w:br/>
        <w:br/>
        <w:t>а</w:t>
        <w:br/>
        <w:br/>
        <w:t>д</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и</w:t>
        <w:br/>
        <w:br/>
        <w:t xml:space="preserve"> </w:t>
        <w:br/>
        <w:br/>
        <w:t>п</w:t>
        <w:br/>
        <w:br/>
        <w:t>р</w:t>
        <w:br/>
        <w:br/>
        <w:t>о</w:t>
        <w:br/>
        <w:br/>
        <w:t>ц</w:t>
        <w:br/>
        <w:br/>
        <w:t>е</w:t>
        <w:br/>
        <w:br/>
        <w:t>с</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б</w:t>
        <w:br/>
        <w:br/>
        <w:t>о</w:t>
        <w:br/>
        <w:br/>
        <w:t>е</w:t>
        <w:br/>
        <w:br/>
        <w:t>в</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br/>
        <w:br/>
        <w:br/>
        <w:t>*</w:t>
        <w:br/>
        <w:br/>
        <w:t>*</w:t>
        <w:br/>
        <w:br/>
        <w:t>I</w:t>
        <w:br/>
        <w:br/>
        <w:t>I</w:t>
        <w:br/>
        <w:br/>
        <w:t>.</w:t>
        <w:br/>
        <w:br/>
        <w:t xml:space="preserve"> </w:t>
        <w:br/>
        <w:br/>
        <w:t>К</w:t>
        <w:br/>
        <w:br/>
        <w:t>о</w:t>
        <w:br/>
        <w:br/>
        <w:t>м</w:t>
        <w:br/>
        <w:br/>
        <w:t>п</w:t>
        <w:br/>
        <w:br/>
        <w:t>о</w:t>
        <w:br/>
        <w:br/>
        <w:t>н</w:t>
        <w:br/>
        <w:br/>
        <w:t>е</w:t>
        <w:br/>
        <w:br/>
        <w:t>н</w:t>
        <w:br/>
        <w:br/>
        <w:t>т</w:t>
        <w:br/>
        <w:br/>
        <w:t>ы</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Ф</w:t>
        <w:br/>
        <w:br/>
        <w:t>и</w:t>
        <w:br/>
        <w:br/>
        <w:t>з</w:t>
        <w:br/>
        <w:br/>
        <w:t>и</w:t>
        <w:br/>
        <w:br/>
        <w:t>ч</w:t>
        <w:br/>
        <w:br/>
        <w:t>е</w:t>
        <w:br/>
        <w:br/>
        <w:t>с</w:t>
        <w:br/>
        <w:br/>
        <w:t>к</w:t>
        <w:br/>
        <w:br/>
        <w:t>и</w:t>
        <w:br/>
        <w:br/>
        <w:t>й</w:t>
        <w:br/>
        <w:br/>
        <w:t xml:space="preserve"> </w:t>
        <w:br/>
        <w:br/>
        <w:t>а</w:t>
        <w:br/>
        <w:br/>
        <w:t>к</w:t>
        <w:br/>
        <w:br/>
        <w:t>т</w:t>
        <w:br/>
        <w:br/>
        <w:t>и</w:t>
        <w:br/>
        <w:br/>
        <w:t>в</w:t>
        <w:br/>
        <w:br/>
        <w:t xml:space="preserve"> </w:t>
        <w:br/>
        <w:br/>
        <w:t>п</w:t>
        <w:br/>
        <w:br/>
        <w:t>р</w:t>
        <w:br/>
        <w:br/>
        <w:t>е</w:t>
        <w:br/>
        <w:br/>
        <w:t>д</w:t>
        <w:br/>
        <w:br/>
        <w:t>с</w:t>
        <w:br/>
        <w:br/>
        <w:t>т</w:t>
        <w:br/>
        <w:br/>
        <w:t>а</w:t>
        <w:br/>
        <w:br/>
        <w:t>в</w:t>
        <w:br/>
        <w:br/>
        <w:t>л</w:t>
        <w:br/>
        <w:br/>
        <w:t>я</w:t>
        <w:br/>
        <w:br/>
        <w:t>е</w:t>
        <w:br/>
        <w:br/>
        <w:t>т</w:t>
        <w:br/>
        <w:br/>
        <w:t xml:space="preserve"> </w:t>
        <w:br/>
        <w:br/>
        <w:t>с</w:t>
        <w:br/>
        <w:br/>
        <w:t>о</w:t>
        <w:br/>
        <w:br/>
        <w:t>б</w:t>
        <w:br/>
        <w:br/>
        <w:t>о</w:t>
        <w:br/>
        <w:br/>
        <w:t>й</w:t>
        <w:br/>
        <w:br/>
        <w:t xml:space="preserve"> </w:t>
        <w:br/>
        <w:br/>
        <w:t>р</w:t>
        <w:br/>
        <w:br/>
        <w:t>е</w:t>
        <w:br/>
        <w:br/>
        <w:t>а</w:t>
        <w:br/>
        <w:br/>
        <w:t>л</w:t>
        <w:br/>
        <w:br/>
        <w:t>ь</w:t>
        <w:br/>
        <w:br/>
        <w:t>н</w:t>
        <w:br/>
        <w:br/>
        <w:t>ы</w:t>
        <w:br/>
        <w:br/>
        <w:t>й</w:t>
        <w:br/>
        <w:br/>
        <w:t xml:space="preserve"> </w:t>
        <w:br/>
        <w:br/>
        <w:t>о</w:t>
        <w:br/>
        <w:br/>
        <w:t>б</w:t>
        <w:br/>
        <w:br/>
        <w:t>ъ</w:t>
        <w:br/>
        <w:br/>
        <w:t>е</w:t>
        <w:br/>
        <w:br/>
        <w:t>к</w:t>
        <w:br/>
        <w:br/>
        <w:t>т</w:t>
        <w:br/>
        <w:br/>
        <w:t>,</w:t>
        <w:br/>
        <w:br/>
        <w:t xml:space="preserve"> </w:t>
        <w:br/>
        <w:br/>
        <w:t>п</w:t>
        <w:br/>
        <w:br/>
        <w:t>р</w:t>
        <w:br/>
        <w:br/>
        <w:t>о</w:t>
        <w:br/>
        <w:br/>
        <w:t>ц</w:t>
        <w:br/>
        <w:br/>
        <w:t>е</w:t>
        <w:br/>
        <w:br/>
        <w:t>с</w:t>
        <w:br/>
        <w:br/>
        <w:t>с</w:t>
        <w:br/>
        <w:br/>
        <w:t xml:space="preserve"> </w:t>
        <w:br/>
        <w:br/>
        <w:t>и</w:t>
        <w:br/>
        <w:br/>
        <w:t>л</w:t>
        <w:br/>
        <w:br/>
        <w:t>и</w:t>
        <w:br/>
        <w:br/>
        <w:t xml:space="preserve"> </w:t>
        <w:br/>
        <w:br/>
        <w:t>с</w:t>
        <w:br/>
        <w:br/>
        <w:t>и</w:t>
        <w:br/>
        <w:br/>
        <w:t>с</w:t>
        <w:br/>
        <w:br/>
        <w:t>т</w:t>
        <w:br/>
        <w:br/>
        <w:t>е</w:t>
        <w:br/>
        <w:br/>
        <w:t>м</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т</w:t>
        <w:br/>
        <w:br/>
        <w:t>а</w:t>
        <w:br/>
        <w:br/>
        <w:t>н</w:t>
        <w:br/>
        <w:br/>
        <w:t>о</w:t>
        <w:br/>
        <w:br/>
        <w:t>к</w:t>
        <w:br/>
        <w:br/>
        <w:t>,</w:t>
        <w:br/>
        <w:br/>
        <w:t xml:space="preserve"> </w:t>
        <w:br/>
        <w:br/>
        <w:t>п</w:t>
        <w:br/>
        <w:br/>
        <w:t>р</w:t>
        <w:br/>
        <w:br/>
        <w:t>о</w:t>
        <w:br/>
        <w:br/>
        <w:t>и</w:t>
        <w:br/>
        <w:br/>
        <w:t>з</w:t>
        <w:br/>
        <w:br/>
        <w:t>в</w:t>
        <w:br/>
        <w:br/>
        <w:t>о</w:t>
        <w:br/>
        <w:br/>
        <w:t>д</w:t>
        <w:br/>
        <w:br/>
        <w:t>с</w:t>
        <w:br/>
        <w:br/>
        <w:t>т</w:t>
        <w:br/>
        <w:br/>
        <w:t>в</w:t>
        <w:br/>
        <w:br/>
        <w:t>е</w:t>
        <w:br/>
        <w:br/>
        <w:t>н</w:t>
        <w:br/>
        <w:br/>
        <w:t>н</w:t>
        <w:br/>
        <w:br/>
        <w:t>а</w:t>
        <w:br/>
        <w:br/>
        <w:t>я</w:t>
        <w:br/>
        <w:br/>
        <w:t xml:space="preserve"> </w:t>
        <w:br/>
        <w:br/>
        <w:t>л</w:t>
        <w:br/>
        <w:br/>
        <w:t>и</w:t>
        <w:br/>
        <w:br/>
        <w:t>н</w:t>
        <w:br/>
        <w:br/>
        <w:t>и</w:t>
        <w:br/>
        <w:br/>
        <w:t>я</w:t>
        <w:br/>
        <w:br/>
        <w:t>,</w:t>
        <w:br/>
        <w:br/>
        <w:t xml:space="preserve"> </w:t>
        <w:br/>
        <w:br/>
        <w:t>ц</w:t>
        <w:br/>
        <w:br/>
        <w:t>е</w:t>
        <w:br/>
        <w:br/>
        <w:t>х</w:t>
        <w:br/>
        <w:br/>
        <w:t>,</w:t>
        <w:br/>
        <w:br/>
        <w:t xml:space="preserve"> </w:t>
        <w:br/>
        <w:br/>
        <w:t>с</w:t>
        <w:br/>
        <w:br/>
        <w:t>к</w:t>
        <w:br/>
        <w:br/>
        <w:t>л</w:t>
        <w:br/>
        <w:br/>
        <w:t>а</w:t>
        <w:br/>
        <w:br/>
        <w:t>д</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В</w:t>
        <w:br/>
        <w:br/>
        <w:t>и</w:t>
        <w:br/>
        <w:br/>
        <w:t>р</w:t>
        <w:br/>
        <w:br/>
        <w:t>т</w:t>
        <w:br/>
        <w:br/>
        <w:t>у</w:t>
        <w:br/>
        <w:br/>
        <w:t>а</w:t>
        <w:br/>
        <w:br/>
        <w:t>л</w:t>
        <w:br/>
        <w:br/>
        <w:t>ь</w:t>
        <w:br/>
        <w:br/>
        <w:t>н</w:t>
        <w:br/>
        <w:br/>
        <w:t>а</w:t>
        <w:br/>
        <w:br/>
        <w:t>я</w:t>
        <w:br/>
        <w:br/>
        <w:t xml:space="preserve"> </w:t>
        <w:br/>
        <w:br/>
        <w:t>м</w:t>
        <w:br/>
        <w:br/>
        <w:t>о</w:t>
        <w:br/>
        <w:br/>
        <w:t>д</w:t>
        <w:br/>
        <w:br/>
        <w:t>е</w:t>
        <w:br/>
        <w:br/>
        <w:t>л</w:t>
        <w:br/>
        <w:br/>
        <w:t>ь</w:t>
        <w:br/>
        <w:br/>
        <w:t xml:space="preserve"> </w:t>
        <w:br/>
        <w:br/>
        <w:t>я</w:t>
        <w:br/>
        <w:br/>
        <w:t>в</w:t>
        <w:br/>
        <w:br/>
        <w:t>л</w:t>
        <w:br/>
        <w:br/>
        <w:t>я</w:t>
        <w:br/>
        <w:br/>
        <w:t>е</w:t>
        <w:br/>
        <w:br/>
        <w:t>т</w:t>
        <w:br/>
        <w:br/>
        <w:t>с</w:t>
        <w:br/>
        <w:br/>
        <w:t>я</w:t>
        <w:br/>
        <w:br/>
        <w:t xml:space="preserve"> </w:t>
        <w:br/>
        <w:br/>
        <w:t>ц</w:t>
        <w:br/>
        <w:br/>
        <w:t>и</w:t>
        <w:br/>
        <w:br/>
        <w:t>ф</w:t>
        <w:br/>
        <w:br/>
        <w:t>р</w:t>
        <w:br/>
        <w:br/>
        <w:t>о</w:t>
        <w:br/>
        <w:br/>
        <w:t>в</w:t>
        <w:br/>
        <w:br/>
        <w:t>ы</w:t>
        <w:br/>
        <w:br/>
        <w:t>м</w:t>
        <w:br/>
        <w:br/>
        <w:t xml:space="preserve"> </w:t>
        <w:br/>
        <w:br/>
        <w:t>п</w:t>
        <w:br/>
        <w:br/>
        <w:t>р</w:t>
        <w:br/>
        <w:br/>
        <w:t>е</w:t>
        <w:br/>
        <w:br/>
        <w:t>д</w:t>
        <w:br/>
        <w:br/>
        <w:t>с</w:t>
        <w:br/>
        <w:br/>
        <w:t>т</w:t>
        <w:br/>
        <w:br/>
        <w:t>а</w:t>
        <w:br/>
        <w:br/>
        <w:t>в</w:t>
        <w:br/>
        <w:br/>
        <w:t>л</w:t>
        <w:br/>
        <w:br/>
        <w:t>е</w:t>
        <w:br/>
        <w:br/>
        <w:t>н</w:t>
        <w:br/>
        <w:br/>
        <w:t>и</w:t>
        <w:br/>
        <w:br/>
        <w:t>е</w:t>
        <w:br/>
        <w:br/>
        <w:t>м</w:t>
        <w:br/>
        <w:br/>
        <w:t xml:space="preserve"> </w:t>
        <w:br/>
        <w:br/>
        <w:t>ф</w:t>
        <w:br/>
        <w:br/>
        <w:t>и</w:t>
        <w:br/>
        <w:br/>
        <w:t>з</w:t>
        <w:br/>
        <w:br/>
        <w:t>и</w:t>
        <w:br/>
        <w:br/>
        <w:t>ч</w:t>
        <w:br/>
        <w:br/>
        <w:t>е</w:t>
        <w:br/>
        <w:br/>
        <w:t>с</w:t>
        <w:br/>
        <w:br/>
        <w:t>к</w:t>
        <w:br/>
        <w:br/>
        <w:t>о</w:t>
        <w:br/>
        <w:br/>
        <w:t>г</w:t>
        <w:br/>
        <w:br/>
        <w:t>о</w:t>
        <w:br/>
        <w:br/>
        <w:t xml:space="preserve"> </w:t>
        <w:br/>
        <w:br/>
        <w:t>а</w:t>
        <w:br/>
        <w:br/>
        <w:t>к</w:t>
        <w:br/>
        <w:br/>
        <w:t>т</w:t>
        <w:br/>
        <w:br/>
        <w:t>и</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3</w:t>
        <w:br/>
        <w:br/>
        <w:t>D</w:t>
        <w:br/>
        <w:br/>
        <w:t>-</w:t>
        <w:br/>
        <w:br/>
        <w:t>м</w:t>
        <w:br/>
        <w:br/>
        <w:t>о</w:t>
        <w:br/>
        <w:br/>
        <w:t>д</w:t>
        <w:br/>
        <w:br/>
        <w:t>е</w:t>
        <w:br/>
        <w:br/>
        <w:t>л</w:t>
        <w:br/>
        <w:br/>
        <w:t>ь</w:t>
        <w:br/>
        <w:br/>
        <w:t>,</w:t>
        <w:br/>
        <w:br/>
        <w:t xml:space="preserve"> </w:t>
        <w:br/>
        <w:br/>
        <w:t>с</w:t>
        <w:br/>
        <w:br/>
        <w:t>и</w:t>
        <w:br/>
        <w:br/>
        <w:t>м</w:t>
        <w:br/>
        <w:br/>
        <w:t>у</w:t>
        <w:br/>
        <w:br/>
        <w:t>л</w:t>
        <w:br/>
        <w:br/>
        <w:t>я</w:t>
        <w:br/>
        <w:br/>
        <w:t>ц</w:t>
        <w:br/>
        <w:br/>
        <w:t>и</w:t>
        <w:br/>
        <w:br/>
        <w:t>о</w:t>
        <w:br/>
        <w:br/>
        <w:t>н</w:t>
        <w:br/>
        <w:br/>
        <w:t>н</w:t>
        <w:br/>
        <w:br/>
        <w:t>а</w:t>
        <w:br/>
        <w:br/>
        <w:t>я</w:t>
        <w:br/>
        <w:br/>
        <w:t xml:space="preserve"> </w:t>
        <w:br/>
        <w:br/>
        <w:t>м</w:t>
        <w:br/>
        <w:br/>
        <w:t>о</w:t>
        <w:br/>
        <w:br/>
        <w:t>д</w:t>
        <w:br/>
        <w:br/>
        <w:t>е</w:t>
        <w:br/>
        <w:br/>
        <w:t>л</w:t>
        <w:br/>
        <w:br/>
        <w:t>ь</w:t>
        <w:br/>
        <w:br/>
        <w:t>,</w:t>
        <w:br/>
        <w:br/>
        <w:t xml:space="preserve"> </w:t>
        <w:br/>
        <w:br/>
        <w:t>м</w:t>
        <w:br/>
        <w:br/>
        <w:t>о</w:t>
        <w:br/>
        <w:br/>
        <w:t>д</w:t>
        <w:br/>
        <w:br/>
        <w:t>е</w:t>
        <w:br/>
        <w:br/>
        <w:t>л</w:t>
        <w:br/>
        <w:br/>
        <w:t>ь</w:t>
        <w:br/>
        <w:br/>
        <w:t xml:space="preserve"> </w:t>
        <w:br/>
        <w:br/>
        <w:t>д</w:t>
        <w:br/>
        <w:br/>
        <w:t>а</w:t>
        <w:br/>
        <w:br/>
        <w:t>н</w:t>
        <w:br/>
        <w:br/>
        <w:t>н</w:t>
        <w:br/>
        <w:br/>
        <w:t>ы</w:t>
        <w:br/>
        <w:br/>
        <w:t>х</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в</w:t>
        <w:br/>
        <w:br/>
        <w:t>я</w:t>
        <w:br/>
        <w:br/>
        <w:t>з</w:t>
        <w:br/>
        <w:br/>
        <w:t>ь</w:t>
        <w:br/>
        <w:br/>
        <w:t xml:space="preserve"> </w:t>
        <w:br/>
        <w:br/>
        <w:t>д</w:t>
        <w:br/>
        <w:br/>
        <w:t>а</w:t>
        <w:br/>
        <w:br/>
        <w:t>н</w:t>
        <w:br/>
        <w:br/>
        <w:t>н</w:t>
        <w:br/>
        <w:br/>
        <w:t>ы</w:t>
        <w:br/>
        <w:br/>
        <w:t>х</w:t>
        <w:br/>
        <w:br/>
        <w:t xml:space="preserve"> </w:t>
        <w:br/>
        <w:br/>
        <w:t>о</w:t>
        <w:br/>
        <w:br/>
        <w:t>б</w:t>
        <w:br/>
        <w:br/>
        <w:t>е</w:t>
        <w:br/>
        <w:br/>
        <w:t>с</w:t>
        <w:br/>
        <w:br/>
        <w:t>п</w:t>
        <w:br/>
        <w:br/>
        <w:t>е</w:t>
        <w:br/>
        <w:br/>
        <w:t>ч</w:t>
        <w:br/>
        <w:br/>
        <w:t>и</w:t>
        <w:br/>
        <w:br/>
        <w:t>в</w:t>
        <w:br/>
        <w:br/>
        <w:t>а</w:t>
        <w:br/>
        <w:br/>
        <w:t>е</w:t>
        <w:br/>
        <w:br/>
        <w:t>т</w:t>
        <w:br/>
        <w:br/>
        <w:t xml:space="preserve"> </w:t>
        <w:br/>
        <w:br/>
        <w:t>д</w:t>
        <w:br/>
        <w:br/>
        <w:t>в</w:t>
        <w:br/>
        <w:br/>
        <w:t>у</w:t>
        <w:br/>
        <w:br/>
        <w:t>с</w:t>
        <w:br/>
        <w:br/>
        <w:t>т</w:t>
        <w:br/>
        <w:br/>
        <w:t>о</w:t>
        <w:br/>
        <w:br/>
        <w:t>р</w:t>
        <w:br/>
        <w:br/>
        <w:t>о</w:t>
        <w:br/>
        <w:br/>
        <w:t>н</w:t>
        <w:br/>
        <w:br/>
        <w:t>н</w:t>
        <w:br/>
        <w:br/>
        <w:t>и</w:t>
        <w:br/>
        <w:br/>
        <w:t>й</w:t>
        <w:br/>
        <w:br/>
        <w:t xml:space="preserve"> </w:t>
        <w:br/>
        <w:br/>
        <w:t>о</w:t>
        <w:br/>
        <w:br/>
        <w:t>б</w:t>
        <w:br/>
        <w:br/>
        <w:t>м</w:t>
        <w:br/>
        <w:br/>
        <w:t>е</w:t>
        <w:br/>
        <w:br/>
        <w:t>н</w:t>
        <w:br/>
        <w:br/>
        <w:t xml:space="preserve"> </w:t>
        <w:br/>
        <w:br/>
        <w:t>и</w:t>
        <w:br/>
        <w:br/>
        <w:t>н</w:t>
        <w:br/>
        <w:br/>
        <w:t>ф</w:t>
        <w:br/>
        <w:br/>
        <w:t>о</w:t>
        <w:br/>
        <w:br/>
        <w:t>р</w:t>
        <w:br/>
        <w:br/>
        <w:t>м</w:t>
        <w:br/>
        <w:br/>
        <w:t>а</w:t>
        <w:br/>
        <w:br/>
        <w:t>ц</w:t>
        <w:br/>
        <w:br/>
        <w:t>и</w:t>
        <w:br/>
        <w:br/>
        <w:t>е</w:t>
        <w:br/>
        <w:br/>
        <w:t>й</w:t>
        <w:br/>
        <w:br/>
        <w:t xml:space="preserve"> </w:t>
        <w:br/>
        <w:br/>
        <w:t>м</w:t>
        <w:br/>
        <w:br/>
        <w:t>е</w:t>
        <w:br/>
        <w:br/>
        <w:t>ж</w:t>
        <w:br/>
        <w:br/>
        <w:t>д</w:t>
        <w:br/>
        <w:br/>
        <w:t>у</w:t>
        <w:br/>
        <w:br/>
        <w:t xml:space="preserve"> </w:t>
        <w:br/>
        <w:br/>
        <w:t>ф</w:t>
        <w:br/>
        <w:br/>
        <w:t>и</w:t>
        <w:br/>
        <w:br/>
        <w:t>з</w:t>
        <w:br/>
        <w:br/>
        <w:t>и</w:t>
        <w:br/>
        <w:br/>
        <w:t>ч</w:t>
        <w:br/>
        <w:br/>
        <w:t>е</w:t>
        <w:br/>
        <w:br/>
        <w:t>с</w:t>
        <w:br/>
        <w:br/>
        <w:t>к</w:t>
        <w:br/>
        <w:br/>
        <w:t>и</w:t>
        <w:br/>
        <w:br/>
        <w:t>м</w:t>
        <w:br/>
        <w:br/>
        <w:t xml:space="preserve"> </w:t>
        <w:br/>
        <w:br/>
        <w:t>и</w:t>
        <w:br/>
        <w:br/>
        <w:t xml:space="preserve"> </w:t>
        <w:br/>
        <w:br/>
        <w:t>в</w:t>
        <w:br/>
        <w:br/>
        <w:t>и</w:t>
        <w:br/>
        <w:br/>
        <w:t>р</w:t>
        <w:br/>
        <w:br/>
        <w:t>т</w:t>
        <w:br/>
        <w:br/>
        <w:t>у</w:t>
        <w:br/>
        <w:br/>
        <w:t>а</w:t>
        <w:br/>
        <w:br/>
        <w:t>л</w:t>
        <w:br/>
        <w:br/>
        <w:t>ь</w:t>
        <w:br/>
        <w:br/>
        <w:t>н</w:t>
        <w:br/>
        <w:br/>
        <w:t>ы</w:t>
        <w:br/>
        <w:br/>
        <w:t>м</w:t>
        <w:br/>
        <w:br/>
        <w:t xml:space="preserve"> </w:t>
        <w:br/>
        <w:br/>
        <w:t>м</w:t>
        <w:br/>
        <w:br/>
        <w:t>и</w:t>
        <w:br/>
        <w:br/>
        <w:t>р</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Д</w:t>
        <w:br/>
        <w:br/>
        <w:t>а</w:t>
        <w:br/>
        <w:br/>
        <w:t>т</w:t>
        <w:br/>
        <w:br/>
        <w:t>ч</w:t>
        <w:br/>
        <w:br/>
        <w:t>и</w:t>
        <w:br/>
        <w:br/>
        <w:t>к</w:t>
        <w:br/>
        <w:br/>
        <w:t>и</w:t>
        <w:br/>
        <w:br/>
        <w:t>,</w:t>
        <w:br/>
        <w:br/>
        <w:t xml:space="preserve"> </w:t>
        <w:br/>
        <w:br/>
        <w:t>с</w:t>
        <w:br/>
        <w:br/>
        <w:t>е</w:t>
        <w:br/>
        <w:br/>
        <w:t>н</w:t>
        <w:br/>
        <w:br/>
        <w:t>с</w:t>
        <w:br/>
        <w:br/>
        <w:t>о</w:t>
        <w:br/>
        <w:br/>
        <w:t>р</w:t>
        <w:br/>
        <w:br/>
        <w:t>ы</w:t>
        <w:br/>
        <w:br/>
        <w:t>,</w:t>
        <w:br/>
        <w:br/>
        <w:t xml:space="preserve"> </w:t>
        <w:br/>
        <w:br/>
        <w:t>с</w:t>
        <w:br/>
        <w:br/>
        <w:t>и</w:t>
        <w:br/>
        <w:br/>
        <w:t>с</w:t>
        <w:br/>
        <w:br/>
        <w:t>т</w:t>
        <w:br/>
        <w:br/>
        <w:t>е</w:t>
        <w:br/>
        <w:br/>
        <w:t>м</w:t>
        <w:br/>
        <w:br/>
        <w:t>ы</w:t>
        <w:br/>
        <w:br/>
        <w:t xml:space="preserve"> </w:t>
        <w:br/>
        <w:br/>
        <w:t>I</w:t>
        <w:br/>
        <w:br/>
        <w:t>I</w:t>
        <w:br/>
        <w:br/>
        <w:t>o</w:t>
        <w:br/>
        <w:br/>
        <w:t>T</w:t>
        <w:br/>
        <w:br/>
        <w:t>,</w:t>
        <w:br/>
        <w:br/>
        <w:t xml:space="preserve"> </w:t>
        <w:br/>
        <w:br/>
        <w:t>о</w:t>
        <w:br/>
        <w:br/>
        <w:t>б</w:t>
        <w:br/>
        <w:br/>
        <w:t>л</w:t>
        <w:br/>
        <w:br/>
        <w:t>а</w:t>
        <w:br/>
        <w:br/>
        <w:t>ч</w:t>
        <w:br/>
        <w:br/>
        <w:t>н</w:t>
        <w:br/>
        <w:br/>
        <w:t>ы</w:t>
        <w:br/>
        <w:br/>
        <w:t>е</w:t>
        <w:br/>
        <w:br/>
        <w:t xml:space="preserve"> </w:t>
        <w:br/>
        <w:br/>
        <w:t>п</w:t>
        <w:br/>
        <w:br/>
        <w:t>л</w:t>
        <w:br/>
        <w:br/>
        <w:t>а</w:t>
        <w:br/>
        <w:br/>
        <w:t>т</w:t>
        <w:br/>
        <w:br/>
        <w:t>ф</w:t>
        <w:br/>
        <w:br/>
        <w:t>о</w:t>
        <w:br/>
        <w:br/>
        <w:t>р</w:t>
        <w:br/>
        <w:br/>
        <w:t>м</w:t>
        <w:br/>
        <w:br/>
        <w:t>ы</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А</w:t>
        <w:br/>
        <w:br/>
        <w:t>н</w:t>
        <w:br/>
        <w:br/>
        <w:t>а</w:t>
        <w:br/>
        <w:br/>
        <w:t>л</w:t>
        <w:br/>
        <w:br/>
        <w:t>и</w:t>
        <w:br/>
        <w:br/>
        <w:t>т</w:t>
        <w:br/>
        <w:br/>
        <w:t>и</w:t>
        <w:br/>
        <w:br/>
        <w:t>к</w:t>
        <w:br/>
        <w:br/>
        <w:t>а</w:t>
        <w:br/>
        <w:br/>
        <w:t xml:space="preserve"> </w:t>
        <w:br/>
        <w:br/>
        <w:t>д</w:t>
        <w:br/>
        <w:br/>
        <w:t>а</w:t>
        <w:br/>
        <w:br/>
        <w:t>н</w:t>
        <w:br/>
        <w:br/>
        <w:t>н</w:t>
        <w:br/>
        <w:br/>
        <w:t>ы</w:t>
        <w:br/>
        <w:br/>
        <w:t>х</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п</w:t>
        <w:br/>
        <w:br/>
        <w:t>о</w:t>
        <w:br/>
        <w:br/>
        <w:t>з</w:t>
        <w:br/>
        <w:br/>
        <w:t>в</w:t>
        <w:br/>
        <w:br/>
        <w:t>о</w:t>
        <w:br/>
        <w:br/>
        <w:t>л</w:t>
        <w:br/>
        <w:br/>
        <w:t>я</w:t>
        <w:br/>
        <w:br/>
        <w:t>ю</w:t>
        <w:br/>
        <w:br/>
        <w:t>т</w:t>
        <w:br/>
        <w:br/>
        <w:t xml:space="preserve"> </w:t>
        <w:br/>
        <w:br/>
        <w:t>и</w:t>
        <w:br/>
        <w:br/>
        <w:t>з</w:t>
        <w:br/>
        <w:br/>
        <w:t>в</w:t>
        <w:br/>
        <w:br/>
        <w:t>л</w:t>
        <w:br/>
        <w:br/>
        <w:t>е</w:t>
        <w:br/>
        <w:br/>
        <w:t>к</w:t>
        <w:br/>
        <w:br/>
        <w:t>а</w:t>
        <w:br/>
        <w:br/>
        <w:t>т</w:t>
        <w:br/>
        <w:br/>
        <w:t>ь</w:t>
        <w:br/>
        <w:br/>
        <w:t xml:space="preserve"> </w:t>
        <w:br/>
        <w:br/>
        <w:t>ц</w:t>
        <w:br/>
        <w:br/>
        <w:t>е</w:t>
        <w:br/>
        <w:br/>
        <w:t>н</w:t>
        <w:br/>
        <w:br/>
        <w:t>н</w:t>
        <w:br/>
        <w:br/>
        <w:t>ы</w:t>
        <w:br/>
        <w:br/>
        <w:t>е</w:t>
        <w:br/>
        <w:br/>
        <w:t xml:space="preserve"> </w:t>
        <w:br/>
        <w:br/>
        <w:t>i</w:t>
        <w:br/>
        <w:br/>
        <w:t>n</w:t>
        <w:br/>
        <w:br/>
        <w:t>s</w:t>
        <w:br/>
        <w:br/>
        <w:t>i</w:t>
        <w:br/>
        <w:br/>
        <w:t>g</w:t>
        <w:br/>
        <w:br/>
        <w:t>h</w:t>
        <w:br/>
        <w:br/>
        <w:t>t</w:t>
        <w:br/>
        <w:br/>
        <w:t>s</w:t>
        <w:br/>
        <w:br/>
        <w:t xml:space="preserve"> </w:t>
        <w:br/>
        <w:br/>
        <w:t>и</w:t>
        <w:br/>
        <w:br/>
        <w:t>з</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б</w:t>
        <w:br/>
        <w:br/>
        <w:t>о</w:t>
        <w:br/>
        <w:br/>
        <w:t>е</w:t>
        <w:br/>
        <w:br/>
        <w:t>в</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о</w:t>
        <w:br/>
        <w:br/>
        <w:t>б</w:t>
        <w:br/>
        <w:br/>
        <w:t>н</w:t>
        <w:br/>
        <w:br/>
        <w:t>а</w:t>
        <w:br/>
        <w:br/>
        <w:t>р</w:t>
        <w:br/>
        <w:br/>
        <w:t>у</w:t>
        <w:br/>
        <w:br/>
        <w:t>ж</w:t>
        <w:br/>
        <w:br/>
        <w:t>е</w:t>
        <w:br/>
        <w:br/>
        <w:t>н</w:t>
        <w:br/>
        <w:br/>
        <w:t>и</w:t>
        <w:br/>
        <w:br/>
        <w:t>е</w:t>
        <w:br/>
        <w:br/>
        <w:t xml:space="preserve"> </w:t>
        <w:br/>
        <w:br/>
        <w:t>а</w:t>
        <w:br/>
        <w:br/>
        <w:t>н</w:t>
        <w:br/>
        <w:br/>
        <w:t>о</w:t>
        <w:br/>
        <w:br/>
        <w:t>м</w:t>
        <w:br/>
        <w:br/>
        <w:t>а</w:t>
        <w:br/>
        <w:br/>
        <w:t>л</w:t>
        <w:br/>
        <w:br/>
        <w:t>и</w:t>
        <w:br/>
        <w:br/>
        <w:t>й</w:t>
        <w:br/>
        <w:br/>
        <w:t>.</w:t>
        <w:br/>
        <w:br/>
        <w:br/>
        <w:br/>
        <w:br/>
        <w:br/>
        <w:br/>
        <w:br/>
        <w:t>*</w:t>
        <w:br/>
        <w:br/>
        <w:t>*</w:t>
        <w:br/>
        <w:br/>
        <w:t>I</w:t>
        <w:br/>
        <w:br/>
        <w:t>I</w:t>
        <w:br/>
        <w:br/>
        <w:t>I</w:t>
        <w:br/>
        <w:br/>
        <w:t>.</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П</w:t>
        <w:br/>
        <w:br/>
        <w:t>р</w:t>
        <w:br/>
        <w:br/>
        <w:t>о</w:t>
        <w:br/>
        <w:br/>
        <w:t>и</w:t>
        <w:br/>
        <w:br/>
        <w:t>з</w:t>
        <w:br/>
        <w:br/>
        <w:t>в</w:t>
        <w:br/>
        <w:br/>
        <w:t>о</w:t>
        <w:br/>
        <w:br/>
        <w:t>д</w:t>
        <w:br/>
        <w:br/>
        <w:t>с</w:t>
        <w:br/>
        <w:br/>
        <w:t>т</w:t>
        <w:br/>
        <w:br/>
        <w:t>в</w:t>
        <w:br/>
        <w:br/>
        <w:t>е</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и</w:t>
        <w:br/>
        <w:br/>
        <w:t xml:space="preserve"> </w:t>
        <w:br/>
        <w:br/>
        <w:t>р</w:t>
        <w:br/>
        <w:br/>
        <w:t>а</w:t>
        <w:br/>
        <w:br/>
        <w:t>з</w:t>
        <w:br/>
        <w:br/>
        <w:t>р</w:t>
        <w:br/>
        <w:br/>
        <w:t>а</w:t>
        <w:br/>
        <w:br/>
        <w:t>б</w:t>
        <w:br/>
        <w:br/>
        <w:t>о</w:t>
        <w:br/>
        <w:br/>
        <w:t>т</w:t>
        <w:br/>
        <w:br/>
        <w:t>к</w:t>
        <w:br/>
        <w:br/>
        <w:t>а</w:t>
        <w:br/>
        <w:br/>
        <w:t xml:space="preserve"> </w:t>
        <w:br/>
        <w:br/>
        <w:t>п</w:t>
        <w:br/>
        <w:br/>
        <w:t>р</w:t>
        <w:br/>
        <w:br/>
        <w:t>о</w:t>
        <w:br/>
        <w:br/>
        <w:t>д</w:t>
        <w:br/>
        <w:br/>
        <w:t>у</w:t>
        <w:br/>
        <w:br/>
        <w:t>к</w:t>
        <w:br/>
        <w:br/>
        <w:t>т</w:t>
        <w:br/>
        <w:br/>
        <w:t>о</w:t>
        <w:br/>
        <w:br/>
        <w:t>в</w:t>
        <w:br/>
        <w:br/>
        <w:t xml:space="preserve"> </w:t>
        <w:br/>
        <w:br/>
        <w:t>п</w:t>
        <w:br/>
        <w:br/>
        <w:t>о</w:t>
        <w:br/>
        <w:br/>
        <w:t>з</w:t>
        <w:br/>
        <w:br/>
        <w:t>в</w:t>
        <w:br/>
        <w:br/>
        <w:t>о</w:t>
        <w:br/>
        <w:br/>
        <w:t>л</w:t>
        <w:br/>
        <w:br/>
        <w:t>я</w:t>
        <w:br/>
        <w:br/>
        <w:t>ю</w:t>
        <w:br/>
        <w:br/>
        <w:t>т</w:t>
        <w:br/>
        <w:br/>
        <w:t xml:space="preserve"> </w:t>
        <w:br/>
        <w:br/>
        <w:t>м</w:t>
        <w:br/>
        <w:br/>
        <w:t>о</w:t>
        <w:br/>
        <w:br/>
        <w:t>д</w:t>
        <w:br/>
        <w:br/>
        <w:t>е</w:t>
        <w:br/>
        <w:br/>
        <w:t>л</w:t>
        <w:br/>
        <w:br/>
        <w:t>и</w:t>
        <w:br/>
        <w:br/>
        <w:t>р</w:t>
        <w:br/>
        <w:br/>
        <w:t>о</w:t>
        <w:br/>
        <w:br/>
        <w:t>в</w:t>
        <w:br/>
        <w:br/>
        <w:t>а</w:t>
        <w:br/>
        <w:br/>
        <w:t>т</w:t>
        <w:br/>
        <w:br/>
        <w:t>ь</w:t>
        <w:br/>
        <w:br/>
        <w:t xml:space="preserve"> </w:t>
        <w:br/>
        <w:br/>
        <w:t>и</w:t>
        <w:br/>
        <w:br/>
        <w:t xml:space="preserve"> </w:t>
        <w:br/>
        <w:br/>
        <w:t>т</w:t>
        <w:br/>
        <w:br/>
        <w:t>е</w:t>
        <w:br/>
        <w:br/>
        <w:t>с</w:t>
        <w:br/>
        <w:br/>
        <w:t>т</w:t>
        <w:br/>
        <w:br/>
        <w:t>и</w:t>
        <w:br/>
        <w:br/>
        <w:t>р</w:t>
        <w:br/>
        <w:br/>
        <w:t>о</w:t>
        <w:br/>
        <w:br/>
        <w:t>в</w:t>
        <w:br/>
        <w:br/>
        <w:t>а</w:t>
        <w:br/>
        <w:br/>
        <w:t>т</w:t>
        <w:br/>
        <w:br/>
        <w:t>ь</w:t>
        <w:br/>
        <w:br/>
        <w:t xml:space="preserve"> </w:t>
        <w:br/>
        <w:br/>
        <w:t>н</w:t>
        <w:br/>
        <w:br/>
        <w:t>о</w:t>
        <w:br/>
        <w:br/>
        <w:t>в</w:t>
        <w:br/>
        <w:br/>
        <w:t>ы</w:t>
        <w:br/>
        <w:br/>
        <w:t>е</w:t>
        <w:br/>
        <w:br/>
        <w:t xml:space="preserve"> </w:t>
        <w:br/>
        <w:br/>
        <w:t>п</w:t>
        <w:br/>
        <w:br/>
        <w:t>р</w:t>
        <w:br/>
        <w:br/>
        <w:t>о</w:t>
        <w:br/>
        <w:br/>
        <w:t>д</w:t>
        <w:br/>
        <w:br/>
        <w:t>у</w:t>
        <w:br/>
        <w:br/>
        <w:t>к</w:t>
        <w:br/>
        <w:br/>
        <w:t>т</w:t>
        <w:br/>
        <w:br/>
        <w:t>ы</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о</w:t>
        <w:br/>
        <w:br/>
        <w:t>к</w:t>
        <w:br/>
        <w:br/>
        <w:t>р</w:t>
        <w:br/>
        <w:br/>
        <w:t>а</w:t>
        <w:br/>
        <w:br/>
        <w:t>щ</w:t>
        <w:br/>
        <w:br/>
        <w:t>е</w:t>
        <w:br/>
        <w:br/>
        <w:t>н</w:t>
        <w:br/>
        <w:br/>
        <w:t>и</w:t>
        <w:br/>
        <w:br/>
        <w:t>е</w:t>
        <w:br/>
        <w:br/>
        <w:t xml:space="preserve"> </w:t>
        <w:br/>
        <w:br/>
        <w:t>в</w:t>
        <w:br/>
        <w:br/>
        <w:t>р</w:t>
        <w:br/>
        <w:br/>
        <w:t>е</w:t>
        <w:br/>
        <w:br/>
        <w:t>м</w:t>
        <w:br/>
        <w:br/>
        <w:t>е</w:t>
        <w:br/>
        <w:br/>
        <w:t>н</w:t>
        <w:br/>
        <w:br/>
        <w:t>и</w:t>
        <w:br/>
        <w:br/>
        <w:t xml:space="preserve"> </w:t>
        <w:br/>
        <w:br/>
        <w:t>и</w:t>
        <w:br/>
        <w:br/>
        <w:t xml:space="preserve"> </w:t>
        <w:br/>
        <w:br/>
        <w:t>з</w:t>
        <w:br/>
        <w:br/>
        <w:t>а</w:t>
        <w:br/>
        <w:br/>
        <w:t>т</w:t>
        <w:br/>
        <w:br/>
        <w:t>р</w:t>
        <w:br/>
        <w:br/>
        <w:t>а</w:t>
        <w:br/>
        <w:br/>
        <w:t>т</w:t>
        <w:br/>
        <w:br/>
        <w:t xml:space="preserve"> </w:t>
        <w:br/>
        <w:br/>
        <w:t>н</w:t>
        <w:br/>
        <w:br/>
        <w:t>а</w:t>
        <w:br/>
        <w:br/>
        <w:t xml:space="preserve"> </w:t>
        <w:br/>
        <w:br/>
        <w:t>р</w:t>
        <w:br/>
        <w:br/>
        <w:t>а</w:t>
        <w:br/>
        <w:br/>
        <w:t>з</w:t>
        <w:br/>
        <w:br/>
        <w:t>р</w:t>
        <w:br/>
        <w:br/>
        <w:t>а</w:t>
        <w:br/>
        <w:br/>
        <w:t>б</w:t>
        <w:br/>
        <w:br/>
        <w:t>о</w:t>
        <w:br/>
        <w:br/>
        <w:t>т</w:t>
        <w:br/>
        <w:br/>
        <w:t>к</w:t>
        <w:br/>
        <w:br/>
        <w:t>у</w:t>
        <w:br/>
        <w:br/>
        <w:t>,</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М</w:t>
        <w:br/>
        <w:br/>
        <w:t>о</w:t>
        <w:br/>
        <w:br/>
        <w:t>н</w:t>
        <w:br/>
        <w:br/>
        <w:t>и</w:t>
        <w:br/>
        <w:br/>
        <w:t>т</w:t>
        <w:br/>
        <w:br/>
        <w:t>о</w:t>
        <w:br/>
        <w:br/>
        <w:t>р</w:t>
        <w:br/>
        <w:br/>
        <w:t>и</w:t>
        <w:br/>
        <w:br/>
        <w:t>н</w:t>
        <w:br/>
        <w:br/>
        <w:t>г</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 xml:space="preserve"> </w:t>
        <w:br/>
        <w:br/>
        <w:t>о</w:t>
        <w:br/>
        <w:br/>
        <w:t>б</w:t>
        <w:br/>
        <w:br/>
        <w:t>е</w:t>
        <w:br/>
        <w:br/>
        <w:t>с</w:t>
        <w:br/>
        <w:br/>
        <w:t>п</w:t>
        <w:br/>
        <w:br/>
        <w:t>е</w:t>
        <w:br/>
        <w:br/>
        <w:t>ч</w:t>
        <w:br/>
        <w:br/>
        <w:t>и</w:t>
        <w:br/>
        <w:br/>
        <w:t>в</w:t>
        <w:br/>
        <w:br/>
        <w:t>а</w:t>
        <w:br/>
        <w:br/>
        <w:t>ю</w:t>
        <w:br/>
        <w:br/>
        <w:t>т</w:t>
        <w:br/>
        <w:br/>
        <w:t xml:space="preserve"> </w:t>
        <w:br/>
        <w:br/>
        <w:t>в</w:t>
        <w:br/>
        <w:br/>
        <w:t>и</w:t>
        <w:br/>
        <w:br/>
        <w:t>з</w:t>
        <w:br/>
        <w:br/>
        <w:t>у</w:t>
        <w:br/>
        <w:br/>
        <w:t>а</w:t>
        <w:br/>
        <w:br/>
        <w:t>л</w:t>
        <w:br/>
        <w:br/>
        <w:t>и</w:t>
        <w:br/>
        <w:br/>
        <w:t>з</w:t>
        <w:br/>
        <w:br/>
        <w:t>а</w:t>
        <w:br/>
        <w:br/>
        <w:t>ц</w:t>
        <w:br/>
        <w:br/>
        <w:t>и</w:t>
        <w:br/>
        <w:br/>
        <w:t>ю</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 xml:space="preserve"> </w:t>
        <w:br/>
        <w:br/>
        <w:t>и</w:t>
        <w:br/>
        <w:br/>
        <w:t xml:space="preserve"> </w:t>
        <w:br/>
        <w:br/>
        <w:t>о</w:t>
        <w:br/>
        <w:br/>
        <w:t>п</w:t>
        <w:br/>
        <w:br/>
        <w:t>т</w:t>
        <w:br/>
        <w:br/>
        <w:t>и</w:t>
        <w:br/>
        <w:br/>
        <w:t>м</w:t>
        <w:br/>
        <w:br/>
        <w:t>и</w:t>
        <w:br/>
        <w:br/>
        <w:t>з</w:t>
        <w:br/>
        <w:br/>
        <w:t>а</w:t>
        <w:br/>
        <w:br/>
        <w:t>ц</w:t>
        <w:br/>
        <w:br/>
        <w:t>и</w:t>
        <w:br/>
        <w:br/>
        <w:t>ю</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о</w:t>
        <w:br/>
        <w:br/>
        <w:t>к</w:t>
        <w:br/>
        <w:br/>
        <w:t>р</w:t>
        <w:br/>
        <w:br/>
        <w:t>а</w:t>
        <w:br/>
        <w:br/>
        <w:t>щ</w:t>
        <w:br/>
        <w:br/>
        <w:t>е</w:t>
        <w:br/>
        <w:br/>
        <w:t>н</w:t>
        <w:br/>
        <w:br/>
        <w:t>и</w:t>
        <w:br/>
        <w:br/>
        <w:t>е</w:t>
        <w:br/>
        <w:br/>
        <w:t xml:space="preserve"> </w:t>
        <w:br/>
        <w:br/>
        <w:t>в</w:t>
        <w:br/>
        <w:br/>
        <w:t>р</w:t>
        <w:br/>
        <w:br/>
        <w:t>е</w:t>
        <w:br/>
        <w:br/>
        <w:t>м</w:t>
        <w:br/>
        <w:br/>
        <w:t>е</w:t>
        <w:br/>
        <w:br/>
        <w:t>н</w:t>
        <w:br/>
        <w:br/>
        <w:t>и</w:t>
        <w:br/>
        <w:br/>
        <w:t xml:space="preserve"> </w:t>
        <w:br/>
        <w:br/>
        <w:t>п</w:t>
        <w:br/>
        <w:br/>
        <w:t>р</w:t>
        <w:br/>
        <w:br/>
        <w:t>о</w:t>
        <w:br/>
        <w:br/>
        <w:t>с</w:t>
        <w:br/>
        <w:br/>
        <w:t>т</w:t>
        <w:br/>
        <w:br/>
        <w:t>о</w:t>
        <w:br/>
        <w:br/>
        <w:t>е</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с</w:t>
        <w:br/>
        <w:br/>
        <w:t>б</w:t>
        <w:br/>
        <w:br/>
        <w:t>о</w:t>
        <w:br/>
        <w:br/>
        <w:t>е</w:t>
        <w:br/>
        <w:br/>
        <w:t>в</w:t>
        <w:br/>
        <w:br/>
        <w:t xml:space="preserve"> </w:t>
        <w:br/>
        <w:br/>
        <w:t>п</w:t>
        <w:br/>
        <w:br/>
        <w:t>о</w:t>
        <w:br/>
        <w:br/>
        <w:t>з</w:t>
        <w:br/>
        <w:br/>
        <w:t>в</w:t>
        <w:br/>
        <w:br/>
        <w:t>о</w:t>
        <w:br/>
        <w:br/>
        <w:t>л</w:t>
        <w:br/>
        <w:br/>
        <w:t>я</w:t>
        <w:br/>
        <w:br/>
        <w:t>ю</w:t>
        <w:br/>
        <w:br/>
        <w:t>т</w:t>
        <w:br/>
        <w:br/>
        <w:t xml:space="preserve"> </w:t>
        <w:br/>
        <w:br/>
        <w:t>п</w:t>
        <w:br/>
        <w:br/>
        <w:t>р</w:t>
        <w:br/>
        <w:br/>
        <w:t>е</w:t>
        <w:br/>
        <w:br/>
        <w:t>д</w:t>
        <w:br/>
        <w:br/>
        <w:t>с</w:t>
        <w:br/>
        <w:br/>
        <w:t>к</w:t>
        <w:br/>
        <w:br/>
        <w:t>а</w:t>
        <w:br/>
        <w:br/>
        <w:t>з</w:t>
        <w:br/>
        <w:br/>
        <w:t>ы</w:t>
        <w:br/>
        <w:br/>
        <w:t>в</w:t>
        <w:br/>
        <w:br/>
        <w:t>а</w:t>
        <w:br/>
        <w:br/>
        <w:t>т</w:t>
        <w:br/>
        <w:br/>
        <w:t>ь</w:t>
        <w:br/>
        <w:br/>
        <w:t xml:space="preserve"> </w:t>
        <w:br/>
        <w:br/>
        <w:t>п</w:t>
        <w:br/>
        <w:br/>
        <w:t>о</w:t>
        <w:br/>
        <w:br/>
        <w:t>л</w:t>
        <w:br/>
        <w:br/>
        <w:t>о</w:t>
        <w:br/>
        <w:br/>
        <w:t>м</w:t>
        <w:br/>
        <w:br/>
        <w:t>к</w:t>
        <w:br/>
        <w:br/>
        <w:t>и</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л</w:t>
        <w:br/>
        <w:br/>
        <w:t>а</w:t>
        <w:br/>
        <w:br/>
        <w:t>н</w:t>
        <w:br/>
        <w:br/>
        <w:t>и</w:t>
        <w:br/>
        <w:br/>
        <w:t>р</w:t>
        <w:br/>
        <w:br/>
        <w:t>о</w:t>
        <w:br/>
        <w:br/>
        <w:t>в</w:t>
        <w:br/>
        <w:br/>
        <w:t>а</w:t>
        <w:br/>
        <w:br/>
        <w:t>т</w:t>
        <w:br/>
        <w:br/>
        <w:t>ь</w:t>
        <w:br/>
        <w:br/>
        <w:t xml:space="preserve"> </w:t>
        <w:br/>
        <w:br/>
        <w:t>п</w:t>
        <w:br/>
        <w:br/>
        <w:t>р</w:t>
        <w:br/>
        <w:br/>
        <w:t>о</w:t>
        <w:br/>
        <w:br/>
        <w:t>ф</w:t>
        <w:br/>
        <w:br/>
        <w:t>и</w:t>
        <w:br/>
        <w:br/>
        <w:t>л</w:t>
        <w:br/>
        <w:br/>
        <w:t>а</w:t>
        <w:br/>
        <w:br/>
        <w:t>к</w:t>
        <w:br/>
        <w:br/>
        <w:t>т</w:t>
        <w:br/>
        <w:br/>
        <w:t>и</w:t>
        <w:br/>
        <w:br/>
        <w:t>ч</w:t>
        <w:br/>
        <w:br/>
        <w:t>е</w:t>
        <w:br/>
        <w:br/>
        <w:t>с</w:t>
        <w:br/>
        <w:br/>
        <w:t>к</w:t>
        <w:br/>
        <w:br/>
        <w:t>о</w:t>
        <w:br/>
        <w:br/>
        <w:t>е</w:t>
        <w:br/>
        <w:br/>
        <w:t xml:space="preserve"> </w:t>
        <w:br/>
        <w:br/>
        <w:t>о</w:t>
        <w:br/>
        <w:br/>
        <w:t>б</w:t>
        <w:br/>
        <w:br/>
        <w:t>с</w:t>
        <w:br/>
        <w:br/>
        <w:t>л</w:t>
        <w:br/>
        <w:br/>
        <w:t>у</w:t>
        <w:br/>
        <w:br/>
        <w:t>ж</w:t>
        <w:br/>
        <w:br/>
        <w:t>и</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о</w:t>
        <w:br/>
        <w:br/>
        <w:t>к</w:t>
        <w:br/>
        <w:br/>
        <w:t>р</w:t>
        <w:br/>
        <w:br/>
        <w:t>а</w:t>
        <w:br/>
        <w:br/>
        <w:t>щ</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 xml:space="preserve"> </w:t>
        <w:br/>
        <w:br/>
        <w:t>п</w:t>
        <w:br/>
        <w:br/>
        <w:t>о</w:t>
        <w:br/>
        <w:br/>
        <w:t>з</w:t>
        <w:br/>
        <w:br/>
        <w:t>в</w:t>
        <w:br/>
        <w:br/>
        <w:t>о</w:t>
        <w:br/>
        <w:br/>
        <w:t>л</w:t>
        <w:br/>
        <w:br/>
        <w:t>я</w:t>
        <w:br/>
        <w:br/>
        <w:t>е</w:t>
        <w:br/>
        <w:br/>
        <w:t>т</w:t>
        <w:br/>
        <w:br/>
        <w:t xml:space="preserve"> </w:t>
        <w:br/>
        <w:br/>
        <w:t>м</w:t>
        <w:br/>
        <w:br/>
        <w:t>о</w:t>
        <w:br/>
        <w:br/>
        <w:t>д</w:t>
        <w:br/>
        <w:br/>
        <w:t>е</w:t>
        <w:br/>
        <w:br/>
        <w:t>л</w:t>
        <w:br/>
        <w:br/>
        <w:t>и</w:t>
        <w:br/>
        <w:br/>
        <w:t>р</w:t>
        <w:br/>
        <w:br/>
        <w:t>о</w:t>
        <w:br/>
        <w:br/>
        <w:t>в</w:t>
        <w:br/>
        <w:br/>
        <w:t>а</w:t>
        <w:br/>
        <w:br/>
        <w:t>т</w:t>
        <w:br/>
        <w:br/>
        <w:t>ь</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о</w:t>
        <w:br/>
        <w:br/>
        <w:t>т</w:t>
        <w:br/>
        <w:br/>
        <w:t>о</w:t>
        <w:br/>
        <w:br/>
        <w:t>к</w:t>
        <w:br/>
        <w:br/>
        <w:t>и</w:t>
        <w:br/>
        <w:br/>
        <w:t xml:space="preserve"> </w:t>
        <w:br/>
        <w:br/>
        <w:t>м</w:t>
        <w:br/>
        <w:br/>
        <w:t>а</w:t>
        <w:br/>
        <w:br/>
        <w:t>т</w:t>
        <w:br/>
        <w:br/>
        <w:t>е</w:t>
        <w:br/>
        <w:br/>
        <w:t>р</w:t>
        <w:br/>
        <w:br/>
        <w:t>и</w:t>
        <w:br/>
        <w:br/>
        <w:t>а</w:t>
        <w:br/>
        <w:br/>
        <w:t>л</w:t>
        <w:br/>
        <w:br/>
        <w:t>о</w:t>
        <w:br/>
        <w:br/>
        <w:t>в</w:t>
        <w:br/>
        <w:br/>
        <w:t xml:space="preserve"> </w:t>
        <w:br/>
        <w:br/>
        <w:t>и</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о</w:t>
        <w:br/>
        <w:br/>
        <w:t>к</w:t>
        <w:br/>
        <w:br/>
        <w:t>р</w:t>
        <w:br/>
        <w:br/>
        <w:t>а</w:t>
        <w:br/>
        <w:br/>
        <w:t>щ</w:t>
        <w:br/>
        <w:br/>
        <w:t>е</w:t>
        <w:br/>
        <w:br/>
        <w:t>н</w:t>
        <w:br/>
        <w:br/>
        <w:t>и</w:t>
        <w:br/>
        <w:br/>
        <w:t>е</w:t>
        <w:br/>
        <w:br/>
        <w:t xml:space="preserve"> </w:t>
        <w:br/>
        <w:br/>
        <w:t>з</w:t>
        <w:br/>
        <w:br/>
        <w:t>а</w:t>
        <w:br/>
        <w:br/>
        <w:t>п</w:t>
        <w:br/>
        <w:br/>
        <w:t>а</w:t>
        <w:br/>
        <w:br/>
        <w:t>с</w:t>
        <w:br/>
        <w:br/>
        <w:t>о</w:t>
        <w:br/>
        <w:br/>
        <w:t>в</w:t>
        <w:br/>
        <w:br/>
        <w:t>,</w:t>
        <w:br/>
        <w:br/>
        <w:t xml:space="preserve"> </w:t>
        <w:br/>
        <w:br/>
        <w:t>п</w:t>
        <w:br/>
        <w:br/>
        <w:t>о</w:t>
        <w:br/>
        <w:br/>
        <w:t>в</w:t>
        <w:br/>
        <w:br/>
        <w:t>ы</w:t>
        <w:br/>
        <w:br/>
        <w:t>ш</w:t>
        <w:br/>
        <w:br/>
        <w:t>е</w:t>
        <w:br/>
        <w:br/>
        <w:t>н</w:t>
        <w:br/>
        <w:br/>
        <w:t>и</w:t>
        <w:br/>
        <w:br/>
        <w:t>е</w:t>
        <w:br/>
        <w:br/>
        <w:t xml:space="preserve"> </w:t>
        <w:br/>
        <w:br/>
        <w:t>с</w:t>
        <w:br/>
        <w:br/>
        <w:t>к</w:t>
        <w:br/>
        <w:br/>
        <w:t>о</w:t>
        <w:br/>
        <w:br/>
        <w:t>р</w:t>
        <w:br/>
        <w:br/>
        <w:t>о</w:t>
        <w:br/>
        <w:br/>
        <w:t>с</w:t>
        <w:br/>
        <w:br/>
        <w:t>т</w:t>
        <w:br/>
        <w:br/>
        <w:t>и</w:t>
        <w:br/>
        <w:br/>
        <w:t xml:space="preserve"> </w:t>
        <w:br/>
        <w:br/>
        <w:t>д</w:t>
        <w:br/>
        <w:br/>
        <w:t>о</w:t>
        <w:br/>
        <w:br/>
        <w:t>с</w:t>
        <w:br/>
        <w:br/>
        <w:t>т</w:t>
        <w:br/>
        <w:br/>
        <w:t>а</w:t>
        <w:br/>
        <w:br/>
        <w:t>в</w:t>
        <w:br/>
        <w:br/>
        <w:t>к</w:t>
        <w:br/>
        <w:br/>
        <w:t>и</w:t>
        <w:br/>
        <w:br/>
        <w:t>.</w:t>
        <w:br/>
        <w:br/>
        <w:br/>
        <w:br/>
        <w:br/>
        <w:br/>
        <w:br/>
        <w:br/>
        <w:t>*</w:t>
        <w:br/>
        <w:br/>
        <w:t>*</w:t>
        <w:br/>
        <w:br/>
        <w:t>I</w:t>
        <w:br/>
        <w:br/>
        <w:t>V</w:t>
        <w:br/>
        <w:br/>
        <w:t>.</w:t>
        <w:br/>
        <w:br/>
        <w:t xml:space="preserve"> </w:t>
        <w:br/>
        <w:br/>
        <w:t>Т</w:t>
        <w:br/>
        <w:br/>
        <w:t>е</w:t>
        <w:br/>
        <w:br/>
        <w:t>х</w:t>
        <w:br/>
        <w:br/>
        <w:t>н</w:t>
        <w:br/>
        <w:br/>
        <w:t>о</w:t>
        <w:br/>
        <w:br/>
        <w:t>л</w:t>
        <w:br/>
        <w:br/>
        <w:t>о</w:t>
        <w:br/>
        <w:br/>
        <w:t>г</w:t>
        <w:br/>
        <w:br/>
        <w:t>и</w:t>
        <w:br/>
        <w:br/>
        <w:t>и</w:t>
        <w:br/>
        <w:br/>
        <w:t xml:space="preserve"> </w:t>
        <w:br/>
        <w:br/>
        <w:t>д</w:t>
        <w:br/>
        <w:br/>
        <w:t>л</w:t>
        <w:br/>
        <w:br/>
        <w:t>я</w:t>
        <w:br/>
        <w:br/>
        <w:t xml:space="preserve"> </w:t>
        <w:br/>
        <w:br/>
        <w:t>с</w:t>
        <w:br/>
        <w:br/>
        <w:t>о</w:t>
        <w:br/>
        <w:br/>
        <w:t>з</w:t>
        <w:br/>
        <w:br/>
        <w:t>д</w:t>
        <w:br/>
        <w:br/>
        <w:t>а</w:t>
        <w:br/>
        <w:br/>
        <w:t>н</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I</w:t>
        <w:br/>
        <w:br/>
        <w:t>o</w:t>
        <w:br/>
        <w:br/>
        <w:t>T</w:t>
        <w:br/>
        <w:br/>
        <w:t>)</w:t>
        <w:br/>
        <w:br/>
        <w:t xml:space="preserve"> </w:t>
        <w:br/>
        <w:br/>
        <w:t>о</w:t>
        <w:br/>
        <w:br/>
        <w:t>б</w:t>
        <w:br/>
        <w:br/>
        <w:t>е</w:t>
        <w:br/>
        <w:br/>
        <w:t>с</w:t>
        <w:br/>
        <w:br/>
        <w:t>п</w:t>
        <w:br/>
        <w:br/>
        <w:t>е</w:t>
        <w:br/>
        <w:br/>
        <w:t>ч</w:t>
        <w:br/>
        <w:br/>
        <w:t>и</w:t>
        <w:br/>
        <w:br/>
        <w:t>в</w:t>
        <w:br/>
        <w:br/>
        <w:t>а</w:t>
        <w:br/>
        <w:br/>
        <w:t>е</w:t>
        <w:br/>
        <w:br/>
        <w:t>т</w:t>
        <w:br/>
        <w:br/>
        <w:t xml:space="preserve"> </w:t>
        <w:br/>
        <w:br/>
        <w:t>с</w:t>
        <w:br/>
        <w:br/>
        <w:t>б</w:t>
        <w:br/>
        <w:br/>
        <w:t>о</w:t>
        <w:br/>
        <w:br/>
        <w:t>р</w:t>
        <w:br/>
        <w:br/>
        <w:t xml:space="preserve"> </w:t>
        <w:br/>
        <w:br/>
        <w:t>д</w:t>
        <w:br/>
        <w:br/>
        <w:t>а</w:t>
        <w:br/>
        <w:br/>
        <w:t>н</w:t>
        <w:br/>
        <w:br/>
        <w:t>н</w:t>
        <w:br/>
        <w:br/>
        <w:t>ы</w:t>
        <w:br/>
        <w:br/>
        <w:t>х</w:t>
        <w:br/>
        <w:br/>
        <w:t xml:space="preserve"> </w:t>
        <w:br/>
        <w:br/>
        <w:t>с</w:t>
        <w:br/>
        <w:br/>
        <w:t xml:space="preserve"> </w:t>
        <w:br/>
        <w:br/>
        <w:t>ф</w:t>
        <w:br/>
        <w:br/>
        <w:t>и</w:t>
        <w:br/>
        <w:br/>
        <w:t>з</w:t>
        <w:br/>
        <w:br/>
        <w:t>и</w:t>
        <w:br/>
        <w:br/>
        <w:t>ч</w:t>
        <w:br/>
        <w:br/>
        <w:t>е</w:t>
        <w:br/>
        <w:br/>
        <w:t>с</w:t>
        <w:br/>
        <w:br/>
        <w:t>к</w:t>
        <w:br/>
        <w:br/>
        <w:t>и</w:t>
        <w:br/>
        <w:br/>
        <w:t>х</w:t>
        <w:br/>
        <w:br/>
        <w:t xml:space="preserve"> </w:t>
        <w:br/>
        <w:br/>
        <w:t>а</w:t>
        <w:br/>
        <w:br/>
        <w:t>к</w:t>
        <w:br/>
        <w:br/>
        <w:t>т</w:t>
        <w:br/>
        <w:br/>
        <w:t>и</w:t>
        <w:br/>
        <w:br/>
        <w:t>в</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Д</w:t>
        <w:br/>
        <w:br/>
        <w:t>а</w:t>
        <w:br/>
        <w:br/>
        <w:t>т</w:t>
        <w:br/>
        <w:br/>
        <w:t>ч</w:t>
        <w:br/>
        <w:br/>
        <w:t>и</w:t>
        <w:br/>
        <w:br/>
        <w:t>к</w:t>
        <w:br/>
        <w:br/>
        <w:t>и</w:t>
        <w:br/>
        <w:br/>
        <w:t>,</w:t>
        <w:br/>
        <w:br/>
        <w:t xml:space="preserve"> </w:t>
        <w:br/>
        <w:br/>
        <w:t>с</w:t>
        <w:br/>
        <w:br/>
        <w:t>е</w:t>
        <w:br/>
        <w:br/>
        <w:t>н</w:t>
        <w:br/>
        <w:br/>
        <w:t>с</w:t>
        <w:br/>
        <w:br/>
        <w:t>о</w:t>
        <w:br/>
        <w:br/>
        <w:t>р</w:t>
        <w:br/>
        <w:br/>
        <w:t>ы</w:t>
        <w:br/>
        <w:br/>
        <w:t>,</w:t>
        <w:br/>
        <w:br/>
        <w:t xml:space="preserve"> </w:t>
        <w:br/>
        <w:br/>
        <w:t>с</w:t>
        <w:br/>
        <w:br/>
        <w:t>и</w:t>
        <w:br/>
        <w:br/>
        <w:t>с</w:t>
        <w:br/>
        <w:br/>
        <w:t>т</w:t>
        <w:br/>
        <w:br/>
        <w:t>е</w:t>
        <w:br/>
        <w:br/>
        <w:t>м</w:t>
        <w:br/>
        <w:br/>
        <w:t>ы</w:t>
        <w:br/>
        <w:br/>
        <w:t xml:space="preserve"> </w:t>
        <w:br/>
        <w:br/>
        <w:t>с</w:t>
        <w:br/>
        <w:br/>
        <w:t>в</w:t>
        <w:br/>
        <w:br/>
        <w:t>я</w:t>
        <w:br/>
        <w:br/>
        <w:t>з</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 xml:space="preserve"> </w:t>
        <w:br/>
        <w:br/>
        <w:t>п</w:t>
        <w:br/>
        <w:br/>
        <w:t>р</w:t>
        <w:br/>
        <w:br/>
        <w:t>е</w:t>
        <w:br/>
        <w:br/>
        <w:t>д</w:t>
        <w:br/>
        <w:br/>
        <w:t>о</w:t>
        <w:br/>
        <w:br/>
        <w:t>с</w:t>
        <w:br/>
        <w:br/>
        <w:t>т</w:t>
        <w:br/>
        <w:br/>
        <w:t>а</w:t>
        <w:br/>
        <w:br/>
        <w:t>в</w:t>
        <w:br/>
        <w:br/>
        <w:t>л</w:t>
        <w:br/>
        <w:br/>
        <w:t>я</w:t>
        <w:br/>
        <w:br/>
        <w:t>ю</w:t>
        <w:br/>
        <w:br/>
        <w:t>т</w:t>
        <w:br/>
        <w:br/>
        <w:t xml:space="preserve"> </w:t>
        <w:br/>
        <w:br/>
        <w:t>и</w:t>
        <w:br/>
        <w:br/>
        <w:t>н</w:t>
        <w:br/>
        <w:br/>
        <w:t>ф</w:t>
        <w:br/>
        <w:br/>
        <w:t>р</w:t>
        <w:br/>
        <w:br/>
        <w:t>а</w:t>
        <w:br/>
        <w:br/>
        <w:t>с</w:t>
        <w:br/>
        <w:br/>
        <w:t>т</w:t>
        <w:br/>
        <w:br/>
        <w:t>р</w:t>
        <w:br/>
        <w:br/>
        <w:t>у</w:t>
        <w:br/>
        <w:br/>
        <w:t>к</w:t>
        <w:br/>
        <w:br/>
        <w:t>т</w:t>
        <w:br/>
        <w:br/>
        <w:t>у</w:t>
        <w:br/>
        <w:br/>
        <w:t>р</w:t>
        <w:br/>
        <w:br/>
        <w:t>у</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о</w:t>
        <w:br/>
        <w:br/>
        <w:t>б</w:t>
        <w:br/>
        <w:br/>
        <w:t>р</w:t>
        <w:br/>
        <w:br/>
        <w:t>а</w:t>
        <w:br/>
        <w:br/>
        <w:t>б</w:t>
        <w:br/>
        <w:br/>
        <w:t>о</w:t>
        <w:br/>
        <w:br/>
        <w:t>т</w:t>
        <w:br/>
        <w:br/>
        <w:t>к</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д</w:t>
        <w:br/>
        <w:br/>
        <w:t>о</w:t>
        <w:br/>
        <w:br/>
        <w:t>с</w:t>
        <w:br/>
        <w:br/>
        <w:t>т</w:t>
        <w:br/>
        <w:br/>
        <w:t>у</w:t>
        <w:br/>
        <w:br/>
        <w:t>п</w:t>
        <w:br/>
        <w:br/>
        <w:t>н</w:t>
        <w:br/>
        <w:br/>
        <w:t>о</w:t>
        <w:br/>
        <w:br/>
        <w:t>с</w:t>
        <w:br/>
        <w:br/>
        <w:t>т</w:t>
        <w:br/>
        <w:br/>
        <w:t>ь</w:t>
        <w:br/>
        <w:br/>
        <w:t>,</w:t>
        <w:br/>
        <w:br/>
        <w:t xml:space="preserve"> </w:t>
        <w:br/>
        <w:br/>
        <w:t>б</w:t>
        <w:br/>
        <w:br/>
        <w:t>е</w:t>
        <w:br/>
        <w:br/>
        <w:t>з</w:t>
        <w:br/>
        <w:br/>
        <w:t>о</w:t>
        <w:br/>
        <w:br/>
        <w:t>п</w:t>
        <w:br/>
        <w:br/>
        <w:t>а</w:t>
        <w:br/>
        <w:br/>
        <w:t>с</w:t>
        <w:br/>
        <w:br/>
        <w:t>н</w:t>
        <w:br/>
        <w:br/>
        <w:t>о</w:t>
        <w:br/>
        <w:br/>
        <w:t>с</w:t>
        <w:br/>
        <w:br/>
        <w:t>т</w:t>
        <w:br/>
        <w:br/>
        <w:t>ь</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Б</w:t>
        <w:br/>
        <w:br/>
        <w:t>о</w:t>
        <w:br/>
        <w:br/>
        <w:t>л</w:t>
        <w:br/>
        <w:br/>
        <w:t>ь</w:t>
        <w:br/>
        <w:br/>
        <w:t>ш</w:t>
        <w:br/>
        <w:br/>
        <w:t>и</w:t>
        <w:br/>
        <w:br/>
        <w:t>е</w:t>
        <w:br/>
        <w:br/>
        <w:t xml:space="preserve"> </w:t>
        <w:br/>
        <w:br/>
        <w:t>д</w:t>
        <w:br/>
        <w:br/>
        <w:t>а</w:t>
        <w:br/>
        <w:br/>
        <w:t>н</w:t>
        <w:br/>
        <w:br/>
        <w:t>н</w:t>
        <w:br/>
        <w:br/>
        <w:t>ы</w:t>
        <w:br/>
        <w:br/>
        <w:t>е</w:t>
        <w:br/>
        <w:br/>
        <w:t xml:space="preserve"> </w:t>
        <w:br/>
        <w:br/>
        <w:t>и</w:t>
        <w:br/>
        <w:br/>
        <w:t xml:space="preserve"> </w:t>
        <w:br/>
        <w:br/>
        <w:t>а</w:t>
        <w:br/>
        <w:br/>
        <w:t>н</w:t>
        <w:br/>
        <w:br/>
        <w:t>а</w:t>
        <w:br/>
        <w:br/>
        <w:t>л</w:t>
        <w:br/>
        <w:br/>
        <w:t>и</w:t>
        <w:br/>
        <w:br/>
        <w:t>т</w:t>
        <w:br/>
        <w:br/>
        <w:t>и</w:t>
        <w:br/>
        <w:br/>
        <w:t>к</w:t>
        <w:br/>
        <w:br/>
        <w:t>а</w:t>
        <w:br/>
        <w:br/>
        <w:t xml:space="preserve"> </w:t>
        <w:br/>
        <w:br/>
        <w:t>п</w:t>
        <w:br/>
        <w:br/>
        <w:t>о</w:t>
        <w:br/>
        <w:br/>
        <w:t>з</w:t>
        <w:br/>
        <w:br/>
        <w:t>в</w:t>
        <w:br/>
        <w:br/>
        <w:t>о</w:t>
        <w:br/>
        <w:br/>
        <w:t>л</w:t>
        <w:br/>
        <w:br/>
        <w:t>я</w:t>
        <w:br/>
        <w:br/>
        <w:t>ю</w:t>
        <w:br/>
        <w:br/>
        <w:t>т</w:t>
        <w:br/>
        <w:br/>
        <w:t xml:space="preserve"> </w:t>
        <w:br/>
        <w:br/>
        <w:t>и</w:t>
        <w:br/>
        <w:br/>
        <w:t>з</w:t>
        <w:br/>
        <w:br/>
        <w:t>в</w:t>
        <w:br/>
        <w:br/>
        <w:t>л</w:t>
        <w:br/>
        <w:br/>
        <w:t>е</w:t>
        <w:br/>
        <w:br/>
        <w:t>к</w:t>
        <w:br/>
        <w:br/>
        <w:t>а</w:t>
        <w:br/>
        <w:br/>
        <w:t>т</w:t>
        <w:br/>
        <w:br/>
        <w:t>ь</w:t>
        <w:br/>
        <w:br/>
        <w:t xml:space="preserve"> </w:t>
        <w:br/>
        <w:br/>
        <w:t>ц</w:t>
        <w:br/>
        <w:br/>
        <w:t>е</w:t>
        <w:br/>
        <w:br/>
        <w:t>н</w:t>
        <w:br/>
        <w:br/>
        <w:t>н</w:t>
        <w:br/>
        <w:br/>
        <w:t>ы</w:t>
        <w:br/>
        <w:br/>
        <w:t>е</w:t>
        <w:br/>
        <w:br/>
        <w:t xml:space="preserve"> </w:t>
        <w:br/>
        <w:br/>
        <w:t>i</w:t>
        <w:br/>
        <w:br/>
        <w:t>n</w:t>
        <w:br/>
        <w:br/>
        <w:t>s</w:t>
        <w:br/>
        <w:br/>
        <w:t>i</w:t>
        <w:br/>
        <w:br/>
        <w:t>g</w:t>
        <w:br/>
        <w:br/>
        <w:t>h</w:t>
        <w:br/>
        <w:br/>
        <w:t>t</w:t>
        <w:br/>
        <w:br/>
        <w:t>s</w:t>
        <w:br/>
        <w:br/>
        <w:t xml:space="preserve"> </w:t>
        <w:br/>
        <w:br/>
        <w:t>и</w:t>
        <w:br/>
        <w:br/>
        <w:t>з</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и</w:t>
        <w:br/>
        <w:br/>
        <w:t>н</w:t>
        <w:br/>
        <w:br/>
        <w:t>с</w:t>
        <w:br/>
        <w:br/>
        <w:t>т</w:t>
        <w:br/>
        <w:br/>
        <w:t>р</w:t>
        <w:br/>
        <w:br/>
        <w:t>у</w:t>
        <w:br/>
        <w:br/>
        <w:t>м</w:t>
        <w:br/>
        <w:br/>
        <w:t>е</w:t>
        <w:br/>
        <w:br/>
        <w:t>н</w:t>
        <w:br/>
        <w:br/>
        <w:t>т</w:t>
        <w:br/>
        <w:br/>
        <w:t>ы</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В</w:t>
        <w:br/>
        <w:br/>
        <w:t>и</w:t>
        <w:br/>
        <w:br/>
        <w:t>р</w:t>
        <w:br/>
        <w:br/>
        <w:t>т</w:t>
        <w:br/>
        <w:br/>
        <w:t>у</w:t>
        <w:br/>
        <w:br/>
        <w:t>а</w:t>
        <w:br/>
        <w:br/>
        <w:t>л</w:t>
        <w:br/>
        <w:br/>
        <w:t>ь</w:t>
        <w:br/>
        <w:br/>
        <w:t>н</w:t>
        <w:br/>
        <w:br/>
        <w:t>а</w:t>
        <w:br/>
        <w:br/>
        <w:t>я</w:t>
        <w:br/>
        <w:br/>
        <w:t xml:space="preserve"> </w:t>
        <w:br/>
        <w:br/>
        <w:t>и</w:t>
        <w:br/>
        <w:br/>
        <w:t xml:space="preserve"> </w:t>
        <w:br/>
        <w:br/>
        <w:t>д</w:t>
        <w:br/>
        <w:br/>
        <w:t>о</w:t>
        <w:br/>
        <w:br/>
        <w:t>п</w:t>
        <w:br/>
        <w:br/>
        <w:t>о</w:t>
        <w:br/>
        <w:br/>
        <w:t>л</w:t>
        <w:br/>
        <w:br/>
        <w:t>н</w:t>
        <w:br/>
        <w:br/>
        <w:t>е</w:t>
        <w:br/>
        <w:br/>
        <w:t>н</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V</w:t>
        <w:br/>
        <w:br/>
        <w:t>R</w:t>
        <w:br/>
        <w:br/>
        <w:t>/</w:t>
        <w:br/>
        <w:br/>
        <w:t>A</w:t>
        <w:br/>
        <w:br/>
        <w:t>R</w:t>
        <w:br/>
        <w:br/>
        <w:t>)</w:t>
        <w:br/>
        <w:br/>
        <w:t xml:space="preserve"> </w:t>
        <w:br/>
        <w:br/>
        <w:t>о</w:t>
        <w:br/>
        <w:br/>
        <w:t>б</w:t>
        <w:br/>
        <w:br/>
        <w:t>е</w:t>
        <w:br/>
        <w:br/>
        <w:t>с</w:t>
        <w:br/>
        <w:br/>
        <w:t>п</w:t>
        <w:br/>
        <w:br/>
        <w:t>е</w:t>
        <w:br/>
        <w:br/>
        <w:t>ч</w:t>
        <w:br/>
        <w:br/>
        <w:t>и</w:t>
        <w:br/>
        <w:br/>
        <w:t>в</w:t>
        <w:br/>
        <w:br/>
        <w:t>а</w:t>
        <w:br/>
        <w:br/>
        <w:t>ю</w:t>
        <w:br/>
        <w:br/>
        <w:t>т</w:t>
        <w:br/>
        <w:br/>
        <w:t xml:space="preserve"> </w:t>
        <w:br/>
        <w:br/>
        <w:t>в</w:t>
        <w:br/>
        <w:br/>
        <w:t>и</w:t>
        <w:br/>
        <w:br/>
        <w:t>з</w:t>
        <w:br/>
        <w:br/>
        <w:t>у</w:t>
        <w:br/>
        <w:br/>
        <w:t>а</w:t>
        <w:br/>
        <w:br/>
        <w:t>л</w:t>
        <w:br/>
        <w:br/>
        <w:t>и</w:t>
        <w:br/>
        <w:br/>
        <w:t>з</w:t>
        <w:br/>
        <w:br/>
        <w:t>а</w:t>
        <w:br/>
        <w:br/>
        <w:t>ц</w:t>
        <w:br/>
        <w:br/>
        <w:t>и</w:t>
        <w:br/>
        <w:br/>
        <w:t>ю</w:t>
        <w:br/>
        <w:br/>
        <w:t xml:space="preserve"> </w:t>
        <w:br/>
        <w:br/>
        <w:t>д</w:t>
        <w:br/>
        <w:br/>
        <w:t>а</w:t>
        <w:br/>
        <w:br/>
        <w:t>н</w:t>
        <w:br/>
        <w:br/>
        <w:t>н</w:t>
        <w:br/>
        <w:br/>
        <w:t>ы</w:t>
        <w:br/>
        <w:br/>
        <w:t>х</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с</w:t>
        <w:br/>
        <w:br/>
        <w:t xml:space="preserve"> </w:t>
        <w:br/>
        <w:br/>
        <w:t>в</w:t>
        <w:br/>
        <w:br/>
        <w:t>и</w:t>
        <w:br/>
        <w:br/>
        <w:t>р</w:t>
        <w:br/>
        <w:br/>
        <w:t>т</w:t>
        <w:br/>
        <w:br/>
        <w:t>у</w:t>
        <w:br/>
        <w:br/>
        <w:t>а</w:t>
        <w:br/>
        <w:br/>
        <w:t>л</w:t>
        <w:br/>
        <w:br/>
        <w:t>ь</w:t>
        <w:br/>
        <w:br/>
        <w:t>н</w:t>
        <w:br/>
        <w:br/>
        <w:t>ы</w:t>
        <w:br/>
        <w:br/>
        <w:t>м</w:t>
        <w:br/>
        <w:br/>
        <w:t xml:space="preserve"> </w:t>
        <w:br/>
        <w:br/>
        <w:t>м</w:t>
        <w:br/>
        <w:br/>
        <w:t>и</w:t>
        <w:br/>
        <w:br/>
        <w:t>р</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 xml:space="preserve"> </w:t>
        <w:br/>
        <w:br/>
        <w:t>у</w:t>
        <w:br/>
        <w:br/>
        <w:t>д</w:t>
        <w:br/>
        <w:br/>
        <w:t>а</w:t>
        <w:br/>
        <w:br/>
        <w:t>л</w:t>
        <w:br/>
        <w:br/>
        <w:t>е</w:t>
        <w:br/>
        <w:br/>
        <w:t>н</w:t>
        <w:br/>
        <w:br/>
        <w:t>н</w:t>
        <w:br/>
        <w:br/>
        <w:t>а</w:t>
        <w:br/>
        <w:br/>
        <w:t>я</w:t>
        <w:br/>
        <w:br/>
        <w:t xml:space="preserve"> </w:t>
        <w:br/>
        <w:br/>
        <w:t>п</w:t>
        <w:br/>
        <w:br/>
        <w:t>о</w:t>
        <w:br/>
        <w:br/>
        <w:t>д</w:t>
        <w:br/>
        <w:br/>
        <w:t>д</w:t>
        <w:br/>
        <w:br/>
        <w:t>е</w:t>
        <w:br/>
        <w:br/>
        <w:t>р</w:t>
        <w:br/>
        <w:br/>
        <w:t>ж</w:t>
        <w:br/>
        <w:br/>
        <w:t>к</w:t>
        <w:br/>
        <w:br/>
        <w:t>а</w:t>
        <w:br/>
        <w:br/>
        <w:t>,</w:t>
        <w:br/>
        <w:br/>
        <w:t xml:space="preserve"> </w:t>
        <w:br/>
        <w:br/>
        <w:t>и</w:t>
        <w:br/>
        <w:br/>
        <w:t>н</w:t>
        <w:br/>
        <w:br/>
        <w:t>т</w:t>
        <w:br/>
        <w:br/>
        <w:t>е</w:t>
        <w:br/>
        <w:br/>
        <w:t>р</w:t>
        <w:br/>
        <w:br/>
        <w:t>а</w:t>
        <w:br/>
        <w:br/>
        <w:t>к</w:t>
        <w:br/>
        <w:br/>
        <w:t>т</w:t>
        <w:br/>
        <w:br/>
        <w:t>и</w:t>
        <w:br/>
        <w:br/>
        <w:t>в</w:t>
        <w:br/>
        <w:br/>
        <w:t>н</w:t>
        <w:br/>
        <w:br/>
        <w:t>ы</w:t>
        <w:br/>
        <w:br/>
        <w:t>е</w:t>
        <w:br/>
        <w:br/>
        <w:t xml:space="preserve"> </w:t>
        <w:br/>
        <w:br/>
        <w:t>м</w:t>
        <w:br/>
        <w:br/>
        <w:t>о</w:t>
        <w:br/>
        <w:br/>
        <w:t>д</w:t>
        <w:br/>
        <w:br/>
        <w:t>е</w:t>
        <w:br/>
        <w:br/>
        <w:t>л</w:t>
        <w:br/>
        <w:br/>
        <w:t>и</w:t>
        <w:br/>
        <w:br/>
        <w:t>.</w:t>
        <w:br/>
        <w:br/>
        <w:br/>
        <w:br/>
        <w:br/>
        <w:br/>
        <w:br/>
        <w:br/>
        <w:t>*</w:t>
        <w:br/>
        <w:br/>
        <w:t>*</w:t>
        <w:br/>
        <w:br/>
        <w:t>V</w:t>
        <w:br/>
        <w:br/>
        <w:t>.</w:t>
        <w:br/>
        <w:br/>
        <w:t xml:space="preserve"> </w:t>
        <w:br/>
        <w:br/>
        <w:t>П</w:t>
        <w:br/>
        <w:br/>
        <w:t>р</w:t>
        <w:br/>
        <w:br/>
        <w:t>о</w:t>
        <w:br/>
        <w:br/>
        <w:t>б</w:t>
        <w:br/>
        <w:br/>
        <w:t>л</w:t>
        <w:br/>
        <w:br/>
        <w:t>е</w:t>
        <w:br/>
        <w:br/>
        <w:t>м</w:t>
        <w:br/>
        <w:br/>
        <w:t>ы</w:t>
        <w:br/>
        <w:br/>
        <w:t xml:space="preserve"> </w:t>
        <w:br/>
        <w:br/>
        <w:t>и</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в</w:t>
        <w:br/>
        <w:br/>
        <w:t>н</w:t>
        <w:br/>
        <w:br/>
        <w:t>е</w:t>
        <w:br/>
        <w:br/>
        <w:t>д</w:t>
        <w:br/>
        <w:br/>
        <w:t>р</w:t>
        <w:br/>
        <w:br/>
        <w:t>е</w:t>
        <w:br/>
        <w:br/>
        <w:t>н</w:t>
        <w:br/>
        <w:br/>
        <w:t>и</w:t>
        <w:br/>
        <w:br/>
        <w:t>я</w:t>
        <w:br/>
        <w:br/>
        <w:t xml:space="preserve"> </w:t>
        <w:br/>
        <w:br/>
        <w:t>и</w:t>
        <w:br/>
        <w:br/>
        <w:t xml:space="preserve"> </w:t>
        <w:br/>
        <w:br/>
        <w:t>и</w:t>
        <w:br/>
        <w:br/>
        <w:t>н</w:t>
        <w:br/>
        <w:br/>
        <w:t>т</w:t>
        <w:br/>
        <w:br/>
        <w:t>е</w:t>
        <w:br/>
        <w:br/>
        <w:t>г</w:t>
        <w:br/>
        <w:br/>
        <w:t>р</w:t>
        <w:br/>
        <w:br/>
        <w:t>а</w:t>
        <w:br/>
        <w:br/>
        <w:t>ц</w:t>
        <w:br/>
        <w:br/>
        <w:t>и</w:t>
        <w:br/>
        <w:br/>
        <w:t>и</w:t>
        <w:br/>
        <w:br/>
        <w:t xml:space="preserve"> </w:t>
        <w:br/>
        <w:br/>
        <w:t>я</w:t>
        <w:br/>
        <w:br/>
        <w:t>в</w:t>
        <w:br/>
        <w:br/>
        <w:t>л</w:t>
        <w:br/>
        <w:br/>
        <w:t>я</w:t>
        <w:br/>
        <w:br/>
        <w:t>е</w:t>
        <w:br/>
        <w:br/>
        <w:t>т</w:t>
        <w:br/>
        <w:br/>
        <w:t>с</w:t>
        <w:br/>
        <w:br/>
        <w:t>я</w:t>
        <w:br/>
        <w:br/>
        <w:t xml:space="preserve"> </w:t>
        <w:br/>
        <w:br/>
        <w:t>о</w:t>
        <w:br/>
        <w:br/>
        <w:t>с</w:t>
        <w:br/>
        <w:br/>
        <w:t>н</w:t>
        <w:br/>
        <w:br/>
        <w:t>о</w:t>
        <w:br/>
        <w:br/>
        <w:t>в</w:t>
        <w:br/>
        <w:br/>
        <w:t>н</w:t>
        <w:br/>
        <w:br/>
        <w:t>ы</w:t>
        <w:br/>
        <w:br/>
        <w:t>м</w:t>
        <w:br/>
        <w:br/>
        <w:t xml:space="preserve"> </w:t>
        <w:br/>
        <w:br/>
        <w:t>п</w:t>
        <w:br/>
        <w:br/>
        <w:t>р</w:t>
        <w:br/>
        <w:br/>
        <w:t>е</w:t>
        <w:br/>
        <w:br/>
        <w:t>п</w:t>
        <w:br/>
        <w:br/>
        <w:t>я</w:t>
        <w:br/>
        <w:br/>
        <w:t>т</w:t>
        <w:br/>
        <w:br/>
        <w:t>с</w:t>
        <w:br/>
        <w:br/>
        <w:t>т</w:t>
        <w:br/>
        <w:br/>
        <w:t>в</w:t>
        <w:br/>
        <w:br/>
        <w:t>и</w:t>
        <w:br/>
        <w:br/>
        <w:t>е</w:t>
        <w:br/>
        <w:br/>
        <w:t>м</w:t>
        <w:br/>
        <w:br/>
        <w:t xml:space="preserve"> </w:t>
        <w:br/>
        <w:br/>
        <w:t>д</w:t>
        <w:br/>
        <w:br/>
        <w:t>л</w:t>
        <w:br/>
        <w:br/>
        <w:t>я</w:t>
        <w:br/>
        <w:br/>
        <w:t xml:space="preserve"> </w:t>
        <w:br/>
        <w:br/>
        <w:t>ш</w:t>
        <w:br/>
        <w:br/>
        <w:t>и</w:t>
        <w:br/>
        <w:br/>
        <w:t>р</w:t>
        <w:br/>
        <w:br/>
        <w:t>о</w:t>
        <w:br/>
        <w:br/>
        <w:t>к</w:t>
        <w:br/>
        <w:br/>
        <w:t>о</w:t>
        <w:br/>
        <w:br/>
        <w:t>г</w:t>
        <w:br/>
        <w:br/>
        <w:t>о</w:t>
        <w:br/>
        <w:br/>
        <w:t xml:space="preserve"> </w:t>
        <w:br/>
        <w:br/>
        <w:t>р</w:t>
        <w:br/>
        <w:br/>
        <w:t>а</w:t>
        <w:br/>
        <w:br/>
        <w:t>с</w:t>
        <w:br/>
        <w:br/>
        <w:t>п</w:t>
        <w:br/>
        <w:br/>
        <w:t>р</w:t>
        <w:br/>
        <w:br/>
        <w:t>о</w:t>
        <w:br/>
        <w:br/>
        <w:t>с</w:t>
        <w:br/>
        <w:br/>
        <w:t>т</w:t>
        <w:br/>
        <w:br/>
        <w:t>р</w:t>
        <w:br/>
        <w:br/>
        <w:t>а</w:t>
        <w:br/>
        <w:br/>
        <w:t>н</w:t>
        <w:br/>
        <w:br/>
        <w:t>е</w:t>
        <w:br/>
        <w:br/>
        <w:t>н</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З</w:t>
        <w:br/>
        <w:br/>
        <w:t>а</w:t>
        <w:br/>
        <w:br/>
        <w:t>т</w:t>
        <w:br/>
        <w:br/>
        <w:t>р</w:t>
        <w:br/>
        <w:br/>
        <w:t>а</w:t>
        <w:br/>
        <w:br/>
        <w:t>т</w:t>
        <w:br/>
        <w:br/>
        <w:t>ы</w:t>
        <w:br/>
        <w:br/>
        <w:t xml:space="preserve"> </w:t>
        <w:br/>
        <w:br/>
        <w:t>н</w:t>
        <w:br/>
        <w:br/>
        <w:t>а</w:t>
        <w:br/>
        <w:br/>
        <w:t xml:space="preserve"> </w:t>
        <w:br/>
        <w:br/>
        <w:t>о</w:t>
        <w:br/>
        <w:br/>
        <w:t>б</w:t>
        <w:br/>
        <w:br/>
        <w:t>о</w:t>
        <w:br/>
        <w:br/>
        <w:t>р</w:t>
        <w:br/>
        <w:br/>
        <w:t>у</w:t>
        <w:br/>
        <w:br/>
        <w:t>д</w:t>
        <w:br/>
        <w:br/>
        <w:t>о</w:t>
        <w:br/>
        <w:br/>
        <w:t>в</w:t>
        <w:br/>
        <w:br/>
        <w:t>а</w:t>
        <w:br/>
        <w:br/>
        <w:t>н</w:t>
        <w:br/>
        <w:br/>
        <w:t>и</w:t>
        <w:br/>
        <w:br/>
        <w:t>е</w:t>
        <w:br/>
        <w:br/>
        <w:t>,</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т</w:t>
        <w:br/>
        <w:br/>
        <w:t>с</w:t>
        <w:br/>
        <w:br/>
        <w:t>у</w:t>
        <w:br/>
        <w:br/>
        <w:t>т</w:t>
        <w:br/>
        <w:br/>
        <w:t>с</w:t>
        <w:br/>
        <w:br/>
        <w:t>т</w:t>
        <w:br/>
        <w:br/>
        <w:t>в</w:t>
        <w:br/>
        <w:br/>
        <w:t>и</w:t>
        <w:br/>
        <w:br/>
        <w:t>е</w:t>
        <w:br/>
        <w:br/>
        <w:t xml:space="preserve"> </w:t>
        <w:br/>
        <w:br/>
        <w:t>с</w:t>
        <w:br/>
        <w:br/>
        <w:t>т</w:t>
        <w:br/>
        <w:br/>
        <w:t>а</w:t>
        <w:br/>
        <w:br/>
        <w:t>н</w:t>
        <w:br/>
        <w:br/>
        <w:t>д</w:t>
        <w:br/>
        <w:br/>
        <w:t>а</w:t>
        <w:br/>
        <w:br/>
        <w:t>р</w:t>
        <w:br/>
        <w:br/>
        <w:t>т</w:t>
        <w:br/>
        <w:br/>
        <w:t>о</w:t>
        <w:br/>
        <w:br/>
        <w:t>в</w:t>
        <w:br/>
        <w:br/>
        <w:t xml:space="preserve"> </w:t>
        <w:br/>
        <w:br/>
        <w:t>и</w:t>
        <w:br/>
        <w:br/>
        <w:t xml:space="preserve"> </w:t>
        <w:br/>
        <w:br/>
        <w:t>i</w:t>
        <w:br/>
        <w:br/>
        <w:t>n</w:t>
        <w:br/>
        <w:br/>
        <w:t>t</w:t>
        <w:br/>
        <w:br/>
        <w:t>e</w:t>
        <w:br/>
        <w:br/>
        <w:t>r</w:t>
        <w:br/>
        <w:br/>
        <w:t>o</w:t>
        <w:br/>
        <w:br/>
        <w:t>p</w:t>
        <w:br/>
        <w:br/>
        <w:t>e</w:t>
        <w:br/>
        <w:br/>
        <w:t>r</w:t>
        <w:br/>
        <w:br/>
        <w:t>a</w:t>
        <w:br/>
        <w:br/>
        <w:t>b</w:t>
        <w:br/>
        <w:br/>
        <w:t>i</w:t>
        <w:br/>
        <w:br/>
        <w:t>l</w:t>
        <w:br/>
        <w:br/>
        <w:t>i</w:t>
        <w:br/>
        <w:br/>
        <w:t>t</w:t>
        <w:br/>
        <w:br/>
        <w:t>y</w:t>
        <w:br/>
        <w:br/>
        <w:t xml:space="preserve"> </w:t>
        <w:br/>
        <w:br/>
        <w:t>з</w:t>
        <w:br/>
        <w:br/>
        <w:t>а</w:t>
        <w:br/>
        <w:br/>
        <w:t>т</w:t>
        <w:br/>
        <w:br/>
        <w:t>р</w:t>
        <w:br/>
        <w:br/>
        <w:t>у</w:t>
        <w:br/>
        <w:br/>
        <w:t>д</w:t>
        <w:br/>
        <w:br/>
        <w:t>н</w:t>
        <w:br/>
        <w:br/>
        <w:t>я</w:t>
        <w:br/>
        <w:br/>
        <w:t>е</w:t>
        <w:br/>
        <w:br/>
        <w:t>т</w:t>
        <w:br/>
        <w:br/>
        <w:t xml:space="preserve"> </w:t>
        <w:br/>
        <w:br/>
        <w:t>и</w:t>
        <w:br/>
        <w:br/>
        <w:t>н</w:t>
        <w:br/>
        <w:br/>
        <w:t>т</w:t>
        <w:br/>
        <w:br/>
        <w:t>е</w:t>
        <w:br/>
        <w:br/>
        <w:t>г</w:t>
        <w:br/>
        <w:br/>
        <w:t>р</w:t>
        <w:br/>
        <w:br/>
        <w:t>а</w:t>
        <w:br/>
        <w:br/>
        <w:t>ц</w:t>
        <w:br/>
        <w:br/>
        <w:t>и</w:t>
        <w:br/>
        <w:br/>
        <w:t>ю</w:t>
        <w:br/>
        <w:br/>
        <w:t xml:space="preserve"> </w:t>
        <w:br/>
        <w:br/>
        <w:t>р</w:t>
        <w:br/>
        <w:br/>
        <w:t>а</w:t>
        <w:br/>
        <w:br/>
        <w:t>з</w:t>
        <w:br/>
        <w:br/>
        <w:t>л</w:t>
        <w:br/>
        <w:br/>
        <w:t>и</w:t>
        <w:br/>
        <w:br/>
        <w:t>ч</w:t>
        <w:br/>
        <w:br/>
        <w:t>н</w:t>
        <w:br/>
        <w:br/>
        <w:t>ы</w:t>
        <w:br/>
        <w:br/>
        <w:t>х</w:t>
        <w:br/>
        <w:br/>
        <w:t xml:space="preserve"> </w:t>
        <w:br/>
        <w:br/>
        <w:t>с</w:t>
        <w:br/>
        <w:br/>
        <w:t>и</w:t>
        <w:br/>
        <w:br/>
        <w:t>с</w:t>
        <w:br/>
        <w:br/>
        <w:t>т</w:t>
        <w:br/>
        <w:br/>
        <w:t>е</w:t>
        <w:br/>
        <w:br/>
        <w:t>м</w:t>
        <w:br/>
        <w:br/>
        <w:t xml:space="preserve"> </w:t>
        <w:br/>
        <w:br/>
        <w:t>и</w:t>
        <w:br/>
        <w:br/>
        <w:t xml:space="preserve"> </w:t>
        <w:br/>
        <w:br/>
        <w:t>о</w:t>
        <w:br/>
        <w:br/>
        <w:t>б</w:t>
        <w:br/>
        <w:br/>
        <w:t>м</w:t>
        <w:br/>
        <w:br/>
        <w:t>е</w:t>
        <w:br/>
        <w:br/>
        <w:t>н</w:t>
        <w:br/>
        <w:br/>
        <w:t>а</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а</w:t>
        <w:br/>
        <w:br/>
        <w:t>з</w:t>
        <w:br/>
        <w:br/>
        <w:t>р</w:t>
        <w:br/>
        <w:br/>
        <w:t>а</w:t>
        <w:br/>
        <w:br/>
        <w:t>б</w:t>
        <w:br/>
        <w:br/>
        <w:t>о</w:t>
        <w:br/>
        <w:br/>
        <w:t>т</w:t>
        <w:br/>
        <w:br/>
        <w:t>к</w:t>
        <w:br/>
        <w:br/>
        <w:t>и</w:t>
        <w:br/>
        <w:br/>
        <w:t xml:space="preserve"> </w:t>
        <w:br/>
        <w:br/>
        <w:t>о</w:t>
        <w:br/>
        <w:br/>
        <w:t>б</w:t>
        <w:br/>
        <w:br/>
        <w:t>щ</w:t>
        <w:br/>
        <w:br/>
        <w:t>и</w:t>
        <w:br/>
        <w:br/>
        <w:t>х</w:t>
        <w:br/>
        <w:br/>
        <w:t xml:space="preserve"> </w:t>
        <w:br/>
        <w:br/>
        <w:t>п</w:t>
        <w:br/>
        <w:br/>
        <w:t>р</w:t>
        <w:br/>
        <w:br/>
        <w:t>о</w:t>
        <w:br/>
        <w:br/>
        <w:t>т</w:t>
        <w:br/>
        <w:br/>
        <w:t>о</w:t>
        <w:br/>
        <w:br/>
        <w:t>к</w:t>
        <w:br/>
        <w:br/>
        <w:t>о</w:t>
        <w:br/>
        <w:br/>
        <w:t>л</w:t>
        <w:br/>
        <w:br/>
        <w:t>о</w:t>
        <w:br/>
        <w:br/>
        <w:t>в</w:t>
        <w:br/>
        <w:br/>
        <w:t xml:space="preserve"> </w:t>
        <w:br/>
        <w:br/>
        <w:t>и</w:t>
        <w:br/>
        <w:br/>
        <w:t xml:space="preserve"> </w:t>
        <w:br/>
        <w:br/>
        <w:t>ф</w:t>
        <w:br/>
        <w:br/>
        <w:t>о</w:t>
        <w:br/>
        <w:br/>
        <w:t>р</w:t>
        <w:br/>
        <w:br/>
        <w:t>м</w:t>
        <w:br/>
        <w:br/>
        <w:t>а</w:t>
        <w:br/>
        <w:br/>
        <w:t>т</w:t>
        <w:br/>
        <w:br/>
        <w:t>о</w:t>
        <w:br/>
        <w:br/>
        <w:t>в</w:t>
        <w:br/>
        <w:br/>
        <w:t xml:space="preserve"> </w:t>
        <w:br/>
        <w:br/>
        <w:t>д</w:t>
        <w:br/>
        <w:br/>
        <w:t>а</w:t>
        <w:br/>
        <w:br/>
        <w:t>н</w:t>
        <w:br/>
        <w:br/>
        <w:t>н</w:t>
        <w:br/>
        <w:br/>
        <w:t>ы</w:t>
        <w:br/>
        <w:br/>
        <w:t>х</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р</w:t>
        <w:br/>
        <w:br/>
        <w:t>о</w:t>
        <w:br/>
        <w:br/>
        <w:t>б</w:t>
        <w:br/>
        <w:br/>
        <w:t>л</w:t>
        <w:br/>
        <w:br/>
        <w:t>е</w:t>
        <w:br/>
        <w:br/>
        <w:t>м</w:t>
        <w:br/>
        <w:br/>
        <w:t>ы</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д</w:t>
        <w:br/>
        <w:br/>
        <w:t>а</w:t>
        <w:br/>
        <w:br/>
        <w:t>н</w:t>
        <w:br/>
        <w:br/>
        <w:t>н</w:t>
        <w:br/>
        <w:br/>
        <w:t>ы</w:t>
        <w:br/>
        <w:br/>
        <w:t>х</w:t>
        <w:br/>
        <w:br/>
        <w:t xml:space="preserve"> </w:t>
        <w:br/>
        <w:br/>
        <w:t>т</w:t>
        <w:br/>
        <w:br/>
        <w:t>р</w:t>
        <w:br/>
        <w:br/>
        <w:t>е</w:t>
        <w:br/>
        <w:br/>
        <w:t>б</w:t>
        <w:br/>
        <w:br/>
        <w:t>у</w:t>
        <w:br/>
        <w:br/>
        <w:t>ю</w:t>
        <w:br/>
        <w:br/>
        <w:t>т</w:t>
        <w:br/>
        <w:br/>
        <w:t xml:space="preserve"> </w:t>
        <w:br/>
        <w:br/>
        <w:t>п</w:t>
        <w:br/>
        <w:br/>
        <w:t>р</w:t>
        <w:br/>
        <w:br/>
        <w:t>и</w:t>
        <w:br/>
        <w:br/>
        <w:t>н</w:t>
        <w:br/>
        <w:br/>
        <w:t>я</w:t>
        <w:br/>
        <w:br/>
        <w:t>т</w:t>
        <w:br/>
        <w:br/>
        <w:t>и</w:t>
        <w:br/>
        <w:br/>
        <w:t>я</w:t>
        <w:br/>
        <w:br/>
        <w:t xml:space="preserve"> </w:t>
        <w:br/>
        <w:br/>
        <w:t>м</w:t>
        <w:br/>
        <w:br/>
        <w:t>е</w:t>
        <w:br/>
        <w:br/>
        <w:t>р</w:t>
        <w:br/>
        <w:br/>
        <w:t xml:space="preserve"> </w:t>
        <w:br/>
        <w:br/>
        <w:t>п</w:t>
        <w:br/>
        <w:br/>
        <w:t>о</w:t>
        <w:br/>
        <w:br/>
        <w:t xml:space="preserve"> </w:t>
        <w:br/>
        <w:br/>
        <w:t>з</w:t>
        <w:br/>
        <w:br/>
        <w:t>а</w:t>
        <w:br/>
        <w:br/>
        <w:t>щ</w:t>
        <w:br/>
        <w:br/>
        <w:t>и</w:t>
        <w:br/>
        <w:br/>
        <w:t>т</w:t>
        <w:br/>
        <w:br/>
        <w:t>е</w:t>
        <w:br/>
        <w:br/>
        <w:t xml:space="preserve"> </w:t>
        <w:br/>
        <w:br/>
        <w:t>о</w:t>
        <w:br/>
        <w:br/>
        <w:t>т</w:t>
        <w:br/>
        <w:br/>
        <w:t xml:space="preserve"> </w:t>
        <w:br/>
        <w:br/>
        <w:t>к</w:t>
        <w:br/>
        <w:br/>
        <w:t>и</w:t>
        <w:br/>
        <w:br/>
        <w:t>б</w:t>
        <w:br/>
        <w:br/>
        <w:t>е</w:t>
        <w:br/>
        <w:br/>
        <w:t>р</w:t>
        <w:br/>
        <w:br/>
        <w:t>у</w:t>
        <w:br/>
        <w:br/>
        <w:t>г</w:t>
        <w:br/>
        <w:br/>
        <w:t>р</w:t>
        <w:br/>
        <w:br/>
        <w:t>о</w:t>
        <w:br/>
        <w:br/>
        <w:t>з</w:t>
        <w:br/>
        <w:br/>
        <w:t xml:space="preserve"> </w:t>
        <w:br/>
        <w:br/>
        <w:t>и</w:t>
        <w:br/>
        <w:br/>
        <w:t xml:space="preserve"> </w:t>
        <w:br/>
        <w:br/>
        <w:t>у</w:t>
        <w:br/>
        <w:br/>
        <w:t>т</w:t>
        <w:br/>
        <w:br/>
        <w:t>е</w:t>
        <w:br/>
        <w:br/>
        <w:t>ч</w:t>
        <w:br/>
        <w:br/>
        <w:t>е</w:t>
        <w:br/>
        <w:br/>
        <w:t>к</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ш</w:t>
        <w:br/>
        <w:br/>
        <w:t>и</w:t>
        <w:br/>
        <w:br/>
        <w:t>ф</w:t>
        <w:br/>
        <w:br/>
        <w:t>р</w:t>
        <w:br/>
        <w:br/>
        <w:t>о</w:t>
        <w:br/>
        <w:br/>
        <w:t>в</w:t>
        <w:br/>
        <w:br/>
        <w:t>а</w:t>
        <w:br/>
        <w:br/>
        <w:t>н</w:t>
        <w:br/>
        <w:br/>
        <w:t>и</w:t>
        <w:br/>
        <w:br/>
        <w:t>я</w:t>
        <w:br/>
        <w:br/>
        <w:t>,</w:t>
        <w:br/>
        <w:br/>
        <w:t xml:space="preserve"> </w:t>
        <w:br/>
        <w:br/>
        <w:t>а</w:t>
        <w:br/>
        <w:br/>
        <w:t>у</w:t>
        <w:br/>
        <w:br/>
        <w:t>т</w:t>
        <w:br/>
        <w:br/>
        <w:t>е</w:t>
        <w:br/>
        <w:br/>
        <w:t>н</w:t>
        <w:br/>
        <w:br/>
        <w:t>т</w:t>
        <w:br/>
        <w:br/>
        <w:t>и</w:t>
        <w:br/>
        <w:br/>
        <w:t>ф</w:t>
        <w:br/>
        <w:br/>
        <w:t>и</w:t>
        <w:br/>
        <w:br/>
        <w:t>к</w:t>
        <w:br/>
        <w:br/>
        <w:t>а</w:t>
        <w:br/>
        <w:br/>
        <w:t>ц</w:t>
        <w:br/>
        <w:br/>
        <w:t>и</w:t>
        <w:br/>
        <w:br/>
        <w:t>и</w:t>
        <w:br/>
        <w:br/>
        <w:t>,</w:t>
        <w:br/>
        <w:br/>
        <w:t xml:space="preserve"> </w:t>
        <w:br/>
        <w:br/>
        <w:t>к</w:t>
        <w:br/>
        <w:br/>
        <w:t>о</w:t>
        <w:br/>
        <w:br/>
        <w:t>н</w:t>
        <w:br/>
        <w:br/>
        <w:t>т</w:t>
        <w:br/>
        <w:br/>
        <w:t>р</w:t>
        <w:br/>
        <w:br/>
        <w:t>о</w:t>
        <w:br/>
        <w:br/>
        <w:t>л</w:t>
        <w:br/>
        <w:br/>
        <w:t>я</w:t>
        <w:br/>
        <w:br/>
        <w:t xml:space="preserve"> </w:t>
        <w:br/>
        <w:br/>
        <w:t>д</w:t>
        <w:br/>
        <w:br/>
        <w:t>о</w:t>
        <w:br/>
        <w:br/>
        <w:t>с</w:t>
        <w:br/>
        <w:br/>
        <w:t>т</w:t>
        <w:br/>
        <w:br/>
        <w:t>у</w:t>
        <w:br/>
        <w:br/>
        <w:t>п</w:t>
        <w:br/>
        <w:br/>
        <w:t>а</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и</w:t>
        <w:br/>
        <w:br/>
        <w:t xml:space="preserve"> </w:t>
        <w:br/>
        <w:br/>
        <w:t>с</w:t>
        <w:br/>
        <w:br/>
        <w:t>н</w:t>
        <w:br/>
        <w:br/>
        <w:t>и</w:t>
        <w:br/>
        <w:br/>
        <w:t>ж</w:t>
        <w:br/>
        <w:br/>
        <w:t>е</w:t>
        <w:br/>
        <w:br/>
        <w:t>н</w:t>
        <w:br/>
        <w:br/>
        <w:t>и</w:t>
        <w:br/>
        <w:br/>
        <w:t>е</w:t>
        <w:br/>
        <w:br/>
        <w:t xml:space="preserve"> </w:t>
        <w:br/>
        <w:br/>
        <w:t>с</w:t>
        <w:br/>
        <w:br/>
        <w:t>т</w:t>
        <w:br/>
        <w:br/>
        <w:t>о</w:t>
        <w:br/>
        <w:br/>
        <w:t>и</w:t>
        <w:br/>
        <w:br/>
        <w:t>м</w:t>
        <w:br/>
        <w:br/>
        <w:t>о</w:t>
        <w:br/>
        <w:br/>
        <w:t>с</w:t>
        <w:br/>
        <w:br/>
        <w:t>т</w:t>
        <w:br/>
        <w:br/>
        <w:t>и</w:t>
        <w:br/>
        <w:br/>
        <w:t xml:space="preserve"> </w:t>
        <w:br/>
        <w:br/>
        <w:t>в</w:t>
        <w:br/>
        <w:br/>
        <w:t>н</w:t>
        <w:br/>
        <w:br/>
        <w:t>е</w:t>
        <w:br/>
        <w:br/>
        <w:t>д</w:t>
        <w:br/>
        <w:br/>
        <w:t>р</w:t>
        <w:br/>
        <w:br/>
        <w:t>е</w:t>
        <w:br/>
        <w:br/>
        <w:t>н</w:t>
        <w:br/>
        <w:br/>
        <w:t>и</w:t>
        <w:br/>
        <w:br/>
        <w:t>я</w:t>
        <w:br/>
        <w:br/>
        <w:t xml:space="preserve"> </w:t>
        <w:br/>
        <w:br/>
        <w:t>с</w:t>
        <w:br/>
        <w:br/>
        <w:t>д</w:t>
        <w:br/>
        <w:br/>
        <w:t>е</w:t>
        <w:br/>
        <w:br/>
        <w:t>л</w:t>
        <w:br/>
        <w:br/>
        <w:t>а</w:t>
        <w:br/>
        <w:br/>
        <w:t>ю</w:t>
        <w:br/>
        <w:br/>
        <w:t>т</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д</w:t>
        <w:br/>
        <w:br/>
        <w:t>о</w:t>
        <w:br/>
        <w:br/>
        <w:t>с</w:t>
        <w:br/>
        <w:br/>
        <w:t>т</w:t>
        <w:br/>
        <w:br/>
        <w:t>у</w:t>
        <w:br/>
        <w:br/>
        <w:t>п</w:t>
        <w:br/>
        <w:br/>
        <w:t>н</w:t>
        <w:br/>
        <w:br/>
        <w:t>ы</w:t>
        <w:br/>
        <w:br/>
        <w:t>м</w:t>
        <w:br/>
        <w:br/>
        <w:t>и</w:t>
        <w:br/>
        <w:br/>
        <w:t xml:space="preserve"> </w:t>
        <w:br/>
        <w:br/>
        <w:t>д</w:t>
        <w:br/>
        <w:br/>
        <w:t>л</w:t>
        <w:br/>
        <w:br/>
        <w:t>я</w:t>
        <w:br/>
        <w:br/>
        <w:t xml:space="preserve"> </w:t>
        <w:br/>
        <w:br/>
        <w:t>п</w:t>
        <w:br/>
        <w:br/>
        <w:t>р</w:t>
        <w:br/>
        <w:br/>
        <w:t>е</w:t>
        <w:br/>
        <w:br/>
        <w:t>д</w:t>
        <w:br/>
        <w:br/>
        <w:t>п</w:t>
        <w:br/>
        <w:br/>
        <w:t>р</w:t>
        <w:br/>
        <w:br/>
        <w:t>и</w:t>
        <w:br/>
        <w:br/>
        <w:t>я</w:t>
        <w:br/>
        <w:br/>
        <w:t>т</w:t>
        <w:br/>
        <w:br/>
        <w:t>и</w:t>
        <w:br/>
        <w:br/>
        <w:t>й</w:t>
        <w:br/>
        <w:br/>
        <w:t xml:space="preserve"> </w:t>
        <w:br/>
        <w:br/>
        <w:t>л</w:t>
        <w:br/>
        <w:br/>
        <w:t>ю</w:t>
        <w:br/>
        <w:br/>
        <w:t>б</w:t>
        <w:br/>
        <w:br/>
        <w:t>о</w:t>
        <w:br/>
        <w:br/>
        <w:t>г</w:t>
        <w:br/>
        <w:br/>
        <w:t>о</w:t>
        <w:br/>
        <w:br/>
        <w:t xml:space="preserve"> </w:t>
        <w:br/>
        <w:br/>
        <w:t>р</w:t>
        <w:br/>
        <w:br/>
        <w:t>а</w:t>
        <w:br/>
        <w:br/>
        <w:t>з</w:t>
        <w:br/>
        <w:br/>
        <w:t>м</w:t>
        <w:br/>
        <w:br/>
        <w:t>е</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л</w:t>
        <w:br/>
        <w:br/>
        <w:t>а</w:t>
        <w:br/>
        <w:br/>
        <w:t>ч</w:t>
        <w:br/>
        <w:br/>
        <w:t>н</w:t>
        <w:br/>
        <w:br/>
        <w:t>ы</w:t>
        <w:br/>
        <w:br/>
        <w:t>е</w:t>
        <w:br/>
        <w:br/>
        <w:t xml:space="preserve"> </w:t>
        <w:br/>
        <w:br/>
        <w:t>р</w:t>
        <w:br/>
        <w:br/>
        <w:t>е</w:t>
        <w:br/>
        <w:br/>
        <w:t>ш</w:t>
        <w:br/>
        <w:br/>
        <w:t>е</w:t>
        <w:br/>
        <w:br/>
        <w:t>н</w:t>
        <w:br/>
        <w:br/>
        <w:t>и</w:t>
        <w:br/>
        <w:br/>
        <w:t>я</w:t>
        <w:br/>
        <w:br/>
        <w:t>,</w:t>
        <w:br/>
        <w:br/>
        <w:t xml:space="preserve"> </w:t>
        <w:br/>
        <w:br/>
        <w:t>o</w:t>
        <w:br/>
        <w:br/>
        <w:t>p</w:t>
        <w:br/>
        <w:br/>
        <w:t>e</w:t>
        <w:br/>
        <w:br/>
        <w:t>n</w:t>
        <w:br/>
        <w:br/>
        <w:t>-</w:t>
        <w:br/>
        <w:br/>
        <w:t>s</w:t>
        <w:br/>
        <w:br/>
        <w:t>o</w:t>
        <w:br/>
        <w:br/>
        <w:t>u</w:t>
        <w:br/>
        <w:br/>
        <w:t>r</w:t>
        <w:br/>
        <w:br/>
        <w:t>c</w:t>
        <w:br/>
        <w:br/>
        <w:t>e</w:t>
        <w:br/>
        <w:br/>
        <w:t xml:space="preserve"> </w:t>
        <w:br/>
        <w:br/>
        <w:t>п</w:t>
        <w:br/>
        <w:br/>
        <w:t>л</w:t>
        <w:br/>
        <w:br/>
        <w:t>а</w:t>
        <w:br/>
        <w:br/>
        <w:t>т</w:t>
        <w:br/>
        <w:br/>
        <w:t>ф</w:t>
        <w:br/>
        <w:br/>
        <w:t>о</w:t>
        <w:br/>
        <w:br/>
        <w:t>р</w:t>
        <w:br/>
        <w:br/>
        <w:t>м</w:t>
        <w:br/>
        <w:br/>
        <w:t>ы</w:t>
        <w:br/>
        <w:br/>
        <w:t>,</w:t>
        <w:br/>
        <w:br/>
        <w:t xml:space="preserve"> </w:t>
        <w:br/>
        <w:br/>
        <w:t>н</w:t>
        <w:br/>
        <w:br/>
        <w:t>о</w:t>
        <w:br/>
        <w:br/>
        <w:t>в</w:t>
        <w:br/>
        <w:br/>
        <w:t>ы</w:t>
        <w:br/>
        <w:br/>
        <w:t>е</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r>
    </w:p>
    <w:p>
      <w:r>
        <w:br w:type="page"/>
      </w:r>
    </w:p>
    <w:p>
      <w:pPr>
        <w:pStyle w:val="Heading1"/>
      </w:pPr>
      <w:r>
        <w:t xml:space="preserve">Заключение ideas: </w:t>
      </w:r>
    </w:p>
    <w:p>
      <w:pPr>
        <w:pStyle w:val="Heading2"/>
      </w:pPr>
      <w:r>
        <w:t>Идеи для Главы: Интеграция Современных Цифровых Технологий в Производстве</w:t>
      </w:r>
    </w:p>
    <w:p>
      <w:r>
        <w:t>Вот идеи, структурированные в соответствии с предложенным планом главы, строго придерживаясь заданных рамок и тезисов.  Я старался избегать расплывчатых формулировок и предлагать конкретные тезисы, подкрепленные возможными подтверждениями.</w:t>
        <w:br/>
        <w:br/>
        <w:t>**Введение**</w:t>
      </w:r>
    </w:p>
    <w:p>
      <w:pPr>
        <w:pStyle w:val="ListParagraph"/>
      </w:pPr>
      <w:r>
        <w:t xml:space="preserve">  </w:t>
      </w:r>
      <w:r>
        <w:rPr>
          <w:b/>
        </w:rPr>
        <w:t>Тезис:</w:t>
      </w:r>
      <w:r>
        <w:rPr/>
        <w:t xml:space="preserve"> Интеграция современных цифровых технологий в производственные процессы является ключевым фактором повышения эффективности, гибкости и конкурентоспособности предприятий.</w:t>
      </w:r>
    </w:p>
    <w:p>
      <w:pPr>
        <w:pStyle w:val="ListParagraph"/>
      </w:pPr>
      <w:r>
        <w:t xml:space="preserve">  </w:t>
      </w:r>
      <w:r>
        <w:rPr>
          <w:b/>
        </w:rPr>
        <w:t>Подтверждение:</w:t>
      </w:r>
      <w:r>
        <w:rPr/>
        <w:t xml:space="preserve"> Снижение операционных расходов, повышение производительности, ускорение вывода новых продуктов на рынок, улучшение качества продукции.</w:t>
      </w:r>
    </w:p>
    <w:p>
      <w:pPr>
        <w:pStyle w:val="ListParagraph"/>
      </w:pPr>
      <w:r>
        <w:t xml:space="preserve">  </w:t>
      </w:r>
      <w:r>
        <w:rPr>
          <w:b/>
        </w:rPr>
        <w:t>Тезис:</w:t>
      </w:r>
      <w:r>
        <w:rPr/>
        <w:t xml:space="preserve"> Краткий обзор рассмотренных технологий: IIoT, цифровые двойники, кибербезопасность, облачные вычисления, и их синергия. (просто констатация факта, не требует подтверждения)</w:t>
      </w:r>
    </w:p>
    <w:p>
      <w:pPr>
        <w:pStyle w:val="ListParagraph"/>
      </w:pPr>
      <w:r>
        <w:t xml:space="preserve">  </w:t>
      </w:r>
      <w:r>
        <w:rPr>
          <w:b/>
        </w:rPr>
        <w:t>Тезис:</w:t>
      </w:r>
      <w:r>
        <w:rPr/>
        <w:t xml:space="preserve"> Подчеркивание значимости трансформации производственных систем для адаптации к требованиям рынка и технологическим изменениям.</w:t>
      </w:r>
    </w:p>
    <w:p>
      <w:pPr>
        <w:pStyle w:val="ListParagraph"/>
      </w:pPr>
      <w:r>
        <w:t xml:space="preserve">  </w:t>
      </w:r>
      <w:r>
        <w:rPr>
          <w:b/>
        </w:rPr>
        <w:t>Подтверждение:</w:t>
      </w:r>
      <w:r>
        <w:rPr/>
        <w:t xml:space="preserve">  Растущая скорость технологических изменений, повышение требований потребителей к качеству и индивидуализации продукции, глобальная конкуренция.</w:t>
      </w:r>
    </w:p>
    <w:p>
      <w:pPr>
        <w:pStyle w:val="ListParagraph"/>
      </w:pPr>
      <w:r>
        <w:t xml:space="preserve">  </w:t>
      </w:r>
      <w:r>
        <w:rPr>
          <w:b/>
        </w:rPr>
        <w:t>Тезис:</w:t>
      </w:r>
      <w:r>
        <w:rPr/>
        <w:t xml:space="preserve"> Внедрение IIoT позволяет собирать, анализировать и использовать данные в режиме реального времени для оптимизации производственных процессов.</w:t>
      </w:r>
    </w:p>
    <w:p>
      <w:pPr>
        <w:pStyle w:val="ListParagraph"/>
      </w:pPr>
      <w:r>
        <w:t xml:space="preserve">  </w:t>
      </w:r>
      <w:r>
        <w:rPr>
          <w:b/>
        </w:rPr>
        <w:t>Подтверждение:</w:t>
      </w:r>
      <w:r>
        <w:rPr/>
        <w:t xml:space="preserve"> Улучшение мониторинга оборудования, предиктивное обслуживание, снижение простоев, повышение качества продукции.  (Конкретный пример: Сбор данных с датчиков температуры и вибрации для прогнозирования поломок оборудования)</w:t>
      </w:r>
    </w:p>
    <w:p>
      <w:pPr>
        <w:pStyle w:val="ListParagraph"/>
      </w:pPr>
      <w:r>
        <w:t xml:space="preserve">  </w:t>
      </w:r>
      <w:r>
        <w:rPr>
          <w:b/>
        </w:rPr>
        <w:t>Тезис:</w:t>
      </w:r>
      <w:r>
        <w:rPr/>
        <w:t xml:space="preserve"> Интеграция данных из различных источников (датчики, системы управления, ERP) обеспечивает целостное представление о производственном процессе.</w:t>
      </w:r>
    </w:p>
    <w:p>
      <w:pPr>
        <w:pStyle w:val="ListParagraph"/>
      </w:pPr>
      <w:r>
        <w:t xml:space="preserve">  </w:t>
      </w:r>
      <w:r>
        <w:rPr>
          <w:b/>
        </w:rPr>
        <w:t>Подтверждение:</w:t>
      </w:r>
      <w:r>
        <w:rPr/>
        <w:t xml:space="preserve"> Возможность выявления узких мест, оптимизации логистики, улучшения планирования производства. (Пример: Объединение данных о потреблении энергии, производственных затратах и складских остатках для оптимизации производственного планирования.)</w:t>
      </w:r>
    </w:p>
    <w:p>
      <w:pPr>
        <w:pStyle w:val="ListParagraph"/>
      </w:pPr>
      <w:r>
        <w:t xml:space="preserve">  </w:t>
      </w:r>
      <w:r>
        <w:rPr>
          <w:b/>
        </w:rPr>
        <w:t>Тезис:</w:t>
      </w:r>
      <w:r>
        <w:rPr/>
        <w:t xml:space="preserve"> Автоматизация и роботизация, поддерживаемые IIoT, повышают производительность и снижают затраты.</w:t>
      </w:r>
    </w:p>
    <w:p>
      <w:pPr>
        <w:pStyle w:val="ListParagraph"/>
      </w:pPr>
      <w:r>
        <w:t xml:space="preserve">  </w:t>
      </w:r>
      <w:r>
        <w:rPr>
          <w:b/>
        </w:rPr>
        <w:t>Подтверждение:</w:t>
      </w:r>
      <w:r>
        <w:rPr/>
        <w:t xml:space="preserve"> Сокращение ручного труда, повышение точности и скорости операций, снижение количества брака. (Пример: Использование роботов для выполнения повторяющихся и опасных задач.)</w:t>
      </w:r>
    </w:p>
    <w:p>
      <w:pPr>
        <w:pStyle w:val="ListParagraph"/>
      </w:pPr>
      <w:r>
        <w:t xml:space="preserve">  </w:t>
      </w:r>
      <w:r>
        <w:rPr>
          <w:b/>
        </w:rPr>
        <w:t>Тезис:</w:t>
      </w:r>
      <w:r>
        <w:rPr/>
        <w:t xml:space="preserve"> Создание цифровых двойников позволяет моделировать и анализировать производственные процессы в виртуальной среде, выявлять проблемы и оптимизировать решения.</w:t>
      </w:r>
    </w:p>
    <w:p>
      <w:pPr>
        <w:pStyle w:val="ListParagraph"/>
      </w:pPr>
      <w:r>
        <w:t xml:space="preserve">  </w:t>
      </w:r>
      <w:r>
        <w:rPr>
          <w:b/>
        </w:rPr>
        <w:t>Подтверждение:</w:t>
      </w:r>
      <w:r>
        <w:rPr/>
        <w:t xml:space="preserve"> Ускорение разработки новых продуктов, улучшение качества продукции, снижение затрат на тестирование. (Пример: Моделирование нового производственного процесса в цифровом двойнике для выявления потенциальных проблем и оптимизации параметров.)</w:t>
      </w:r>
    </w:p>
    <w:p>
      <w:pPr>
        <w:pStyle w:val="ListParagraph"/>
      </w:pPr>
      <w:r>
        <w:t xml:space="preserve">  </w:t>
      </w:r>
      <w:r>
        <w:rPr>
          <w:b/>
        </w:rPr>
        <w:t>Тезис:</w:t>
      </w:r>
      <w:r>
        <w:rPr/>
        <w:t xml:space="preserve"> Использование цифровых двойников для предиктивного обслуживания позволяет прогнозировать поломки оборудования и планировать профилактические работы.</w:t>
      </w:r>
    </w:p>
    <w:p>
      <w:pPr>
        <w:pStyle w:val="ListParagraph"/>
      </w:pPr>
      <w:r>
        <w:t xml:space="preserve">  </w:t>
      </w:r>
      <w:r>
        <w:rPr>
          <w:b/>
        </w:rPr>
        <w:t>Подтверждение:</w:t>
      </w:r>
      <w:r>
        <w:rPr/>
        <w:t xml:space="preserve"> Сокращение простоев, повышение надежности оборудования, снижение затрат на ремонт. (Пример:  Анализ данных цифрового двойника для прогнозирования остаточного срока службы критически важного оборудования.)</w:t>
      </w:r>
    </w:p>
    <w:p>
      <w:pPr>
        <w:pStyle w:val="ListParagraph"/>
      </w:pPr>
      <w:r>
        <w:t xml:space="preserve">  </w:t>
      </w:r>
      <w:r>
        <w:rPr>
          <w:b/>
        </w:rPr>
        <w:t>Тезис:</w:t>
      </w:r>
      <w:r>
        <w:rPr/>
        <w:t xml:space="preserve"> Цифровые двойники позволяют оптимизировать производственные процессы в реальном времени, адаптируясь к изменяющимся условиям.</w:t>
      </w:r>
    </w:p>
    <w:p>
      <w:pPr>
        <w:pStyle w:val="ListParagraph"/>
      </w:pPr>
      <w:r>
        <w:t xml:space="preserve">  </w:t>
      </w:r>
      <w:r>
        <w:rPr>
          <w:b/>
        </w:rPr>
        <w:t>Подтверждение:</w:t>
      </w:r>
      <w:r>
        <w:rPr/>
        <w:t xml:space="preserve"> Улучшение планирования производства, оптимизация логистики, повышение эффективности использования ресурсов. (Пример: Автоматическая перенастройка параметров производственной линии на основе данных цифрового двойника при изменении заказов.)</w:t>
      </w:r>
    </w:p>
    <w:p>
      <w:pPr>
        <w:pStyle w:val="ListParagraph"/>
      </w:pPr>
      <w:r>
        <w:t xml:space="preserve">  </w:t>
      </w:r>
      <w:r>
        <w:rPr>
          <w:b/>
        </w:rPr>
        <w:t>Тезис:</w:t>
      </w:r>
      <w:r>
        <w:rPr/>
        <w:t xml:space="preserve"> Интеграция цифровых технологий в производственные процессы повышает риски кибератак и требует принятия мер по защите данных и инфраструктуры.</w:t>
      </w:r>
    </w:p>
    <w:p>
      <w:pPr>
        <w:pStyle w:val="ListParagraph"/>
      </w:pPr>
      <w:r>
        <w:t xml:space="preserve">  </w:t>
      </w:r>
      <w:r>
        <w:rPr>
          <w:b/>
        </w:rPr>
        <w:t>Подтверждение:</w:t>
      </w:r>
      <w:r>
        <w:rPr/>
        <w:t xml:space="preserve"> Растущее количество киберугроз, возможность утечки конфиденциальной информации, риск остановки производственных процессов. (Пример: Атаки программ-вымогателей на производственные системы.)</w:t>
      </w:r>
    </w:p>
    <w:p>
      <w:pPr>
        <w:pStyle w:val="ListParagraph"/>
      </w:pPr>
      <w:r>
        <w:t xml:space="preserve">  </w:t>
      </w:r>
      <w:r>
        <w:rPr>
          <w:b/>
        </w:rPr>
        <w:t>Тезис:</w:t>
      </w:r>
      <w:r>
        <w:rPr/>
        <w:t xml:space="preserve"> Внедрение комплексных мер кибербезопасности, включая межсетевые экраны, системы обнаружения вторжений и шифрование данных, является необходимым условием для обеспечения безопасности интеллектуального производства.</w:t>
      </w:r>
    </w:p>
    <w:p>
      <w:pPr>
        <w:pStyle w:val="ListParagraph"/>
      </w:pPr>
      <w:r>
        <w:t xml:space="preserve">  </w:t>
      </w:r>
      <w:r>
        <w:rPr>
          <w:b/>
        </w:rPr>
        <w:t>Подтверждение:</w:t>
      </w:r>
      <w:r>
        <w:rPr/>
        <w:t xml:space="preserve"> Снижение рисков кибератак, защита конфиденциальной информации, обеспечение непрерывности производственных процессов. (Пример: Внедрение многофакторной аутентификации для доступа к критически важным системам.)</w:t>
      </w:r>
    </w:p>
    <w:p>
      <w:pPr>
        <w:pStyle w:val="ListParagraph"/>
      </w:pPr>
      <w:r>
        <w:t xml:space="preserve">  </w:t>
      </w:r>
      <w:r>
        <w:rPr>
          <w:b/>
        </w:rPr>
        <w:t>Тезис:</w:t>
      </w:r>
      <w:r>
        <w:rPr/>
        <w:t xml:space="preserve"> Обучение персонала основам кибербезопасности является важным фактором повышения устойчивости к киберугрозам.</w:t>
      </w:r>
    </w:p>
    <w:p>
      <w:pPr>
        <w:pStyle w:val="ListParagraph"/>
      </w:pPr>
      <w:r>
        <w:t xml:space="preserve">  </w:t>
      </w:r>
      <w:r>
        <w:rPr>
          <w:b/>
        </w:rPr>
        <w:t>Подтверждение:</w:t>
      </w:r>
      <w:r>
        <w:rPr/>
        <w:t xml:space="preserve"> Снижение вероятности ошибок персонала, повышение осведомленности о киберугрозах. (Пример: Проведение регулярных тренингов по кибербезопасности для всех сотрудников.)</w:t>
      </w:r>
    </w:p>
    <w:p>
      <w:pPr>
        <w:pStyle w:val="ListParagraph"/>
      </w:pPr>
      <w:r>
        <w:t xml:space="preserve">  </w:t>
      </w:r>
      <w:r>
        <w:rPr>
          <w:b/>
        </w:rPr>
        <w:t>Тезис:</w:t>
      </w:r>
      <w:r>
        <w:rPr/>
        <w:t xml:space="preserve"> Использование облачных вычислений позволяет предприятиям масштабировать вычислительные ресурсы и получать доступ к данным из любой точки мира.</w:t>
      </w:r>
    </w:p>
    <w:p>
      <w:pPr>
        <w:pStyle w:val="ListParagraph"/>
      </w:pPr>
      <w:r>
        <w:t xml:space="preserve">  </w:t>
      </w:r>
      <w:r>
        <w:rPr>
          <w:b/>
        </w:rPr>
        <w:t>Подтверждение:</w:t>
      </w:r>
      <w:r>
        <w:rPr/>
        <w:t xml:space="preserve"> Снижение затрат на инфраструктуру, повышение гибкости и масштабируемости, обеспечение доступности данных. (Пример: Использование облачной платформы для хранения и анализа данных с производственных датчиков.)</w:t>
      </w:r>
    </w:p>
    <w:p>
      <w:pPr>
        <w:pStyle w:val="ListParagraph"/>
      </w:pPr>
      <w:r>
        <w:t xml:space="preserve">  </w:t>
      </w:r>
      <w:r>
        <w:rPr>
          <w:b/>
        </w:rPr>
        <w:t>Тезис:</w:t>
      </w:r>
      <w:r>
        <w:rPr/>
        <w:t xml:space="preserve"> Облачные платформы предоставляют инструменты для анализа данных, машинного обучения и разработки приложений.</w:t>
      </w:r>
    </w:p>
    <w:p>
      <w:pPr>
        <w:pStyle w:val="ListParagraph"/>
      </w:pPr>
      <w:r>
        <w:t xml:space="preserve">  </w:t>
      </w:r>
      <w:r>
        <w:rPr>
          <w:b/>
        </w:rPr>
        <w:t>Подтверждение:</w:t>
      </w:r>
      <w:r>
        <w:rPr/>
        <w:t xml:space="preserve"> Ускорение разработки новых продуктов, улучшение качества продукции, повышение эффективности использования ресурсов. (Пример: Использование облачных сервисов машинного обучения для прогнозирования спроса.)</w:t>
      </w:r>
    </w:p>
    <w:p>
      <w:pPr>
        <w:pStyle w:val="ListParagraph"/>
      </w:pPr>
      <w:r>
        <w:t xml:space="preserve">  </w:t>
      </w:r>
      <w:r>
        <w:rPr>
          <w:b/>
        </w:rPr>
        <w:t>Тезис:</w:t>
      </w:r>
      <w:r>
        <w:rPr/>
        <w:t xml:space="preserve"> Обеспечение безопасности данных в облаке является важным фактором успешного внедрения облачных технологий.</w:t>
      </w:r>
    </w:p>
    <w:p>
      <w:pPr>
        <w:pStyle w:val="ListParagraph"/>
      </w:pPr>
      <w:r>
        <w:t xml:space="preserve">  </w:t>
      </w:r>
      <w:r>
        <w:rPr>
          <w:b/>
        </w:rPr>
        <w:t>Подтверждение:</w:t>
      </w:r>
      <w:r>
        <w:rPr/>
        <w:t xml:space="preserve"> Использование шифрования, аутентификации, контроля доступа. (Пример: Использование облачных сервисов шифрования для защиты конфиденциальных данных.)</w:t>
      </w:r>
    </w:p>
    <w:p>
      <w:pPr>
        <w:pStyle w:val="ListParagraph"/>
      </w:pPr>
      <w:r>
        <w:t xml:space="preserve">  </w:t>
      </w:r>
      <w:r>
        <w:rPr>
          <w:b/>
        </w:rPr>
        <w:t>Тезис:</w:t>
      </w:r>
      <w:r>
        <w:rPr/>
        <w:t xml:space="preserve"> Максимальный эффект достигается при интеграции всех рассмотренных технологий в единую систему.</w:t>
      </w:r>
    </w:p>
    <w:p>
      <w:pPr>
        <w:pStyle w:val="ListParagraph"/>
      </w:pPr>
      <w:r>
        <w:t xml:space="preserve">  </w:t>
      </w:r>
      <w:r>
        <w:rPr>
          <w:b/>
        </w:rPr>
        <w:t>Подтверждение:</w:t>
      </w:r>
      <w:r>
        <w:rPr/>
        <w:t xml:space="preserve"> Возможность сбора и анализа данных в режиме реального времени, прогнозирования поломок оборудования, оптимизации производственных процессов, принятия обоснованных управленческих решений. (Пример: Использование данных IIoT, цифрового двойника и облачных аналитических сервисов для оптимизации всего производственного цикла.)</w:t>
      </w:r>
    </w:p>
    <w:p>
      <w:pPr>
        <w:pStyle w:val="ListParagraph"/>
      </w:pPr>
      <w:r>
        <w:t xml:space="preserve">  </w:t>
      </w:r>
      <w:r>
        <w:rPr>
          <w:b/>
        </w:rPr>
        <w:t>Тезис:</w:t>
      </w:r>
      <w:r>
        <w:rPr/>
        <w:t xml:space="preserve"> Создание интегрированной платформы, объединяющей IIoT, цифровые двойники, кибербезопасность и облачные вычисления, является ключевым фактором успешной трансформации производственных систем.</w:t>
      </w:r>
    </w:p>
    <w:p>
      <w:pPr>
        <w:pStyle w:val="ListParagraph"/>
      </w:pPr>
      <w:r>
        <w:t xml:space="preserve">  </w:t>
      </w:r>
      <w:r>
        <w:rPr>
          <w:b/>
        </w:rPr>
        <w:t>Подтверждение:</w:t>
      </w:r>
      <w:r>
        <w:rPr/>
        <w:t xml:space="preserve"> Повышение эффективности, гибкости и конкурентоспособности предприятия.</w:t>
      </w:r>
    </w:p>
    <w:p>
      <w:pPr>
        <w:pStyle w:val="ListParagraph"/>
      </w:pPr>
      <w:r>
        <w:t xml:space="preserve">  </w:t>
      </w:r>
      <w:r>
        <w:rPr>
          <w:b/>
        </w:rPr>
        <w:t>Тезис:</w:t>
      </w:r>
      <w:r>
        <w:rPr/>
        <w:t xml:space="preserve"> Дальнейшее развитие технологий искусственного интеллекта, машинного обучения и больших данных позволит создать более интеллектуальные и автономные производственные системы.</w:t>
      </w:r>
    </w:p>
    <w:p>
      <w:pPr>
        <w:pStyle w:val="ListParagraph"/>
      </w:pPr>
      <w:r>
        <w:t xml:space="preserve">  </w:t>
      </w:r>
      <w:r>
        <w:rPr>
          <w:b/>
        </w:rPr>
        <w:t>Подтверждение:</w:t>
      </w:r>
      <w:r>
        <w:rPr/>
        <w:t xml:space="preserve"> Возможность автоматизации сложных производственных процессов, принятия решений в режиме реального времени, оптимизации использования ресурсов.</w:t>
      </w:r>
    </w:p>
    <w:p>
      <w:pPr>
        <w:pStyle w:val="ListParagraph"/>
      </w:pPr>
      <w:r>
        <w:t xml:space="preserve">  </w:t>
      </w:r>
      <w:r>
        <w:rPr>
          <w:b/>
        </w:rPr>
        <w:t>Тезис:</w:t>
      </w:r>
      <w:r>
        <w:rPr/>
        <w:t xml:space="preserve"> Развитие технологий виртуальной и дополненной реальности позволит создать более эффективные инструменты для обучения персонала, удаленной поддержки и интерактивного моделирования.</w:t>
      </w:r>
    </w:p>
    <w:p>
      <w:pPr>
        <w:pStyle w:val="ListParagraph"/>
      </w:pPr>
      <w:r>
        <w:t xml:space="preserve">  </w:t>
      </w:r>
      <w:r>
        <w:rPr>
          <w:b/>
        </w:rPr>
        <w:t>Подтверждение:</w:t>
      </w:r>
      <w:r>
        <w:rPr/>
        <w:t xml:space="preserve"> Сокращение затрат на обучение, повышение качества обслуживания, улучшение качества продукции.</w:t>
      </w:r>
    </w:p>
    <w:p>
      <w:pPr>
        <w:pStyle w:val="ListParagraph"/>
      </w:pPr>
      <w:r>
        <w:t xml:space="preserve">  </w:t>
      </w:r>
      <w:r>
        <w:rPr>
          <w:b/>
        </w:rPr>
        <w:t>Тезис:</w:t>
      </w:r>
      <w:r>
        <w:rPr/>
        <w:t xml:space="preserve"> Стандартизация и interoperability технологий станут ключевыми факторами для широкого распространения интеллектуального производства.</w:t>
      </w:r>
    </w:p>
    <w:p>
      <w:pPr>
        <w:pStyle w:val="ListParagraph"/>
      </w:pPr>
      <w:r>
        <w:t xml:space="preserve">  </w:t>
      </w:r>
      <w:r>
        <w:rPr>
          <w:b/>
        </w:rPr>
        <w:t>Подтверждение:</w:t>
      </w:r>
      <w:r>
        <w:rPr/>
        <w:t xml:space="preserve"> Снижение затрат на интеграцию, повышение гибкости и масштабируемости систем.</w:t>
      </w:r>
    </w:p>
    <w:p>
      <w:pPr>
        <w:pStyle w:val="ListParagraph"/>
      </w:pPr>
      <w:r>
        <w:t xml:space="preserve">  </w:t>
      </w:r>
      <w:r>
        <w:rPr>
          <w:b/>
        </w:rPr>
        <w:t>Тезис:</w:t>
      </w:r>
      <w:r>
        <w:rPr/>
        <w:t xml:space="preserve"> Интеллектуальное производство, основанное на интеграции современных цифровых технологий, является ключевым фактором повышения эффективности, гибкости и конкурентоспособности предприятий в условиях глобальной экономики.</w:t>
      </w:r>
    </w:p>
    <w:p>
      <w:pPr>
        <w:pStyle w:val="ListParagraph"/>
      </w:pPr>
      <w:r>
        <w:t xml:space="preserve">  </w:t>
      </w:r>
      <w:r>
        <w:rPr>
          <w:b/>
        </w:rPr>
        <w:t>Подтверждение:</w:t>
      </w:r>
      <w:r>
        <w:rPr/>
        <w:t xml:space="preserve"> Обзор рассмотренных технологий и их синергии.</w:t>
      </w:r>
    </w:p>
    <w:p>
      <w:pPr>
        <w:pStyle w:val="ListParagraph"/>
      </w:pPr>
      <w:r>
        <w:t xml:space="preserve">  </w:t>
      </w:r>
      <w:r>
        <w:rPr>
          <w:b/>
        </w:rPr>
        <w:t>Призыв к действию:</w:t>
      </w:r>
      <w:r>
        <w:rPr/>
        <w:t xml:space="preserve"> Инвестирование в цифровые технологии и развитие компетенций персонала является необходимым условием для успешной трансформации производственных систем.</w:t>
      </w:r>
    </w:p>
    <w:p>
      <w:r>
        <w:br/>
        <w:br/>
        <w:t>Надеюсь, эти идеи соответствуют вашим требованиям.  Готов доработать их по мере необходимости.</w:t>
      </w:r>
    </w:p>
    <w:p>
      <w:r>
        <w:br w:type="page"/>
      </w:r>
    </w:p>
    <w:p>
      <w:pPr>
        <w:pStyle w:val="Heading1"/>
      </w:pPr>
      <w:r>
        <w:t xml:space="preserve">Заключение summaries: </w:t>
      </w:r>
    </w:p>
    <w:p>
      <w:r>
        <w:t>*</w:t>
        <w:br/>
        <w:br/>
        <w:t>*</w:t>
        <w:br/>
        <w:br/>
        <w:t>В</w:t>
        <w:br/>
        <w:br/>
        <w:t>в</w:t>
        <w:br/>
        <w:br/>
        <w:t>е</w:t>
        <w:br/>
        <w:br/>
        <w:t>д</w:t>
        <w:br/>
        <w:br/>
        <w:t>е</w:t>
        <w:br/>
        <w:br/>
        <w:t>н</w:t>
        <w:br/>
        <w:br/>
        <w:t>и</w:t>
        <w:br/>
        <w:br/>
        <w:t>е</w:t>
        <w:br/>
        <w:br/>
        <w:t>*</w:t>
        <w:br/>
        <w:br/>
        <w:t>*</w:t>
        <w:br/>
        <w:br/>
        <w:br/>
        <w:br/>
        <w:br/>
        <w:br/>
        <w:br/>
        <w:br/>
        <w:t>*</w:t>
        <w:br/>
        <w:br/>
        <w:t xml:space="preserve"> </w:t>
        <w:br/>
        <w:br/>
        <w:t xml:space="preserve"> </w:t>
        <w:br/>
        <w:br/>
        <w:t xml:space="preserve"> </w:t>
        <w:br/>
        <w:br/>
        <w:t>Т</w:t>
        <w:br/>
        <w:br/>
        <w:t>е</w:t>
        <w:br/>
        <w:br/>
        <w:t>з</w:t>
        <w:br/>
        <w:br/>
        <w:t>и</w:t>
        <w:br/>
        <w:br/>
        <w:t>с</w:t>
        <w:br/>
        <w:br/>
        <w:t>:</w:t>
        <w:br/>
        <w:br/>
        <w:t xml:space="preserve"> </w:t>
        <w:br/>
        <w:br/>
        <w:t>И</w:t>
        <w:br/>
        <w:br/>
        <w:t>н</w:t>
        <w:br/>
        <w:br/>
        <w:t>т</w:t>
        <w:br/>
        <w:br/>
        <w:t>е</w:t>
        <w:br/>
        <w:br/>
        <w:t>г</w:t>
        <w:br/>
        <w:br/>
        <w:t>р</w:t>
        <w:br/>
        <w:br/>
        <w:t>а</w:t>
        <w:br/>
        <w:br/>
        <w:t>ц</w:t>
        <w:br/>
        <w:br/>
        <w:t>и</w:t>
        <w:br/>
        <w:br/>
        <w:t>я</w:t>
        <w:br/>
        <w:br/>
        <w:t xml:space="preserve"> </w:t>
        <w:br/>
        <w:br/>
        <w:t>с</w:t>
        <w:br/>
        <w:br/>
        <w:t>о</w:t>
        <w:br/>
        <w:br/>
        <w:t>в</w:t>
        <w:br/>
        <w:br/>
        <w:t>р</w:t>
        <w:br/>
        <w:br/>
        <w:t>е</w:t>
        <w:br/>
        <w:br/>
        <w:t>м</w:t>
        <w:br/>
        <w:br/>
        <w:t>е</w:t>
        <w:br/>
        <w:br/>
        <w:t>н</w:t>
        <w:br/>
        <w:br/>
        <w:t>н</w:t>
        <w:br/>
        <w:br/>
        <w:t>ы</w:t>
        <w:br/>
        <w:br/>
        <w:t>х</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в</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п</w:t>
        <w:br/>
        <w:br/>
        <w:t>р</w:t>
        <w:br/>
        <w:br/>
        <w:t>о</w:t>
        <w:br/>
        <w:br/>
        <w:t>ц</w:t>
        <w:br/>
        <w:br/>
        <w:t>е</w:t>
        <w:br/>
        <w:br/>
        <w:t>с</w:t>
        <w:br/>
        <w:br/>
        <w:t>с</w:t>
        <w:br/>
        <w:br/>
        <w:t>ы</w:t>
        <w:br/>
        <w:br/>
        <w:t xml:space="preserve"> </w:t>
        <w:br/>
        <w:br/>
        <w:t>я</w:t>
        <w:br/>
        <w:br/>
        <w:t>в</w:t>
        <w:br/>
        <w:br/>
        <w:t>л</w:t>
        <w:br/>
        <w:br/>
        <w:t>я</w:t>
        <w:br/>
        <w:br/>
        <w:t>е</w:t>
        <w:br/>
        <w:br/>
        <w:t>т</w:t>
        <w:br/>
        <w:br/>
        <w:t>с</w:t>
        <w:br/>
        <w:br/>
        <w:t>я</w:t>
        <w:br/>
        <w:br/>
        <w:t xml:space="preserve"> </w:t>
        <w:br/>
        <w:br/>
        <w:t>к</w:t>
        <w:br/>
        <w:br/>
        <w:t>л</w:t>
        <w:br/>
        <w:br/>
        <w:t>ю</w:t>
        <w:br/>
        <w:br/>
        <w:t>ч</w:t>
        <w:br/>
        <w:br/>
        <w:t>е</w:t>
        <w:br/>
        <w:br/>
        <w:t>в</w:t>
        <w:br/>
        <w:br/>
        <w:t>ы</w:t>
        <w:br/>
        <w:br/>
        <w:t>м</w:t>
        <w:br/>
        <w:br/>
        <w:t xml:space="preserve"> </w:t>
        <w:br/>
        <w:br/>
        <w:t>ф</w:t>
        <w:br/>
        <w:br/>
        <w:t>а</w:t>
        <w:br/>
        <w:br/>
        <w:t>к</w:t>
        <w:br/>
        <w:br/>
        <w:t>т</w:t>
        <w:br/>
        <w:br/>
        <w:t>о</w:t>
        <w:br/>
        <w:br/>
        <w:t>р</w:t>
        <w:br/>
        <w:br/>
        <w:t>о</w:t>
        <w:br/>
        <w:br/>
        <w:t>м</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г</w:t>
        <w:br/>
        <w:br/>
        <w:t>и</w:t>
        <w:br/>
        <w:br/>
        <w:t>б</w:t>
        <w:br/>
        <w:br/>
        <w:t>к</w:t>
        <w:br/>
        <w:br/>
        <w:t>о</w:t>
        <w:br/>
        <w:br/>
        <w:t>с</w:t>
        <w:br/>
        <w:br/>
        <w:t>т</w:t>
        <w:br/>
        <w:br/>
        <w:t>и</w:t>
        <w:br/>
        <w:br/>
        <w:t xml:space="preserve"> </w:t>
        <w:br/>
        <w:br/>
        <w:t>и</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 xml:space="preserve"> </w:t>
        <w:br/>
        <w:br/>
        <w:t>п</w:t>
        <w:br/>
        <w:br/>
        <w:t>р</w:t>
        <w:br/>
        <w:br/>
        <w:t>е</w:t>
        <w:br/>
        <w:br/>
        <w:t>д</w:t>
        <w:br/>
        <w:br/>
        <w:t>п</w:t>
        <w:br/>
        <w:br/>
        <w:t>р</w:t>
        <w:br/>
        <w:br/>
        <w:t>и</w:t>
        <w:br/>
        <w:br/>
        <w:t>я</w:t>
        <w:br/>
        <w:br/>
        <w:t>т</w:t>
        <w:br/>
        <w:br/>
        <w:t>и</w:t>
        <w:br/>
        <w:br/>
        <w:t>й</w:t>
        <w:br/>
        <w:br/>
        <w:t>.</w:t>
        <w:br/>
        <w:br/>
        <w:br/>
        <w:br/>
        <w:br/>
        <w:t>*</w:t>
        <w:br/>
        <w:br/>
        <w:t xml:space="preserve"> </w:t>
        <w:br/>
        <w:br/>
        <w:t xml:space="preserve"> </w:t>
        <w:br/>
        <w:br/>
        <w:t xml:space="preserve"> </w:t>
        <w:br/>
        <w:br/>
        <w:t>К</w:t>
        <w:br/>
        <w:br/>
        <w:t>р</w:t>
        <w:br/>
        <w:br/>
        <w:t>а</w:t>
        <w:br/>
        <w:br/>
        <w:t>т</w:t>
        <w:br/>
        <w:br/>
        <w:t>к</w:t>
        <w:br/>
        <w:br/>
        <w:t>и</w:t>
        <w:br/>
        <w:br/>
        <w:t>й</w:t>
        <w:br/>
        <w:br/>
        <w:t xml:space="preserve"> </w:t>
        <w:br/>
        <w:br/>
        <w:t>о</w:t>
        <w:br/>
        <w:br/>
        <w:t>б</w:t>
        <w:br/>
        <w:br/>
        <w:t>з</w:t>
        <w:br/>
        <w:br/>
        <w:t>о</w:t>
        <w:br/>
        <w:br/>
        <w:t>р</w:t>
        <w:br/>
        <w:br/>
        <w:t xml:space="preserve"> </w:t>
        <w:br/>
        <w:br/>
        <w:t>р</w:t>
        <w:br/>
        <w:br/>
        <w:t>а</w:t>
        <w:br/>
        <w:br/>
        <w:t>с</w:t>
        <w:br/>
        <w:br/>
        <w:t>с</w:t>
        <w:br/>
        <w:br/>
        <w:t>м</w:t>
        <w:br/>
        <w:br/>
        <w:t>о</w:t>
        <w:br/>
        <w:br/>
        <w:t>т</w:t>
        <w:br/>
        <w:br/>
        <w:t>р</w:t>
        <w:br/>
        <w:br/>
        <w:t>е</w:t>
        <w:br/>
        <w:br/>
        <w:t>н</w:t>
        <w:br/>
        <w:br/>
        <w:t>н</w:t>
        <w:br/>
        <w:br/>
        <w:t>ы</w:t>
        <w:br/>
        <w:br/>
        <w:t>х</w:t>
        <w:br/>
        <w:br/>
        <w:t xml:space="preserve"> </w:t>
        <w:br/>
        <w:br/>
        <w:t>т</w:t>
        <w:br/>
        <w:br/>
        <w:t>е</w:t>
        <w:br/>
        <w:br/>
        <w:t>х</w:t>
        <w:br/>
        <w:br/>
        <w:t>н</w:t>
        <w:br/>
        <w:br/>
        <w:t>о</w:t>
        <w:br/>
        <w:br/>
        <w:t>л</w:t>
        <w:br/>
        <w:br/>
        <w:t>о</w:t>
        <w:br/>
        <w:br/>
        <w:t>г</w:t>
        <w:br/>
        <w:br/>
        <w:t>и</w:t>
        <w:br/>
        <w:br/>
        <w:t>й</w:t>
        <w:br/>
        <w:br/>
        <w:t>:</w:t>
        <w:br/>
        <w:br/>
        <w:t xml:space="preserve"> </w:t>
        <w:br/>
        <w:br/>
        <w:t>I</w:t>
        <w:br/>
        <w:br/>
        <w:t>I</w:t>
        <w:br/>
        <w:br/>
        <w:t>o</w:t>
        <w:br/>
        <w:br/>
        <w:t>T</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w:t>
        <w:br/>
        <w:br/>
        <w:t xml:space="preserve"> </w:t>
        <w:br/>
        <w:br/>
        <w:t>и</w:t>
        <w:br/>
        <w:br/>
        <w:t xml:space="preserve"> </w:t>
        <w:br/>
        <w:br/>
        <w:t>и</w:t>
        <w:br/>
        <w:br/>
        <w:t>х</w:t>
        <w:br/>
        <w:br/>
        <w:t xml:space="preserve"> </w:t>
        <w:br/>
        <w:br/>
        <w:t>с</w:t>
        <w:br/>
        <w:br/>
        <w:t>и</w:t>
        <w:br/>
        <w:br/>
        <w:t>н</w:t>
        <w:br/>
        <w:br/>
        <w:t>е</w:t>
        <w:br/>
        <w:br/>
        <w:t>р</w:t>
        <w:br/>
        <w:br/>
        <w:t>г</w:t>
        <w:br/>
        <w:br/>
        <w:t>и</w:t>
        <w:br/>
        <w:br/>
        <w:t>я</w:t>
        <w:br/>
        <w:br/>
        <w:t>.</w:t>
        <w:br/>
        <w:br/>
        <w:br/>
        <w:br/>
        <w:br/>
        <w:t>*</w:t>
        <w:br/>
        <w:br/>
        <w:t xml:space="preserve"> </w:t>
        <w:br/>
        <w:br/>
        <w:t xml:space="preserve"> </w:t>
        <w:br/>
        <w:br/>
        <w:t xml:space="preserve"> </w:t>
        <w:br/>
        <w:br/>
        <w:t>П</w:t>
        <w:br/>
        <w:br/>
        <w:t>о</w:t>
        <w:br/>
        <w:br/>
        <w:t>д</w:t>
        <w:br/>
        <w:br/>
        <w:t>ч</w:t>
        <w:br/>
        <w:br/>
        <w:t>е</w:t>
        <w:br/>
        <w:br/>
        <w:t>р</w:t>
        <w:br/>
        <w:br/>
        <w:t>к</w:t>
        <w:br/>
        <w:br/>
        <w:t>и</w:t>
        <w:br/>
        <w:br/>
        <w:t>в</w:t>
        <w:br/>
        <w:br/>
        <w:t>а</w:t>
        <w:br/>
        <w:br/>
        <w:t>н</w:t>
        <w:br/>
        <w:br/>
        <w:t>и</w:t>
        <w:br/>
        <w:br/>
        <w:t>е</w:t>
        <w:br/>
        <w:br/>
        <w:t xml:space="preserve"> </w:t>
        <w:br/>
        <w:br/>
        <w:t>з</w:t>
        <w:br/>
        <w:br/>
        <w:t>н</w:t>
        <w:br/>
        <w:br/>
        <w:t>а</w:t>
        <w:br/>
        <w:br/>
        <w:t>ч</w:t>
        <w:br/>
        <w:br/>
        <w:t>и</w:t>
        <w:br/>
        <w:br/>
        <w:t>м</w:t>
        <w:br/>
        <w:br/>
        <w:t>о</w:t>
        <w:br/>
        <w:br/>
        <w:t>с</w:t>
        <w:br/>
        <w:br/>
        <w:t>т</w:t>
        <w:br/>
        <w:br/>
        <w:t>и</w:t>
        <w:br/>
        <w:br/>
        <w:t xml:space="preserve"> </w:t>
        <w:br/>
        <w:br/>
        <w:t>т</w:t>
        <w:br/>
        <w:br/>
        <w:t>р</w:t>
        <w:br/>
        <w:br/>
        <w:t>а</w:t>
        <w:br/>
        <w:br/>
        <w:t>н</w:t>
        <w:br/>
        <w:br/>
        <w:t>с</w:t>
        <w:br/>
        <w:br/>
        <w:t>ф</w:t>
        <w:br/>
        <w:br/>
        <w:t>о</w:t>
        <w:br/>
        <w:br/>
        <w:t>р</w:t>
        <w:br/>
        <w:br/>
        <w:t>м</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с</w:t>
        <w:br/>
        <w:br/>
        <w:t>и</w:t>
        <w:br/>
        <w:br/>
        <w:t>с</w:t>
        <w:br/>
        <w:br/>
        <w:t>т</w:t>
        <w:br/>
        <w:br/>
        <w:t>е</w:t>
        <w:br/>
        <w:br/>
        <w:t>м</w:t>
        <w:br/>
        <w:br/>
        <w:t xml:space="preserve"> </w:t>
        <w:br/>
        <w:br/>
        <w:t>д</w:t>
        <w:br/>
        <w:br/>
        <w:t>л</w:t>
        <w:br/>
        <w:br/>
        <w:t>я</w:t>
        <w:br/>
        <w:br/>
        <w:t xml:space="preserve"> </w:t>
        <w:br/>
        <w:br/>
        <w:t>а</w:t>
        <w:br/>
        <w:br/>
        <w:t>д</w:t>
        <w:br/>
        <w:br/>
        <w:t>а</w:t>
        <w:br/>
        <w:br/>
        <w:t>п</w:t>
        <w:br/>
        <w:br/>
        <w:t>т</w:t>
        <w:br/>
        <w:br/>
        <w:t>а</w:t>
        <w:br/>
        <w:br/>
        <w:t>ц</w:t>
        <w:br/>
        <w:br/>
        <w:t>и</w:t>
        <w:br/>
        <w:br/>
        <w:t>и</w:t>
        <w:br/>
        <w:br/>
        <w:t xml:space="preserve"> </w:t>
        <w:br/>
        <w:br/>
        <w:t>к</w:t>
        <w:br/>
        <w:br/>
        <w:t xml:space="preserve"> </w:t>
        <w:br/>
        <w:br/>
        <w:t>т</w:t>
        <w:br/>
        <w:br/>
        <w:t>р</w:t>
        <w:br/>
        <w:br/>
        <w:t>е</w:t>
        <w:br/>
        <w:br/>
        <w:t>б</w:t>
        <w:br/>
        <w:br/>
        <w:t>о</w:t>
        <w:br/>
        <w:br/>
        <w:t>в</w:t>
        <w:br/>
        <w:br/>
        <w:t>а</w:t>
        <w:br/>
        <w:br/>
        <w:t>н</w:t>
        <w:br/>
        <w:br/>
        <w:t>и</w:t>
        <w:br/>
        <w:br/>
        <w:t>я</w:t>
        <w:br/>
        <w:br/>
        <w:t>м</w:t>
        <w:br/>
        <w:br/>
        <w:t xml:space="preserve"> </w:t>
        <w:br/>
        <w:br/>
        <w:t>р</w:t>
        <w:br/>
        <w:br/>
        <w:t>ы</w:t>
        <w:br/>
        <w:br/>
        <w:t>н</w:t>
        <w:br/>
        <w:br/>
        <w:t>к</w:t>
        <w:br/>
        <w:br/>
        <w:t>а</w:t>
        <w:br/>
        <w:br/>
        <w:t xml:space="preserve"> </w:t>
        <w:br/>
        <w:br/>
        <w:t>и</w:t>
        <w:br/>
        <w:br/>
        <w:t xml:space="preserve"> </w:t>
        <w:br/>
        <w:br/>
        <w:t>т</w:t>
        <w:br/>
        <w:br/>
        <w:t>е</w:t>
        <w:br/>
        <w:br/>
        <w:t>х</w:t>
        <w:br/>
        <w:br/>
        <w:t>н</w:t>
        <w:br/>
        <w:br/>
        <w:t>о</w:t>
        <w:br/>
        <w:br/>
        <w:t>л</w:t>
        <w:br/>
        <w:br/>
        <w:t>о</w:t>
        <w:br/>
        <w:br/>
        <w:t>г</w:t>
        <w:br/>
        <w:br/>
        <w:t>и</w:t>
        <w:br/>
        <w:br/>
        <w:t>ч</w:t>
        <w:br/>
        <w:br/>
        <w:t>е</w:t>
        <w:br/>
        <w:br/>
        <w:t>с</w:t>
        <w:br/>
        <w:br/>
        <w:t>к</w:t>
        <w:br/>
        <w:br/>
        <w:t>и</w:t>
        <w:br/>
        <w:br/>
        <w:t>м</w:t>
        <w:br/>
        <w:br/>
        <w:t xml:space="preserve"> </w:t>
        <w:br/>
        <w:br/>
        <w:t>и</w:t>
        <w:br/>
        <w:br/>
        <w:t>з</w:t>
        <w:br/>
        <w:br/>
        <w:t>м</w:t>
        <w:br/>
        <w:br/>
        <w:t>е</w:t>
        <w:br/>
        <w:br/>
        <w:t>н</w:t>
        <w:br/>
        <w:br/>
        <w:t>е</w:t>
        <w:br/>
        <w:br/>
        <w:t>н</w:t>
        <w:br/>
        <w:br/>
        <w:t>и</w:t>
        <w:br/>
        <w:br/>
        <w:t>я</w:t>
        <w:br/>
        <w:br/>
        <w:t>м</w:t>
        <w:br/>
        <w:br/>
        <w:t>.</w:t>
        <w:br/>
        <w:br/>
        <w:br/>
        <w:br/>
        <w:br/>
        <w:br/>
        <w:br/>
        <w:br/>
        <w:t>*</w:t>
        <w:br/>
        <w:br/>
        <w:t>*</w:t>
        <w:br/>
        <w:br/>
        <w:t>I</w:t>
        <w:br/>
        <w:br/>
        <w:t>I</w:t>
        <w:br/>
        <w:br/>
        <w:t>o</w:t>
        <w:br/>
        <w:br/>
        <w:t>T</w:t>
        <w:br/>
        <w:br/>
        <w:t xml:space="preserve"> </w:t>
        <w:br/>
        <w:br/>
        <w:t>и</w:t>
        <w:br/>
        <w:br/>
        <w:t xml:space="preserve"> </w:t>
        <w:br/>
        <w:br/>
        <w:t>И</w:t>
        <w:br/>
        <w:br/>
        <w:t>н</w:t>
        <w:br/>
        <w:br/>
        <w:t>т</w:t>
        <w:br/>
        <w:br/>
        <w:t>е</w:t>
        <w:br/>
        <w:br/>
        <w:t>л</w:t>
        <w:br/>
        <w:br/>
        <w:t>л</w:t>
        <w:br/>
        <w:br/>
        <w:t>е</w:t>
        <w:br/>
        <w:br/>
        <w:t>к</w:t>
        <w:br/>
        <w:br/>
        <w:t>т</w:t>
        <w:br/>
        <w:br/>
        <w:t>у</w:t>
        <w:br/>
        <w:br/>
        <w:t>а</w:t>
        <w:br/>
        <w:br/>
        <w:t>л</w:t>
        <w:br/>
        <w:br/>
        <w:t>ь</w:t>
        <w:br/>
        <w:br/>
        <w:t>н</w:t>
        <w:br/>
        <w:br/>
        <w:t>о</w:t>
        <w:br/>
        <w:br/>
        <w:t>е</w:t>
        <w:br/>
        <w:br/>
        <w:t xml:space="preserve"> </w:t>
        <w:br/>
        <w:br/>
        <w:t>П</w:t>
        <w:br/>
        <w:br/>
        <w:t>р</w:t>
        <w:br/>
        <w:br/>
        <w:t>о</w:t>
        <w:br/>
        <w:br/>
        <w:t>и</w:t>
        <w:br/>
        <w:br/>
        <w:t>з</w:t>
        <w:br/>
        <w:br/>
        <w:t>в</w:t>
        <w:br/>
        <w:br/>
        <w:t>о</w:t>
        <w:br/>
        <w:br/>
        <w:t>д</w:t>
        <w:br/>
        <w:br/>
        <w:t>с</w:t>
        <w:br/>
        <w:br/>
        <w:t>т</w:t>
        <w:br/>
        <w:br/>
        <w:t>в</w:t>
        <w:br/>
        <w:br/>
        <w:t>о</w:t>
        <w:br/>
        <w:br/>
        <w:t>*</w:t>
        <w:br/>
        <w:br/>
        <w:t>*</w:t>
        <w:br/>
        <w:br/>
        <w:br/>
        <w:br/>
        <w:br/>
        <w:br/>
        <w:br/>
        <w:br/>
        <w:t>*</w:t>
        <w:br/>
        <w:br/>
        <w:t xml:space="preserve"> </w:t>
        <w:br/>
        <w:br/>
        <w:t xml:space="preserve"> </w:t>
        <w:br/>
        <w:br/>
        <w:t xml:space="preserve"> </w:t>
        <w:br/>
        <w:br/>
        <w:t>Т</w:t>
        <w:br/>
        <w:br/>
        <w:t>е</w:t>
        <w:br/>
        <w:br/>
        <w:t>з</w:t>
        <w:br/>
        <w:br/>
        <w:t>и</w:t>
        <w:br/>
        <w:br/>
        <w:t>с</w:t>
        <w:br/>
        <w:br/>
        <w:t>:</w:t>
        <w:br/>
        <w:br/>
        <w:t xml:space="preserve"> </w:t>
        <w:br/>
        <w:br/>
        <w:t>В</w:t>
        <w:br/>
        <w:br/>
        <w:t>н</w:t>
        <w:br/>
        <w:br/>
        <w:t>е</w:t>
        <w:br/>
        <w:br/>
        <w:t>д</w:t>
        <w:br/>
        <w:br/>
        <w:t>р</w:t>
        <w:br/>
        <w:br/>
        <w:t>е</w:t>
        <w:br/>
        <w:br/>
        <w:t>н</w:t>
        <w:br/>
        <w:br/>
        <w:t>и</w:t>
        <w:br/>
        <w:br/>
        <w:t>е</w:t>
        <w:br/>
        <w:br/>
        <w:t xml:space="preserve"> </w:t>
        <w:br/>
        <w:br/>
        <w:t>I</w:t>
        <w:br/>
        <w:br/>
        <w:t>I</w:t>
        <w:br/>
        <w:br/>
        <w:t>o</w:t>
        <w:br/>
        <w:br/>
        <w:t>T</w:t>
        <w:br/>
        <w:br/>
        <w:t xml:space="preserve"> </w:t>
        <w:br/>
        <w:br/>
        <w:t>п</w:t>
        <w:br/>
        <w:br/>
        <w:t>о</w:t>
        <w:br/>
        <w:br/>
        <w:t>з</w:t>
        <w:br/>
        <w:br/>
        <w:t>в</w:t>
        <w:br/>
        <w:br/>
        <w:t>о</w:t>
        <w:br/>
        <w:br/>
        <w:t>л</w:t>
        <w:br/>
        <w:br/>
        <w:t>я</w:t>
        <w:br/>
        <w:br/>
        <w:t>е</w:t>
        <w:br/>
        <w:br/>
        <w:t>т</w:t>
        <w:br/>
        <w:br/>
        <w:t xml:space="preserve"> </w:t>
        <w:br/>
        <w:br/>
        <w:t>с</w:t>
        <w:br/>
        <w:br/>
        <w:t>о</w:t>
        <w:br/>
        <w:br/>
        <w:t>б</w:t>
        <w:br/>
        <w:br/>
        <w:t>и</w:t>
        <w:br/>
        <w:br/>
        <w:t>р</w:t>
        <w:br/>
        <w:br/>
        <w:t>а</w:t>
        <w:br/>
        <w:br/>
        <w:t>т</w:t>
        <w:br/>
        <w:br/>
        <w:t>ь</w:t>
        <w:br/>
        <w:br/>
        <w:t>,</w:t>
        <w:br/>
        <w:br/>
        <w:t xml:space="preserve"> </w:t>
        <w:br/>
        <w:br/>
        <w:t>а</w:t>
        <w:br/>
        <w:br/>
        <w:t>н</w:t>
        <w:br/>
        <w:br/>
        <w:t>а</w:t>
        <w:br/>
        <w:br/>
        <w:t>л</w:t>
        <w:br/>
        <w:br/>
        <w:t>и</w:t>
        <w:br/>
        <w:br/>
        <w:t>з</w:t>
        <w:br/>
        <w:br/>
        <w:t>и</w:t>
        <w:br/>
        <w:br/>
        <w:t>р</w:t>
        <w:br/>
        <w:br/>
        <w:t>о</w:t>
        <w:br/>
        <w:br/>
        <w:t>в</w:t>
        <w:br/>
        <w:br/>
        <w:t>а</w:t>
        <w:br/>
        <w:br/>
        <w:t>т</w:t>
        <w:br/>
        <w:br/>
        <w:t>ь</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д</w:t>
        <w:br/>
        <w:br/>
        <w:t>а</w:t>
        <w:br/>
        <w:br/>
        <w:t>н</w:t>
        <w:br/>
        <w:br/>
        <w:t>н</w:t>
        <w:br/>
        <w:br/>
        <w:t>ы</w:t>
        <w:br/>
        <w:br/>
        <w:t>е</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л</w:t>
        <w:br/>
        <w:br/>
        <w:t>у</w:t>
        <w:br/>
        <w:br/>
        <w:t>ч</w:t>
        <w:br/>
        <w:br/>
        <w:t>ш</w:t>
        <w:br/>
        <w:br/>
        <w:t>е</w:t>
        <w:br/>
        <w:br/>
        <w:t>н</w:t>
        <w:br/>
        <w:br/>
        <w:t>и</w:t>
        <w:br/>
        <w:br/>
        <w:t>е</w:t>
        <w:br/>
        <w:br/>
        <w:t xml:space="preserve"> </w:t>
        <w:br/>
        <w:br/>
        <w:t>м</w:t>
        <w:br/>
        <w:br/>
        <w:t>о</w:t>
        <w:br/>
        <w:br/>
        <w:t>н</w:t>
        <w:br/>
        <w:br/>
        <w:t>и</w:t>
        <w:br/>
        <w:br/>
        <w:t>т</w:t>
        <w:br/>
        <w:br/>
        <w:t>о</w:t>
        <w:br/>
        <w:br/>
        <w:t>р</w:t>
        <w:br/>
        <w:br/>
        <w:t>и</w:t>
        <w:br/>
        <w:br/>
        <w:t>н</w:t>
        <w:br/>
        <w:br/>
        <w:t>г</w:t>
        <w:br/>
        <w:br/>
        <w:t>а</w:t>
        <w:br/>
        <w:br/>
        <w:t xml:space="preserve"> </w:t>
        <w:br/>
        <w:br/>
        <w:t>о</w:t>
        <w:br/>
        <w:br/>
        <w:t>б</w:t>
        <w:br/>
        <w:br/>
        <w:t>о</w:t>
        <w:br/>
        <w:br/>
        <w:t>р</w:t>
        <w:br/>
        <w:br/>
        <w:t>у</w:t>
        <w:br/>
        <w:br/>
        <w:t>д</w:t>
        <w:br/>
        <w:br/>
        <w:t>о</w:t>
        <w:br/>
        <w:br/>
        <w:t>в</w:t>
        <w:br/>
        <w:br/>
        <w:t>а</w:t>
        <w:br/>
        <w:br/>
        <w:t>н</w:t>
        <w:br/>
        <w:br/>
        <w:t>и</w:t>
        <w:br/>
        <w:br/>
        <w:t>я</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w:t>
        <w:br/>
        <w:br/>
        <w:t xml:space="preserve"> </w:t>
        <w:br/>
        <w:br/>
        <w:t>с</w:t>
        <w:br/>
        <w:br/>
        <w:t>н</w:t>
        <w:br/>
        <w:br/>
        <w:t>и</w:t>
        <w:br/>
        <w:br/>
        <w:t>ж</w:t>
        <w:br/>
        <w:br/>
        <w:t>е</w:t>
        <w:br/>
        <w:br/>
        <w:t>н</w:t>
        <w:br/>
        <w:br/>
        <w:t>и</w:t>
        <w:br/>
        <w:br/>
        <w:t>е</w:t>
        <w:br/>
        <w:br/>
        <w:t xml:space="preserve"> </w:t>
        <w:br/>
        <w:br/>
        <w:t>п</w:t>
        <w:br/>
        <w:br/>
        <w:t>р</w:t>
        <w:br/>
        <w:br/>
        <w:t>о</w:t>
        <w:br/>
        <w:br/>
        <w:t>с</w:t>
        <w:br/>
        <w:br/>
        <w:t>т</w:t>
        <w:br/>
        <w:br/>
        <w:t>о</w:t>
        <w:br/>
        <w:br/>
        <w:t>е</w:t>
        <w:br/>
        <w:br/>
        <w:t>в</w:t>
        <w:br/>
        <w:br/>
        <w:t>,</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Т</w:t>
        <w:br/>
        <w:br/>
        <w:t>е</w:t>
        <w:br/>
        <w:br/>
        <w:t>з</w:t>
        <w:br/>
        <w:br/>
        <w:t>и</w:t>
        <w:br/>
        <w:br/>
        <w:t>с</w:t>
        <w:br/>
        <w:br/>
        <w:t>:</w:t>
        <w:br/>
        <w:br/>
        <w:t xml:space="preserve"> </w:t>
        <w:br/>
        <w:br/>
        <w:t>И</w:t>
        <w:br/>
        <w:br/>
        <w:t>н</w:t>
        <w:br/>
        <w:br/>
        <w:t>т</w:t>
        <w:br/>
        <w:br/>
        <w:t>е</w:t>
        <w:br/>
        <w:br/>
        <w:t>г</w:t>
        <w:br/>
        <w:br/>
        <w:t>р</w:t>
        <w:br/>
        <w:br/>
        <w:t>а</w:t>
        <w:br/>
        <w:br/>
        <w:t>ц</w:t>
        <w:br/>
        <w:br/>
        <w:t>и</w:t>
        <w:br/>
        <w:br/>
        <w:t>я</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w:t>
        <w:br/>
        <w:br/>
        <w:t>д</w:t>
        <w:br/>
        <w:br/>
        <w:t>а</w:t>
        <w:br/>
        <w:br/>
        <w:t>т</w:t>
        <w:br/>
        <w:br/>
        <w:t>ч</w:t>
        <w:br/>
        <w:br/>
        <w:t>и</w:t>
        <w:br/>
        <w:br/>
        <w:t>к</w:t>
        <w:br/>
        <w:br/>
        <w:t>и</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t xml:space="preserve"> </w:t>
        <w:br/>
        <w:br/>
        <w:t>E</w:t>
        <w:br/>
        <w:br/>
        <w:t>R</w:t>
        <w:br/>
        <w:br/>
        <w:t>P</w:t>
        <w:br/>
        <w:br/>
        <w:t>)</w:t>
        <w:br/>
        <w:br/>
        <w:t xml:space="preserve"> </w:t>
        <w:br/>
        <w:br/>
        <w:t>о</w:t>
        <w:br/>
        <w:br/>
        <w:t>б</w:t>
        <w:br/>
        <w:br/>
        <w:t>е</w:t>
        <w:br/>
        <w:br/>
        <w:t>с</w:t>
        <w:br/>
        <w:br/>
        <w:t>п</w:t>
        <w:br/>
        <w:br/>
        <w:t>е</w:t>
        <w:br/>
        <w:br/>
        <w:t>ч</w:t>
        <w:br/>
        <w:br/>
        <w:t>и</w:t>
        <w:br/>
        <w:br/>
        <w:t>в</w:t>
        <w:br/>
        <w:br/>
        <w:t>а</w:t>
        <w:br/>
        <w:br/>
        <w:t>е</w:t>
        <w:br/>
        <w:br/>
        <w:t>т</w:t>
        <w:br/>
        <w:br/>
        <w:t xml:space="preserve"> </w:t>
        <w:br/>
        <w:br/>
        <w:t>ц</w:t>
        <w:br/>
        <w:br/>
        <w:t>е</w:t>
        <w:br/>
        <w:br/>
        <w:t>л</w:t>
        <w:br/>
        <w:br/>
        <w:t>о</w:t>
        <w:br/>
        <w:br/>
        <w:t>с</w:t>
        <w:br/>
        <w:br/>
        <w:t>т</w:t>
        <w:br/>
        <w:br/>
        <w:t>н</w:t>
        <w:br/>
        <w:br/>
        <w:t>о</w:t>
        <w:br/>
        <w:br/>
        <w:t>е</w:t>
        <w:br/>
        <w:br/>
        <w:t xml:space="preserve"> </w:t>
        <w:br/>
        <w:br/>
        <w:t>п</w:t>
        <w:br/>
        <w:br/>
        <w:t>р</w:t>
        <w:br/>
        <w:br/>
        <w:t>е</w:t>
        <w:br/>
        <w:br/>
        <w:t>д</w:t>
        <w:br/>
        <w:br/>
        <w:t>с</w:t>
        <w:br/>
        <w:br/>
        <w:t>т</w:t>
        <w:br/>
        <w:br/>
        <w:t>а</w:t>
        <w:br/>
        <w:br/>
        <w:t>в</w:t>
        <w:br/>
        <w:br/>
        <w:t>л</w:t>
        <w:br/>
        <w:br/>
        <w:t>е</w:t>
        <w:br/>
        <w:br/>
        <w:t>н</w:t>
        <w:br/>
        <w:br/>
        <w:t>и</w:t>
        <w:br/>
        <w:br/>
        <w:t>е</w:t>
        <w:br/>
        <w:br/>
        <w:t xml:space="preserve"> </w:t>
        <w:br/>
        <w:br/>
        <w:t>о</w:t>
        <w:br/>
        <w:br/>
        <w:t xml:space="preserve"> </w:t>
        <w:br/>
        <w:br/>
        <w:t>п</w:t>
        <w:br/>
        <w:br/>
        <w:t>р</w:t>
        <w:br/>
        <w:br/>
        <w:t>о</w:t>
        <w:br/>
        <w:br/>
        <w:t>и</w:t>
        <w:br/>
        <w:br/>
        <w:t>з</w:t>
        <w:br/>
        <w:br/>
        <w:t>в</w:t>
        <w:br/>
        <w:br/>
        <w:t>о</w:t>
        <w:br/>
        <w:br/>
        <w:t>д</w:t>
        <w:br/>
        <w:br/>
        <w:t>с</w:t>
        <w:br/>
        <w:br/>
        <w:t>т</w:t>
        <w:br/>
        <w:br/>
        <w:t>в</w:t>
        <w:br/>
        <w:br/>
        <w:t>е</w:t>
        <w:br/>
        <w:br/>
        <w:t>н</w:t>
        <w:br/>
        <w:br/>
        <w:t>н</w:t>
        <w:br/>
        <w:br/>
        <w:t>о</w:t>
        <w:br/>
        <w:br/>
        <w:t>м</w:t>
        <w:br/>
        <w:br/>
        <w:t xml:space="preserve"> </w:t>
        <w:br/>
        <w:br/>
        <w:t>п</w:t>
        <w:br/>
        <w:br/>
        <w:t>р</w:t>
        <w:br/>
        <w:br/>
        <w:t>о</w:t>
        <w:br/>
        <w:br/>
        <w:t>ц</w:t>
        <w:br/>
        <w:br/>
        <w:t>е</w:t>
        <w:br/>
        <w:br/>
        <w:t>с</w:t>
        <w:br/>
        <w:br/>
        <w:t>с</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о</w:t>
        <w:br/>
        <w:br/>
        <w:t>з</w:t>
        <w:br/>
        <w:br/>
        <w:t>м</w:t>
        <w:br/>
        <w:br/>
        <w:t>о</w:t>
        <w:br/>
        <w:br/>
        <w:t>ж</w:t>
        <w:br/>
        <w:br/>
        <w:t>н</w:t>
        <w:br/>
        <w:br/>
        <w:t>о</w:t>
        <w:br/>
        <w:br/>
        <w:t>с</w:t>
        <w:br/>
        <w:br/>
        <w:t>т</w:t>
        <w:br/>
        <w:br/>
        <w:t>ь</w:t>
        <w:br/>
        <w:br/>
        <w:t xml:space="preserve"> </w:t>
        <w:br/>
        <w:br/>
        <w:t>в</w:t>
        <w:br/>
        <w:br/>
        <w:t>ы</w:t>
        <w:br/>
        <w:br/>
        <w:t>я</w:t>
        <w:br/>
        <w:br/>
        <w:t>в</w:t>
        <w:br/>
        <w:br/>
        <w:t>л</w:t>
        <w:br/>
        <w:br/>
        <w:t>е</w:t>
        <w:br/>
        <w:br/>
        <w:t>н</w:t>
        <w:br/>
        <w:br/>
        <w:t>и</w:t>
        <w:br/>
        <w:br/>
        <w:t>я</w:t>
        <w:br/>
        <w:br/>
        <w:t xml:space="preserve"> </w:t>
        <w:br/>
        <w:br/>
        <w:t>у</w:t>
        <w:br/>
        <w:br/>
        <w:t>з</w:t>
        <w:br/>
        <w:br/>
        <w:t>к</w:t>
        <w:br/>
        <w:br/>
        <w:t>и</w:t>
        <w:br/>
        <w:br/>
        <w:t>х</w:t>
        <w:br/>
        <w:br/>
        <w:t xml:space="preserve"> </w:t>
        <w:br/>
        <w:br/>
        <w:t>м</w:t>
        <w:br/>
        <w:br/>
        <w:t>е</w:t>
        <w:br/>
        <w:br/>
        <w:t>с</w:t>
        <w:br/>
        <w:br/>
        <w:t>т</w:t>
        <w:br/>
        <w:br/>
        <w:t>,</w:t>
        <w:br/>
        <w:br/>
        <w:t xml:space="preserve"> </w:t>
        <w:br/>
        <w:br/>
        <w:t>о</w:t>
        <w:br/>
        <w:br/>
        <w:t>п</w:t>
        <w:br/>
        <w:br/>
        <w:t>т</w:t>
        <w:br/>
        <w:br/>
        <w:t>и</w:t>
        <w:br/>
        <w:br/>
        <w:t>м</w:t>
        <w:br/>
        <w:br/>
        <w:t>и</w:t>
        <w:br/>
        <w:br/>
        <w:t>з</w:t>
        <w:br/>
        <w:br/>
        <w:t>а</w:t>
        <w:br/>
        <w:br/>
        <w:t>ц</w:t>
        <w:br/>
        <w:br/>
        <w:t>и</w:t>
        <w:br/>
        <w:br/>
        <w:t>и</w:t>
        <w:br/>
        <w:br/>
        <w:t xml:space="preserve"> </w:t>
        <w:br/>
        <w:br/>
        <w:t>л</w:t>
        <w:br/>
        <w:br/>
        <w:t>о</w:t>
        <w:br/>
        <w:br/>
        <w:t>г</w:t>
        <w:br/>
        <w:br/>
        <w:t>и</w:t>
        <w:br/>
        <w:br/>
        <w:t>с</w:t>
        <w:br/>
        <w:br/>
        <w:t>т</w:t>
        <w:br/>
        <w:br/>
        <w:t>и</w:t>
        <w:br/>
        <w:br/>
        <w:t>к</w:t>
        <w:br/>
        <w:br/>
        <w:t>и</w:t>
        <w:br/>
        <w:br/>
        <w:t>,</w:t>
        <w:br/>
        <w:br/>
        <w:t xml:space="preserve"> </w:t>
        <w:br/>
        <w:br/>
        <w:t>у</w:t>
        <w:br/>
        <w:br/>
        <w:t>л</w:t>
        <w:br/>
        <w:br/>
        <w:t>у</w:t>
        <w:br/>
        <w:br/>
        <w:t>ч</w:t>
        <w:br/>
        <w:br/>
        <w:t>ш</w:t>
        <w:br/>
        <w:br/>
        <w:t>е</w:t>
        <w:br/>
        <w:br/>
        <w:t>н</w:t>
        <w:br/>
        <w:br/>
        <w:t>и</w:t>
        <w:br/>
        <w:br/>
        <w:t>я</w:t>
        <w:br/>
        <w:br/>
        <w:t xml:space="preserve"> </w:t>
        <w:br/>
        <w:br/>
        <w:t>п</w:t>
        <w:br/>
        <w:br/>
        <w:t>л</w:t>
        <w:br/>
        <w:br/>
        <w:t>а</w:t>
        <w:br/>
        <w:br/>
        <w:t>н</w:t>
        <w:br/>
        <w:br/>
        <w:t>и</w:t>
        <w:br/>
        <w:br/>
        <w:t>р</w:t>
        <w:br/>
        <w:br/>
        <w:t>о</w:t>
        <w:br/>
        <w:br/>
        <w:t>в</w:t>
        <w:br/>
        <w:br/>
        <w:t>а</w:t>
        <w:br/>
        <w:br/>
        <w:t>н</w:t>
        <w:br/>
        <w:br/>
        <w:t>и</w:t>
        <w:br/>
        <w:br/>
        <w:t>я</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Т</w:t>
        <w:br/>
        <w:br/>
        <w:t>е</w:t>
        <w:br/>
        <w:br/>
        <w:t>з</w:t>
        <w:br/>
        <w:br/>
        <w:t>и</w:t>
        <w:br/>
        <w:br/>
        <w:t>с</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р</w:t>
        <w:br/>
        <w:br/>
        <w:t>о</w:t>
        <w:br/>
        <w:br/>
        <w:t>б</w:t>
        <w:br/>
        <w:br/>
        <w:t>о</w:t>
        <w:br/>
        <w:br/>
        <w:t>т</w:t>
        <w:br/>
        <w:br/>
        <w:t>и</w:t>
        <w:br/>
        <w:br/>
        <w:t>з</w:t>
        <w:br/>
        <w:br/>
        <w:t>а</w:t>
        <w:br/>
        <w:br/>
        <w:t>ц</w:t>
        <w:br/>
        <w:br/>
        <w:t>и</w:t>
        <w:br/>
        <w:br/>
        <w:t>я</w:t>
        <w:br/>
        <w:br/>
        <w:t>,</w:t>
        <w:br/>
        <w:br/>
        <w:t xml:space="preserve"> </w:t>
        <w:br/>
        <w:br/>
        <w:t>п</w:t>
        <w:br/>
        <w:br/>
        <w:t>о</w:t>
        <w:br/>
        <w:br/>
        <w:t>д</w:t>
        <w:br/>
        <w:br/>
        <w:t>д</w:t>
        <w:br/>
        <w:br/>
        <w:t>е</w:t>
        <w:br/>
        <w:br/>
        <w:t>р</w:t>
        <w:br/>
        <w:br/>
        <w:t>ж</w:t>
        <w:br/>
        <w:br/>
        <w:t>и</w:t>
        <w:br/>
        <w:br/>
        <w:t>в</w:t>
        <w:br/>
        <w:br/>
        <w:t>а</w:t>
        <w:br/>
        <w:br/>
        <w:t>е</w:t>
        <w:br/>
        <w:br/>
        <w:t>м</w:t>
        <w:br/>
        <w:br/>
        <w:t>ы</w:t>
        <w:br/>
        <w:br/>
        <w:t>е</w:t>
        <w:br/>
        <w:br/>
        <w:t xml:space="preserve"> </w:t>
        <w:br/>
        <w:br/>
        <w:t>I</w:t>
        <w:br/>
        <w:br/>
        <w:t>I</w:t>
        <w:br/>
        <w:br/>
        <w:t>o</w:t>
        <w:br/>
        <w:br/>
        <w:t>T</w:t>
        <w:br/>
        <w:br/>
        <w:t>,</w:t>
        <w:br/>
        <w:br/>
        <w:t xml:space="preserve"> </w:t>
        <w:br/>
        <w:br/>
        <w:t>п</w:t>
        <w:br/>
        <w:br/>
        <w:t>о</w:t>
        <w:br/>
        <w:br/>
        <w:t>в</w:t>
        <w:br/>
        <w:br/>
        <w:t>ы</w:t>
        <w:br/>
        <w:br/>
        <w:t>ш</w:t>
        <w:br/>
        <w:br/>
        <w:t>а</w:t>
        <w:br/>
        <w:br/>
        <w:t>ю</w:t>
        <w:br/>
        <w:br/>
        <w:t>т</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и</w:t>
        <w:br/>
        <w:br/>
        <w:t xml:space="preserve"> </w:t>
        <w:br/>
        <w:br/>
        <w:t>с</w:t>
        <w:br/>
        <w:br/>
        <w:t>н</w:t>
        <w:br/>
        <w:br/>
        <w:t>и</w:t>
        <w:br/>
        <w:br/>
        <w:t>ж</w:t>
        <w:br/>
        <w:br/>
        <w:t>а</w:t>
        <w:br/>
        <w:br/>
        <w:t>ю</w:t>
        <w:br/>
        <w:br/>
        <w:t>т</w:t>
        <w:br/>
        <w:br/>
        <w:t xml:space="preserve"> </w:t>
        <w:br/>
        <w:br/>
        <w:t>з</w:t>
        <w:br/>
        <w:br/>
        <w:t>а</w:t>
        <w:br/>
        <w:br/>
        <w:t>т</w:t>
        <w:br/>
        <w:br/>
        <w:t>р</w:t>
        <w:br/>
        <w:br/>
        <w:t>а</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к</w:t>
        <w:br/>
        <w:br/>
        <w:t>р</w:t>
        <w:br/>
        <w:br/>
        <w:t>а</w:t>
        <w:br/>
        <w:br/>
        <w:t>щ</w:t>
        <w:br/>
        <w:br/>
        <w:t>е</w:t>
        <w:br/>
        <w:br/>
        <w:t>н</w:t>
        <w:br/>
        <w:br/>
        <w:t>и</w:t>
        <w:br/>
        <w:br/>
        <w:t>е</w:t>
        <w:br/>
        <w:br/>
        <w:t xml:space="preserve"> </w:t>
        <w:br/>
        <w:br/>
        <w:t>р</w:t>
        <w:br/>
        <w:br/>
        <w:t>у</w:t>
        <w:br/>
        <w:br/>
        <w:t>ч</w:t>
        <w:br/>
        <w:br/>
        <w:t>н</w:t>
        <w:br/>
        <w:br/>
        <w:t>о</w:t>
        <w:br/>
        <w:br/>
        <w:t>г</w:t>
        <w:br/>
        <w:br/>
        <w:t>о</w:t>
        <w:br/>
        <w:br/>
        <w:t xml:space="preserve"> </w:t>
        <w:br/>
        <w:br/>
        <w:t>т</w:t>
        <w:br/>
        <w:br/>
        <w:t>р</w:t>
        <w:br/>
        <w:br/>
        <w:t>у</w:t>
        <w:br/>
        <w:br/>
        <w:t>д</w:t>
        <w:br/>
        <w:br/>
        <w:t>а</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и</w:t>
        <w:br/>
        <w:br/>
        <w:t xml:space="preserve"> </w:t>
        <w:br/>
        <w:br/>
        <w:t>с</w:t>
        <w:br/>
        <w:br/>
        <w:t>к</w:t>
        <w:br/>
        <w:br/>
        <w:t>о</w:t>
        <w:br/>
        <w:br/>
        <w:t>р</w:t>
        <w:br/>
        <w:br/>
        <w:t>о</w:t>
        <w:br/>
        <w:br/>
        <w:t>с</w:t>
        <w:br/>
        <w:br/>
        <w:t>т</w:t>
        <w:br/>
        <w:br/>
        <w:t>и</w:t>
        <w:br/>
        <w:br/>
        <w:t xml:space="preserve"> </w:t>
        <w:br/>
        <w:br/>
        <w:t>о</w:t>
        <w:br/>
        <w:br/>
        <w:t>п</w:t>
        <w:br/>
        <w:br/>
        <w:t>е</w:t>
        <w:br/>
        <w:br/>
        <w:t>р</w:t>
        <w:br/>
        <w:br/>
        <w:t>а</w:t>
        <w:br/>
        <w:br/>
        <w:t>ц</w:t>
        <w:br/>
        <w:br/>
        <w:t>и</w:t>
        <w:br/>
        <w:br/>
        <w:t>й</w:t>
        <w:br/>
        <w:br/>
        <w:t>,</w:t>
        <w:br/>
        <w:br/>
        <w:t xml:space="preserve"> </w:t>
        <w:br/>
        <w:br/>
        <w:t>с</w:t>
        <w:br/>
        <w:br/>
        <w:t>н</w:t>
        <w:br/>
        <w:br/>
        <w:t>и</w:t>
        <w:br/>
        <w:br/>
        <w:t>ж</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б</w:t>
        <w:br/>
        <w:br/>
        <w:t>р</w:t>
        <w:br/>
        <w:br/>
        <w:t>а</w:t>
        <w:br/>
        <w:br/>
        <w:t>к</w:t>
        <w:br/>
        <w:br/>
        <w:t>а</w:t>
        <w:br/>
        <w:br/>
        <w:t>.</w:t>
        <w:br/>
        <w:br/>
        <w:br/>
        <w:br/>
        <w:br/>
        <w:br/>
        <w:br/>
        <w:br/>
        <w:t>*</w:t>
        <w:br/>
        <w:br/>
        <w:t>*</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w:t>
        <w:br/>
        <w:br/>
        <w:t xml:space="preserve"> </w:t>
        <w:br/>
        <w:br/>
        <w:t>В</w:t>
        <w:br/>
        <w:br/>
        <w:t>и</w:t>
        <w:br/>
        <w:br/>
        <w:t>р</w:t>
        <w:br/>
        <w:br/>
        <w:t>т</w:t>
        <w:br/>
        <w:br/>
        <w:t>у</w:t>
        <w:br/>
        <w:br/>
        <w:t>а</w:t>
        <w:br/>
        <w:br/>
        <w:t>л</w:t>
        <w:br/>
        <w:br/>
        <w:t>и</w:t>
        <w:br/>
        <w:br/>
        <w:t>з</w:t>
        <w:br/>
        <w:br/>
        <w:t>а</w:t>
        <w:br/>
        <w:br/>
        <w:t>ц</w:t>
        <w:br/>
        <w:br/>
        <w:t>и</w:t>
        <w:br/>
        <w:br/>
        <w:t>я</w:t>
        <w:br/>
        <w:br/>
        <w:t xml:space="preserve"> </w:t>
        <w:br/>
        <w:br/>
        <w:t>и</w:t>
        <w:br/>
        <w:br/>
        <w:t xml:space="preserve"> </w:t>
        <w:br/>
        <w:br/>
        <w:t>О</w:t>
        <w:br/>
        <w:br/>
        <w:t>п</w:t>
        <w:br/>
        <w:br/>
        <w:t>т</w:t>
        <w:br/>
        <w:br/>
        <w:t>и</w:t>
        <w:br/>
        <w:br/>
        <w:t>м</w:t>
        <w:br/>
        <w:br/>
        <w:t>и</w:t>
        <w:br/>
        <w:br/>
        <w:t>з</w:t>
        <w:br/>
        <w:br/>
        <w:t>а</w:t>
        <w:br/>
        <w:br/>
        <w:t>ц</w:t>
        <w:br/>
        <w:br/>
        <w:t>и</w:t>
        <w:br/>
        <w:br/>
        <w:t>я</w:t>
        <w:br/>
        <w:br/>
        <w:t>*</w:t>
        <w:br/>
        <w:br/>
        <w:t>*</w:t>
        <w:br/>
        <w:br/>
        <w:br/>
        <w:br/>
        <w:br/>
        <w:br/>
        <w:br/>
        <w:br/>
        <w:t>*</w:t>
        <w:br/>
        <w:br/>
        <w:t xml:space="preserve"> </w:t>
        <w:br/>
        <w:br/>
        <w:t xml:space="preserve"> </w:t>
        <w:br/>
        <w:br/>
        <w:t xml:space="preserve"> </w:t>
        <w:br/>
        <w:br/>
        <w:t>Т</w:t>
        <w:br/>
        <w:br/>
        <w:t>е</w:t>
        <w:br/>
        <w:br/>
        <w:t>з</w:t>
        <w:br/>
        <w:br/>
        <w:t>и</w:t>
        <w:br/>
        <w:br/>
        <w:t>с</w:t>
        <w:br/>
        <w:br/>
        <w:t>:</w:t>
        <w:br/>
        <w:br/>
        <w:t xml:space="preserve"> </w:t>
        <w:br/>
        <w:br/>
        <w:t>С</w:t>
        <w:br/>
        <w:br/>
        <w:t>о</w:t>
        <w:br/>
        <w:br/>
        <w:t>з</w:t>
        <w:br/>
        <w:br/>
        <w:t>д</w:t>
        <w:br/>
        <w:br/>
        <w:t>а</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п</w:t>
        <w:br/>
        <w:br/>
        <w:t>о</w:t>
        <w:br/>
        <w:br/>
        <w:t>з</w:t>
        <w:br/>
        <w:br/>
        <w:t>в</w:t>
        <w:br/>
        <w:br/>
        <w:t>о</w:t>
        <w:br/>
        <w:br/>
        <w:t>л</w:t>
        <w:br/>
        <w:br/>
        <w:t>я</w:t>
        <w:br/>
        <w:br/>
        <w:t>е</w:t>
        <w:br/>
        <w:br/>
        <w:t>т</w:t>
        <w:br/>
        <w:br/>
        <w:t xml:space="preserve"> </w:t>
        <w:br/>
        <w:br/>
        <w:t>м</w:t>
        <w:br/>
        <w:br/>
        <w:t>о</w:t>
        <w:br/>
        <w:br/>
        <w:t>д</w:t>
        <w:br/>
        <w:br/>
        <w:t>е</w:t>
        <w:br/>
        <w:br/>
        <w:t>л</w:t>
        <w:br/>
        <w:br/>
        <w:t>и</w:t>
        <w:br/>
        <w:br/>
        <w:t>р</w:t>
        <w:br/>
        <w:br/>
        <w:t>о</w:t>
        <w:br/>
        <w:br/>
        <w:t>в</w:t>
        <w:br/>
        <w:br/>
        <w:t>а</w:t>
        <w:br/>
        <w:br/>
        <w:t>т</w:t>
        <w:br/>
        <w:br/>
        <w:t>ь</w:t>
        <w:br/>
        <w:br/>
        <w:t xml:space="preserve"> </w:t>
        <w:br/>
        <w:br/>
        <w:t>и</w:t>
        <w:br/>
        <w:br/>
        <w:t xml:space="preserve"> </w:t>
        <w:br/>
        <w:br/>
        <w:t>а</w:t>
        <w:br/>
        <w:br/>
        <w:t>н</w:t>
        <w:br/>
        <w:br/>
        <w:t>а</w:t>
        <w:br/>
        <w:br/>
        <w:t>л</w:t>
        <w:br/>
        <w:br/>
        <w:t>и</w:t>
        <w:br/>
        <w:br/>
        <w:t>з</w:t>
        <w:br/>
        <w:br/>
        <w:t>и</w:t>
        <w:br/>
        <w:br/>
        <w:t>р</w:t>
        <w:br/>
        <w:br/>
        <w:t>о</w:t>
        <w:br/>
        <w:br/>
        <w:t>в</w:t>
        <w:br/>
        <w:br/>
        <w:t>а</w:t>
        <w:br/>
        <w:br/>
        <w:t>т</w:t>
        <w:br/>
        <w:br/>
        <w:t>ь</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п</w:t>
        <w:br/>
        <w:br/>
        <w:t>р</w:t>
        <w:br/>
        <w:br/>
        <w:t>о</w:t>
        <w:br/>
        <w:br/>
        <w:t>ц</w:t>
        <w:br/>
        <w:br/>
        <w:t>е</w:t>
        <w:br/>
        <w:br/>
        <w:t>с</w:t>
        <w:br/>
        <w:br/>
        <w:t>с</w:t>
        <w:br/>
        <w:br/>
        <w:t>ы</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w:t>
        <w:br/>
        <w:br/>
        <w:t xml:space="preserve"> </w:t>
        <w:br/>
        <w:br/>
        <w:t>в</w:t>
        <w:br/>
        <w:br/>
        <w:t>ы</w:t>
        <w:br/>
        <w:br/>
        <w:t>я</w:t>
        <w:br/>
        <w:br/>
        <w:t>в</w:t>
        <w:br/>
        <w:br/>
        <w:t>л</w:t>
        <w:br/>
        <w:br/>
        <w:t>я</w:t>
        <w:br/>
        <w:br/>
        <w:t>т</w:t>
        <w:br/>
        <w:br/>
        <w:t>ь</w:t>
        <w:br/>
        <w:br/>
        <w:t xml:space="preserve"> </w:t>
        <w:br/>
        <w:br/>
        <w:t>п</w:t>
        <w:br/>
        <w:br/>
        <w:t>р</w:t>
        <w:br/>
        <w:br/>
        <w:t>о</w:t>
        <w:br/>
        <w:br/>
        <w:t>б</w:t>
        <w:br/>
        <w:br/>
        <w:t>л</w:t>
        <w:br/>
        <w:br/>
        <w:t>е</w:t>
        <w:br/>
        <w:br/>
        <w:t>м</w:t>
        <w:br/>
        <w:br/>
        <w:t>ы</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р</w:t>
        <w:br/>
        <w:br/>
        <w:t>е</w:t>
        <w:br/>
        <w:br/>
        <w:t>ш</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с</w:t>
        <w:br/>
        <w:br/>
        <w:t>к</w:t>
        <w:br/>
        <w:br/>
        <w:t>о</w:t>
        <w:br/>
        <w:br/>
        <w:t>р</w:t>
        <w:br/>
        <w:br/>
        <w:t>е</w:t>
        <w:br/>
        <w:br/>
        <w:t>н</w:t>
        <w:br/>
        <w:br/>
        <w:t>и</w:t>
        <w:br/>
        <w:br/>
        <w:t>е</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п</w:t>
        <w:br/>
        <w:br/>
        <w:t>р</w:t>
        <w:br/>
        <w:br/>
        <w:t>о</w:t>
        <w:br/>
        <w:br/>
        <w:t>д</w:t>
        <w:br/>
        <w:br/>
        <w:t>у</w:t>
        <w:br/>
        <w:br/>
        <w:t>к</w:t>
        <w:br/>
        <w:br/>
        <w:t>т</w:t>
        <w:br/>
        <w:br/>
        <w:t>о</w:t>
        <w:br/>
        <w:br/>
        <w:t>в</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т</w:t>
        <w:br/>
        <w:br/>
        <w:t>е</w:t>
        <w:br/>
        <w:br/>
        <w:t>с</w:t>
        <w:br/>
        <w:br/>
        <w:t>т</w:t>
        <w:br/>
        <w:br/>
        <w:t>и</w:t>
        <w:br/>
        <w:br/>
        <w:t>р</w:t>
        <w:br/>
        <w:br/>
        <w:t>о</w:t>
        <w:br/>
        <w:br/>
        <w:t>в</w:t>
        <w:br/>
        <w:br/>
        <w:t>а</w:t>
        <w:br/>
        <w:br/>
        <w:t>н</w:t>
        <w:br/>
        <w:br/>
        <w:t>и</w:t>
        <w:br/>
        <w:br/>
        <w:t>е</w:t>
        <w:br/>
        <w:br/>
        <w:t>.</w:t>
        <w:br/>
        <w:br/>
        <w:br/>
        <w:br/>
        <w:br/>
        <w:t>*</w:t>
        <w:br/>
        <w:br/>
        <w:t xml:space="preserve"> </w:t>
        <w:br/>
        <w:br/>
        <w:t xml:space="preserve"> </w:t>
        <w:br/>
        <w:br/>
        <w:t xml:space="preserve"> </w:t>
        <w:br/>
        <w:br/>
        <w:t>Т</w:t>
        <w:br/>
        <w:br/>
        <w:t>е</w:t>
        <w:br/>
        <w:br/>
        <w:t>з</w:t>
        <w:br/>
        <w:br/>
        <w:t>и</w:t>
        <w:br/>
        <w:br/>
        <w:t>с</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п</w:t>
        <w:br/>
        <w:br/>
        <w:t>р</w:t>
        <w:br/>
        <w:br/>
        <w:t>е</w:t>
        <w:br/>
        <w:br/>
        <w:t>д</w:t>
        <w:br/>
        <w:br/>
        <w:t>и</w:t>
        <w:br/>
        <w:br/>
        <w:t>к</w:t>
        <w:br/>
        <w:br/>
        <w:t>т</w:t>
        <w:br/>
        <w:br/>
        <w:t>и</w:t>
        <w:br/>
        <w:br/>
        <w:t>в</w:t>
        <w:br/>
        <w:br/>
        <w:t>н</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п</w:t>
        <w:br/>
        <w:br/>
        <w:t>о</w:t>
        <w:br/>
        <w:br/>
        <w:t>з</w:t>
        <w:br/>
        <w:br/>
        <w:t>в</w:t>
        <w:br/>
        <w:br/>
        <w:t>о</w:t>
        <w:br/>
        <w:br/>
        <w:t>л</w:t>
        <w:br/>
        <w:br/>
        <w:t>я</w:t>
        <w:br/>
        <w:br/>
        <w:t>е</w:t>
        <w:br/>
        <w:br/>
        <w:t>т</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п</w:t>
        <w:br/>
        <w:br/>
        <w:t>о</w:t>
        <w:br/>
        <w:br/>
        <w:t>л</w:t>
        <w:br/>
        <w:br/>
        <w:t>о</w:t>
        <w:br/>
        <w:br/>
        <w:t>м</w:t>
        <w:br/>
        <w:br/>
        <w:t>к</w:t>
        <w:br/>
        <w:br/>
        <w:t>и</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л</w:t>
        <w:br/>
        <w:br/>
        <w:t>а</w:t>
        <w:br/>
        <w:br/>
        <w:t>н</w:t>
        <w:br/>
        <w:br/>
        <w:t>и</w:t>
        <w:br/>
        <w:br/>
        <w:t>р</w:t>
        <w:br/>
        <w:br/>
        <w:t>о</w:t>
        <w:br/>
        <w:br/>
        <w:t>в</w:t>
        <w:br/>
        <w:br/>
        <w:t>а</w:t>
        <w:br/>
        <w:br/>
        <w:t>т</w:t>
        <w:br/>
        <w:br/>
        <w:t>ь</w:t>
        <w:br/>
        <w:br/>
        <w:t xml:space="preserve"> </w:t>
        <w:br/>
        <w:br/>
        <w:t>п</w:t>
        <w:br/>
        <w:br/>
        <w:t>р</w:t>
        <w:br/>
        <w:br/>
        <w:t>о</w:t>
        <w:br/>
        <w:br/>
        <w:t>ф</w:t>
        <w:br/>
        <w:br/>
        <w:t>и</w:t>
        <w:br/>
        <w:br/>
        <w:t>л</w:t>
        <w:br/>
        <w:br/>
        <w:t>а</w:t>
        <w:br/>
        <w:br/>
        <w:t>к</w:t>
        <w:br/>
        <w:br/>
        <w:t>т</w:t>
        <w:br/>
        <w:br/>
        <w:t>и</w:t>
        <w:br/>
        <w:br/>
        <w:t>ч</w:t>
        <w:br/>
        <w:br/>
        <w:t>е</w:t>
        <w:br/>
        <w:br/>
        <w:t>с</w:t>
        <w:br/>
        <w:br/>
        <w:t>к</w:t>
        <w:br/>
        <w:br/>
        <w:t>и</w:t>
        <w:br/>
        <w:br/>
        <w:t>е</w:t>
        <w:br/>
        <w:br/>
        <w:t xml:space="preserve"> </w:t>
        <w:br/>
        <w:br/>
        <w:t>р</w:t>
        <w:br/>
        <w:br/>
        <w:t>а</w:t>
        <w:br/>
        <w:br/>
        <w:t>б</w:t>
        <w:br/>
        <w:br/>
        <w:t>о</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к</w:t>
        <w:br/>
        <w:br/>
        <w:t>р</w:t>
        <w:br/>
        <w:br/>
        <w:t>а</w:t>
        <w:br/>
        <w:br/>
        <w:t>щ</w:t>
        <w:br/>
        <w:br/>
        <w:t>е</w:t>
        <w:br/>
        <w:br/>
        <w:t>н</w:t>
        <w:br/>
        <w:br/>
        <w:t>и</w:t>
        <w:br/>
        <w:br/>
        <w:t>е</w:t>
        <w:br/>
        <w:br/>
        <w:t xml:space="preserve"> </w:t>
        <w:br/>
        <w:br/>
        <w:t>п</w:t>
        <w:br/>
        <w:br/>
        <w:t>р</w:t>
        <w:br/>
        <w:br/>
        <w:t>о</w:t>
        <w:br/>
        <w:br/>
        <w:t>с</w:t>
        <w:br/>
        <w:br/>
        <w:t>т</w:t>
        <w:br/>
        <w:br/>
        <w:t>о</w:t>
        <w:br/>
        <w:br/>
        <w:t>е</w:t>
        <w:br/>
        <w:br/>
        <w:t>в</w:t>
        <w:br/>
        <w:br/>
        <w:t>,</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w:t>
        <w:br/>
        <w:br/>
        <w:br/>
        <w:br/>
        <w:br/>
        <w:t>*</w:t>
        <w:br/>
        <w:br/>
        <w:t xml:space="preserve"> </w:t>
        <w:br/>
        <w:br/>
        <w:t xml:space="preserve"> </w:t>
        <w:br/>
        <w:br/>
        <w:t xml:space="preserve"> </w:t>
        <w:br/>
        <w:br/>
        <w:t>Т</w:t>
        <w:br/>
        <w:br/>
        <w:t>е</w:t>
        <w:br/>
        <w:br/>
        <w:t>з</w:t>
        <w:br/>
        <w:br/>
        <w:t>и</w:t>
        <w:br/>
        <w:br/>
        <w:t>с</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п</w:t>
        <w:br/>
        <w:br/>
        <w:t>о</w:t>
        <w:br/>
        <w:br/>
        <w:t>з</w:t>
        <w:br/>
        <w:br/>
        <w:t>в</w:t>
        <w:br/>
        <w:br/>
        <w:t>о</w:t>
        <w:br/>
        <w:br/>
        <w:t>л</w:t>
        <w:br/>
        <w:br/>
        <w:t>я</w:t>
        <w:br/>
        <w:br/>
        <w:t>ю</w:t>
        <w:br/>
        <w:br/>
        <w:t>т</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п</w:t>
        <w:br/>
        <w:br/>
        <w:t>р</w:t>
        <w:br/>
        <w:br/>
        <w:t>о</w:t>
        <w:br/>
        <w:br/>
        <w:t>ц</w:t>
        <w:br/>
        <w:br/>
        <w:t>е</w:t>
        <w:br/>
        <w:br/>
        <w:t>с</w:t>
        <w:br/>
        <w:br/>
        <w:t>с</w:t>
        <w:br/>
        <w:br/>
        <w:t>ы</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а</w:t>
        <w:br/>
        <w:br/>
        <w:t>д</w:t>
        <w:br/>
        <w:br/>
        <w:t>а</w:t>
        <w:br/>
        <w:br/>
        <w:t>п</w:t>
        <w:br/>
        <w:br/>
        <w:t>т</w:t>
        <w:br/>
        <w:br/>
        <w:t>и</w:t>
        <w:br/>
        <w:br/>
        <w:t>р</w:t>
        <w:br/>
        <w:br/>
        <w:t>у</w:t>
        <w:br/>
        <w:br/>
        <w:t>я</w:t>
        <w:br/>
        <w:br/>
        <w:t>с</w:t>
        <w:br/>
        <w:br/>
        <w:t>ь</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л</w:t>
        <w:br/>
        <w:br/>
        <w:t>у</w:t>
        <w:br/>
        <w:br/>
        <w:t>ч</w:t>
        <w:br/>
        <w:br/>
        <w:t>ш</w:t>
        <w:br/>
        <w:br/>
        <w:t>е</w:t>
        <w:br/>
        <w:br/>
        <w:t>н</w:t>
        <w:br/>
        <w:br/>
        <w:t>и</w:t>
        <w:br/>
        <w:br/>
        <w:t>е</w:t>
        <w:br/>
        <w:br/>
        <w:t xml:space="preserve"> </w:t>
        <w:br/>
        <w:br/>
        <w:t>п</w:t>
        <w:br/>
        <w:br/>
        <w:t>л</w:t>
        <w:br/>
        <w:br/>
        <w:t>а</w:t>
        <w:br/>
        <w:br/>
        <w:t>н</w:t>
        <w:br/>
        <w:br/>
        <w:t>и</w:t>
        <w:br/>
        <w:br/>
        <w:t>р</w:t>
        <w:br/>
        <w:br/>
        <w:t>о</w:t>
        <w:br/>
        <w:br/>
        <w:t>в</w:t>
        <w:br/>
        <w:br/>
        <w:t>а</w:t>
        <w:br/>
        <w:br/>
        <w:t>н</w:t>
        <w:br/>
        <w:br/>
        <w:t>и</w:t>
        <w:br/>
        <w:br/>
        <w:t>я</w:t>
        <w:br/>
        <w:br/>
        <w:t xml:space="preserve"> </w:t>
        <w:br/>
        <w:br/>
        <w:t>п</w:t>
        <w:br/>
        <w:br/>
        <w:t>р</w:t>
        <w:br/>
        <w:br/>
        <w:t>о</w:t>
        <w:br/>
        <w:br/>
        <w:t>и</w:t>
        <w:br/>
        <w:br/>
        <w:t>з</w:t>
        <w:br/>
        <w:br/>
        <w:t>в</w:t>
        <w:br/>
        <w:br/>
        <w:t>о</w:t>
        <w:br/>
        <w:br/>
        <w:t>д</w:t>
        <w:br/>
        <w:br/>
        <w:t>с</w:t>
        <w:br/>
        <w:br/>
        <w:t>т</w:t>
        <w:br/>
        <w:br/>
        <w:t>в</w:t>
        <w:br/>
        <w:br/>
        <w:t>а</w:t>
        <w:br/>
        <w:br/>
        <w:t>,</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к</w:t>
        <w:br/>
        <w:br/>
        <w:t>и</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br/>
        <w:br/>
        <w:br/>
        <w:br/>
        <w:br/>
        <w:t>*</w:t>
        <w:br/>
        <w:br/>
        <w:t>*</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в</w:t>
        <w:br/>
        <w:br/>
        <w:t xml:space="preserve"> </w:t>
        <w:br/>
        <w:br/>
        <w:t>И</w:t>
        <w:br/>
        <w:br/>
        <w:t>н</w:t>
        <w:br/>
        <w:br/>
        <w:t>т</w:t>
        <w:br/>
        <w:br/>
        <w:t>е</w:t>
        <w:br/>
        <w:br/>
        <w:t>л</w:t>
        <w:br/>
        <w:br/>
        <w:t>л</w:t>
        <w:br/>
        <w:br/>
        <w:t>е</w:t>
        <w:br/>
        <w:br/>
        <w:t>к</w:t>
        <w:br/>
        <w:br/>
        <w:t>т</w:t>
        <w:br/>
        <w:br/>
        <w:t>у</w:t>
        <w:br/>
        <w:br/>
        <w:t>а</w:t>
        <w:br/>
        <w:br/>
        <w:t>л</w:t>
        <w:br/>
        <w:br/>
        <w:t>ь</w:t>
        <w:br/>
        <w:br/>
        <w:t>н</w:t>
        <w:br/>
        <w:br/>
        <w:t>о</w:t>
        <w:br/>
        <w:br/>
        <w:t>м</w:t>
        <w:br/>
        <w:br/>
        <w:t xml:space="preserve"> </w:t>
        <w:br/>
        <w:br/>
        <w:t>П</w:t>
        <w:br/>
        <w:br/>
        <w:t>р</w:t>
        <w:br/>
        <w:br/>
        <w:t>о</w:t>
        <w:br/>
        <w:br/>
        <w:t>и</w:t>
        <w:br/>
        <w:br/>
        <w:t>з</w:t>
        <w:br/>
        <w:br/>
        <w:t>в</w:t>
        <w:br/>
        <w:br/>
        <w:t>о</w:t>
        <w:br/>
        <w:br/>
        <w:t>д</w:t>
        <w:br/>
        <w:br/>
        <w:t>с</w:t>
        <w:br/>
        <w:br/>
        <w:t>т</w:t>
        <w:br/>
        <w:br/>
        <w:t>в</w:t>
        <w:br/>
        <w:br/>
        <w:t>е</w:t>
        <w:br/>
        <w:br/>
        <w:t>*</w:t>
        <w:br/>
        <w:br/>
        <w:t>*</w:t>
        <w:br/>
        <w:br/>
        <w:br/>
        <w:br/>
        <w:br/>
        <w:br/>
        <w:br/>
        <w:br/>
        <w:t>*</w:t>
        <w:br/>
        <w:br/>
        <w:t xml:space="preserve"> </w:t>
        <w:br/>
        <w:br/>
        <w:t xml:space="preserve"> </w:t>
        <w:br/>
        <w:br/>
        <w:t xml:space="preserve"> </w:t>
        <w:br/>
        <w:br/>
        <w:t>Т</w:t>
        <w:br/>
        <w:br/>
        <w:t>е</w:t>
        <w:br/>
        <w:br/>
        <w:t>з</w:t>
        <w:br/>
        <w:br/>
        <w:t>и</w:t>
        <w:br/>
        <w:br/>
        <w:t>с</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в</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п</w:t>
        <w:br/>
        <w:br/>
        <w:t>р</w:t>
        <w:br/>
        <w:br/>
        <w:t>о</w:t>
        <w:br/>
        <w:br/>
        <w:t>ц</w:t>
        <w:br/>
        <w:br/>
        <w:t>е</w:t>
        <w:br/>
        <w:br/>
        <w:t>с</w:t>
        <w:br/>
        <w:br/>
        <w:t>с</w:t>
        <w:br/>
        <w:br/>
        <w:t>ы</w:t>
        <w:br/>
        <w:br/>
        <w:t xml:space="preserve"> </w:t>
        <w:br/>
        <w:br/>
        <w:t>п</w:t>
        <w:br/>
        <w:br/>
        <w:t>о</w:t>
        <w:br/>
        <w:br/>
        <w:t>в</w:t>
        <w:br/>
        <w:br/>
        <w:t>ы</w:t>
        <w:br/>
        <w:br/>
        <w:t>ш</w:t>
        <w:br/>
        <w:br/>
        <w:t>а</w:t>
        <w:br/>
        <w:br/>
        <w:t>е</w:t>
        <w:br/>
        <w:br/>
        <w:t>т</w:t>
        <w:br/>
        <w:br/>
        <w:t xml:space="preserve"> </w:t>
        <w:br/>
        <w:br/>
        <w:t>р</w:t>
        <w:br/>
        <w:br/>
        <w:t>и</w:t>
        <w:br/>
        <w:br/>
        <w:t>с</w:t>
        <w:br/>
        <w:br/>
        <w:t>к</w:t>
        <w:br/>
        <w:br/>
        <w:t>и</w:t>
        <w:br/>
        <w:br/>
        <w:t xml:space="preserve"> </w:t>
        <w:br/>
        <w:br/>
        <w:t>к</w:t>
        <w:br/>
        <w:br/>
        <w:t>и</w:t>
        <w:br/>
        <w:br/>
        <w:t>б</w:t>
        <w:br/>
        <w:br/>
        <w:t>е</w:t>
        <w:br/>
        <w:br/>
        <w:t>р</w:t>
        <w:br/>
        <w:br/>
        <w:t>а</w:t>
        <w:br/>
        <w:br/>
        <w:t>т</w:t>
        <w:br/>
        <w:br/>
        <w:t>а</w:t>
        <w:br/>
        <w:br/>
        <w:t>к</w:t>
        <w:br/>
        <w:br/>
        <w:t xml:space="preserve"> </w:t>
        <w:br/>
        <w:br/>
        <w:t>и</w:t>
        <w:br/>
        <w:br/>
        <w:t xml:space="preserve"> </w:t>
        <w:br/>
        <w:br/>
        <w:t>т</w:t>
        <w:br/>
        <w:br/>
        <w:t>р</w:t>
        <w:br/>
        <w:br/>
        <w:t>е</w:t>
        <w:br/>
        <w:br/>
        <w:t>б</w:t>
        <w:br/>
        <w:br/>
        <w:t>у</w:t>
        <w:br/>
        <w:br/>
        <w:t>е</w:t>
        <w:br/>
        <w:br/>
        <w:t>т</w:t>
        <w:br/>
        <w:br/>
        <w:t xml:space="preserve"> </w:t>
        <w:br/>
        <w:br/>
        <w:t>п</w:t>
        <w:br/>
        <w:br/>
        <w:t>р</w:t>
        <w:br/>
        <w:br/>
        <w:t>и</w:t>
        <w:br/>
        <w:br/>
        <w:t>н</w:t>
        <w:br/>
        <w:br/>
        <w:t>я</w:t>
        <w:br/>
        <w:br/>
        <w:t>т</w:t>
        <w:br/>
        <w:br/>
        <w:t>и</w:t>
        <w:br/>
        <w:br/>
        <w:t>я</w:t>
        <w:br/>
        <w:br/>
        <w:t xml:space="preserve"> </w:t>
        <w:br/>
        <w:br/>
        <w:t>м</w:t>
        <w:br/>
        <w:br/>
        <w:t>е</w:t>
        <w:br/>
        <w:br/>
        <w:t>р</w:t>
        <w:br/>
        <w:br/>
        <w:t xml:space="preserve"> </w:t>
        <w:br/>
        <w:br/>
        <w:t>п</w:t>
        <w:br/>
        <w:br/>
        <w:t>о</w:t>
        <w:br/>
        <w:br/>
        <w:t xml:space="preserve"> </w:t>
        <w:br/>
        <w:br/>
        <w:t>з</w:t>
        <w:br/>
        <w:br/>
        <w:t>а</w:t>
        <w:br/>
        <w:br/>
        <w:t>щ</w:t>
        <w:br/>
        <w:br/>
        <w:t>и</w:t>
        <w:br/>
        <w:br/>
        <w:t>т</w:t>
        <w:br/>
        <w:br/>
        <w:t>е</w:t>
        <w:br/>
        <w:br/>
        <w:t xml:space="preserve"> </w:t>
        <w:br/>
        <w:br/>
        <w:t>д</w:t>
        <w:br/>
        <w:br/>
        <w:t>а</w:t>
        <w:br/>
        <w:br/>
        <w:t>н</w:t>
        <w:br/>
        <w:br/>
        <w:t>н</w:t>
        <w:br/>
        <w:br/>
        <w:t>ы</w:t>
        <w:br/>
        <w:br/>
        <w:t>х</w:t>
        <w:br/>
        <w:br/>
        <w:t xml:space="preserve"> </w:t>
        <w:br/>
        <w:br/>
        <w:t>и</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с</w:t>
        <w:br/>
        <w:br/>
        <w:t>т</w:t>
        <w:br/>
        <w:br/>
        <w:t>у</w:t>
        <w:br/>
        <w:br/>
        <w:t>щ</w:t>
        <w:br/>
        <w:br/>
        <w:t>е</w:t>
        <w:br/>
        <w:br/>
        <w:t>е</w:t>
        <w:br/>
        <w:br/>
        <w:t xml:space="preserve"> </w:t>
        <w:br/>
        <w:br/>
        <w:t>к</w:t>
        <w:br/>
        <w:br/>
        <w:t>о</w:t>
        <w:br/>
        <w:br/>
        <w:t>л</w:t>
        <w:br/>
        <w:br/>
        <w:t>и</w:t>
        <w:br/>
        <w:br/>
        <w:t>ч</w:t>
        <w:br/>
        <w:br/>
        <w:t>е</w:t>
        <w:br/>
        <w:br/>
        <w:t>с</w:t>
        <w:br/>
        <w:br/>
        <w:t>т</w:t>
        <w:br/>
        <w:br/>
        <w:t>в</w:t>
        <w:br/>
        <w:br/>
        <w:t>о</w:t>
        <w:br/>
        <w:br/>
        <w:t xml:space="preserve"> </w:t>
        <w:br/>
        <w:br/>
        <w:t>к</w:t>
        <w:br/>
        <w:br/>
        <w:t>и</w:t>
        <w:br/>
        <w:br/>
        <w:t>б</w:t>
        <w:br/>
        <w:br/>
        <w:t>е</w:t>
        <w:br/>
        <w:br/>
        <w:t>р</w:t>
        <w:br/>
        <w:br/>
        <w:t>у</w:t>
        <w:br/>
        <w:br/>
        <w:t>г</w:t>
        <w:br/>
        <w:br/>
        <w:t>р</w:t>
        <w:br/>
        <w:br/>
        <w:t>о</w:t>
        <w:br/>
        <w:br/>
        <w:t>з</w:t>
        <w:br/>
        <w:br/>
        <w:t>,</w:t>
        <w:br/>
        <w:br/>
        <w:t xml:space="preserve"> </w:t>
        <w:br/>
        <w:br/>
        <w:t>в</w:t>
        <w:br/>
        <w:br/>
        <w:t>о</w:t>
        <w:br/>
        <w:br/>
        <w:t>з</w:t>
        <w:br/>
        <w:br/>
        <w:t>м</w:t>
        <w:br/>
        <w:br/>
        <w:t>о</w:t>
        <w:br/>
        <w:br/>
        <w:t>ж</w:t>
        <w:br/>
        <w:br/>
        <w:t>н</w:t>
        <w:br/>
        <w:br/>
        <w:t>о</w:t>
        <w:br/>
        <w:br/>
        <w:t>с</w:t>
        <w:br/>
        <w:br/>
        <w:t>т</w:t>
        <w:br/>
        <w:br/>
        <w:t>ь</w:t>
        <w:br/>
        <w:br/>
        <w:t xml:space="preserve"> </w:t>
        <w:br/>
        <w:br/>
        <w:t>у</w:t>
        <w:br/>
        <w:br/>
        <w:t>т</w:t>
        <w:br/>
        <w:br/>
        <w:t>е</w:t>
        <w:br/>
        <w:br/>
        <w:t>ч</w:t>
        <w:br/>
        <w:br/>
        <w:t>к</w:t>
        <w:br/>
        <w:br/>
        <w:t>и</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w:t>
        <w:br/>
        <w:br/>
        <w:t xml:space="preserve"> </w:t>
        <w:br/>
        <w:br/>
        <w:t>р</w:t>
        <w:br/>
        <w:br/>
        <w:t>и</w:t>
        <w:br/>
        <w:br/>
        <w:t>с</w:t>
        <w:br/>
        <w:br/>
        <w:t>к</w:t>
        <w:br/>
        <w:br/>
        <w:t xml:space="preserve"> </w:t>
        <w:br/>
        <w:br/>
        <w:t>о</w:t>
        <w:br/>
        <w:br/>
        <w:t>с</w:t>
        <w:br/>
        <w:br/>
        <w:t>т</w:t>
        <w:br/>
        <w:br/>
        <w:t>а</w:t>
        <w:br/>
        <w:br/>
        <w:t>н</w:t>
        <w:br/>
        <w:br/>
        <w:t>о</w:t>
        <w:br/>
        <w:br/>
        <w:t>в</w:t>
        <w:br/>
        <w:br/>
        <w:t>к</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Т</w:t>
        <w:br/>
        <w:br/>
        <w:t>е</w:t>
        <w:br/>
        <w:br/>
        <w:t>з</w:t>
        <w:br/>
        <w:br/>
        <w:t>и</w:t>
        <w:br/>
        <w:br/>
        <w:t>с</w:t>
        <w:br/>
        <w:br/>
        <w:t>:</w:t>
        <w:br/>
        <w:br/>
        <w:t xml:space="preserve"> </w:t>
        <w:br/>
        <w:br/>
        <w:t>В</w:t>
        <w:br/>
        <w:br/>
        <w:t>н</w:t>
        <w:br/>
        <w:br/>
        <w:t>е</w:t>
        <w:br/>
        <w:br/>
        <w:t>д</w:t>
        <w:br/>
        <w:br/>
        <w:t>р</w:t>
        <w:br/>
        <w:br/>
        <w:t>е</w:t>
        <w:br/>
        <w:br/>
        <w:t>н</w:t>
        <w:br/>
        <w:br/>
        <w:t>и</w:t>
        <w:br/>
        <w:br/>
        <w:t>е</w:t>
        <w:br/>
        <w:br/>
        <w:t xml:space="preserve"> </w:t>
        <w:br/>
        <w:br/>
        <w:t>к</w:t>
        <w:br/>
        <w:br/>
        <w:t>о</w:t>
        <w:br/>
        <w:br/>
        <w:t>м</w:t>
        <w:br/>
        <w:br/>
        <w:t>п</w:t>
        <w:br/>
        <w:br/>
        <w:t>л</w:t>
        <w:br/>
        <w:br/>
        <w:t>е</w:t>
        <w:br/>
        <w:br/>
        <w:t>к</w:t>
        <w:br/>
        <w:br/>
        <w:t>с</w:t>
        <w:br/>
        <w:br/>
        <w:t>н</w:t>
        <w:br/>
        <w:br/>
        <w:t>ы</w:t>
        <w:br/>
        <w:br/>
        <w:t>х</w:t>
        <w:br/>
        <w:br/>
        <w:t xml:space="preserve"> </w:t>
        <w:br/>
        <w:br/>
        <w:t>м</w:t>
        <w:br/>
        <w:br/>
        <w:t>е</w:t>
        <w:br/>
        <w:br/>
        <w:t>р</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 xml:space="preserve"> </w:t>
        <w:br/>
        <w:br/>
        <w:t>в</w:t>
        <w:br/>
        <w:br/>
        <w:t>к</w:t>
        <w:br/>
        <w:br/>
        <w:t>л</w:t>
        <w:br/>
        <w:br/>
        <w:t>ю</w:t>
        <w:br/>
        <w:br/>
        <w:t>ч</w:t>
        <w:br/>
        <w:br/>
        <w:t>а</w:t>
        <w:br/>
        <w:br/>
        <w:t>я</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 xml:space="preserve"> </w:t>
        <w:br/>
        <w:br/>
        <w:t>и</w:t>
        <w:br/>
        <w:br/>
        <w:t xml:space="preserve"> </w:t>
        <w:br/>
        <w:br/>
        <w:t>ш</w:t>
        <w:br/>
        <w:br/>
        <w:t>и</w:t>
        <w:br/>
        <w:br/>
        <w:t>ф</w:t>
        <w:br/>
        <w:br/>
        <w:t>р</w:t>
        <w:br/>
        <w:br/>
        <w:t>о</w:t>
        <w:br/>
        <w:br/>
        <w:t>в</w:t>
        <w:br/>
        <w:br/>
        <w:t>а</w:t>
        <w:br/>
        <w:br/>
        <w:t>н</w:t>
        <w:br/>
        <w:br/>
        <w:t>и</w:t>
        <w:br/>
        <w:br/>
        <w:t>е</w:t>
        <w:br/>
        <w:br/>
        <w:t xml:space="preserve"> </w:t>
        <w:br/>
        <w:br/>
        <w:t>д</w:t>
        <w:br/>
        <w:br/>
        <w:t>а</w:t>
        <w:br/>
        <w:br/>
        <w:t>н</w:t>
        <w:br/>
        <w:br/>
        <w:t>н</w:t>
        <w:br/>
        <w:br/>
        <w:t>ы</w:t>
        <w:br/>
        <w:br/>
        <w:t>х</w:t>
        <w:br/>
        <w:br/>
        <w:t>,</w:t>
        <w:br/>
        <w:br/>
        <w:t xml:space="preserve"> </w:t>
        <w:br/>
        <w:br/>
        <w:t>я</w:t>
        <w:br/>
        <w:br/>
        <w:t>в</w:t>
        <w:br/>
        <w:br/>
        <w:t>л</w:t>
        <w:br/>
        <w:br/>
        <w:t>я</w:t>
        <w:br/>
        <w:br/>
        <w:t>е</w:t>
        <w:br/>
        <w:br/>
        <w:t>т</w:t>
        <w:br/>
        <w:br/>
        <w:t>с</w:t>
        <w:br/>
        <w:br/>
        <w:t>я</w:t>
        <w:br/>
        <w:br/>
        <w:t xml:space="preserve"> </w:t>
        <w:br/>
        <w:br/>
        <w:t>н</w:t>
        <w:br/>
        <w:br/>
        <w:t>е</w:t>
        <w:br/>
        <w:br/>
        <w:t>о</w:t>
        <w:br/>
        <w:br/>
        <w:t>б</w:t>
        <w:br/>
        <w:br/>
        <w:t>х</w:t>
        <w:br/>
        <w:br/>
        <w:t>о</w:t>
        <w:br/>
        <w:br/>
        <w:t>д</w:t>
        <w:br/>
        <w:br/>
        <w:t>и</w:t>
        <w:br/>
        <w:br/>
        <w:t>м</w:t>
        <w:br/>
        <w:br/>
        <w:t>ы</w:t>
        <w:br/>
        <w:br/>
        <w:t>м</w:t>
        <w:br/>
        <w:br/>
        <w:t xml:space="preserve"> </w:t>
        <w:br/>
        <w:br/>
        <w:t>у</w:t>
        <w:br/>
        <w:br/>
        <w:t>с</w:t>
        <w:br/>
        <w:br/>
        <w:t>л</w:t>
        <w:br/>
        <w:br/>
        <w:t>о</w:t>
        <w:br/>
        <w:br/>
        <w:t>в</w:t>
        <w:br/>
        <w:br/>
        <w:t>и</w:t>
        <w:br/>
        <w:br/>
        <w:t>е</w:t>
        <w:br/>
        <w:br/>
        <w:t>м</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и</w:t>
        <w:br/>
        <w:br/>
        <w:t>н</w:t>
        <w:br/>
        <w:br/>
        <w:t>т</w:t>
        <w:br/>
        <w:br/>
        <w:t>е</w:t>
        <w:br/>
        <w:br/>
        <w:t>л</w:t>
        <w:br/>
        <w:br/>
        <w:t>л</w:t>
        <w:br/>
        <w:br/>
        <w:t>е</w:t>
        <w:br/>
        <w:br/>
        <w:t>к</w:t>
        <w:br/>
        <w:br/>
        <w:t>т</w:t>
        <w:br/>
        <w:br/>
        <w:t>у</w:t>
        <w:br/>
        <w:br/>
        <w:t>а</w:t>
        <w:br/>
        <w:br/>
        <w:t>л</w:t>
        <w:br/>
        <w:br/>
        <w:t>ь</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к</w:t>
        <w:br/>
        <w:br/>
        <w:t>и</w:t>
        <w:br/>
        <w:br/>
        <w:t>б</w:t>
        <w:br/>
        <w:br/>
        <w:t>е</w:t>
        <w:br/>
        <w:br/>
        <w:t>р</w:t>
        <w:br/>
        <w:br/>
        <w:t>а</w:t>
        <w:br/>
        <w:br/>
        <w:t>т</w:t>
        <w:br/>
        <w:br/>
        <w:t>а</w:t>
        <w:br/>
        <w:br/>
        <w:t>к</w:t>
        <w:br/>
        <w:br/>
        <w:t>,</w:t>
        <w:br/>
        <w:br/>
        <w:t xml:space="preserve"> </w:t>
        <w:br/>
        <w:br/>
        <w:t>з</w:t>
        <w:br/>
        <w:br/>
        <w:t>а</w:t>
        <w:br/>
        <w:br/>
        <w:t>щ</w:t>
        <w:br/>
        <w:br/>
        <w:t>и</w:t>
        <w:br/>
        <w:br/>
        <w:t>т</w:t>
        <w:br/>
        <w:br/>
        <w:t>а</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w:t>
        <w:br/>
        <w:br/>
        <w:t xml:space="preserve"> </w:t>
        <w:br/>
        <w:br/>
        <w:t>о</w:t>
        <w:br/>
        <w:br/>
        <w:t>б</w:t>
        <w:br/>
        <w:br/>
        <w:t>е</w:t>
        <w:br/>
        <w:br/>
        <w:t>с</w:t>
        <w:br/>
        <w:br/>
        <w:t>п</w:t>
        <w:br/>
        <w:br/>
        <w:t>е</w:t>
        <w:br/>
        <w:br/>
        <w:t>ч</w:t>
        <w:br/>
        <w:br/>
        <w:t>е</w:t>
        <w:br/>
        <w:br/>
        <w:t>н</w:t>
        <w:br/>
        <w:br/>
        <w:t>и</w:t>
        <w:br/>
        <w:br/>
        <w:t>е</w:t>
        <w:br/>
        <w:br/>
        <w:t xml:space="preserve"> </w:t>
        <w:br/>
        <w:br/>
        <w:t>н</w:t>
        <w:br/>
        <w:br/>
        <w:t>е</w:t>
        <w:br/>
        <w:br/>
        <w:t>п</w:t>
        <w:br/>
        <w:br/>
        <w:t>р</w:t>
        <w:br/>
        <w:br/>
        <w:t>е</w:t>
        <w:br/>
        <w:br/>
        <w:t>р</w:t>
        <w:br/>
        <w:br/>
        <w:t>ы</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Т</w:t>
        <w:br/>
        <w:br/>
        <w:t>е</w:t>
        <w:br/>
        <w:br/>
        <w:t>з</w:t>
        <w:br/>
        <w:br/>
        <w:t>и</w:t>
        <w:br/>
        <w:br/>
        <w:t>с</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о</w:t>
        <w:br/>
        <w:br/>
        <w:t>с</w:t>
        <w:br/>
        <w:br/>
        <w:t>н</w:t>
        <w:br/>
        <w:br/>
        <w:t>о</w:t>
        <w:br/>
        <w:br/>
        <w:t>в</w:t>
        <w:br/>
        <w:br/>
        <w:t>а</w:t>
        <w:br/>
        <w:br/>
        <w:t>м</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я</w:t>
        <w:br/>
        <w:br/>
        <w:t>в</w:t>
        <w:br/>
        <w:br/>
        <w:t>л</w:t>
        <w:br/>
        <w:br/>
        <w:t>я</w:t>
        <w:br/>
        <w:br/>
        <w:t>е</w:t>
        <w:br/>
        <w:br/>
        <w:t>т</w:t>
        <w:br/>
        <w:br/>
        <w:t>с</w:t>
        <w:br/>
        <w:br/>
        <w:t>я</w:t>
        <w:br/>
        <w:br/>
        <w:t xml:space="preserve"> </w:t>
        <w:br/>
        <w:br/>
        <w:t>в</w:t>
        <w:br/>
        <w:br/>
        <w:t>а</w:t>
        <w:br/>
        <w:br/>
        <w:t>ж</w:t>
        <w:br/>
        <w:br/>
        <w:t>н</w:t>
        <w:br/>
        <w:br/>
        <w:t>ы</w:t>
        <w:br/>
        <w:br/>
        <w:t>м</w:t>
        <w:br/>
        <w:br/>
        <w:t xml:space="preserve"> </w:t>
        <w:br/>
        <w:br/>
        <w:t>ф</w:t>
        <w:br/>
        <w:br/>
        <w:t>а</w:t>
        <w:br/>
        <w:br/>
        <w:t>к</w:t>
        <w:br/>
        <w:br/>
        <w:t>т</w:t>
        <w:br/>
        <w:br/>
        <w:t>о</w:t>
        <w:br/>
        <w:br/>
        <w:t>р</w:t>
        <w:br/>
        <w:br/>
        <w:t>о</w:t>
        <w:br/>
        <w:br/>
        <w:t>м</w:t>
        <w:br/>
        <w:br/>
        <w:t xml:space="preserve"> </w:t>
        <w:br/>
        <w:br/>
        <w:t>п</w:t>
        <w:br/>
        <w:br/>
        <w:t>о</w:t>
        <w:br/>
        <w:br/>
        <w:t>в</w:t>
        <w:br/>
        <w:br/>
        <w:t>ы</w:t>
        <w:br/>
        <w:br/>
        <w:t>ш</w:t>
        <w:br/>
        <w:br/>
        <w:t>е</w:t>
        <w:br/>
        <w:br/>
        <w:t>н</w:t>
        <w:br/>
        <w:br/>
        <w:t>и</w:t>
        <w:br/>
        <w:br/>
        <w:t>я</w:t>
        <w:br/>
        <w:br/>
        <w:t xml:space="preserve"> </w:t>
        <w:br/>
        <w:br/>
        <w:t>у</w:t>
        <w:br/>
        <w:br/>
        <w:t>с</w:t>
        <w:br/>
        <w:br/>
        <w:t>т</w:t>
        <w:br/>
        <w:br/>
        <w:t>о</w:t>
        <w:br/>
        <w:br/>
        <w:t>й</w:t>
        <w:br/>
        <w:br/>
        <w:t>ч</w:t>
        <w:br/>
        <w:br/>
        <w:t>и</w:t>
        <w:br/>
        <w:br/>
        <w:t>в</w:t>
        <w:br/>
        <w:br/>
        <w:t>о</w:t>
        <w:br/>
        <w:br/>
        <w:t>с</w:t>
        <w:br/>
        <w:br/>
        <w:t>т</w:t>
        <w:br/>
        <w:br/>
        <w:t>и</w:t>
        <w:br/>
        <w:br/>
        <w:t xml:space="preserve"> </w:t>
        <w:br/>
        <w:br/>
        <w:t>к</w:t>
        <w:br/>
        <w:br/>
        <w:t xml:space="preserve"> </w:t>
        <w:br/>
        <w:br/>
        <w:t>к</w:t>
        <w:br/>
        <w:br/>
        <w:t>и</w:t>
        <w:br/>
        <w:br/>
        <w:t>б</w:t>
        <w:br/>
        <w:br/>
        <w:t>е</w:t>
        <w:br/>
        <w:br/>
        <w:t>р</w:t>
        <w:br/>
        <w:br/>
        <w:t>у</w:t>
        <w:br/>
        <w:br/>
        <w:t>г</w:t>
        <w:br/>
        <w:br/>
        <w:t>р</w:t>
        <w:br/>
        <w:br/>
        <w:t>о</w:t>
        <w:br/>
        <w:br/>
        <w:t>з</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н</w:t>
        <w:br/>
        <w:br/>
        <w:t>и</w:t>
        <w:br/>
        <w:br/>
        <w:t>ж</w:t>
        <w:br/>
        <w:br/>
        <w:t>е</w:t>
        <w:br/>
        <w:br/>
        <w:t>н</w:t>
        <w:br/>
        <w:br/>
        <w:t>и</w:t>
        <w:br/>
        <w:br/>
        <w:t>е</w:t>
        <w:br/>
        <w:br/>
        <w:t xml:space="preserve"> </w:t>
        <w:br/>
        <w:br/>
        <w:t>в</w:t>
        <w:br/>
        <w:br/>
        <w:t>е</w:t>
        <w:br/>
        <w:br/>
        <w:t>р</w:t>
        <w:br/>
        <w:br/>
        <w:t>о</w:t>
        <w:br/>
        <w:br/>
        <w:t>я</w:t>
        <w:br/>
        <w:br/>
        <w:t>т</w:t>
        <w:br/>
        <w:br/>
        <w:t>н</w:t>
        <w:br/>
        <w:br/>
        <w:t>о</w:t>
        <w:br/>
        <w:br/>
        <w:t>с</w:t>
        <w:br/>
        <w:br/>
        <w:t>т</w:t>
        <w:br/>
        <w:br/>
        <w:t>и</w:t>
        <w:br/>
        <w:br/>
        <w:t xml:space="preserve"> </w:t>
        <w:br/>
        <w:br/>
        <w:t>о</w:t>
        <w:br/>
        <w:br/>
        <w:t>ш</w:t>
        <w:br/>
        <w:br/>
        <w:t>и</w:t>
        <w:br/>
        <w:br/>
        <w:t>б</w:t>
        <w:br/>
        <w:br/>
        <w:t>о</w:t>
        <w:br/>
        <w:br/>
        <w:t>к</w:t>
        <w:br/>
        <w:br/>
        <w:t xml:space="preserve"> </w:t>
        <w:br/>
        <w:br/>
        <w:t>п</w:t>
        <w:br/>
        <w:br/>
        <w:t>е</w:t>
        <w:br/>
        <w:br/>
        <w:t>р</w:t>
        <w:br/>
        <w:br/>
        <w:t>с</w:t>
        <w:br/>
        <w:br/>
        <w:t>о</w:t>
        <w:br/>
        <w:br/>
        <w:t>н</w:t>
        <w:br/>
        <w:br/>
        <w:t>а</w:t>
        <w:br/>
        <w:br/>
        <w:t>л</w:t>
        <w:br/>
        <w:br/>
        <w:t>а</w:t>
        <w:br/>
        <w:br/>
        <w:t>,</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о</w:t>
        <w:br/>
        <w:br/>
        <w:t xml:space="preserve"> </w:t>
        <w:br/>
        <w:br/>
        <w:t>к</w:t>
        <w:br/>
        <w:br/>
        <w:t>и</w:t>
        <w:br/>
        <w:br/>
        <w:t>б</w:t>
        <w:br/>
        <w:br/>
        <w:t>е</w:t>
        <w:br/>
        <w:br/>
        <w:t>р</w:t>
        <w:br/>
        <w:br/>
        <w:t>у</w:t>
        <w:br/>
        <w:br/>
        <w:t>г</w:t>
        <w:br/>
        <w:br/>
        <w:t>р</w:t>
        <w:br/>
        <w:br/>
        <w:t>о</w:t>
        <w:br/>
        <w:br/>
        <w:t>з</w:t>
        <w:br/>
        <w:br/>
        <w:t>а</w:t>
        <w:br/>
        <w:br/>
        <w:t>х</w:t>
        <w:br/>
        <w:br/>
        <w:t>.</w:t>
        <w:br/>
        <w:br/>
        <w:br/>
        <w:br/>
        <w:br/>
        <w:br/>
        <w:br/>
        <w:br/>
        <w:t>*</w:t>
        <w:br/>
        <w:br/>
        <w:t>*</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 xml:space="preserve"> </w:t>
        <w:br/>
        <w:br/>
        <w:t>и</w:t>
        <w:br/>
        <w:br/>
        <w:t xml:space="preserve"> </w:t>
        <w:br/>
        <w:br/>
        <w:t>Д</w:t>
        <w:br/>
        <w:br/>
        <w:t>о</w:t>
        <w:br/>
        <w:br/>
        <w:t>с</w:t>
        <w:br/>
        <w:br/>
        <w:t>т</w:t>
        <w:br/>
        <w:br/>
        <w:t>у</w:t>
        <w:br/>
        <w:br/>
        <w:t>п</w:t>
        <w:br/>
        <w:br/>
        <w:t>н</w:t>
        <w:br/>
        <w:br/>
        <w:t>о</w:t>
        <w:br/>
        <w:br/>
        <w:t>с</w:t>
        <w:br/>
        <w:br/>
        <w:t>т</w:t>
        <w:br/>
        <w:br/>
        <w:t>ь</w:t>
        <w:br/>
        <w:br/>
        <w:t>*</w:t>
        <w:br/>
        <w:br/>
        <w:t>*</w:t>
        <w:br/>
        <w:br/>
        <w:br/>
        <w:br/>
        <w:br/>
        <w:br/>
        <w:br/>
        <w:br/>
        <w:t>*</w:t>
        <w:br/>
        <w:br/>
        <w:t xml:space="preserve"> </w:t>
        <w:br/>
        <w:br/>
        <w:t xml:space="preserve"> </w:t>
        <w:br/>
        <w:br/>
        <w:t xml:space="preserve"> </w:t>
        <w:br/>
        <w:br/>
        <w:t>Т</w:t>
        <w:br/>
        <w:br/>
        <w:t>е</w:t>
        <w:br/>
        <w:br/>
        <w:t>з</w:t>
        <w:br/>
        <w:br/>
        <w:t>и</w:t>
        <w:br/>
        <w:br/>
        <w:t>с</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в</w:t>
        <w:br/>
        <w:br/>
        <w:t>ы</w:t>
        <w:br/>
        <w:br/>
        <w:t>ч</w:t>
        <w:br/>
        <w:br/>
        <w:t>и</w:t>
        <w:br/>
        <w:br/>
        <w:t>с</w:t>
        <w:br/>
        <w:br/>
        <w:t>л</w:t>
        <w:br/>
        <w:br/>
        <w:t>е</w:t>
        <w:br/>
        <w:br/>
        <w:t>н</w:t>
        <w:br/>
        <w:br/>
        <w:t>и</w:t>
        <w:br/>
        <w:br/>
        <w:t>й</w:t>
        <w:br/>
        <w:br/>
        <w:t xml:space="preserve"> </w:t>
        <w:br/>
        <w:br/>
        <w:t>п</w:t>
        <w:br/>
        <w:br/>
        <w:t>о</w:t>
        <w:br/>
        <w:br/>
        <w:t>з</w:t>
        <w:br/>
        <w:br/>
        <w:t>в</w:t>
        <w:br/>
        <w:br/>
        <w:t>о</w:t>
        <w:br/>
        <w:br/>
        <w:t>л</w:t>
        <w:br/>
        <w:br/>
        <w:t>я</w:t>
        <w:br/>
        <w:br/>
        <w:t>е</w:t>
        <w:br/>
        <w:br/>
        <w:t>т</w:t>
        <w:br/>
        <w:br/>
        <w:t xml:space="preserve"> </w:t>
        <w:br/>
        <w:br/>
        <w:t>п</w:t>
        <w:br/>
        <w:br/>
        <w:t>р</w:t>
        <w:br/>
        <w:br/>
        <w:t>е</w:t>
        <w:br/>
        <w:br/>
        <w:t>д</w:t>
        <w:br/>
        <w:br/>
        <w:t>п</w:t>
        <w:br/>
        <w:br/>
        <w:t>р</w:t>
        <w:br/>
        <w:br/>
        <w:t>и</w:t>
        <w:br/>
        <w:br/>
        <w:t>я</w:t>
        <w:br/>
        <w:br/>
        <w:t>т</w:t>
        <w:br/>
        <w:br/>
        <w:t>и</w:t>
        <w:br/>
        <w:br/>
        <w:t>я</w:t>
        <w:br/>
        <w:br/>
        <w:t>м</w:t>
        <w:br/>
        <w:br/>
        <w:t xml:space="preserve"> </w:t>
        <w:br/>
        <w:br/>
        <w:t>м</w:t>
        <w:br/>
        <w:br/>
        <w:t>а</w:t>
        <w:br/>
        <w:br/>
        <w:t>с</w:t>
        <w:br/>
        <w:br/>
        <w:t>ш</w:t>
        <w:br/>
        <w:br/>
        <w:t>т</w:t>
        <w:br/>
        <w:br/>
        <w:t>а</w:t>
        <w:br/>
        <w:br/>
        <w:t>б</w:t>
        <w:br/>
        <w:br/>
        <w:t>и</w:t>
        <w:br/>
        <w:br/>
        <w:t>р</w:t>
        <w:br/>
        <w:br/>
        <w:t>о</w:t>
        <w:br/>
        <w:br/>
        <w:t>в</w:t>
        <w:br/>
        <w:br/>
        <w:t>а</w:t>
        <w:br/>
        <w:br/>
        <w:t>т</w:t>
        <w:br/>
        <w:br/>
        <w:t>ь</w:t>
        <w:br/>
        <w:br/>
        <w:t xml:space="preserve"> </w:t>
        <w:br/>
        <w:br/>
        <w:t>в</w:t>
        <w:br/>
        <w:br/>
        <w:t>ы</w:t>
        <w:br/>
        <w:br/>
        <w:t>ч</w:t>
        <w:br/>
        <w:br/>
        <w:t>и</w:t>
        <w:br/>
        <w:br/>
        <w:t>с</w:t>
        <w:br/>
        <w:br/>
        <w:t>л</w:t>
        <w:br/>
        <w:br/>
        <w:t>и</w:t>
        <w:br/>
        <w:br/>
        <w:t>т</w:t>
        <w:br/>
        <w:br/>
        <w:t>е</w:t>
        <w:br/>
        <w:br/>
        <w:t>л</w:t>
        <w:br/>
        <w:br/>
        <w:t>ь</w:t>
        <w:br/>
        <w:br/>
        <w:t>н</w:t>
        <w:br/>
        <w:br/>
        <w:t>ы</w:t>
        <w:br/>
        <w:br/>
        <w:t>е</w:t>
        <w:br/>
        <w:br/>
        <w:t xml:space="preserve"> </w:t>
        <w:br/>
        <w:br/>
        <w:t>р</w:t>
        <w:br/>
        <w:br/>
        <w:t>е</w:t>
        <w:br/>
        <w:br/>
        <w:t>с</w:t>
        <w:br/>
        <w:br/>
        <w:t>у</w:t>
        <w:br/>
        <w:br/>
        <w:t>р</w:t>
        <w:br/>
        <w:br/>
        <w:t>с</w:t>
        <w:br/>
        <w:br/>
        <w:t>ы</w:t>
        <w:br/>
        <w:br/>
        <w:t xml:space="preserve"> </w:t>
        <w:br/>
        <w:br/>
        <w:t>и</w:t>
        <w:br/>
        <w:br/>
        <w:t xml:space="preserve"> </w:t>
        <w:br/>
        <w:br/>
        <w:t>п</w:t>
        <w:br/>
        <w:br/>
        <w:t>о</w:t>
        <w:br/>
        <w:br/>
        <w:t>л</w:t>
        <w:br/>
        <w:br/>
        <w:t>у</w:t>
        <w:br/>
        <w:br/>
        <w:t>ч</w:t>
        <w:br/>
        <w:br/>
        <w:t>а</w:t>
        <w:br/>
        <w:br/>
        <w:t>т</w:t>
        <w:br/>
        <w:br/>
        <w:t>ь</w:t>
        <w:br/>
        <w:br/>
        <w:t xml:space="preserve"> </w:t>
        <w:br/>
        <w:br/>
        <w:t>д</w:t>
        <w:br/>
        <w:br/>
        <w:t>о</w:t>
        <w:br/>
        <w:br/>
        <w:t>с</w:t>
        <w:br/>
        <w:br/>
        <w:t>т</w:t>
        <w:br/>
        <w:br/>
        <w:t>у</w:t>
        <w:br/>
        <w:br/>
        <w:t>п</w:t>
        <w:br/>
        <w:br/>
        <w:t xml:space="preserve"> </w:t>
        <w:br/>
        <w:br/>
        <w:t>к</w:t>
        <w:br/>
        <w:br/>
        <w:t xml:space="preserve"> </w:t>
        <w:br/>
        <w:br/>
        <w:t>д</w:t>
        <w:br/>
        <w:br/>
        <w:t>а</w:t>
        <w:br/>
        <w:br/>
        <w:t>н</w:t>
        <w:br/>
        <w:br/>
        <w:t>н</w:t>
        <w:br/>
        <w:br/>
        <w:t>ы</w:t>
        <w:br/>
        <w:br/>
        <w:t>м</w:t>
        <w:br/>
        <w:br/>
        <w:t xml:space="preserve"> </w:t>
        <w:br/>
        <w:br/>
        <w:t>и</w:t>
        <w:br/>
        <w:br/>
        <w:t>з</w:t>
        <w:br/>
        <w:br/>
        <w:t xml:space="preserve"> </w:t>
        <w:br/>
        <w:br/>
        <w:t>л</w:t>
        <w:br/>
        <w:br/>
        <w:t>ю</w:t>
        <w:br/>
        <w:br/>
        <w:t>б</w:t>
        <w:br/>
        <w:br/>
        <w:t>о</w:t>
        <w:br/>
        <w:br/>
        <w:t>й</w:t>
        <w:br/>
        <w:br/>
        <w:t xml:space="preserve"> </w:t>
        <w:br/>
        <w:br/>
        <w:t>т</w:t>
        <w:br/>
        <w:br/>
        <w:t>о</w:t>
        <w:br/>
        <w:br/>
        <w:t>ч</w:t>
        <w:br/>
        <w:br/>
        <w:t>к</w:t>
        <w:br/>
        <w:br/>
        <w:t>и</w:t>
        <w:br/>
        <w:br/>
        <w:t xml:space="preserve"> </w:t>
        <w:br/>
        <w:br/>
        <w:t>м</w:t>
        <w:br/>
        <w:br/>
        <w:t>и</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и</w:t>
        <w:br/>
        <w:br/>
        <w:t>н</w:t>
        <w:br/>
        <w:br/>
        <w:t>ф</w:t>
        <w:br/>
        <w:br/>
        <w:t>р</w:t>
        <w:br/>
        <w:br/>
        <w:t>а</w:t>
        <w:br/>
        <w:br/>
        <w:t>с</w:t>
        <w:br/>
        <w:br/>
        <w:t>т</w:t>
        <w:br/>
        <w:br/>
        <w:t>р</w:t>
        <w:br/>
        <w:br/>
        <w:t>у</w:t>
        <w:br/>
        <w:br/>
        <w:t>к</w:t>
        <w:br/>
        <w:br/>
        <w:t>т</w:t>
        <w:br/>
        <w:br/>
        <w:t>у</w:t>
        <w:br/>
        <w:br/>
        <w:t>р</w:t>
        <w:br/>
        <w:br/>
        <w:t>у</w:t>
        <w:br/>
        <w:br/>
        <w:t>,</w:t>
        <w:br/>
        <w:br/>
        <w:t xml:space="preserve"> </w:t>
        <w:br/>
        <w:br/>
        <w:t>п</w:t>
        <w:br/>
        <w:br/>
        <w:t>о</w:t>
        <w:br/>
        <w:br/>
        <w:t>в</w:t>
        <w:br/>
        <w:br/>
        <w:t>ы</w:t>
        <w:br/>
        <w:br/>
        <w:t>ш</w:t>
        <w:br/>
        <w:br/>
        <w:t>е</w:t>
        <w:br/>
        <w:br/>
        <w:t>н</w:t>
        <w:br/>
        <w:br/>
        <w:t>и</w:t>
        <w:br/>
        <w:br/>
        <w:t>е</w:t>
        <w:br/>
        <w:br/>
        <w:t xml:space="preserve"> </w:t>
        <w:br/>
        <w:br/>
        <w:t>г</w:t>
        <w:br/>
        <w:br/>
        <w:t>и</w:t>
        <w:br/>
        <w:br/>
        <w:t>б</w:t>
        <w:br/>
        <w:br/>
        <w:t>к</w:t>
        <w:br/>
        <w:br/>
        <w:t>о</w:t>
        <w:br/>
        <w:br/>
        <w:t>с</w:t>
        <w:br/>
        <w:br/>
        <w:t>т</w:t>
        <w:br/>
        <w:br/>
        <w:t>и</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с</w:t>
        <w:br/>
        <w:br/>
        <w:t>т</w:t>
        <w:br/>
        <w:br/>
        <w:t>и</w:t>
        <w:br/>
        <w:br/>
        <w:t>,</w:t>
        <w:br/>
        <w:br/>
        <w:t xml:space="preserve"> </w:t>
        <w:br/>
        <w:br/>
        <w:t>о</w:t>
        <w:br/>
        <w:br/>
        <w:t>б</w:t>
        <w:br/>
        <w:br/>
        <w:t>е</w:t>
        <w:br/>
        <w:br/>
        <w:t>с</w:t>
        <w:br/>
        <w:br/>
        <w:t>п</w:t>
        <w:br/>
        <w:br/>
        <w:t>е</w:t>
        <w:br/>
        <w:br/>
        <w:t>ч</w:t>
        <w:br/>
        <w:br/>
        <w:t>е</w:t>
        <w:br/>
        <w:br/>
        <w:t>н</w:t>
        <w:br/>
        <w:br/>
        <w:t>и</w:t>
        <w:br/>
        <w:br/>
        <w:t>е</w:t>
        <w:br/>
        <w:br/>
        <w:t xml:space="preserve"> </w:t>
        <w:br/>
        <w:br/>
        <w:t>д</w:t>
        <w:br/>
        <w:br/>
        <w:t>о</w:t>
        <w:br/>
        <w:br/>
        <w:t>с</w:t>
        <w:br/>
        <w:br/>
        <w:t>т</w:t>
        <w:br/>
        <w:br/>
        <w:t>у</w:t>
        <w:br/>
        <w:br/>
        <w:t>п</w:t>
        <w:br/>
        <w:br/>
        <w:t>н</w:t>
        <w:br/>
        <w:br/>
        <w:t>о</w:t>
        <w:br/>
        <w:br/>
        <w:t>с</w:t>
        <w:br/>
        <w:br/>
        <w:t>т</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Т</w:t>
        <w:br/>
        <w:br/>
        <w:t>е</w:t>
        <w:br/>
        <w:br/>
        <w:t>з</w:t>
        <w:br/>
        <w:br/>
        <w:t>и</w:t>
        <w:br/>
        <w:br/>
        <w:t>с</w:t>
        <w:br/>
        <w:br/>
        <w:t>:</w:t>
        <w:br/>
        <w:br/>
        <w:t xml:space="preserve"> </w:t>
        <w:br/>
        <w:br/>
        <w:t>О</w:t>
        <w:br/>
        <w:br/>
        <w:t>б</w:t>
        <w:br/>
        <w:br/>
        <w:t>л</w:t>
        <w:br/>
        <w:br/>
        <w:t>а</w:t>
        <w:br/>
        <w:br/>
        <w:t>ч</w:t>
        <w:br/>
        <w:br/>
        <w:t>н</w:t>
        <w:br/>
        <w:br/>
        <w:t>ы</w:t>
        <w:br/>
        <w:br/>
        <w:t>е</w:t>
        <w:br/>
        <w:br/>
        <w:t xml:space="preserve"> </w:t>
        <w:br/>
        <w:br/>
        <w:t>п</w:t>
        <w:br/>
        <w:br/>
        <w:t>л</w:t>
        <w:br/>
        <w:br/>
        <w:t>а</w:t>
        <w:br/>
        <w:br/>
        <w:t>т</w:t>
        <w:br/>
        <w:br/>
        <w:t>ф</w:t>
        <w:br/>
        <w:br/>
        <w:t>о</w:t>
        <w:br/>
        <w:br/>
        <w:t>р</w:t>
        <w:br/>
        <w:br/>
        <w:t>м</w:t>
        <w:br/>
        <w:br/>
        <w:t>ы</w:t>
        <w:br/>
        <w:br/>
        <w:t xml:space="preserve"> </w:t>
        <w:br/>
        <w:br/>
        <w:t>п</w:t>
        <w:br/>
        <w:br/>
        <w:t>р</w:t>
        <w:br/>
        <w:br/>
        <w:t>е</w:t>
        <w:br/>
        <w:br/>
        <w:t>д</w:t>
        <w:br/>
        <w:br/>
        <w:t>о</w:t>
        <w:br/>
        <w:br/>
        <w:t>с</w:t>
        <w:br/>
        <w:br/>
        <w:t>т</w:t>
        <w:br/>
        <w:br/>
        <w:t>а</w:t>
        <w:br/>
        <w:br/>
        <w:t>в</w:t>
        <w:br/>
        <w:br/>
        <w:t>л</w:t>
        <w:br/>
        <w:br/>
        <w:t>я</w:t>
        <w:br/>
        <w:br/>
        <w:t>ю</w:t>
        <w:br/>
        <w:br/>
        <w:t>т</w:t>
        <w:br/>
        <w:br/>
        <w:t xml:space="preserve"> </w:t>
        <w:br/>
        <w:br/>
        <w:t>и</w:t>
        <w:br/>
        <w:br/>
        <w:t>н</w:t>
        <w:br/>
        <w:br/>
        <w:t>с</w:t>
        <w:br/>
        <w:br/>
        <w:t>т</w:t>
        <w:br/>
        <w:br/>
        <w:t>р</w:t>
        <w:br/>
        <w:br/>
        <w:t>у</w:t>
        <w:br/>
        <w:br/>
        <w:t>м</w:t>
        <w:br/>
        <w:br/>
        <w:t>е</w:t>
        <w:br/>
        <w:br/>
        <w:t>н</w:t>
        <w:br/>
        <w:br/>
        <w:t>т</w:t>
        <w:br/>
        <w:br/>
        <w:t>ы</w:t>
        <w:br/>
        <w:br/>
        <w:t xml:space="preserve"> </w:t>
        <w:br/>
        <w:br/>
        <w:t>д</w:t>
        <w:br/>
        <w:br/>
        <w:t>л</w:t>
        <w:br/>
        <w:br/>
        <w:t>я</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р</w:t>
        <w:br/>
        <w:br/>
        <w:t>а</w:t>
        <w:br/>
        <w:br/>
        <w:t>з</w:t>
        <w:br/>
        <w:br/>
        <w:t>р</w:t>
        <w:br/>
        <w:br/>
        <w:t>а</w:t>
        <w:br/>
        <w:br/>
        <w:t>б</w:t>
        <w:br/>
        <w:br/>
        <w:t>о</w:t>
        <w:br/>
        <w:br/>
        <w:t>т</w:t>
        <w:br/>
        <w:br/>
        <w:t>к</w:t>
        <w:br/>
        <w:br/>
        <w:t>и</w:t>
        <w:br/>
        <w:br/>
        <w:t xml:space="preserve"> </w:t>
        <w:br/>
        <w:br/>
        <w:t>п</w:t>
        <w:br/>
        <w:br/>
        <w:t>р</w:t>
        <w:br/>
        <w:br/>
        <w:t>и</w:t>
        <w:br/>
        <w:br/>
        <w:t>л</w:t>
        <w:br/>
        <w:br/>
        <w:t>о</w:t>
        <w:br/>
        <w:br/>
        <w:t>ж</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с</w:t>
        <w:br/>
        <w:br/>
        <w:t>к</w:t>
        <w:br/>
        <w:br/>
        <w:t>о</w:t>
        <w:br/>
        <w:br/>
        <w:t>р</w:t>
        <w:br/>
        <w:br/>
        <w:t>е</w:t>
        <w:br/>
        <w:br/>
        <w:t>н</w:t>
        <w:br/>
        <w:br/>
        <w:t>и</w:t>
        <w:br/>
        <w:br/>
        <w:t>е</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п</w:t>
        <w:br/>
        <w:br/>
        <w:t>р</w:t>
        <w:br/>
        <w:br/>
        <w:t>о</w:t>
        <w:br/>
        <w:br/>
        <w:t>д</w:t>
        <w:br/>
        <w:br/>
        <w:t>у</w:t>
        <w:br/>
        <w:br/>
        <w:t>к</w:t>
        <w:br/>
        <w:br/>
        <w:t>т</w:t>
        <w:br/>
        <w:br/>
        <w:t>о</w:t>
        <w:br/>
        <w:br/>
        <w:t>в</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br/>
        <w:br/>
        <w:t>*</w:t>
        <w:br/>
        <w:br/>
        <w:t xml:space="preserve"> </w:t>
        <w:br/>
        <w:br/>
        <w:t xml:space="preserve"> </w:t>
        <w:br/>
        <w:br/>
        <w:t xml:space="preserve"> </w:t>
        <w:br/>
        <w:br/>
        <w:t>Т</w:t>
        <w:br/>
        <w:br/>
        <w:t>е</w:t>
        <w:br/>
        <w:br/>
        <w:t>з</w:t>
        <w:br/>
        <w:br/>
        <w:t>и</w:t>
        <w:br/>
        <w:br/>
        <w:t>с</w:t>
        <w:br/>
        <w:br/>
        <w:t>:</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 xml:space="preserve"> </w:t>
        <w:br/>
        <w:br/>
        <w:t>в</w:t>
        <w:br/>
        <w:br/>
        <w:t xml:space="preserve"> </w:t>
        <w:br/>
        <w:br/>
        <w:t>о</w:t>
        <w:br/>
        <w:br/>
        <w:t>б</w:t>
        <w:br/>
        <w:br/>
        <w:t>л</w:t>
        <w:br/>
        <w:br/>
        <w:t>а</w:t>
        <w:br/>
        <w:br/>
        <w:t>к</w:t>
        <w:br/>
        <w:br/>
        <w:t>е</w:t>
        <w:br/>
        <w:br/>
        <w:t xml:space="preserve"> </w:t>
        <w:br/>
        <w:br/>
        <w:t>я</w:t>
        <w:br/>
        <w:br/>
        <w:t>в</w:t>
        <w:br/>
        <w:br/>
        <w:t>л</w:t>
        <w:br/>
        <w:br/>
        <w:t>я</w:t>
        <w:br/>
        <w:br/>
        <w:t>е</w:t>
        <w:br/>
        <w:br/>
        <w:t>т</w:t>
        <w:br/>
        <w:br/>
        <w:t>с</w:t>
        <w:br/>
        <w:br/>
        <w:t>я</w:t>
        <w:br/>
        <w:br/>
        <w:t xml:space="preserve"> </w:t>
        <w:br/>
        <w:br/>
        <w:t>в</w:t>
        <w:br/>
        <w:br/>
        <w:t>а</w:t>
        <w:br/>
        <w:br/>
        <w:t>ж</w:t>
        <w:br/>
        <w:br/>
        <w:t>н</w:t>
        <w:br/>
        <w:br/>
        <w:t>ы</w:t>
        <w:br/>
        <w:br/>
        <w:t>м</w:t>
        <w:br/>
        <w:br/>
        <w:t xml:space="preserve"> </w:t>
        <w:br/>
        <w:br/>
        <w:t>ф</w:t>
        <w:br/>
        <w:br/>
        <w:t>а</w:t>
        <w:br/>
        <w:br/>
        <w:t>к</w:t>
        <w:br/>
        <w:br/>
        <w:t>т</w:t>
        <w:br/>
        <w:br/>
        <w:t>о</w:t>
        <w:br/>
        <w:br/>
        <w:t>р</w:t>
        <w:br/>
        <w:br/>
        <w:t>о</w:t>
        <w:br/>
        <w:br/>
        <w:t>м</w:t>
        <w:br/>
        <w:br/>
        <w:t xml:space="preserve"> </w:t>
        <w:br/>
        <w:br/>
        <w:t>у</w:t>
        <w:br/>
        <w:br/>
        <w:t>с</w:t>
        <w:br/>
        <w:br/>
        <w:t>п</w:t>
        <w:br/>
        <w:br/>
        <w:t>е</w:t>
        <w:br/>
        <w:br/>
        <w:t>ш</w:t>
        <w:br/>
        <w:br/>
        <w:t>н</w:t>
        <w:br/>
        <w:br/>
        <w:t>о</w:t>
        <w:br/>
        <w:br/>
        <w:t>г</w:t>
        <w:br/>
        <w:br/>
        <w:t>о</w:t>
        <w:br/>
        <w:br/>
        <w:t xml:space="preserve"> </w:t>
        <w:br/>
        <w:br/>
        <w:t>в</w:t>
        <w:br/>
        <w:br/>
        <w:t>н</w:t>
        <w:br/>
        <w:br/>
        <w:t>е</w:t>
        <w:br/>
        <w:br/>
        <w:t>д</w:t>
        <w:br/>
        <w:br/>
        <w:t>р</w:t>
        <w:br/>
        <w:br/>
        <w:t>е</w:t>
        <w:br/>
        <w:br/>
        <w:t>н</w:t>
        <w:br/>
        <w:br/>
        <w:t>и</w:t>
        <w:br/>
        <w:br/>
        <w:t>я</w:t>
        <w:br/>
        <w:br/>
        <w:t xml:space="preserve"> </w:t>
        <w:br/>
        <w:br/>
        <w:t>о</w:t>
        <w:br/>
        <w:br/>
        <w:t>б</w:t>
        <w:br/>
        <w:br/>
        <w:t>л</w:t>
        <w:br/>
        <w:br/>
        <w:t>а</w:t>
        <w:br/>
        <w:br/>
        <w:t>ч</w:t>
        <w:br/>
        <w:br/>
        <w:t>н</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ш</w:t>
        <w:br/>
        <w:br/>
        <w:t>и</w:t>
        <w:br/>
        <w:br/>
        <w:t>ф</w:t>
        <w:br/>
        <w:br/>
        <w:t>р</w:t>
        <w:br/>
        <w:br/>
        <w:t>о</w:t>
        <w:br/>
        <w:br/>
        <w:t>в</w:t>
        <w:br/>
        <w:br/>
        <w:t>а</w:t>
        <w:br/>
        <w:br/>
        <w:t>н</w:t>
        <w:br/>
        <w:br/>
        <w:t>и</w:t>
        <w:br/>
        <w:br/>
        <w:t>я</w:t>
        <w:br/>
        <w:br/>
        <w:t>,</w:t>
        <w:br/>
        <w:br/>
        <w:t xml:space="preserve"> </w:t>
        <w:br/>
        <w:br/>
        <w:t>а</w:t>
        <w:br/>
        <w:br/>
        <w:t>у</w:t>
        <w:br/>
        <w:br/>
        <w:t>т</w:t>
        <w:br/>
        <w:br/>
        <w:t>е</w:t>
        <w:br/>
        <w:br/>
        <w:t>н</w:t>
        <w:br/>
        <w:br/>
        <w:t>т</w:t>
        <w:br/>
        <w:br/>
        <w:t>и</w:t>
        <w:br/>
        <w:br/>
        <w:t>ф</w:t>
        <w:br/>
        <w:br/>
        <w:t>и</w:t>
        <w:br/>
        <w:br/>
        <w:t>к</w:t>
        <w:br/>
        <w:br/>
        <w:t>а</w:t>
        <w:br/>
        <w:br/>
        <w:t>ц</w:t>
        <w:br/>
        <w:br/>
        <w:t>и</w:t>
        <w:br/>
        <w:br/>
        <w:t>и</w:t>
        <w:br/>
        <w:br/>
        <w:t>,</w:t>
        <w:br/>
        <w:br/>
        <w:t xml:space="preserve"> </w:t>
        <w:br/>
        <w:br/>
        <w:t>к</w:t>
        <w:br/>
        <w:br/>
        <w:t>о</w:t>
        <w:br/>
        <w:br/>
        <w:t>н</w:t>
        <w:br/>
        <w:br/>
        <w:t>т</w:t>
        <w:br/>
        <w:br/>
        <w:t>р</w:t>
        <w:br/>
        <w:br/>
        <w:t>о</w:t>
        <w:br/>
        <w:br/>
        <w:t>л</w:t>
        <w:br/>
        <w:br/>
        <w:t>я</w:t>
        <w:br/>
        <w:br/>
        <w:t xml:space="preserve"> </w:t>
        <w:br/>
        <w:br/>
        <w:t>д</w:t>
        <w:br/>
        <w:br/>
        <w:t>о</w:t>
        <w:br/>
        <w:br/>
        <w:t>с</w:t>
        <w:br/>
        <w:br/>
        <w:t>т</w:t>
        <w:br/>
        <w:br/>
        <w:t>у</w:t>
        <w:br/>
        <w:br/>
        <w:t>п</w:t>
        <w:br/>
        <w:br/>
        <w:t>а</w:t>
        <w:br/>
        <w:br/>
        <w:t>.</w:t>
        <w:br/>
        <w:br/>
        <w:br/>
        <w:br/>
        <w:br/>
        <w:br/>
        <w:br/>
        <w:br/>
        <w:t>*</w:t>
        <w:br/>
        <w:br/>
        <w:t>*</w:t>
        <w:br/>
        <w:br/>
        <w:t>С</w:t>
        <w:br/>
        <w:br/>
        <w:t>и</w:t>
        <w:br/>
        <w:br/>
        <w:t>н</w:t>
        <w:br/>
        <w:br/>
        <w:t>е</w:t>
        <w:br/>
        <w:br/>
        <w:t>р</w:t>
        <w:br/>
        <w:br/>
        <w:t>г</w:t>
        <w:br/>
        <w:br/>
        <w:t>и</w:t>
        <w:br/>
        <w:br/>
        <w:t>я</w:t>
        <w:br/>
        <w:br/>
        <w:t xml:space="preserve"> </w:t>
        <w:br/>
        <w:br/>
        <w:t>Т</w:t>
        <w:br/>
        <w:br/>
        <w:t>е</w:t>
        <w:br/>
        <w:br/>
        <w:t>х</w:t>
        <w:br/>
        <w:br/>
        <w:t>н</w:t>
        <w:br/>
        <w:br/>
        <w:t>о</w:t>
        <w:br/>
        <w:br/>
        <w:t>л</w:t>
        <w:br/>
        <w:br/>
        <w:t>о</w:t>
        <w:br/>
        <w:br/>
        <w:t>г</w:t>
        <w:br/>
        <w:br/>
        <w:t>и</w:t>
        <w:br/>
        <w:br/>
        <w:t>й</w:t>
        <w:br/>
        <w:br/>
        <w:t>:</w:t>
        <w:br/>
        <w:br/>
        <w:t xml:space="preserve"> </w:t>
        <w:br/>
        <w:br/>
        <w:t>И</w:t>
        <w:br/>
        <w:br/>
        <w:t>н</w:t>
        <w:br/>
        <w:br/>
        <w:t>т</w:t>
        <w:br/>
        <w:br/>
        <w:t>е</w:t>
        <w:br/>
        <w:br/>
        <w:t>г</w:t>
        <w:br/>
        <w:br/>
        <w:t>р</w:t>
        <w:br/>
        <w:br/>
        <w:t>и</w:t>
        <w:br/>
        <w:br/>
        <w:t>р</w:t>
        <w:br/>
        <w:br/>
        <w:t>о</w:t>
        <w:br/>
        <w:br/>
        <w:t>в</w:t>
        <w:br/>
        <w:br/>
        <w:t>а</w:t>
        <w:br/>
        <w:br/>
        <w:t>н</w:t>
        <w:br/>
        <w:br/>
        <w:t>н</w:t>
        <w:br/>
        <w:br/>
        <w:t>о</w:t>
        <w:br/>
        <w:br/>
        <w:t>е</w:t>
        <w:br/>
        <w:br/>
        <w:t xml:space="preserve"> </w:t>
        <w:br/>
        <w:br/>
        <w:t>И</w:t>
        <w:br/>
        <w:br/>
        <w:t>н</w:t>
        <w:br/>
        <w:br/>
        <w:t>т</w:t>
        <w:br/>
        <w:br/>
        <w:t>е</w:t>
        <w:br/>
        <w:br/>
        <w:t>л</w:t>
        <w:br/>
        <w:br/>
        <w:t>л</w:t>
        <w:br/>
        <w:br/>
        <w:t>е</w:t>
        <w:br/>
        <w:br/>
        <w:t>к</w:t>
        <w:br/>
        <w:br/>
        <w:t>т</w:t>
        <w:br/>
        <w:br/>
        <w:t>у</w:t>
        <w:br/>
        <w:br/>
        <w:t>а</w:t>
        <w:br/>
        <w:br/>
        <w:t>л</w:t>
        <w:br/>
        <w:br/>
        <w:t>ь</w:t>
        <w:br/>
        <w:br/>
        <w:t>н</w:t>
        <w:br/>
        <w:br/>
        <w:t>о</w:t>
        <w:br/>
        <w:br/>
        <w:t>е</w:t>
        <w:br/>
        <w:br/>
        <w:t xml:space="preserve"> </w:t>
        <w:br/>
        <w:br/>
        <w:t>П</w:t>
        <w:br/>
        <w:br/>
        <w:t>р</w:t>
        <w:br/>
        <w:br/>
        <w:t>о</w:t>
        <w:br/>
        <w:br/>
        <w:t>и</w:t>
        <w:br/>
        <w:br/>
        <w:t>з</w:t>
        <w:br/>
        <w:br/>
        <w:t>в</w:t>
        <w:br/>
        <w:br/>
        <w:t>о</w:t>
        <w:br/>
        <w:br/>
        <w:t>д</w:t>
        <w:br/>
        <w:br/>
        <w:t>с</w:t>
        <w:br/>
        <w:br/>
        <w:t>т</w:t>
        <w:br/>
        <w:br/>
        <w:t>в</w:t>
        <w:br/>
        <w:br/>
        <w:t>о</w:t>
        <w:br/>
        <w:br/>
        <w:t>*</w:t>
        <w:br/>
        <w:br/>
        <w:t>*</w:t>
        <w:br/>
        <w:br/>
        <w:br/>
        <w:br/>
        <w:br/>
        <w:br/>
        <w:br/>
        <w:br/>
        <w:t>*</w:t>
        <w:br/>
        <w:br/>
        <w:t xml:space="preserve"> </w:t>
        <w:br/>
        <w:br/>
        <w:t xml:space="preserve"> </w:t>
        <w:br/>
        <w:br/>
        <w:t xml:space="preserve"> </w:t>
        <w:br/>
        <w:br/>
        <w:t>Т</w:t>
        <w:br/>
        <w:br/>
        <w:t>е</w:t>
        <w:br/>
        <w:br/>
        <w:t>з</w:t>
        <w:br/>
        <w:br/>
        <w:t>и</w:t>
        <w:br/>
        <w:br/>
        <w:t>с</w:t>
        <w:br/>
        <w:br/>
        <w:t>:</w:t>
        <w:br/>
        <w:br/>
        <w:t xml:space="preserve"> </w:t>
        <w:br/>
        <w:br/>
        <w:t>М</w:t>
        <w:br/>
        <w:br/>
        <w:t>а</w:t>
        <w:br/>
        <w:br/>
        <w:t>к</w:t>
        <w:br/>
        <w:br/>
        <w:t>с</w:t>
        <w:br/>
        <w:br/>
        <w:t>и</w:t>
        <w:br/>
        <w:br/>
        <w:t>м</w:t>
        <w:br/>
        <w:br/>
        <w:t>а</w:t>
        <w:br/>
        <w:br/>
        <w:t>л</w:t>
        <w:br/>
        <w:br/>
        <w:t>ь</w:t>
        <w:br/>
        <w:br/>
        <w:t>н</w:t>
        <w:br/>
        <w:br/>
        <w:t>ы</w:t>
        <w:br/>
        <w:br/>
        <w:t>й</w:t>
        <w:br/>
        <w:br/>
        <w:t xml:space="preserve"> </w:t>
        <w:br/>
        <w:br/>
        <w:t>э</w:t>
        <w:br/>
        <w:br/>
        <w:t>ф</w:t>
        <w:br/>
        <w:br/>
        <w:t>ф</w:t>
        <w:br/>
        <w:br/>
        <w:t>е</w:t>
        <w:br/>
        <w:br/>
        <w:t>к</w:t>
        <w:br/>
        <w:br/>
        <w:t>т</w:t>
        <w:br/>
        <w:br/>
        <w:t xml:space="preserve"> </w:t>
        <w:br/>
        <w:br/>
        <w:t>д</w:t>
        <w:br/>
        <w:br/>
        <w:t>о</w:t>
        <w:br/>
        <w:br/>
        <w:t>с</w:t>
        <w:br/>
        <w:br/>
        <w:t>т</w:t>
        <w:br/>
        <w:br/>
        <w:t>и</w:t>
        <w:br/>
        <w:br/>
        <w:t>г</w:t>
        <w:br/>
        <w:br/>
        <w:t>а</w:t>
        <w:br/>
        <w:br/>
        <w:t>е</w:t>
        <w:br/>
        <w:br/>
        <w:t>т</w:t>
        <w:br/>
        <w:br/>
        <w:t>с</w:t>
        <w:br/>
        <w:br/>
        <w:t>я</w:t>
        <w:br/>
        <w:br/>
        <w:t xml:space="preserve"> </w:t>
        <w:br/>
        <w:br/>
        <w:t>п</w:t>
        <w:br/>
        <w:br/>
        <w:t>р</w:t>
        <w:br/>
        <w:br/>
        <w:t>и</w:t>
        <w:br/>
        <w:br/>
        <w:t xml:space="preserve"> </w:t>
        <w:br/>
        <w:br/>
        <w:t>и</w:t>
        <w:br/>
        <w:br/>
        <w:t>н</w:t>
        <w:br/>
        <w:br/>
        <w:t>т</w:t>
        <w:br/>
        <w:br/>
        <w:t>е</w:t>
        <w:br/>
        <w:br/>
        <w:t>г</w:t>
        <w:br/>
        <w:br/>
        <w:t>р</w:t>
        <w:br/>
        <w:br/>
        <w:t>а</w:t>
        <w:br/>
        <w:br/>
        <w:t>ц</w:t>
        <w:br/>
        <w:br/>
        <w:t>и</w:t>
        <w:br/>
        <w:br/>
        <w:t>и</w:t>
        <w:br/>
        <w:br/>
        <w:t xml:space="preserve"> </w:t>
        <w:br/>
        <w:br/>
        <w:t>в</w:t>
        <w:br/>
        <w:br/>
        <w:t>с</w:t>
        <w:br/>
        <w:br/>
        <w:t>е</w:t>
        <w:br/>
        <w:br/>
        <w:t>х</w:t>
        <w:br/>
        <w:br/>
        <w:t xml:space="preserve"> </w:t>
        <w:br/>
        <w:br/>
        <w:t>р</w:t>
        <w:br/>
        <w:br/>
        <w:t>а</w:t>
        <w:br/>
        <w:br/>
        <w:t>с</w:t>
        <w:br/>
        <w:br/>
        <w:t>с</w:t>
        <w:br/>
        <w:br/>
        <w:t>м</w:t>
        <w:br/>
        <w:br/>
        <w:t>о</w:t>
        <w:br/>
        <w:br/>
        <w:t>т</w:t>
        <w:br/>
        <w:br/>
        <w:t>р</w:t>
        <w:br/>
        <w:br/>
        <w:t>е</w:t>
        <w:br/>
        <w:br/>
        <w:t>н</w:t>
        <w:br/>
        <w:br/>
        <w:t>н</w:t>
        <w:br/>
        <w:br/>
        <w:t>ы</w:t>
        <w:br/>
        <w:br/>
        <w:t>х</w:t>
        <w:br/>
        <w:br/>
        <w:t xml:space="preserve"> </w:t>
        <w:br/>
        <w:br/>
        <w:t>т</w:t>
        <w:br/>
        <w:br/>
        <w:t>е</w:t>
        <w:br/>
        <w:br/>
        <w:t>х</w:t>
        <w:br/>
        <w:br/>
        <w:t>н</w:t>
        <w:br/>
        <w:br/>
        <w:t>о</w:t>
        <w:br/>
        <w:br/>
        <w:t>л</w:t>
        <w:br/>
        <w:br/>
        <w:t>о</w:t>
        <w:br/>
        <w:br/>
        <w:t>г</w:t>
        <w:br/>
        <w:br/>
        <w:t>и</w:t>
        <w:br/>
        <w:br/>
        <w:t>й</w:t>
        <w:br/>
        <w:br/>
        <w:t xml:space="preserve"> </w:t>
        <w:br/>
        <w:br/>
        <w:t>в</w:t>
        <w:br/>
        <w:br/>
        <w:t xml:space="preserve"> </w:t>
        <w:br/>
        <w:br/>
        <w:t>е</w:t>
        <w:br/>
        <w:br/>
        <w:t>д</w:t>
        <w:br/>
        <w:br/>
        <w:t>и</w:t>
        <w:br/>
        <w:br/>
        <w:t>н</w:t>
        <w:br/>
        <w:br/>
        <w:t>у</w:t>
        <w:br/>
        <w:br/>
        <w:t>ю</w:t>
        <w:br/>
        <w:br/>
        <w:t xml:space="preserve"> </w:t>
        <w:br/>
        <w:br/>
        <w:t>с</w:t>
        <w:br/>
        <w:br/>
        <w:t>и</w:t>
        <w:br/>
        <w:br/>
        <w:t>с</w:t>
        <w:br/>
        <w:br/>
        <w:t>т</w:t>
        <w:br/>
        <w:br/>
        <w:t>е</w:t>
        <w:br/>
        <w:br/>
        <w:t>м</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о</w:t>
        <w:br/>
        <w:br/>
        <w:t>з</w:t>
        <w:br/>
        <w:br/>
        <w:t>м</w:t>
        <w:br/>
        <w:br/>
        <w:t>о</w:t>
        <w:br/>
        <w:br/>
        <w:t>ж</w:t>
        <w:br/>
        <w:br/>
        <w:t>н</w:t>
        <w:br/>
        <w:br/>
        <w:t>о</w:t>
        <w:br/>
        <w:br/>
        <w:t>с</w:t>
        <w:br/>
        <w:br/>
        <w:t>т</w:t>
        <w:br/>
        <w:br/>
        <w:t>ь</w:t>
        <w:br/>
        <w:br/>
        <w:t xml:space="preserve"> </w:t>
        <w:br/>
        <w:br/>
        <w:t>с</w:t>
        <w:br/>
        <w:br/>
        <w:t>б</w:t>
        <w:br/>
        <w:br/>
        <w:t>о</w:t>
        <w:br/>
        <w:br/>
        <w:t>р</w:t>
        <w:br/>
        <w:br/>
        <w:t>а</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п</w:t>
        <w:br/>
        <w:br/>
        <w:t>о</w:t>
        <w:br/>
        <w:br/>
        <w:t>л</w:t>
        <w:br/>
        <w:br/>
        <w:t>о</w:t>
        <w:br/>
        <w:br/>
        <w:t>м</w:t>
        <w:br/>
        <w:br/>
        <w:t>о</w:t>
        <w:br/>
        <w:br/>
        <w:t>к</w:t>
        <w:br/>
        <w:br/>
        <w:t xml:space="preserve"> </w:t>
        <w:br/>
        <w:br/>
        <w:t>о</w:t>
        <w:br/>
        <w:br/>
        <w:t>б</w:t>
        <w:br/>
        <w:br/>
        <w:t>о</w:t>
        <w:br/>
        <w:br/>
        <w:t>р</w:t>
        <w:br/>
        <w:br/>
        <w:t>у</w:t>
        <w:br/>
        <w:br/>
        <w:t>д</w:t>
        <w:br/>
        <w:br/>
        <w:t>о</w:t>
        <w:br/>
        <w:br/>
        <w:t>в</w:t>
        <w:br/>
        <w:br/>
        <w:t>а</w:t>
        <w:br/>
        <w:br/>
        <w:t>н</w:t>
        <w:br/>
        <w:br/>
        <w:t>и</w:t>
        <w:br/>
        <w:br/>
        <w:t>я</w:t>
        <w:br/>
        <w:br/>
        <w:t>,</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t xml:space="preserve"> </w:t>
        <w:br/>
        <w:br/>
        <w:t>п</w:t>
        <w:br/>
        <w:br/>
        <w:t>р</w:t>
        <w:br/>
        <w:br/>
        <w:t>и</w:t>
        <w:br/>
        <w:br/>
        <w:t>н</w:t>
        <w:br/>
        <w:br/>
        <w:t>я</w:t>
        <w:br/>
        <w:br/>
        <w:t>т</w:t>
        <w:br/>
        <w:br/>
        <w:t>и</w:t>
        <w:br/>
        <w:br/>
        <w:t>я</w:t>
        <w:br/>
        <w:br/>
        <w:t xml:space="preserve"> </w:t>
        <w:br/>
        <w:br/>
        <w:t>о</w:t>
        <w:br/>
        <w:br/>
        <w:t>б</w:t>
        <w:br/>
        <w:br/>
        <w:t>о</w:t>
        <w:br/>
        <w:br/>
        <w:t>с</w:t>
        <w:br/>
        <w:br/>
        <w:t>н</w:t>
        <w:br/>
        <w:br/>
        <w:t>о</w:t>
        <w:br/>
        <w:br/>
        <w:t>в</w:t>
        <w:br/>
        <w:br/>
        <w:t>а</w:t>
        <w:br/>
        <w:br/>
        <w:t>н</w:t>
        <w:br/>
        <w:br/>
        <w:t>н</w:t>
        <w:br/>
        <w:br/>
        <w:t>ы</w:t>
        <w:br/>
        <w:br/>
        <w:t>х</w:t>
        <w:br/>
        <w:br/>
        <w:t xml:space="preserve"> </w:t>
        <w:br/>
        <w:br/>
        <w:t>у</w:t>
        <w:br/>
        <w:br/>
        <w:t>п</w:t>
        <w:br/>
        <w:br/>
        <w:t>р</w:t>
        <w:br/>
        <w:br/>
        <w:t>а</w:t>
        <w:br/>
        <w:br/>
        <w:t>в</w:t>
        <w:br/>
        <w:br/>
        <w:t>л</w:t>
        <w:br/>
        <w:br/>
        <w:t>е</w:t>
        <w:br/>
        <w:br/>
        <w:t>н</w:t>
        <w:br/>
        <w:br/>
        <w:t>ч</w:t>
        <w:br/>
        <w:br/>
        <w:t>е</w:t>
        <w:br/>
        <w:br/>
        <w:t>с</w:t>
        <w:br/>
        <w:br/>
        <w:t>к</w:t>
        <w:br/>
        <w:br/>
        <w:t>и</w:t>
        <w:br/>
        <w:br/>
        <w:t>х</w:t>
        <w:br/>
        <w:br/>
        <w:t xml:space="preserve"> </w:t>
        <w:br/>
        <w:br/>
        <w:t>р</w:t>
        <w:br/>
        <w:br/>
        <w:t>е</w:t>
        <w:br/>
        <w:br/>
        <w:t>ш</w:t>
        <w:br/>
        <w:br/>
        <w:t>е</w:t>
        <w:br/>
        <w:br/>
        <w:t>н</w:t>
        <w:br/>
        <w:br/>
        <w:t>и</w:t>
        <w:br/>
        <w:br/>
        <w:t>й</w:t>
        <w:br/>
        <w:br/>
        <w:t>.</w:t>
        <w:br/>
        <w:br/>
        <w:br/>
        <w:br/>
        <w:br/>
        <w:t>*</w:t>
        <w:br/>
        <w:br/>
        <w:t xml:space="preserve"> </w:t>
        <w:br/>
        <w:br/>
        <w:t xml:space="preserve"> </w:t>
        <w:br/>
        <w:br/>
        <w:t xml:space="preserve"> </w:t>
        <w:br/>
        <w:br/>
        <w:t>Т</w:t>
        <w:br/>
        <w:br/>
        <w:t>е</w:t>
        <w:br/>
        <w:br/>
        <w:t>з</w:t>
        <w:br/>
        <w:br/>
        <w:t>и</w:t>
        <w:br/>
        <w:br/>
        <w:t>с</w:t>
        <w:br/>
        <w:br/>
        <w:t>:</w:t>
        <w:br/>
        <w:br/>
        <w:t xml:space="preserve"> </w:t>
        <w:br/>
        <w:br/>
        <w:t>С</w:t>
        <w:br/>
        <w:br/>
        <w:t>о</w:t>
        <w:br/>
        <w:br/>
        <w:t>з</w:t>
        <w:br/>
        <w:br/>
        <w:t>д</w:t>
        <w:br/>
        <w:br/>
        <w:t>а</w:t>
        <w:br/>
        <w:br/>
        <w:t>н</w:t>
        <w:br/>
        <w:br/>
        <w:t>и</w:t>
        <w:br/>
        <w:br/>
        <w:t>е</w:t>
        <w:br/>
        <w:br/>
        <w:t xml:space="preserve"> </w:t>
        <w:br/>
        <w:br/>
        <w:t>и</w:t>
        <w:br/>
        <w:br/>
        <w:t>н</w:t>
        <w:br/>
        <w:br/>
        <w:t>т</w:t>
        <w:br/>
        <w:br/>
        <w:t>е</w:t>
        <w:br/>
        <w:br/>
        <w:t>г</w:t>
        <w:br/>
        <w:br/>
        <w:t>р</w:t>
        <w:br/>
        <w:br/>
        <w:t>и</w:t>
        <w:br/>
        <w:br/>
        <w:t>р</w:t>
        <w:br/>
        <w:br/>
        <w:t>о</w:t>
        <w:br/>
        <w:br/>
        <w:t>в</w:t>
        <w:br/>
        <w:br/>
        <w:t>а</w:t>
        <w:br/>
        <w:br/>
        <w:t>н</w:t>
        <w:br/>
        <w:br/>
        <w:t>н</w:t>
        <w:br/>
        <w:br/>
        <w:t>о</w:t>
        <w:br/>
        <w:br/>
        <w:t>й</w:t>
        <w:br/>
        <w:br/>
        <w:t xml:space="preserve"> </w:t>
        <w:br/>
        <w:br/>
        <w:t>п</w:t>
        <w:br/>
        <w:br/>
        <w:t>л</w:t>
        <w:br/>
        <w:br/>
        <w:t>а</w:t>
        <w:br/>
        <w:br/>
        <w:t>т</w:t>
        <w:br/>
        <w:br/>
        <w:t>ф</w:t>
        <w:br/>
        <w:br/>
        <w:t>о</w:t>
        <w:br/>
        <w:br/>
        <w:t>р</w:t>
        <w:br/>
        <w:br/>
        <w:t>м</w:t>
        <w:br/>
        <w:br/>
        <w:t>ы</w:t>
        <w:br/>
        <w:br/>
        <w:t>,</w:t>
        <w:br/>
        <w:br/>
        <w:t xml:space="preserve"> </w:t>
        <w:br/>
        <w:br/>
        <w:t>о</w:t>
        <w:br/>
        <w:br/>
        <w:t>б</w:t>
        <w:br/>
        <w:br/>
        <w:t>ъ</w:t>
        <w:br/>
        <w:br/>
        <w:t>е</w:t>
        <w:br/>
        <w:br/>
        <w:t>д</w:t>
        <w:br/>
        <w:br/>
        <w:t>и</w:t>
        <w:br/>
        <w:br/>
        <w:t>н</w:t>
        <w:br/>
        <w:br/>
        <w:t>я</w:t>
        <w:br/>
        <w:br/>
        <w:t>ю</w:t>
        <w:br/>
        <w:br/>
        <w:t>щ</w:t>
        <w:br/>
        <w:br/>
        <w:t>е</w:t>
        <w:br/>
        <w:br/>
        <w:t>й</w:t>
        <w:br/>
        <w:br/>
        <w:t xml:space="preserve"> </w:t>
        <w:br/>
        <w:br/>
        <w:t>I</w:t>
        <w:br/>
        <w:br/>
        <w:t>I</w:t>
        <w:br/>
        <w:br/>
        <w:t>o</w:t>
        <w:br/>
        <w:br/>
        <w:t>T</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и</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w:t>
        <w:br/>
        <w:br/>
        <w:t xml:space="preserve"> </w:t>
        <w:br/>
        <w:br/>
        <w:t>я</w:t>
        <w:br/>
        <w:br/>
        <w:t>в</w:t>
        <w:br/>
        <w:br/>
        <w:t>л</w:t>
        <w:br/>
        <w:br/>
        <w:t>я</w:t>
        <w:br/>
        <w:br/>
        <w:t>е</w:t>
        <w:br/>
        <w:br/>
        <w:t>т</w:t>
        <w:br/>
        <w:br/>
        <w:t>с</w:t>
        <w:br/>
        <w:br/>
        <w:t>я</w:t>
        <w:br/>
        <w:br/>
        <w:t xml:space="preserve"> </w:t>
        <w:br/>
        <w:br/>
        <w:t>к</w:t>
        <w:br/>
        <w:br/>
        <w:t>л</w:t>
        <w:br/>
        <w:br/>
        <w:t>ю</w:t>
        <w:br/>
        <w:br/>
        <w:t>ч</w:t>
        <w:br/>
        <w:br/>
        <w:t>е</w:t>
        <w:br/>
        <w:br/>
        <w:t>в</w:t>
        <w:br/>
        <w:br/>
        <w:t>ы</w:t>
        <w:br/>
        <w:br/>
        <w:t>м</w:t>
        <w:br/>
        <w:br/>
        <w:t xml:space="preserve"> </w:t>
        <w:br/>
        <w:br/>
        <w:t>ф</w:t>
        <w:br/>
        <w:br/>
        <w:t>а</w:t>
        <w:br/>
        <w:br/>
        <w:t>к</w:t>
        <w:br/>
        <w:br/>
        <w:t>т</w:t>
        <w:br/>
        <w:br/>
        <w:t>о</w:t>
        <w:br/>
        <w:br/>
        <w:t>р</w:t>
        <w:br/>
        <w:br/>
        <w:t>о</w:t>
        <w:br/>
        <w:br/>
        <w:t>м</w:t>
        <w:br/>
        <w:br/>
        <w:t xml:space="preserve"> </w:t>
        <w:br/>
        <w:br/>
        <w:t>у</w:t>
        <w:br/>
        <w:br/>
        <w:t>с</w:t>
        <w:br/>
        <w:br/>
        <w:t>п</w:t>
        <w:br/>
        <w:br/>
        <w:t>е</w:t>
        <w:br/>
        <w:br/>
        <w:t>ш</w:t>
        <w:br/>
        <w:br/>
        <w:t>н</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г</w:t>
        <w:br/>
        <w:br/>
        <w:t>и</w:t>
        <w:br/>
        <w:br/>
        <w:t>б</w:t>
        <w:br/>
        <w:br/>
        <w:t>к</w:t>
        <w:br/>
        <w:br/>
        <w:t>о</w:t>
        <w:br/>
        <w:br/>
        <w:t>с</w:t>
        <w:br/>
        <w:br/>
        <w:t>т</w:t>
        <w:br/>
        <w:br/>
        <w:t>и</w:t>
        <w:br/>
        <w:br/>
        <w:t xml:space="preserve"> </w:t>
        <w:br/>
        <w:br/>
        <w:t>и</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 xml:space="preserve"> </w:t>
        <w:br/>
        <w:br/>
        <w:t>п</w:t>
        <w:br/>
        <w:br/>
        <w:t>р</w:t>
        <w:br/>
        <w:br/>
        <w:t>е</w:t>
        <w:br/>
        <w:br/>
        <w:t>д</w:t>
        <w:br/>
        <w:br/>
        <w:t>п</w:t>
        <w:br/>
        <w:br/>
        <w:t>р</w:t>
        <w:br/>
        <w:br/>
        <w:t>и</w:t>
        <w:br/>
        <w:br/>
        <w:t>я</w:t>
        <w:br/>
        <w:br/>
        <w:t>т</w:t>
        <w:br/>
        <w:br/>
        <w:t>и</w:t>
        <w:br/>
        <w:br/>
        <w:t>я</w:t>
        <w:br/>
        <w:br/>
        <w:t>.</w:t>
        <w:br/>
        <w:br/>
        <w:br/>
        <w:br/>
        <w:br/>
        <w:br/>
        <w:br/>
        <w:br/>
        <w:t>*</w:t>
        <w:br/>
        <w:br/>
        <w:t>*</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w:t>
        <w:br/>
        <w:br/>
        <w:t>*</w:t>
        <w:br/>
        <w:br/>
        <w:br/>
        <w:br/>
        <w:br/>
        <w:br/>
        <w:br/>
        <w:br/>
        <w:t>*</w:t>
        <w:br/>
        <w:br/>
        <w:t xml:space="preserve"> </w:t>
        <w:br/>
        <w:br/>
        <w:t xml:space="preserve"> </w:t>
        <w:br/>
        <w:br/>
        <w:t xml:space="preserve"> </w:t>
        <w:br/>
        <w:br/>
        <w:t>Т</w:t>
        <w:br/>
        <w:br/>
        <w:t>е</w:t>
        <w:br/>
        <w:br/>
        <w:t>з</w:t>
        <w:br/>
        <w:br/>
        <w:t>и</w:t>
        <w:br/>
        <w:br/>
        <w:t>с</w:t>
        <w:br/>
        <w:br/>
        <w:t>:</w:t>
        <w:br/>
        <w:br/>
        <w:t xml:space="preserve"> </w:t>
        <w:br/>
        <w:br/>
        <w:t>Д</w:t>
        <w:br/>
        <w:br/>
        <w:t>а</w:t>
        <w:br/>
        <w:br/>
        <w:t>л</w:t>
        <w:br/>
        <w:br/>
        <w:t>ь</w:t>
        <w:br/>
        <w:br/>
        <w:t>н</w:t>
        <w:br/>
        <w:br/>
        <w:t>е</w:t>
        <w:br/>
        <w:br/>
        <w:t>й</w:t>
        <w:br/>
        <w:br/>
        <w:t>ш</w:t>
        <w:br/>
        <w:br/>
        <w:t>е</w:t>
        <w:br/>
        <w:br/>
        <w:t>е</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п</w:t>
        <w:br/>
        <w:br/>
        <w:t>о</w:t>
        <w:br/>
        <w:br/>
        <w:t>з</w:t>
        <w:br/>
        <w:br/>
        <w:t>в</w:t>
        <w:br/>
        <w:br/>
        <w:t>о</w:t>
        <w:br/>
        <w:br/>
        <w:t>л</w:t>
        <w:br/>
        <w:br/>
        <w:t>и</w:t>
        <w:br/>
        <w:br/>
        <w:t>т</w:t>
        <w:br/>
        <w:br/>
        <w:t xml:space="preserve"> </w:t>
        <w:br/>
        <w:br/>
        <w:t>с</w:t>
        <w:br/>
        <w:br/>
        <w:t>о</w:t>
        <w:br/>
        <w:br/>
        <w:t>з</w:t>
        <w:br/>
        <w:br/>
        <w:t>д</w:t>
        <w:br/>
        <w:br/>
        <w:t>а</w:t>
        <w:br/>
        <w:br/>
        <w:t>т</w:t>
        <w:br/>
        <w:br/>
        <w:t>ь</w:t>
        <w:br/>
        <w:br/>
        <w:t xml:space="preserve"> </w:t>
        <w:br/>
        <w:br/>
        <w:t>б</w:t>
        <w:br/>
        <w:br/>
        <w:t>о</w:t>
        <w:br/>
        <w:br/>
        <w:t>л</w:t>
        <w:br/>
        <w:br/>
        <w:t>е</w:t>
        <w:br/>
        <w:br/>
        <w:t>е</w:t>
        <w:br/>
        <w:br/>
        <w:t xml:space="preserve"> </w:t>
        <w:br/>
        <w:br/>
        <w:t>и</w:t>
        <w:br/>
        <w:br/>
        <w:t>н</w:t>
        <w:br/>
        <w:br/>
        <w:t>т</w:t>
        <w:br/>
        <w:br/>
        <w:t>е</w:t>
        <w:br/>
        <w:br/>
        <w:t>л</w:t>
        <w:br/>
        <w:br/>
        <w:t>л</w:t>
        <w:br/>
        <w:br/>
        <w:t>е</w:t>
        <w:br/>
        <w:br/>
        <w:t>к</w:t>
        <w:br/>
        <w:br/>
        <w:t>т</w:t>
        <w:br/>
        <w:br/>
        <w:t>у</w:t>
        <w:br/>
        <w:br/>
        <w:t>а</w:t>
        <w:br/>
        <w:br/>
        <w:t>л</w:t>
        <w:br/>
        <w:br/>
        <w:t>ь</w:t>
        <w:br/>
        <w:br/>
        <w:t>н</w:t>
        <w:br/>
        <w:br/>
        <w:t>ы</w:t>
        <w:br/>
        <w:br/>
        <w:t>е</w:t>
        <w:br/>
        <w:br/>
        <w:t xml:space="preserve"> </w:t>
        <w:br/>
        <w:br/>
        <w:t>и</w:t>
        <w:br/>
        <w:br/>
        <w:t xml:space="preserve"> </w:t>
        <w:br/>
        <w:br/>
        <w:t>а</w:t>
        <w:br/>
        <w:br/>
        <w:t>в</w:t>
        <w:br/>
        <w:br/>
        <w:t>т</w:t>
        <w:br/>
        <w:br/>
        <w:t>о</w:t>
        <w:br/>
        <w:br/>
        <w:t>н</w:t>
        <w:br/>
        <w:br/>
        <w:t>о</w:t>
        <w:br/>
        <w:br/>
        <w:t>м</w:t>
        <w:br/>
        <w:br/>
        <w:t>н</w:t>
        <w:br/>
        <w:br/>
        <w:t>ы</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о</w:t>
        <w:br/>
        <w:br/>
        <w:t>з</w:t>
        <w:br/>
        <w:br/>
        <w:t>м</w:t>
        <w:br/>
        <w:br/>
        <w:t>о</w:t>
        <w:br/>
        <w:br/>
        <w:t>ж</w:t>
        <w:br/>
        <w:br/>
        <w:t>н</w:t>
        <w:br/>
        <w:br/>
        <w:t>о</w:t>
        <w:br/>
        <w:br/>
        <w:t>с</w:t>
        <w:br/>
        <w:br/>
        <w:t>т</w:t>
        <w:br/>
        <w:br/>
        <w:t>ь</w:t>
        <w:br/>
        <w:br/>
        <w:t xml:space="preserve"> </w:t>
        <w:br/>
        <w:br/>
        <w:t>а</w:t>
        <w:br/>
        <w:br/>
        <w:t>в</w:t>
        <w:br/>
        <w:br/>
        <w:t>т</w:t>
        <w:br/>
        <w:br/>
        <w:t>о</w:t>
        <w:br/>
        <w:br/>
        <w:t>м</w:t>
        <w:br/>
        <w:br/>
        <w:t>а</w:t>
        <w:br/>
        <w:br/>
        <w:t>т</w:t>
        <w:br/>
        <w:br/>
        <w:t>и</w:t>
        <w:br/>
        <w:br/>
        <w:t>з</w:t>
        <w:br/>
        <w:br/>
        <w:t>а</w:t>
        <w:br/>
        <w:br/>
        <w:t>ц</w:t>
        <w:br/>
        <w:br/>
        <w:t>и</w:t>
        <w:br/>
        <w:br/>
        <w:t>и</w:t>
        <w:br/>
        <w:br/>
        <w:t xml:space="preserve"> </w:t>
        <w:br/>
        <w:br/>
        <w:t>с</w:t>
        <w:br/>
        <w:br/>
        <w:t>л</w:t>
        <w:br/>
        <w:br/>
        <w:t>о</w:t>
        <w:br/>
        <w:br/>
        <w:t>ж</w:t>
        <w:br/>
        <w:br/>
        <w:t>н</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t xml:space="preserve"> </w:t>
        <w:br/>
        <w:br/>
        <w:t>о</w:t>
        <w:br/>
        <w:br/>
        <w:t>п</w:t>
        <w:br/>
        <w:br/>
        <w:t>т</w:t>
        <w:br/>
        <w:br/>
        <w:t>и</w:t>
        <w:br/>
        <w:br/>
        <w:t>м</w:t>
        <w:br/>
        <w:br/>
        <w:t>и</w:t>
        <w:br/>
        <w:br/>
        <w:t>з</w:t>
        <w:br/>
        <w:br/>
        <w:t>а</w:t>
        <w:br/>
        <w:br/>
        <w:t>ц</w:t>
        <w:br/>
        <w:br/>
        <w:t>и</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br/>
        <w:br/>
        <w:t>*</w:t>
        <w:br/>
        <w:br/>
        <w:t xml:space="preserve"> </w:t>
        <w:br/>
        <w:br/>
        <w:t xml:space="preserve"> </w:t>
        <w:br/>
        <w:br/>
        <w:t xml:space="preserve"> </w:t>
        <w:br/>
        <w:br/>
        <w:t>Т</w:t>
        <w:br/>
        <w:br/>
        <w:t>е</w:t>
        <w:br/>
        <w:br/>
        <w:t>з</w:t>
        <w:br/>
        <w:br/>
        <w:t>и</w:t>
        <w:br/>
        <w:br/>
        <w:t>с</w:t>
        <w:br/>
        <w:br/>
        <w:t>:</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в</w:t>
        <w:br/>
        <w:br/>
        <w:t>и</w:t>
        <w:br/>
        <w:br/>
        <w:t>р</w:t>
        <w:br/>
        <w:br/>
        <w:t>т</w:t>
        <w:br/>
        <w:br/>
        <w:t>у</w:t>
        <w:br/>
        <w:br/>
        <w:t>а</w:t>
        <w:br/>
        <w:br/>
        <w:t>л</w:t>
        <w:br/>
        <w:br/>
        <w:t>ь</w:t>
        <w:br/>
        <w:br/>
        <w:t>н</w:t>
        <w:br/>
        <w:br/>
        <w:t>о</w:t>
        <w:br/>
        <w:br/>
        <w:t>й</w:t>
        <w:br/>
        <w:br/>
        <w:t xml:space="preserve"> </w:t>
        <w:br/>
        <w:br/>
        <w:t>и</w:t>
        <w:br/>
        <w:br/>
        <w:t xml:space="preserve"> </w:t>
        <w:br/>
        <w:br/>
        <w:t>д</w:t>
        <w:br/>
        <w:br/>
        <w:t>о</w:t>
        <w:br/>
        <w:br/>
        <w:t>п</w:t>
        <w:br/>
        <w:br/>
        <w:t>о</w:t>
        <w:br/>
        <w:br/>
        <w:t>л</w:t>
        <w:br/>
        <w:br/>
        <w:t>н</w:t>
        <w:br/>
        <w:br/>
        <w:t>е</w:t>
        <w:br/>
        <w:br/>
        <w:t>н</w:t>
        <w:br/>
        <w:br/>
        <w:t>н</w:t>
        <w:br/>
        <w:br/>
        <w:t>о</w:t>
        <w:br/>
        <w:br/>
        <w:t>й</w:t>
        <w:br/>
        <w:br/>
        <w:t xml:space="preserve"> </w:t>
        <w:br/>
        <w:br/>
        <w:t>р</w:t>
        <w:br/>
        <w:br/>
        <w:t>е</w:t>
        <w:br/>
        <w:br/>
        <w:t>а</w:t>
        <w:br/>
        <w:br/>
        <w:t>л</w:t>
        <w:br/>
        <w:br/>
        <w:t>ь</w:t>
        <w:br/>
        <w:br/>
        <w:t>н</w:t>
        <w:br/>
        <w:br/>
        <w:t>о</w:t>
        <w:br/>
        <w:br/>
        <w:t>с</w:t>
        <w:br/>
        <w:br/>
        <w:t>т</w:t>
        <w:br/>
        <w:br/>
        <w:t>и</w:t>
        <w:br/>
        <w:br/>
        <w:t xml:space="preserve"> </w:t>
        <w:br/>
        <w:br/>
        <w:t>п</w:t>
        <w:br/>
        <w:br/>
        <w:t>о</w:t>
        <w:br/>
        <w:br/>
        <w:t>з</w:t>
        <w:br/>
        <w:br/>
        <w:t>в</w:t>
        <w:br/>
        <w:br/>
        <w:t>о</w:t>
        <w:br/>
        <w:br/>
        <w:t>л</w:t>
        <w:br/>
        <w:br/>
        <w:t>и</w:t>
        <w:br/>
        <w:br/>
        <w:t>т</w:t>
        <w:br/>
        <w:br/>
        <w:t xml:space="preserve"> </w:t>
        <w:br/>
        <w:br/>
        <w:t>с</w:t>
        <w:br/>
        <w:br/>
        <w:t>о</w:t>
        <w:br/>
        <w:br/>
        <w:t>з</w:t>
        <w:br/>
        <w:br/>
        <w:t>д</w:t>
        <w:br/>
        <w:br/>
        <w:t>а</w:t>
        <w:br/>
        <w:br/>
        <w:t>т</w:t>
        <w:br/>
        <w:br/>
        <w:t>ь</w:t>
        <w:br/>
        <w:br/>
        <w:t xml:space="preserve"> </w:t>
        <w:br/>
        <w:br/>
        <w:t>б</w:t>
        <w:br/>
        <w:br/>
        <w:t>о</w:t>
        <w:br/>
        <w:br/>
        <w:t>л</w:t>
        <w:br/>
        <w:br/>
        <w:t>е</w:t>
        <w:br/>
        <w:br/>
        <w:t>е</w:t>
        <w:br/>
        <w:br/>
        <w:t xml:space="preserve"> </w:t>
        <w:br/>
        <w:br/>
        <w:t>э</w:t>
        <w:br/>
        <w:br/>
        <w:t>ф</w:t>
        <w:br/>
        <w:br/>
        <w:t>ф</w:t>
        <w:br/>
        <w:br/>
        <w:t>е</w:t>
        <w:br/>
        <w:br/>
        <w:t>к</w:t>
        <w:br/>
        <w:br/>
        <w:t>т</w:t>
        <w:br/>
        <w:br/>
        <w:t>и</w:t>
        <w:br/>
        <w:br/>
        <w:t>в</w:t>
        <w:br/>
        <w:br/>
        <w:t>н</w:t>
        <w:br/>
        <w:br/>
        <w:t>ы</w:t>
        <w:br/>
        <w:br/>
        <w:t>е</w:t>
        <w:br/>
        <w:br/>
        <w:t xml:space="preserve"> </w:t>
        <w:br/>
        <w:br/>
        <w:t>и</w:t>
        <w:br/>
        <w:br/>
        <w:t>н</w:t>
        <w:br/>
        <w:br/>
        <w:t>с</w:t>
        <w:br/>
        <w:br/>
        <w:t>т</w:t>
        <w:br/>
        <w:br/>
        <w:t>р</w:t>
        <w:br/>
        <w:br/>
        <w:t>у</w:t>
        <w:br/>
        <w:br/>
        <w:t>м</w:t>
        <w:br/>
        <w:br/>
        <w:t>е</w:t>
        <w:br/>
        <w:br/>
        <w:t>н</w:t>
        <w:br/>
        <w:br/>
        <w:t>т</w:t>
        <w:br/>
        <w:br/>
        <w:t>ы</w:t>
        <w:br/>
        <w:br/>
        <w:t xml:space="preserve"> </w:t>
        <w:br/>
        <w:br/>
        <w:t>д</w:t>
        <w:br/>
        <w:br/>
        <w:t>л</w:t>
        <w:br/>
        <w:br/>
        <w:t>я</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w:t>
        <w:br/>
        <w:br/>
        <w:t xml:space="preserve"> </w:t>
        <w:br/>
        <w:br/>
        <w:t>у</w:t>
        <w:br/>
        <w:br/>
        <w:t>д</w:t>
        <w:br/>
        <w:br/>
        <w:t>а</w:t>
        <w:br/>
        <w:br/>
        <w:t>л</w:t>
        <w:br/>
        <w:br/>
        <w:t>е</w:t>
        <w:br/>
        <w:br/>
        <w:t>н</w:t>
        <w:br/>
        <w:br/>
        <w:t>н</w:t>
        <w:br/>
        <w:br/>
        <w:t>о</w:t>
        <w:br/>
        <w:br/>
        <w:t>й</w:t>
        <w:br/>
        <w:br/>
        <w:t xml:space="preserve"> </w:t>
        <w:br/>
        <w:br/>
        <w:t>п</w:t>
        <w:br/>
        <w:br/>
        <w:t>о</w:t>
        <w:br/>
        <w:br/>
        <w:t>д</w:t>
        <w:br/>
        <w:br/>
        <w:t>д</w:t>
        <w:br/>
        <w:br/>
        <w:t>е</w:t>
        <w:br/>
        <w:br/>
        <w:t>р</w:t>
        <w:br/>
        <w:br/>
        <w:t>ж</w:t>
        <w:br/>
        <w:br/>
        <w:t>к</w:t>
        <w:br/>
        <w:br/>
        <w:t>и</w:t>
        <w:br/>
        <w:br/>
        <w:t xml:space="preserve"> </w:t>
        <w:br/>
        <w:br/>
        <w:t>и</w:t>
        <w:br/>
        <w:br/>
        <w:t xml:space="preserve"> </w:t>
        <w:br/>
        <w:br/>
        <w:t>и</w:t>
        <w:br/>
        <w:br/>
        <w:t>н</w:t>
        <w:br/>
        <w:br/>
        <w:t>т</w:t>
        <w:br/>
        <w:br/>
        <w:t>е</w:t>
        <w:br/>
        <w:br/>
        <w:t>р</w:t>
        <w:br/>
        <w:br/>
        <w:t>а</w:t>
        <w:br/>
        <w:br/>
        <w:t>к</w:t>
        <w:br/>
        <w:br/>
        <w:t>т</w:t>
        <w:br/>
        <w:br/>
        <w:t>и</w:t>
        <w:br/>
        <w:br/>
        <w:t>в</w:t>
        <w:br/>
        <w:br/>
        <w:t>н</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к</w:t>
        <w:br/>
        <w:br/>
        <w:t>р</w:t>
        <w:br/>
        <w:br/>
        <w:t>а</w:t>
        <w:br/>
        <w:br/>
        <w:t>щ</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у</w:t>
        <w:br/>
        <w:br/>
        <w:t>ч</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 xml:space="preserve"> </w:t>
        <w:br/>
        <w:br/>
        <w:t>о</w:t>
        <w:br/>
        <w:br/>
        <w:t>б</w:t>
        <w:br/>
        <w:br/>
        <w:t>с</w:t>
        <w:br/>
        <w:br/>
        <w:t>л</w:t>
        <w:br/>
        <w:br/>
        <w:t>у</w:t>
        <w:br/>
        <w:br/>
        <w:t>ж</w:t>
        <w:br/>
        <w:br/>
        <w:t>и</w:t>
        <w:br/>
        <w:br/>
        <w:t>в</w:t>
        <w:br/>
        <w:br/>
        <w:t>а</w:t>
        <w:br/>
        <w:br/>
        <w:t>н</w:t>
        <w:br/>
        <w:br/>
        <w:t>и</w:t>
        <w:br/>
        <w:br/>
        <w:t>я</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Т</w:t>
        <w:br/>
        <w:br/>
        <w:t>е</w:t>
        <w:br/>
        <w:br/>
        <w:t>з</w:t>
        <w:br/>
        <w:br/>
        <w:t>и</w:t>
        <w:br/>
        <w:br/>
        <w:t>с</w:t>
        <w:br/>
        <w:br/>
        <w:t>:</w:t>
        <w:br/>
        <w:br/>
        <w:t xml:space="preserve"> </w:t>
        <w:br/>
        <w:br/>
        <w:t>С</w:t>
        <w:br/>
        <w:br/>
        <w:t>т</w:t>
        <w:br/>
        <w:br/>
        <w:t>а</w:t>
        <w:br/>
        <w:br/>
        <w:t>н</w:t>
        <w:br/>
        <w:br/>
        <w:t>д</w:t>
        <w:br/>
        <w:br/>
        <w:t>а</w:t>
        <w:br/>
        <w:br/>
        <w:t>р</w:t>
        <w:br/>
        <w:br/>
        <w:t>т</w:t>
        <w:br/>
        <w:br/>
        <w:t>и</w:t>
        <w:br/>
        <w:br/>
        <w:t>з</w:t>
        <w:br/>
        <w:br/>
        <w:t>а</w:t>
        <w:br/>
        <w:br/>
        <w:t>ц</w:t>
        <w:br/>
        <w:br/>
        <w:t>и</w:t>
        <w:br/>
        <w:br/>
        <w:t>я</w:t>
        <w:br/>
        <w:br/>
        <w:t xml:space="preserve"> </w:t>
        <w:br/>
        <w:br/>
        <w:t>и</w:t>
        <w:br/>
        <w:br/>
        <w:t xml:space="preserve"> </w:t>
        <w:br/>
        <w:br/>
        <w:t>i</w:t>
        <w:br/>
        <w:br/>
        <w:t>n</w:t>
        <w:br/>
        <w:br/>
        <w:t>t</w:t>
        <w:br/>
        <w:br/>
        <w:t>e</w:t>
        <w:br/>
        <w:br/>
        <w:t>r</w:t>
        <w:br/>
        <w:br/>
        <w:t>o</w:t>
        <w:br/>
        <w:br/>
        <w:t>p</w:t>
        <w:br/>
        <w:br/>
        <w:t>e</w:t>
        <w:br/>
        <w:br/>
        <w:t>r</w:t>
        <w:br/>
        <w:br/>
        <w:t>a</w:t>
        <w:br/>
        <w:br/>
        <w:t>b</w:t>
        <w:br/>
        <w:br/>
        <w:t>i</w:t>
        <w:br/>
        <w:br/>
        <w:t>l</w:t>
        <w:br/>
        <w:br/>
        <w:t>i</w:t>
        <w:br/>
        <w:br/>
        <w:t>t</w:t>
        <w:br/>
        <w:br/>
        <w:t>y</w:t>
        <w:br/>
        <w:br/>
        <w:t xml:space="preserve"> </w:t>
        <w:br/>
        <w:br/>
        <w:t>т</w:t>
        <w:br/>
        <w:br/>
        <w:t>е</w:t>
        <w:br/>
        <w:br/>
        <w:t>х</w:t>
        <w:br/>
        <w:br/>
        <w:t>н</w:t>
        <w:br/>
        <w:br/>
        <w:t>о</w:t>
        <w:br/>
        <w:br/>
        <w:t>л</w:t>
        <w:br/>
        <w:br/>
        <w:t>о</w:t>
        <w:br/>
        <w:br/>
        <w:t>г</w:t>
        <w:br/>
        <w:br/>
        <w:t>и</w:t>
        <w:br/>
        <w:br/>
        <w:t>й</w:t>
        <w:br/>
        <w:br/>
        <w:t xml:space="preserve"> </w:t>
        <w:br/>
        <w:br/>
        <w:t>с</w:t>
        <w:br/>
        <w:br/>
        <w:t>т</w:t>
        <w:br/>
        <w:br/>
        <w:t>а</w:t>
        <w:br/>
        <w:br/>
        <w:t>н</w:t>
        <w:br/>
        <w:br/>
        <w:t>у</w:t>
        <w:br/>
        <w:br/>
        <w:t>т</w:t>
        <w:br/>
        <w:br/>
        <w:t xml:space="preserve"> </w:t>
        <w:br/>
        <w:br/>
        <w:t>к</w:t>
        <w:br/>
        <w:br/>
        <w:t>л</w:t>
        <w:br/>
        <w:br/>
        <w:t>ю</w:t>
        <w:br/>
        <w:br/>
        <w:t>ч</w:t>
        <w:br/>
        <w:br/>
        <w:t>е</w:t>
        <w:br/>
        <w:br/>
        <w:t>в</w:t>
        <w:br/>
        <w:br/>
        <w:t>ы</w:t>
        <w:br/>
        <w:br/>
        <w:t>м</w:t>
        <w:br/>
        <w:br/>
        <w:t>и</w:t>
        <w:br/>
        <w:br/>
        <w:t xml:space="preserve"> </w:t>
        <w:br/>
        <w:br/>
        <w:t>ф</w:t>
        <w:br/>
        <w:br/>
        <w:t>а</w:t>
        <w:br/>
        <w:br/>
        <w:t>к</w:t>
        <w:br/>
        <w:br/>
        <w:t>т</w:t>
        <w:br/>
        <w:br/>
        <w:t>о</w:t>
        <w:br/>
        <w:br/>
        <w:t>р</w:t>
        <w:br/>
        <w:br/>
        <w:t>а</w:t>
        <w:br/>
        <w:br/>
        <w:t>м</w:t>
        <w:br/>
        <w:br/>
        <w:t>и</w:t>
        <w:br/>
        <w:br/>
        <w:t xml:space="preserve"> </w:t>
        <w:br/>
        <w:br/>
        <w:t>д</w:t>
        <w:br/>
        <w:br/>
        <w:t>л</w:t>
        <w:br/>
        <w:br/>
        <w:t>я</w:t>
        <w:br/>
        <w:br/>
        <w:t xml:space="preserve"> </w:t>
        <w:br/>
        <w:br/>
        <w:t>ш</w:t>
        <w:br/>
        <w:br/>
        <w:t>и</w:t>
        <w:br/>
        <w:br/>
        <w:t>р</w:t>
        <w:br/>
        <w:br/>
        <w:t>о</w:t>
        <w:br/>
        <w:br/>
        <w:t>к</w:t>
        <w:br/>
        <w:br/>
        <w:t>о</w:t>
        <w:br/>
        <w:br/>
        <w:t>г</w:t>
        <w:br/>
        <w:br/>
        <w:t>о</w:t>
        <w:br/>
        <w:br/>
        <w:t xml:space="preserve"> </w:t>
        <w:br/>
        <w:br/>
        <w:t>р</w:t>
        <w:br/>
        <w:br/>
        <w:t>а</w:t>
        <w:br/>
        <w:br/>
        <w:t>с</w:t>
        <w:br/>
        <w:br/>
        <w:t>п</w:t>
        <w:br/>
        <w:br/>
        <w:t>р</w:t>
        <w:br/>
        <w:br/>
        <w:t>о</w:t>
        <w:br/>
        <w:br/>
        <w:t>с</w:t>
        <w:br/>
        <w:br/>
        <w:t>т</w:t>
        <w:br/>
        <w:br/>
        <w:t>р</w:t>
        <w:br/>
        <w:br/>
        <w:t>а</w:t>
        <w:br/>
        <w:br/>
        <w:t>н</w:t>
        <w:br/>
        <w:br/>
        <w:t>е</w:t>
        <w:br/>
        <w:br/>
        <w:t>н</w:t>
        <w:br/>
        <w:br/>
        <w:t>и</w:t>
        <w:br/>
        <w:br/>
        <w:t>я</w:t>
        <w:br/>
        <w:br/>
        <w:t xml:space="preserve"> </w:t>
        <w:br/>
        <w:br/>
        <w:t>и</w:t>
        <w:br/>
        <w:br/>
        <w:t>н</w:t>
        <w:br/>
        <w:br/>
        <w:t>т</w:t>
        <w:br/>
        <w:br/>
        <w:t>е</w:t>
        <w:br/>
        <w:br/>
        <w:t>л</w:t>
        <w:br/>
        <w:br/>
        <w:t>л</w:t>
        <w:br/>
        <w:br/>
        <w:t>е</w:t>
        <w:br/>
        <w:br/>
        <w:t>к</w:t>
        <w:br/>
        <w:br/>
        <w:t>т</w:t>
        <w:br/>
        <w:br/>
        <w:t>у</w:t>
        <w:br/>
        <w:br/>
        <w:t>а</w:t>
        <w:br/>
        <w:br/>
        <w:t>л</w:t>
        <w:br/>
        <w:br/>
        <w:t>ь</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и</w:t>
        <w:br/>
        <w:br/>
        <w:t>н</w:t>
        <w:br/>
        <w:br/>
        <w:t>т</w:t>
        <w:br/>
        <w:br/>
        <w:t>е</w:t>
        <w:br/>
        <w:br/>
        <w:t>г</w:t>
        <w:br/>
        <w:br/>
        <w:t>р</w:t>
        <w:br/>
        <w:br/>
        <w:t>а</w:t>
        <w:br/>
        <w:br/>
        <w:t>ц</w:t>
        <w:br/>
        <w:br/>
        <w:t>и</w:t>
        <w:br/>
        <w:br/>
        <w:t>ю</w:t>
        <w:br/>
        <w:br/>
        <w:t>,</w:t>
        <w:br/>
        <w:br/>
        <w:t xml:space="preserve"> </w:t>
        <w:br/>
        <w:br/>
        <w:t>п</w:t>
        <w:br/>
        <w:br/>
        <w:t>о</w:t>
        <w:br/>
        <w:br/>
        <w:t>в</w:t>
        <w:br/>
        <w:br/>
        <w:t>ы</w:t>
        <w:br/>
        <w:br/>
        <w:t>ш</w:t>
        <w:br/>
        <w:br/>
        <w:t>е</w:t>
        <w:br/>
        <w:br/>
        <w:t>н</w:t>
        <w:br/>
        <w:br/>
        <w:t>и</w:t>
        <w:br/>
        <w:br/>
        <w:t>е</w:t>
        <w:br/>
        <w:br/>
        <w:t xml:space="preserve"> </w:t>
        <w:br/>
        <w:br/>
        <w:t>г</w:t>
        <w:br/>
        <w:br/>
        <w:t>и</w:t>
        <w:br/>
        <w:br/>
        <w:t>б</w:t>
        <w:br/>
        <w:br/>
        <w:t>к</w:t>
        <w:br/>
        <w:br/>
        <w:t>о</w:t>
        <w:br/>
        <w:br/>
        <w:t>с</w:t>
        <w:br/>
        <w:br/>
        <w:t>т</w:t>
        <w:br/>
        <w:br/>
        <w:t>и</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с</w:t>
        <w:br/>
        <w:br/>
        <w:t>т</w:t>
        <w:br/>
        <w:br/>
        <w:t>и</w:t>
        <w:br/>
        <w:br/>
        <w:t xml:space="preserve"> </w:t>
        <w:br/>
        <w:br/>
        <w:t>с</w:t>
        <w:br/>
        <w:br/>
        <w:t>и</w:t>
        <w:br/>
        <w:br/>
        <w:t>с</w:t>
        <w:br/>
        <w:br/>
        <w:t>т</w:t>
        <w:br/>
        <w:br/>
        <w:t>е</w:t>
        <w:br/>
        <w:br/>
        <w:t>м</w:t>
        <w:br/>
        <w:br/>
        <w:t>.</w:t>
        <w:br/>
        <w:br/>
        <w:br/>
        <w:br/>
        <w:br/>
        <w:br/>
        <w:br/>
        <w:br/>
        <w:t>*</w:t>
        <w:br/>
        <w:br/>
        <w:t>*</w:t>
        <w:br/>
        <w:br/>
        <w:t>З</w:t>
        <w:br/>
        <w:br/>
        <w:t>а</w:t>
        <w:br/>
        <w:br/>
        <w:t>к</w:t>
        <w:br/>
        <w:br/>
        <w:t>л</w:t>
        <w:br/>
        <w:br/>
        <w:t>ю</w:t>
        <w:br/>
        <w:br/>
        <w:t>ч</w:t>
        <w:br/>
        <w:br/>
        <w:t>е</w:t>
        <w:br/>
        <w:br/>
        <w:t>н</w:t>
        <w:br/>
        <w:br/>
        <w:t>и</w:t>
        <w:br/>
        <w:br/>
        <w:t>е</w:t>
        <w:br/>
        <w:br/>
        <w:t>*</w:t>
        <w:br/>
        <w:br/>
        <w:t>*</w:t>
        <w:br/>
        <w:br/>
        <w:br/>
        <w:br/>
        <w:br/>
        <w:br/>
        <w:br/>
        <w:br/>
        <w:t>*</w:t>
        <w:br/>
        <w:br/>
        <w:t xml:space="preserve"> </w:t>
        <w:br/>
        <w:br/>
        <w:t xml:space="preserve"> </w:t>
        <w:br/>
        <w:br/>
        <w:t xml:space="preserve"> </w:t>
        <w:br/>
        <w:br/>
        <w:t>Т</w:t>
        <w:br/>
        <w:br/>
        <w:t>е</w:t>
        <w:br/>
        <w:br/>
        <w:t>з</w:t>
        <w:br/>
        <w:br/>
        <w:t>и</w:t>
        <w:br/>
        <w:br/>
        <w:t>с</w:t>
        <w:br/>
        <w:br/>
        <w:t>:</w:t>
        <w:br/>
        <w:br/>
        <w:t xml:space="preserve"> </w:t>
        <w:br/>
        <w:br/>
        <w:t>И</w:t>
        <w:br/>
        <w:br/>
        <w:t>н</w:t>
        <w:br/>
        <w:br/>
        <w:t>т</w:t>
        <w:br/>
        <w:br/>
        <w:t>е</w:t>
        <w:br/>
        <w:br/>
        <w:t>л</w:t>
        <w:br/>
        <w:br/>
        <w:t>л</w:t>
        <w:br/>
        <w:br/>
        <w:t>е</w:t>
        <w:br/>
        <w:br/>
        <w:t>к</w:t>
        <w:br/>
        <w:br/>
        <w:t>т</w:t>
        <w:br/>
        <w:br/>
        <w:t>у</w:t>
        <w:br/>
        <w:br/>
        <w:t>а</w:t>
        <w:br/>
        <w:br/>
        <w:t>л</w:t>
        <w:br/>
        <w:br/>
        <w:t>ь</w:t>
        <w:br/>
        <w:br/>
        <w:t>н</w:t>
        <w:br/>
        <w:br/>
        <w:t>о</w:t>
        <w:br/>
        <w:br/>
        <w:t>е</w:t>
        <w:br/>
        <w:br/>
        <w:t xml:space="preserve"> </w:t>
        <w:br/>
        <w:br/>
        <w:t>п</w:t>
        <w:br/>
        <w:br/>
        <w:t>р</w:t>
        <w:br/>
        <w:br/>
        <w:t>о</w:t>
        <w:br/>
        <w:br/>
        <w:t>и</w:t>
        <w:br/>
        <w:br/>
        <w:t>з</w:t>
        <w:br/>
        <w:br/>
        <w:t>в</w:t>
        <w:br/>
        <w:br/>
        <w:t>о</w:t>
        <w:br/>
        <w:br/>
        <w:t>д</w:t>
        <w:br/>
        <w:br/>
        <w:t>с</w:t>
        <w:br/>
        <w:br/>
        <w:t>т</w:t>
        <w:br/>
        <w:br/>
        <w:t>в</w:t>
        <w:br/>
        <w:br/>
        <w:t>о</w:t>
        <w:br/>
        <w:br/>
        <w:t>,</w:t>
        <w:br/>
        <w:br/>
        <w:t xml:space="preserve"> </w:t>
        <w:br/>
        <w:br/>
        <w:t>о</w:t>
        <w:br/>
        <w:br/>
        <w:t>с</w:t>
        <w:br/>
        <w:br/>
        <w:t>н</w:t>
        <w:br/>
        <w:br/>
        <w:t>о</w:t>
        <w:br/>
        <w:br/>
        <w:t>в</w:t>
        <w:br/>
        <w:br/>
        <w:t>а</w:t>
        <w:br/>
        <w:br/>
        <w:t>н</w:t>
        <w:br/>
        <w:br/>
        <w:t>н</w:t>
        <w:br/>
        <w:br/>
        <w:t>о</w:t>
        <w:br/>
        <w:br/>
        <w:t>е</w:t>
        <w:br/>
        <w:br/>
        <w:t xml:space="preserve"> </w:t>
        <w:br/>
        <w:br/>
        <w:t>н</w:t>
        <w:br/>
        <w:br/>
        <w:t>а</w:t>
        <w:br/>
        <w:br/>
        <w:t xml:space="preserve"> </w:t>
        <w:br/>
        <w:br/>
        <w:t>и</w:t>
        <w:br/>
        <w:br/>
        <w:t>н</w:t>
        <w:br/>
        <w:br/>
        <w:t>т</w:t>
        <w:br/>
        <w:br/>
        <w:t>е</w:t>
        <w:br/>
        <w:br/>
        <w:t>г</w:t>
        <w:br/>
        <w:br/>
        <w:t>р</w:t>
        <w:br/>
        <w:br/>
        <w:t>а</w:t>
        <w:br/>
        <w:br/>
        <w:t>ц</w:t>
        <w:br/>
        <w:br/>
        <w:t>и</w:t>
        <w:br/>
        <w:br/>
        <w:t>и</w:t>
        <w:br/>
        <w:br/>
        <w:t xml:space="preserve"> </w:t>
        <w:br/>
        <w:br/>
        <w:t>с</w:t>
        <w:br/>
        <w:br/>
        <w:t>о</w:t>
        <w:br/>
        <w:br/>
        <w:t>в</w:t>
        <w:br/>
        <w:br/>
        <w:t>р</w:t>
        <w:br/>
        <w:br/>
        <w:t>е</w:t>
        <w:br/>
        <w:br/>
        <w:t>м</w:t>
        <w:br/>
        <w:br/>
        <w:t>е</w:t>
        <w:br/>
        <w:br/>
        <w:t>н</w:t>
        <w:br/>
        <w:br/>
        <w:t>н</w:t>
        <w:br/>
        <w:br/>
        <w:t>ы</w:t>
        <w:br/>
        <w:br/>
        <w:t>х</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 xml:space="preserve"> </w:t>
        <w:br/>
        <w:br/>
        <w:t>я</w:t>
        <w:br/>
        <w:br/>
        <w:t>в</w:t>
        <w:br/>
        <w:br/>
        <w:t>л</w:t>
        <w:br/>
        <w:br/>
        <w:t>я</w:t>
        <w:br/>
        <w:br/>
        <w:t>е</w:t>
        <w:br/>
        <w:br/>
        <w:t>т</w:t>
        <w:br/>
        <w:br/>
        <w:t>с</w:t>
        <w:br/>
        <w:br/>
        <w:t>я</w:t>
        <w:br/>
        <w:br/>
        <w:t xml:space="preserve"> </w:t>
        <w:br/>
        <w:br/>
        <w:t>к</w:t>
        <w:br/>
        <w:br/>
        <w:t>л</w:t>
        <w:br/>
        <w:br/>
        <w:t>ю</w:t>
        <w:br/>
        <w:br/>
        <w:t>ч</w:t>
        <w:br/>
        <w:br/>
        <w:t>е</w:t>
        <w:br/>
        <w:br/>
        <w:t>в</w:t>
        <w:br/>
        <w:br/>
        <w:t>ы</w:t>
        <w:br/>
        <w:br/>
        <w:t>м</w:t>
        <w:br/>
        <w:br/>
        <w:t xml:space="preserve"> </w:t>
        <w:br/>
        <w:br/>
        <w:t>ф</w:t>
        <w:br/>
        <w:br/>
        <w:t>а</w:t>
        <w:br/>
        <w:br/>
        <w:t>к</w:t>
        <w:br/>
        <w:br/>
        <w:t>т</w:t>
        <w:br/>
        <w:br/>
        <w:t>о</w:t>
        <w:br/>
        <w:br/>
        <w:t>р</w:t>
        <w:br/>
        <w:br/>
        <w:t>о</w:t>
        <w:br/>
        <w:br/>
        <w:t>м</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г</w:t>
        <w:br/>
        <w:br/>
        <w:t>и</w:t>
        <w:br/>
        <w:br/>
        <w:t>б</w:t>
        <w:br/>
        <w:br/>
        <w:t>к</w:t>
        <w:br/>
        <w:br/>
        <w:t>о</w:t>
        <w:br/>
        <w:br/>
        <w:t>с</w:t>
        <w:br/>
        <w:br/>
        <w:t>т</w:t>
        <w:br/>
        <w:br/>
        <w:t>и</w:t>
        <w:br/>
        <w:br/>
        <w:t xml:space="preserve"> </w:t>
        <w:br/>
        <w:br/>
        <w:t>и</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 xml:space="preserve"> </w:t>
        <w:br/>
        <w:br/>
        <w:t>п</w:t>
        <w:br/>
        <w:br/>
        <w:t>р</w:t>
        <w:br/>
        <w:br/>
        <w:t>е</w:t>
        <w:br/>
        <w:br/>
        <w:t>д</w:t>
        <w:br/>
        <w:br/>
        <w:t>п</w:t>
        <w:br/>
        <w:br/>
        <w:t>р</w:t>
        <w:br/>
        <w:br/>
        <w:t>и</w:t>
        <w:br/>
        <w:br/>
        <w:t>я</w:t>
        <w:br/>
        <w:br/>
        <w:t>т</w:t>
        <w:br/>
        <w:br/>
        <w:t>и</w:t>
        <w:br/>
        <w:br/>
        <w:t>й</w:t>
        <w:br/>
        <w:br/>
        <w:t xml:space="preserve"> </w:t>
        <w:br/>
        <w:br/>
        <w:t>в</w:t>
        <w:br/>
        <w:br/>
        <w:t xml:space="preserve"> </w:t>
        <w:br/>
        <w:br/>
        <w:t>у</w:t>
        <w:br/>
        <w:br/>
        <w:t>с</w:t>
        <w:br/>
        <w:br/>
        <w:t>л</w:t>
        <w:br/>
        <w:br/>
        <w:t>о</w:t>
        <w:br/>
        <w:br/>
        <w:t>в</w:t>
        <w:br/>
        <w:br/>
        <w:t>и</w:t>
        <w:br/>
        <w:br/>
        <w:t>я</w:t>
        <w:br/>
        <w:br/>
        <w:t>х</w:t>
        <w:br/>
        <w:br/>
        <w:t xml:space="preserve"> </w:t>
        <w:br/>
        <w:br/>
        <w:t>г</w:t>
        <w:br/>
        <w:br/>
        <w:t>л</w:t>
        <w:br/>
        <w:br/>
        <w:t>о</w:t>
        <w:br/>
        <w:br/>
        <w:t>б</w:t>
        <w:br/>
        <w:br/>
        <w:t>а</w:t>
        <w:br/>
        <w:br/>
        <w:t>л</w:t>
        <w:br/>
        <w:br/>
        <w:t>ь</w:t>
        <w:br/>
        <w:br/>
        <w:t>н</w:t>
        <w:br/>
        <w:br/>
        <w:t>о</w:t>
        <w:br/>
        <w:br/>
        <w:t>й</w:t>
        <w:br/>
        <w:br/>
        <w:t xml:space="preserve"> </w:t>
        <w:br/>
        <w:br/>
        <w:t>э</w:t>
        <w:br/>
        <w:br/>
        <w:t>к</w:t>
        <w:br/>
        <w:br/>
        <w:t>о</w:t>
        <w:br/>
        <w:br/>
        <w:t>н</w:t>
        <w:br/>
        <w:br/>
        <w:t>о</w:t>
        <w:br/>
        <w:br/>
        <w:t>м</w:t>
        <w:br/>
        <w:br/>
        <w:t>и</w:t>
        <w:br/>
        <w:br/>
        <w:t>к</w:t>
        <w:br/>
        <w:br/>
        <w:t>и</w:t>
        <w:br/>
        <w:br/>
        <w:t>.</w:t>
        <w:br/>
        <w:br/>
        <w:br/>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з</w:t>
        <w:br/>
        <w:br/>
        <w:t>о</w:t>
        <w:br/>
        <w:br/>
        <w:t>р</w:t>
        <w:br/>
        <w:br/>
        <w:t xml:space="preserve"> </w:t>
        <w:br/>
        <w:br/>
        <w:t>р</w:t>
        <w:br/>
        <w:br/>
        <w:t>а</w:t>
        <w:br/>
        <w:br/>
        <w:t>с</w:t>
        <w:br/>
        <w:br/>
        <w:t>с</w:t>
        <w:br/>
        <w:br/>
        <w:t>м</w:t>
        <w:br/>
        <w:br/>
        <w:t>о</w:t>
        <w:br/>
        <w:br/>
        <w:t>т</w:t>
        <w:br/>
        <w:br/>
        <w:t>р</w:t>
        <w:br/>
        <w:br/>
        <w:t>е</w:t>
        <w:br/>
        <w:br/>
        <w:t>н</w:t>
        <w:br/>
        <w:br/>
        <w:t>н</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и</w:t>
        <w:br/>
        <w:br/>
        <w:t>х</w:t>
        <w:br/>
        <w:br/>
        <w:t xml:space="preserve"> </w:t>
        <w:br/>
        <w:br/>
        <w:t>с</w:t>
        <w:br/>
        <w:br/>
        <w:t>и</w:t>
        <w:br/>
        <w:br/>
        <w:t>н</w:t>
        <w:br/>
        <w:br/>
        <w:t>е</w:t>
        <w:br/>
        <w:br/>
        <w:t>р</w:t>
        <w:br/>
        <w:br/>
        <w:t>г</w:t>
        <w:br/>
        <w:br/>
        <w:t>и</w:t>
        <w:br/>
        <w:br/>
        <w:t>и</w:t>
        <w:br/>
        <w:br/>
        <w:t>.</w:t>
        <w:br/>
        <w:br/>
        <w:br/>
        <w:br/>
        <w:br/>
        <w:t>*</w:t>
        <w:br/>
        <w:br/>
        <w:t xml:space="preserve"> </w:t>
        <w:br/>
        <w:br/>
        <w:t xml:space="preserve"> </w:t>
        <w:br/>
        <w:br/>
        <w:t xml:space="preserve"> </w:t>
        <w:br/>
        <w:br/>
        <w:t>П</w:t>
        <w:br/>
        <w:br/>
        <w:t>р</w:t>
        <w:br/>
        <w:br/>
        <w:t>и</w:t>
        <w:br/>
        <w:br/>
        <w:t>з</w:t>
        <w:br/>
        <w:br/>
        <w:t>ы</w:t>
        <w:br/>
        <w:br/>
        <w:t>в</w:t>
        <w:br/>
        <w:br/>
        <w:t xml:space="preserve"> </w:t>
        <w:br/>
        <w:br/>
        <w:t>к</w:t>
        <w:br/>
        <w:br/>
        <w:t xml:space="preserve"> </w:t>
        <w:br/>
        <w:br/>
        <w:t>д</w:t>
        <w:br/>
        <w:br/>
        <w:t>е</w:t>
        <w:br/>
        <w:br/>
        <w:t>й</w:t>
        <w:br/>
        <w:br/>
        <w:t>с</w:t>
        <w:br/>
        <w:br/>
        <w:t>т</w:t>
        <w:br/>
        <w:br/>
        <w:t>в</w:t>
        <w:br/>
        <w:br/>
        <w:t>и</w:t>
        <w:br/>
        <w:br/>
        <w:t>ю</w:t>
        <w:br/>
        <w:br/>
        <w:t>:</w:t>
        <w:br/>
        <w:br/>
        <w:t xml:space="preserve"> </w:t>
        <w:br/>
        <w:br/>
        <w:t>И</w:t>
        <w:br/>
        <w:br/>
        <w:t>н</w:t>
        <w:br/>
        <w:br/>
        <w:t>в</w:t>
        <w:br/>
        <w:br/>
        <w:t>е</w:t>
        <w:br/>
        <w:br/>
        <w:t>с</w:t>
        <w:br/>
        <w:br/>
        <w:t>т</w:t>
        <w:br/>
        <w:br/>
        <w:t>и</w:t>
        <w:br/>
        <w:br/>
        <w:t>р</w:t>
        <w:br/>
        <w:br/>
        <w:t>о</w:t>
        <w:br/>
        <w:br/>
        <w:t>в</w:t>
        <w:br/>
        <w:br/>
        <w:t>а</w:t>
        <w:br/>
        <w:br/>
        <w:t>н</w:t>
        <w:br/>
        <w:br/>
        <w:t>и</w:t>
        <w:br/>
        <w:br/>
        <w:t>е</w:t>
        <w:br/>
        <w:br/>
        <w:t xml:space="preserve"> </w:t>
        <w:br/>
        <w:br/>
        <w:t>в</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и</w:t>
        <w:br/>
        <w:br/>
        <w:t xml:space="preserve"> </w:t>
        <w:br/>
        <w:br/>
        <w:t>р</w:t>
        <w:br/>
        <w:br/>
        <w:t>а</w:t>
        <w:br/>
        <w:br/>
        <w:t>з</w:t>
        <w:br/>
        <w:br/>
        <w:t>в</w:t>
        <w:br/>
        <w:br/>
        <w:t>и</w:t>
        <w:br/>
        <w:br/>
        <w:t>т</w:t>
        <w:br/>
        <w:br/>
        <w:t>и</w:t>
        <w:br/>
        <w:br/>
        <w:t>е</w:t>
        <w:br/>
        <w:br/>
        <w:t xml:space="preserve"> </w:t>
        <w:br/>
        <w:br/>
        <w:t>к</w:t>
        <w:br/>
        <w:br/>
        <w:t>о</w:t>
        <w:br/>
        <w:br/>
        <w:t>м</w:t>
        <w:br/>
        <w:br/>
        <w:t>п</w:t>
        <w:br/>
        <w:br/>
        <w:t>е</w:t>
        <w:br/>
        <w:br/>
        <w:t>т</w:t>
        <w:br/>
        <w:br/>
        <w:t>е</w:t>
        <w:br/>
        <w:br/>
        <w:t>н</w:t>
        <w:br/>
        <w:br/>
        <w:t>ц</w:t>
        <w:br/>
        <w:br/>
        <w:t>и</w:t>
        <w:br/>
        <w:br/>
        <w:t>й</w:t>
        <w:br/>
        <w:br/>
        <w:t xml:space="preserve"> </w:t>
        <w:br/>
        <w:br/>
        <w:t>п</w:t>
        <w:br/>
        <w:br/>
        <w:t>е</w:t>
        <w:br/>
        <w:br/>
        <w:t>р</w:t>
        <w:br/>
        <w:br/>
        <w:t>с</w:t>
        <w:br/>
        <w:br/>
        <w:t>о</w:t>
        <w:br/>
        <w:br/>
        <w:t>н</w:t>
        <w:br/>
        <w:br/>
        <w:t>а</w:t>
        <w:br/>
        <w:br/>
        <w:t>л</w:t>
        <w:br/>
        <w:br/>
        <w:t>а</w:t>
        <w:br/>
        <w:br/>
        <w:t xml:space="preserve"> </w:t>
        <w:br/>
        <w:br/>
        <w:t>я</w:t>
        <w:br/>
        <w:br/>
        <w:t>в</w:t>
        <w:br/>
        <w:br/>
        <w:t>л</w:t>
        <w:br/>
        <w:br/>
        <w:t>я</w:t>
        <w:br/>
        <w:br/>
        <w:t>е</w:t>
        <w:br/>
        <w:br/>
        <w:t>т</w:t>
        <w:br/>
        <w:br/>
        <w:t>с</w:t>
        <w:br/>
        <w:br/>
        <w:t>я</w:t>
        <w:br/>
        <w:br/>
        <w:t xml:space="preserve"> </w:t>
        <w:br/>
        <w:br/>
        <w:t>н</w:t>
        <w:br/>
        <w:br/>
        <w:t>е</w:t>
        <w:br/>
        <w:br/>
        <w:t>о</w:t>
        <w:br/>
        <w:br/>
        <w:t>б</w:t>
        <w:br/>
        <w:br/>
        <w:t>х</w:t>
        <w:br/>
        <w:br/>
        <w:t>о</w:t>
        <w:br/>
        <w:br/>
        <w:t>д</w:t>
        <w:br/>
        <w:br/>
        <w:t>и</w:t>
        <w:br/>
        <w:br/>
        <w:t>м</w:t>
        <w:br/>
        <w:br/>
        <w:t>ы</w:t>
        <w:br/>
        <w:br/>
        <w:t>м</w:t>
        <w:br/>
        <w:br/>
        <w:t xml:space="preserve"> </w:t>
        <w:br/>
        <w:br/>
        <w:t>у</w:t>
        <w:br/>
        <w:br/>
        <w:t>с</w:t>
        <w:br/>
        <w:br/>
        <w:t>л</w:t>
        <w:br/>
        <w:br/>
        <w:t>о</w:t>
        <w:br/>
        <w:br/>
        <w:t>в</w:t>
        <w:br/>
        <w:br/>
        <w:t>и</w:t>
        <w:br/>
        <w:br/>
        <w:t>е</w:t>
        <w:br/>
        <w:br/>
        <w:t>м</w:t>
        <w:br/>
        <w:br/>
        <w:t xml:space="preserve"> </w:t>
        <w:br/>
        <w:br/>
        <w:t>д</w:t>
        <w:br/>
        <w:br/>
        <w:t>л</w:t>
        <w:br/>
        <w:br/>
        <w:t>я</w:t>
        <w:br/>
        <w:br/>
        <w:t xml:space="preserve"> </w:t>
        <w:br/>
        <w:br/>
        <w:t>у</w:t>
        <w:br/>
        <w:br/>
        <w:t>с</w:t>
        <w:br/>
        <w:br/>
        <w:t>п</w:t>
        <w:br/>
        <w:br/>
        <w:t>е</w:t>
        <w:br/>
        <w:br/>
        <w:t>ш</w:t>
        <w:br/>
        <w:br/>
        <w:t>н</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с</w:t>
        <w:br/>
        <w:br/>
        <w:t>и</w:t>
        <w:br/>
        <w:br/>
        <w:t>с</w:t>
        <w:br/>
        <w:br/>
        <w:t>т</w:t>
        <w:br/>
        <w:br/>
        <w:t>е</w:t>
        <w:br/>
        <w:br/>
        <w:t>м</w:t>
        <w:br/>
        <w:br/>
        <w: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