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Данные в нефтепереработке. Сбор, хранение и визуализация</w:t>
      </w:r>
    </w:p>
    <w:p>
      <w:r>
        <w:br w:type="page"/>
      </w:r>
    </w:p>
    <w:p>
      <w:pPr>
        <w:pStyle w:val="Heading1"/>
      </w:pPr>
      <w:r>
        <w:t>Введение:  Определение роли данных в нефтепереработке, цели руководства, целевая аудитория и обзор структуры книги.</w:t>
      </w:r>
    </w:p>
    <w:p>
      <w:pPr>
        <w:pStyle w:val="Heading2"/>
      </w:pPr>
      <w:r>
        <w:t>Структура: Введение</w:t>
      </w:r>
    </w:p>
    <w:p>
      <w:r>
        <w:t>**I. Роль данных в современной нефтепереработке.**</w:t>
      </w:r>
    </w:p>
    <w:p>
      <w:pPr>
        <w:pStyle w:val="ListParagraph"/>
      </w:pPr>
      <w:r>
        <w:t xml:space="preserve">  A. Растущая сложность технологических процессов и необходимость точного контроля.</w:t>
      </w:r>
    </w:p>
    <w:p>
      <w:pPr>
        <w:pStyle w:val="ListParagraph"/>
      </w:pPr>
      <w:r>
        <w:t xml:space="preserve">  B. Переход от реактивного управления к проактивному предсказанию и оптимизации.</w:t>
      </w:r>
    </w:p>
    <w:p>
      <w:pPr>
        <w:pStyle w:val="ListParagraph"/>
      </w:pPr>
      <w:r>
        <w:t xml:space="preserve">  C. Данные как ключевой актив, обеспечивающий конкурентное преимущество.</w:t>
      </w:r>
    </w:p>
    <w:p>
      <w:pPr>
        <w:pStyle w:val="ListParagraph"/>
      </w:pPr>
      <w:r>
        <w:t xml:space="preserve">  D. Примеры успешного применения аналитики данных в нефтепереработке (снижение затрат, повышение эффективности, улучшение безопасности).</w:t>
      </w:r>
    </w:p>
    <w:p>
      <w:pPr>
        <w:pStyle w:val="ListParagraph"/>
      </w:pPr>
      <w:r>
        <w:t xml:space="preserve">  A. Обеспечить читателя комплексным пониманием жизненного цикла данных в нефтепереработке.</w:t>
      </w:r>
    </w:p>
    <w:p>
      <w:pPr>
        <w:pStyle w:val="ListParagraph"/>
      </w:pPr>
      <w:r>
        <w:t xml:space="preserve">  B. Предоставить практические рекомендации по сбору, хранению, обработке и визуализации данных.</w:t>
      </w:r>
    </w:p>
    <w:p>
      <w:pPr>
        <w:pStyle w:val="ListParagraph"/>
      </w:pPr>
      <w:r>
        <w:t xml:space="preserve">  C. Помочь читателям применять аналитику данных для решения конкретных производственных задач.</w:t>
      </w:r>
    </w:p>
    <w:p>
      <w:pPr>
        <w:pStyle w:val="ListParagraph"/>
      </w:pPr>
      <w:r>
        <w:t xml:space="preserve">  D. Подчеркнуть важность построения надежной и масштабируемой инфраструктуры данных.</w:t>
      </w:r>
    </w:p>
    <w:p>
      <w:pPr>
        <w:pStyle w:val="ListParagraph"/>
      </w:pPr>
      <w:r>
        <w:t xml:space="preserve">  A. Инженеры-технологи, операторы технологических установок.</w:t>
      </w:r>
    </w:p>
    <w:p>
      <w:pPr>
        <w:pStyle w:val="ListParagraph"/>
      </w:pPr>
      <w:r>
        <w:t xml:space="preserve">  B. Специалисты по автоматизации, КИПиА.</w:t>
      </w:r>
    </w:p>
    <w:p>
      <w:pPr>
        <w:pStyle w:val="ListParagraph"/>
      </w:pPr>
      <w:r>
        <w:t xml:space="preserve">  C. Аналитики данных, IT-специалисты, работающие в нефтеперерабатывающей отрасли.</w:t>
      </w:r>
    </w:p>
    <w:p>
      <w:pPr>
        <w:pStyle w:val="ListParagraph"/>
      </w:pPr>
      <w:r>
        <w:t xml:space="preserve">  D. Руководители, принимающие решения на основе данных.</w:t>
      </w:r>
    </w:p>
    <w:p>
      <w:pPr>
        <w:pStyle w:val="ListParagraph"/>
      </w:pPr>
      <w:r>
        <w:t xml:space="preserve">  E. Уровень подготовки читателей (предполагаемые знания и навыки).</w:t>
      </w:r>
    </w:p>
    <w:p>
      <w:pPr>
        <w:pStyle w:val="ListParagraph"/>
      </w:pPr>
      <w:r>
        <w:t xml:space="preserve">  A. Краткое описание каждой части книги.</w:t>
      </w:r>
    </w:p>
    <w:p>
      <w:pPr>
        <w:pStyle w:val="ListParagraph"/>
      </w:pPr>
      <w:r>
        <w:t xml:space="preserve">  B. Объяснение взаимосвязи между главами.</w:t>
      </w:r>
    </w:p>
    <w:p>
      <w:pPr>
        <w:pStyle w:val="ListParagraph"/>
      </w:pPr>
      <w:r>
        <w:t xml:space="preserve">  C. Как читатель сможет применять полученные знания на практике.</w:t>
      </w:r>
    </w:p>
    <w:p>
      <w:pPr>
        <w:pStyle w:val="ListParagraph"/>
      </w:pPr>
      <w:r>
        <w:t xml:space="preserve">  D. Дополнительные ресурсы и материалы (веб-сайты, книги, статьи).</w:t>
      </w:r>
    </w:p>
    <w:p>
      <w:pPr>
        <w:pStyle w:val="ListParagraph"/>
      </w:pPr>
      <w:r>
        <w:t xml:space="preserve">  E.  Контекст книги в рамках серии. Подчеркнуть взаимосвязь с другими книгами серии. Что эта книга дополняет, и как она работает с другими в рамках общих целей серии.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Введение: Данные как критически важный актив нефтеперерабатывающего предприятия.</w:t>
      </w:r>
      <w:r>
        <w:rPr/>
        <w:t xml:space="preserve"> Обоснование: Подчеркивает важность данных для современной нефтепереработки, переход от традиционного управления к управлению на основе данных, и позиционирует данные не просто как побочный продукт, а как ключевой фактор успеха.</w:t>
      </w:r>
    </w:p>
    <w:p>
      <w:pPr>
        <w:pStyle w:val="ListBullet"/>
      </w:pPr>
      <w:r>
        <w:t xml:space="preserve">Идея 2: </w:t>
      </w:r>
      <w:r>
        <w:rPr>
          <w:b/>
        </w:rPr>
        <w:t>Сложность технологических процессов и потребность в детальном мониторинге.</w:t>
      </w:r>
      <w:r>
        <w:rPr/>
        <w:t xml:space="preserve"> Обоснование: Объясняет, почему для эффективной работы нефтеперерабатывающего предприятия необходим сбор и анализ большого объема данных. Подчеркивает, что традиционные методы контроля могут быть недостаточны для современных сложных процессов.</w:t>
      </w:r>
    </w:p>
    <w:p>
      <w:pPr>
        <w:pStyle w:val="ListBullet"/>
      </w:pPr>
      <w:r>
        <w:t xml:space="preserve">Идея 3: </w:t>
      </w:r>
      <w:r>
        <w:rPr>
          <w:b/>
        </w:rPr>
        <w:t>Переход от реактивного к проактивному управлению.</w:t>
      </w:r>
      <w:r>
        <w:rPr/>
        <w:t xml:space="preserve"> Обоснование: Объясняет, как анализ данных позволяет перейти от реагирования на проблемы к их предвидению и предотвращению, что повышает надежность и эффективность производства.</w:t>
      </w:r>
    </w:p>
    <w:p>
      <w:pPr>
        <w:pStyle w:val="ListBullet"/>
      </w:pPr>
      <w:r>
        <w:t xml:space="preserve">Идея 4: </w:t>
      </w:r>
      <w:r>
        <w:rPr>
          <w:b/>
        </w:rPr>
        <w:t>Ключевые области применения аналитики данных в нефтепереработке.</w:t>
      </w:r>
      <w:r>
        <w:rPr/>
        <w:t xml:space="preserve"> Обоснование: Приводит конкретные примеры использования данных для снижения затрат, повышения эффективности, улучшения безопасности, контроля качества и оптимизации производственных процессов. Это делает концепцию более понятной и практичной для читателя.</w:t>
      </w:r>
    </w:p>
    <w:p>
      <w:pPr>
        <w:pStyle w:val="ListBullet"/>
      </w:pPr>
      <w:r>
        <w:t xml:space="preserve">Идея 5: </w:t>
      </w:r>
      <w:r>
        <w:rPr>
          <w:b/>
        </w:rPr>
        <w:t>Определение жизненного цикла данных в нефтепереработке.</w:t>
      </w:r>
      <w:r>
        <w:rPr/>
        <w:t xml:space="preserve"> Обоснование: Описывает этапы, начиная от сбора данных от различных источников, их хранение, обработку, анализ и визуализацию, до использования результатов для принятия решений. Это формирует целостное представление о работе с данными.</w:t>
      </w:r>
    </w:p>
    <w:p>
      <w:pPr>
        <w:pStyle w:val="ListBullet"/>
      </w:pPr>
      <w:r>
        <w:t xml:space="preserve">Идея 6: </w:t>
      </w:r>
      <w:r>
        <w:rPr>
          <w:b/>
        </w:rPr>
        <w:t>Сбор данных: разнообразие источников и типы данных.</w:t>
      </w:r>
      <w:r>
        <w:rPr/>
        <w:t xml:space="preserve"> Обоснование: Описывает различные источники данных на нефтеперерабатывающем предприятии (датчики, технологические установки, лабораторные анализы, MES, ERP, внешние источники) и типы данных (технологические, аналитические, производственные, экономические, экологические).</w:t>
      </w:r>
    </w:p>
    <w:p>
      <w:pPr>
        <w:pStyle w:val="ListBullet"/>
      </w:pPr>
      <w:r>
        <w:t xml:space="preserve">Идея 7: </w:t>
      </w:r>
      <w:r>
        <w:rPr>
          <w:b/>
        </w:rPr>
        <w:t>Цель книги: руководство по практическому применению.</w:t>
      </w:r>
      <w:r>
        <w:rPr/>
        <w:t xml:space="preserve"> Обоснование: Подчеркивает, что книга является практическим руководством, ориентированным на решение конкретных задач, а не на теоретические рассуждения.</w:t>
      </w:r>
    </w:p>
    <w:p>
      <w:pPr>
        <w:pStyle w:val="ListBullet"/>
      </w:pPr>
      <w:r>
        <w:t xml:space="preserve">Идея 8: </w:t>
      </w:r>
      <w:r>
        <w:rPr>
          <w:b/>
        </w:rPr>
        <w:t>Целевая аудитория: детализация профиля читателя.</w:t>
      </w:r>
      <w:r>
        <w:rPr/>
        <w:t xml:space="preserve"> Обоснование: Конкретизирует целевую аудиторию, выделяя инженеров-технологов, специалистов по автоматизации, аналитиков данных и руководителей, и определяет их уровень подготовки.</w:t>
      </w:r>
    </w:p>
    <w:p>
      <w:pPr>
        <w:pStyle w:val="ListBullet"/>
      </w:pPr>
      <w:r>
        <w:t xml:space="preserve">Идея 9: </w:t>
      </w:r>
      <w:r>
        <w:rPr>
          <w:b/>
        </w:rPr>
        <w:t>Обзор структуры книги: взаимосвязь между главами.</w:t>
      </w:r>
      <w:r>
        <w:rPr/>
        <w:t xml:space="preserve"> Обоснование: Описывает структуру книги, объясняя взаимосвязь между главами и показывая, как читатель сможет применять полученные знания на практике.</w:t>
      </w:r>
    </w:p>
    <w:p>
      <w:pPr>
        <w:pStyle w:val="ListBullet"/>
      </w:pPr>
      <w:r>
        <w:t xml:space="preserve">Идея 10: </w:t>
      </w:r>
      <w:r>
        <w:rPr>
          <w:b/>
        </w:rPr>
        <w:t>Контекст книги в серии: роль данной книги и ее связь с другими книгами.</w:t>
      </w:r>
      <w:r>
        <w:rPr/>
        <w:t xml:space="preserve"> Обоснование: Подчеркивает место данной книги в серии "Цифровые технологии нефтепереработки" и объясняет, как она дополняет другие книги, расширяя общее понимание цифровой трансформации отрасли. Объясняет, что эта книга является фундаментом для последующих глав, в которых рассматриваются более сложные темы, такие как оптимизация, предиктивное обслуживание и цифровые двойники.</w:t>
      </w:r>
    </w:p>
    <w:p>
      <w:r>
        <w:br w:type="page"/>
      </w:r>
    </w:p>
    <w:p>
      <w:pPr>
        <w:pStyle w:val="Heading1"/>
      </w:pPr>
      <w:r>
        <w:t>Глава 1:  Обзор источников данных: Типы данных, используемых в нефтепереработке, и источники их получения, включая датчики, технологические установки, лабораторные анализы и системы управления.</w:t>
      </w:r>
    </w:p>
    <w:p>
      <w:pPr>
        <w:pStyle w:val="Heading2"/>
      </w:pPr>
      <w:r>
        <w:t>Структура Глава 1: Источники данных в нефтепереработке</w:t>
      </w:r>
    </w:p>
    <w:p>
      <w:r>
        <w:t>**I. Общий обзор типов данных в нефтепереработке.**</w:t>
      </w:r>
    </w:p>
    <w:p>
      <w:pPr>
        <w:pStyle w:val="ListParagraph"/>
      </w:pPr>
      <w:r>
        <w:t xml:space="preserve">  A. </w:t>
      </w:r>
      <w:r>
        <w:rPr>
          <w:b/>
        </w:rPr>
        <w:t>Технологические данные:</w:t>
      </w:r>
    </w:p>
    <w:p>
      <w:pPr>
        <w:pStyle w:val="ListParagraph"/>
      </w:pPr>
      <w:r>
        <w:t xml:space="preserve">  1.  Необходимость точного мониторинга и контроля параметров процесса (температура, давление, расход, уровень).</w:t>
      </w:r>
    </w:p>
    <w:p>
      <w:pPr>
        <w:pStyle w:val="ListParagraph"/>
      </w:pPr>
      <w:r>
        <w:t xml:space="preserve">  2.  Влияние технологических данных на качество продукции и эффективность процесса.</w:t>
      </w:r>
    </w:p>
    <w:p>
      <w:pPr>
        <w:pStyle w:val="ListParagraph"/>
      </w:pPr>
      <w:r>
        <w:t xml:space="preserve">  3.  Примеры ключевых технологических показателей (например, октановое число, содержание серы).</w:t>
      </w:r>
    </w:p>
    <w:p>
      <w:pPr>
        <w:pStyle w:val="ListParagraph"/>
      </w:pPr>
      <w:r>
        <w:t xml:space="preserve">  B. </w:t>
      </w:r>
      <w:r>
        <w:rPr>
          <w:b/>
        </w:rPr>
        <w:t>Аналитические данные:</w:t>
      </w:r>
    </w:p>
    <w:p>
      <w:pPr>
        <w:pStyle w:val="ListParagraph"/>
      </w:pPr>
      <w:r>
        <w:t xml:space="preserve">  1.  Результаты лабораторных анализов сырья и готовой продукции.</w:t>
      </w:r>
    </w:p>
    <w:p>
      <w:pPr>
        <w:pStyle w:val="ListParagraph"/>
      </w:pPr>
      <w:r>
        <w:t xml:space="preserve">  2.  Важность аналитических данных для контроля качества и соответствия стандартам.</w:t>
      </w:r>
    </w:p>
    <w:p>
      <w:pPr>
        <w:pStyle w:val="ListParagraph"/>
      </w:pPr>
      <w:r>
        <w:t xml:space="preserve">  3.  Примеры аналитических показателей (например, химический состав, физические свойства).</w:t>
      </w:r>
    </w:p>
    <w:p>
      <w:pPr>
        <w:pStyle w:val="ListParagraph"/>
      </w:pPr>
      <w:r>
        <w:t xml:space="preserve">  C. </w:t>
      </w:r>
      <w:r>
        <w:rPr>
          <w:b/>
        </w:rPr>
        <w:t>Производственные данные:</w:t>
      </w:r>
    </w:p>
    <w:p>
      <w:pPr>
        <w:pStyle w:val="ListParagraph"/>
      </w:pPr>
      <w:r>
        <w:t xml:space="preserve">  1.  Информация о производственных затратах, объемах производства, запасах сырья и готовой продукции.</w:t>
      </w:r>
    </w:p>
    <w:p>
      <w:pPr>
        <w:pStyle w:val="ListParagraph"/>
      </w:pPr>
      <w:r>
        <w:t xml:space="preserve">  2.  Влияние производственных данных на экономическую эффективность предприятия.</w:t>
      </w:r>
    </w:p>
    <w:p>
      <w:pPr>
        <w:pStyle w:val="ListParagraph"/>
      </w:pPr>
      <w:r>
        <w:t xml:space="preserve">  3.  Примеры производственных показателей (например, себестоимость продукции, производительность труда).</w:t>
      </w:r>
    </w:p>
    <w:p>
      <w:pPr>
        <w:pStyle w:val="ListParagraph"/>
      </w:pPr>
      <w:r>
        <w:t xml:space="preserve">  D. </w:t>
      </w:r>
      <w:r>
        <w:rPr>
          <w:b/>
        </w:rPr>
        <w:t>Экономические данные:</w:t>
      </w:r>
    </w:p>
    <w:p>
      <w:pPr>
        <w:pStyle w:val="ListParagraph"/>
      </w:pPr>
      <w:r>
        <w:t xml:space="preserve">  1.  Информация о рыночных ценах на сырье и готовую продукцию, финансовых показателях предприятия.</w:t>
      </w:r>
    </w:p>
    <w:p>
      <w:pPr>
        <w:pStyle w:val="ListParagraph"/>
      </w:pPr>
      <w:r>
        <w:t xml:space="preserve">  2.  Влияние экономических данных на принятие стратегических решений.</w:t>
      </w:r>
    </w:p>
    <w:p>
      <w:pPr>
        <w:pStyle w:val="ListParagraph"/>
      </w:pPr>
      <w:r>
        <w:t xml:space="preserve">  3.  Примеры экономических показателей (например, выручка, прибыль, рентабельность).</w:t>
      </w:r>
    </w:p>
    <w:p>
      <w:pPr>
        <w:pStyle w:val="ListParagraph"/>
      </w:pPr>
      <w:r>
        <w:t xml:space="preserve">  E. </w:t>
      </w:r>
      <w:r>
        <w:rPr>
          <w:b/>
        </w:rPr>
        <w:t>Экологические данные:</w:t>
      </w:r>
    </w:p>
    <w:p>
      <w:pPr>
        <w:pStyle w:val="ListParagraph"/>
      </w:pPr>
      <w:r>
        <w:t xml:space="preserve">  1.  Информация о выбросах вредных веществ в атмосферу, сбросах сточных вод, образовании отходов.</w:t>
      </w:r>
    </w:p>
    <w:p>
      <w:pPr>
        <w:pStyle w:val="ListParagraph"/>
      </w:pPr>
      <w:r>
        <w:t xml:space="preserve">  2.  Необходимость мониторинга экологических параметров для соблюдения экологических норм и стандартов.</w:t>
      </w:r>
    </w:p>
    <w:p>
      <w:pPr>
        <w:pStyle w:val="ListParagraph"/>
      </w:pPr>
      <w:r>
        <w:t xml:space="preserve">  3.  Примеры экологических показателей (например, объем выбросов CO2, концентрация загрязняющих веществ).</w:t>
      </w:r>
    </w:p>
    <w:p>
      <w:pPr>
        <w:pStyle w:val="ListParagraph"/>
      </w:pPr>
      <w:r>
        <w:t xml:space="preserve">  A. </w:t>
      </w:r>
      <w:r>
        <w:rPr>
          <w:b/>
        </w:rPr>
        <w:t>Датчики и измерительные приборы:</w:t>
      </w:r>
    </w:p>
    <w:p>
      <w:pPr>
        <w:pStyle w:val="ListParagraph"/>
      </w:pPr>
      <w:r>
        <w:t xml:space="preserve">  1.  Типы датчиков, используемых в нефтепереработке (расходомеры, термометры, манометры, уровнемеры, анализаторы состава).</w:t>
      </w:r>
    </w:p>
    <w:p>
      <w:pPr>
        <w:pStyle w:val="ListParagraph"/>
      </w:pPr>
      <w:r>
        <w:t xml:space="preserve">  2.  Принципы работы датчиков и особенности их применения.</w:t>
      </w:r>
    </w:p>
    <w:p>
      <w:pPr>
        <w:pStyle w:val="ListParagraph"/>
      </w:pPr>
      <w:r>
        <w:t xml:space="preserve">  3.  Требования к точности и надежности датчиков.</w:t>
      </w:r>
    </w:p>
    <w:p>
      <w:pPr>
        <w:pStyle w:val="ListParagraph"/>
      </w:pPr>
      <w:r>
        <w:t xml:space="preserve">  B. </w:t>
      </w:r>
      <w:r>
        <w:rPr>
          <w:b/>
        </w:rPr>
        <w:t>Технологические установки (АСУ ТП, SCADA):</w:t>
      </w:r>
    </w:p>
    <w:p>
      <w:pPr>
        <w:pStyle w:val="ListParagraph"/>
      </w:pPr>
      <w:r>
        <w:t xml:space="preserve">  1.  Роль автоматизированных систем управления технологическими процессами (АСУ ТП) в сборе и обработке данных.</w:t>
      </w:r>
    </w:p>
    <w:p>
      <w:pPr>
        <w:pStyle w:val="ListParagraph"/>
      </w:pPr>
      <w:r>
        <w:t xml:space="preserve">  2.  Особенности систем диспетчерского управления и сбора данных (SCADA).</w:t>
      </w:r>
    </w:p>
    <w:p>
      <w:pPr>
        <w:pStyle w:val="ListParagraph"/>
      </w:pPr>
      <w:r>
        <w:t xml:space="preserve">  3.  Взаимодействие АСУ ТП и SCADA с другими информационными системами.</w:t>
      </w:r>
    </w:p>
    <w:p>
      <w:pPr>
        <w:pStyle w:val="ListParagraph"/>
      </w:pPr>
      <w:r>
        <w:t xml:space="preserve">  C. </w:t>
      </w:r>
      <w:r>
        <w:rPr>
          <w:b/>
        </w:rPr>
        <w:t>Лабораторные анализы (онлайн и оффлайн):</w:t>
      </w:r>
    </w:p>
    <w:p>
      <w:pPr>
        <w:pStyle w:val="ListParagraph"/>
      </w:pPr>
      <w:r>
        <w:t xml:space="preserve">  1.  Методы лабораторных анализов, используемых в нефтепереработке (хроматография, спектроскопия, титрование).</w:t>
      </w:r>
    </w:p>
    <w:p>
      <w:pPr>
        <w:pStyle w:val="ListParagraph"/>
      </w:pPr>
      <w:r>
        <w:t xml:space="preserve">  2.  Преимущества и недостатки онлайн- и оффлайн-анализов.</w:t>
      </w:r>
    </w:p>
    <w:p>
      <w:pPr>
        <w:pStyle w:val="ListParagraph"/>
      </w:pPr>
      <w:r>
        <w:t xml:space="preserve">  3.  Влияние точности лабораторных анализов на качество продукции.</w:t>
      </w:r>
    </w:p>
    <w:p>
      <w:pPr>
        <w:pStyle w:val="ListParagraph"/>
      </w:pPr>
      <w:r>
        <w:t xml:space="preserve">  D. </w:t>
      </w:r>
      <w:r>
        <w:rPr>
          <w:b/>
        </w:rPr>
        <w:t>Системы управления производством (MES):</w:t>
      </w:r>
    </w:p>
    <w:p>
      <w:pPr>
        <w:pStyle w:val="ListParagraph"/>
      </w:pPr>
      <w:r>
        <w:t xml:space="preserve">  1.  Роль MES в управлении производственными процессами и сборе данных.</w:t>
      </w:r>
    </w:p>
    <w:p>
      <w:pPr>
        <w:pStyle w:val="ListParagraph"/>
      </w:pPr>
      <w:r>
        <w:t xml:space="preserve">  2.  Взаимодействие MES с другими информационными системами (ERP, SCADA).</w:t>
      </w:r>
    </w:p>
    <w:p>
      <w:pPr>
        <w:pStyle w:val="ListParagraph"/>
      </w:pPr>
      <w:r>
        <w:t xml:space="preserve">  3.  Использование MES для оптимизации производственных процессов.</w:t>
      </w:r>
    </w:p>
    <w:p>
      <w:pPr>
        <w:pStyle w:val="ListParagraph"/>
      </w:pPr>
      <w:r>
        <w:t xml:space="preserve">  E. </w:t>
      </w:r>
      <w:r>
        <w:rPr>
          <w:b/>
        </w:rPr>
        <w:t>ERP-системы:</w:t>
      </w:r>
    </w:p>
    <w:p>
      <w:pPr>
        <w:pStyle w:val="ListParagraph"/>
      </w:pPr>
      <w:r>
        <w:t xml:space="preserve">  1.  Роль ERP-систем в управлении финансами, логистикой и другими аспектами деятельности предприятия.</w:t>
      </w:r>
    </w:p>
    <w:p>
      <w:pPr>
        <w:pStyle w:val="ListParagraph"/>
      </w:pPr>
      <w:r>
        <w:t xml:space="preserve">  2.  Взаимодействие ERP-систем с другими информационными системами (MES, SCADA).</w:t>
      </w:r>
    </w:p>
    <w:p>
      <w:pPr>
        <w:pStyle w:val="ListParagraph"/>
      </w:pPr>
      <w:r>
        <w:t xml:space="preserve">  3.  Использование ERP-систем для анализа производственных данных.</w:t>
      </w:r>
    </w:p>
    <w:p>
      <w:pPr>
        <w:pStyle w:val="ListParagraph"/>
      </w:pPr>
      <w:r>
        <w:t xml:space="preserve">  F. </w:t>
      </w:r>
      <w:r>
        <w:rPr>
          <w:b/>
        </w:rPr>
        <w:t>Внешние источники данных:</w:t>
      </w:r>
    </w:p>
    <w:p>
      <w:pPr>
        <w:pStyle w:val="ListParagraph"/>
      </w:pPr>
      <w:r>
        <w:t xml:space="preserve">  1.  Использование данных о погоде для прогнозирования и оптимизации производственных процессов.</w:t>
      </w:r>
    </w:p>
    <w:p>
      <w:pPr>
        <w:pStyle w:val="ListParagraph"/>
      </w:pPr>
      <w:r>
        <w:t xml:space="preserve">  2.  Использование рыночных данных для ценообразования и планирования производства.</w:t>
      </w:r>
    </w:p>
    <w:p>
      <w:pPr>
        <w:pStyle w:val="ListParagraph"/>
      </w:pPr>
      <w:r>
        <w:t xml:space="preserve">  3.  Использование данных от поставщиков сырья и материалов.</w:t>
      </w:r>
    </w:p>
    <w:p>
      <w:pPr>
        <w:pStyle w:val="ListParagraph"/>
      </w:pPr>
      <w:r>
        <w:t xml:space="preserve"> A.  Необходимость интеграции данных из различных источников для получения полной картины производственного процесса.</w:t>
      </w:r>
    </w:p>
    <w:p>
      <w:pPr>
        <w:pStyle w:val="ListParagraph"/>
      </w:pPr>
      <w:r>
        <w:t xml:space="preserve"> B.  Проблемы, возникающие при интеграции данных (несовместимость форматов, отсутствие стандартов, проблемы с качеством данных).</w:t>
      </w:r>
    </w:p>
    <w:p>
      <w:pPr>
        <w:pStyle w:val="ListParagraph"/>
      </w:pPr>
      <w:r>
        <w:t xml:space="preserve"> C.  Решения для интеграции данных (использование промежуточного программного обеспечения, разработка стандартов обмена данными, использование облачных платформ).</w:t>
      </w:r>
    </w:p>
    <w:p>
      <w:pPr>
        <w:pStyle w:val="ListParagraph"/>
      </w:pPr>
      <w:r>
        <w:t xml:space="preserve"> D.  Роль платформы данных в обеспечении интеграции и обмена данными между различными источниками.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Введение в типы данных нефтепереработки: технологические, аналитические, производственные, экономические и экологические.</w:t>
      </w:r>
      <w:r>
        <w:rPr/>
        <w:t xml:space="preserve"> Обоснование: Задает основу понимания разнообразия данных, генерируемых на нефтеперерабатывающем предприятии, и их значимости для различных аспектов деятельности. Соответствует разделу I главы.</w:t>
      </w:r>
    </w:p>
    <w:p>
      <w:pPr>
        <w:pStyle w:val="ListBullet"/>
      </w:pPr>
      <w:r>
        <w:t xml:space="preserve">Идея 2: </w:t>
      </w:r>
      <w:r>
        <w:rPr>
          <w:b/>
        </w:rPr>
        <w:t>Технологические данные как основа оперативного управления процессами.</w:t>
      </w:r>
      <w:r>
        <w:rPr/>
        <w:t xml:space="preserve"> Обоснование: Подчеркивает критическую важность данных от датчиков и измерительных приборов для поддержания оптимальных режимов работы установок и обеспечения качества продукции. Соответствует разделу I и II.A.</w:t>
      </w:r>
    </w:p>
    <w:p>
      <w:pPr>
        <w:pStyle w:val="ListBullet"/>
      </w:pPr>
      <w:r>
        <w:t xml:space="preserve">Идея 3: </w:t>
      </w:r>
      <w:r>
        <w:rPr>
          <w:b/>
        </w:rPr>
        <w:t>Роль лабораторных анализов в обеспечении достоверности и точности данных о составе и свойствах сырья и продукции.</w:t>
      </w:r>
      <w:r>
        <w:rPr/>
        <w:t xml:space="preserve"> Обоснование: Объясняет необходимость контроля качества данных, получаемых из лабораторных исследований, для принятия обоснованных решений. Соответствует разделу I и II.C.</w:t>
      </w:r>
    </w:p>
    <w:p>
      <w:pPr>
        <w:pStyle w:val="ListBullet"/>
      </w:pPr>
      <w:r>
        <w:t xml:space="preserve">Идея 4: </w:t>
      </w:r>
      <w:r>
        <w:rPr>
          <w:b/>
        </w:rPr>
        <w:t>Взаимосвязь между данными MES и ERP системами для комплексного управления производством и финансами.</w:t>
      </w:r>
      <w:r>
        <w:rPr/>
        <w:t xml:space="preserve"> Обоснование: Подчеркивает важность интеграции данных из различных систем для обеспечения прозрачности и эффективности производственных процессов. Соответствует разделу II.D и II.E.</w:t>
      </w:r>
    </w:p>
    <w:p>
      <w:pPr>
        <w:pStyle w:val="ListBullet"/>
      </w:pPr>
      <w:r>
        <w:t xml:space="preserve">Идея 5: </w:t>
      </w:r>
      <w:r>
        <w:rPr>
          <w:b/>
        </w:rPr>
        <w:t>Влияние внешних данных (погода, рыночные цены) на оптимизацию производственных планов и прогнозирование спроса.</w:t>
      </w:r>
      <w:r>
        <w:rPr/>
        <w:t xml:space="preserve"> Обоснование: Объясняет, как использование внешних данных может повысить конкурентоспособность предприятия. Соответствует разделу II.F.</w:t>
      </w:r>
    </w:p>
    <w:p>
      <w:pPr>
        <w:pStyle w:val="ListBullet"/>
      </w:pPr>
      <w:r>
        <w:t xml:space="preserve">Идея 6: </w:t>
      </w:r>
      <w:r>
        <w:rPr>
          <w:b/>
        </w:rPr>
        <w:t>Проблемы интеграции разнородных источников данных: несовместимость форматов, отсутствие стандартов, качество данных.</w:t>
      </w:r>
      <w:r>
        <w:rPr/>
        <w:t xml:space="preserve"> Обоснование: Выявляет основные препятствия на пути создания единой информационной среды на предприятии. Соответствует разделу III.</w:t>
      </w:r>
    </w:p>
    <w:p>
      <w:pPr>
        <w:pStyle w:val="ListBullet"/>
      </w:pPr>
      <w:r>
        <w:t xml:space="preserve">Идея 7: </w:t>
      </w:r>
      <w:r>
        <w:rPr>
          <w:b/>
        </w:rPr>
        <w:t>Роль платформы данных в обеспечении интеграции и обмена данными между различными источниками.</w:t>
      </w:r>
      <w:r>
        <w:rPr/>
        <w:t xml:space="preserve"> Обоснование: Предлагает решение для преодоления проблем интеграции данных и создания единого информационного пространства. Соответствует разделу III.</w:t>
      </w:r>
    </w:p>
    <w:p>
      <w:pPr>
        <w:pStyle w:val="ListBullet"/>
      </w:pPr>
      <w:r>
        <w:t xml:space="preserve">Идея 8: </w:t>
      </w:r>
      <w:r>
        <w:rPr>
          <w:b/>
        </w:rPr>
        <w:t>Необходимость стандартизации форматов данных и определения единых протоколов обмена данными между различными системами.</w:t>
      </w:r>
      <w:r>
        <w:rPr/>
        <w:t xml:space="preserve"> Обоснование: Акцентирует важность разработки и внедрения стандартов для обеспечения совместимости и интероперабельности информационных систем. Соответствует разделу III.</w:t>
      </w:r>
    </w:p>
    <w:p>
      <w:pPr>
        <w:pStyle w:val="ListBullet"/>
      </w:pPr>
      <w:r>
        <w:t xml:space="preserve">Идея 9: </w:t>
      </w:r>
      <w:r>
        <w:rPr>
          <w:b/>
        </w:rPr>
        <w:t>Контроль качества данных как критический фактор для принятия обоснованных управленческих решений.</w:t>
      </w:r>
      <w:r>
        <w:rPr/>
        <w:t xml:space="preserve"> Обоснование: Подчеркивает, что достоверные и точные данные являются основой для эффективного управления производством и обеспечения качества продукции. Соответствует разделу III.</w:t>
      </w:r>
    </w:p>
    <w:p>
      <w:pPr>
        <w:pStyle w:val="ListBullet"/>
      </w:pPr>
      <w:r>
        <w:t xml:space="preserve">Идея 10: </w:t>
      </w:r>
      <w:r>
        <w:rPr>
          <w:b/>
        </w:rPr>
        <w:t>Влияние точности и частоты сбора данных на эффективность алгоритмов анализа и прогнозирования.</w:t>
      </w:r>
      <w:r>
        <w:rPr/>
        <w:t xml:space="preserve"> Обоснование: Связывает качество данных с возможностью применения передовых методов анализа и оптимизации. Соответствует разделу III.</w:t>
      </w:r>
    </w:p>
    <w:p>
      <w:r>
        <w:br w:type="page"/>
      </w:r>
    </w:p>
    <w:p>
      <w:pPr>
        <w:pStyle w:val="Heading1"/>
      </w:pPr>
      <w:r>
        <w:t>Глава 2:  Сбор данных: Технологии и протоколы: Обзор промышленных протоколов передачи данных, беспроводных технологий и систем сбора данных, а также концепция Edge Computing.</w:t>
      </w:r>
    </w:p>
    <w:p>
      <w:pPr>
        <w:pStyle w:val="Heading2"/>
      </w:pPr>
      <w:r>
        <w:t>Структура Глава 2: Сбор и обеспечение качества данных</w:t>
      </w:r>
    </w:p>
    <w:p>
      <w:r>
        <w:t>**I. Методы сбора данных в реальном времени.**</w:t>
      </w:r>
    </w:p>
    <w:p>
      <w:pPr>
        <w:pStyle w:val="ListParagraph"/>
      </w:pPr>
      <w:r>
        <w:t xml:space="preserve">  A. </w:t>
      </w:r>
      <w:r>
        <w:rPr>
          <w:b/>
        </w:rPr>
        <w:t>Прямое подключение к датчикам и приборам:</w:t>
      </w:r>
    </w:p>
    <w:p>
      <w:pPr>
        <w:pStyle w:val="ListParagraph"/>
      </w:pPr>
      <w:r>
        <w:t xml:space="preserve">  1.  Протоколы связи (Modbus, Profibus, HART, OPC UA).</w:t>
      </w:r>
    </w:p>
    <w:p>
      <w:pPr>
        <w:pStyle w:val="ListParagraph"/>
      </w:pPr>
      <w:r>
        <w:t xml:space="preserve">  2.  Преимущества и недостатки прямого подключения.</w:t>
      </w:r>
    </w:p>
    <w:p>
      <w:pPr>
        <w:pStyle w:val="ListParagraph"/>
      </w:pPr>
      <w:r>
        <w:t xml:space="preserve">  3.  Требования к сетевой инфраструктуре.</w:t>
      </w:r>
    </w:p>
    <w:p>
      <w:pPr>
        <w:pStyle w:val="ListParagraph"/>
      </w:pPr>
      <w:r>
        <w:t xml:space="preserve">  B. </w:t>
      </w:r>
      <w:r>
        <w:rPr>
          <w:b/>
        </w:rPr>
        <w:t>Использование систем SCADA и DCS:</w:t>
      </w:r>
    </w:p>
    <w:p>
      <w:pPr>
        <w:pStyle w:val="ListParagraph"/>
      </w:pPr>
      <w:r>
        <w:t xml:space="preserve">  1.  Роль SCADA и DCS в сборе и агрегации данных.</w:t>
      </w:r>
    </w:p>
    <w:p>
      <w:pPr>
        <w:pStyle w:val="ListParagraph"/>
      </w:pPr>
      <w:r>
        <w:t xml:space="preserve">  2.  Настройка и конфигурирование SCADA/DCS для сбора нужных параметров.</w:t>
      </w:r>
    </w:p>
    <w:p>
      <w:pPr>
        <w:pStyle w:val="ListParagraph"/>
      </w:pPr>
      <w:r>
        <w:t xml:space="preserve">  3.  Безопасность данных при использовании SCADA/DCS.</w:t>
      </w:r>
    </w:p>
    <w:p>
      <w:pPr>
        <w:pStyle w:val="ListParagraph"/>
      </w:pPr>
      <w:r>
        <w:t xml:space="preserve">  C. </w:t>
      </w:r>
      <w:r>
        <w:rPr>
          <w:b/>
        </w:rPr>
        <w:t>Edge Computing и локальная обработка данных:</w:t>
      </w:r>
    </w:p>
    <w:p>
      <w:pPr>
        <w:pStyle w:val="ListParagraph"/>
      </w:pPr>
      <w:r>
        <w:t xml:space="preserve">  1.  Преимущества Edge Computing (снижение задержек, уменьшение нагрузки на сеть, повышение безопасности).</w:t>
      </w:r>
    </w:p>
    <w:p>
      <w:pPr>
        <w:pStyle w:val="ListParagraph"/>
      </w:pPr>
      <w:r>
        <w:t xml:space="preserve">  2.  Применение Edge Computing для предварительной обработки и фильтрации данных.</w:t>
      </w:r>
    </w:p>
    <w:p>
      <w:pPr>
        <w:pStyle w:val="ListParagraph"/>
      </w:pPr>
      <w:r>
        <w:t xml:space="preserve">  3.  Выбор подходящей аппаратной платформы для Edge Computing.</w:t>
      </w:r>
    </w:p>
    <w:p>
      <w:pPr>
        <w:pStyle w:val="ListParagraph"/>
      </w:pPr>
      <w:r>
        <w:t xml:space="preserve">  A. </w:t>
      </w:r>
      <w:r>
        <w:rPr>
          <w:b/>
        </w:rPr>
        <w:t>Базы данных временных рядов (Time Series Databases):</w:t>
      </w:r>
    </w:p>
    <w:p>
      <w:pPr>
        <w:pStyle w:val="ListParagraph"/>
      </w:pPr>
      <w:r>
        <w:t xml:space="preserve">  1.  Преимущества баз данных временных рядов (оптимизация для хранения и запроса временных данных, сжатие данных, масштабируемость).</w:t>
      </w:r>
    </w:p>
    <w:p>
      <w:pPr>
        <w:pStyle w:val="ListParagraph"/>
      </w:pPr>
      <w:r>
        <w:t xml:space="preserve">  2.  Примеры популярных баз данных временных рядов (InfluxDB, Prometheus, TimescaleDB).</w:t>
      </w:r>
    </w:p>
    <w:p>
      <w:pPr>
        <w:pStyle w:val="ListParagraph"/>
      </w:pPr>
      <w:r>
        <w:t xml:space="preserve">  3.  Выбор подходящей базы данных временных рядов для конкретной задачи.</w:t>
      </w:r>
    </w:p>
    <w:p>
      <w:pPr>
        <w:pStyle w:val="ListParagraph"/>
      </w:pPr>
      <w:r>
        <w:t xml:space="preserve">  B. </w:t>
      </w:r>
      <w:r>
        <w:rPr>
          <w:b/>
        </w:rPr>
        <w:t>Хранилища данных (Data Warehouses):</w:t>
      </w:r>
    </w:p>
    <w:p>
      <w:pPr>
        <w:pStyle w:val="ListParagraph"/>
      </w:pPr>
      <w:r>
        <w:t xml:space="preserve">  1.  Использование хранилищ данных для интеграции данных из различных источников.</w:t>
      </w:r>
    </w:p>
    <w:p>
      <w:pPr>
        <w:pStyle w:val="ListParagraph"/>
      </w:pPr>
      <w:r>
        <w:t xml:space="preserve">  2.  Преимущества и недостатки использования хранилищ данных для хранения исторических данных.</w:t>
      </w:r>
    </w:p>
    <w:p>
      <w:pPr>
        <w:pStyle w:val="ListParagraph"/>
      </w:pPr>
      <w:r>
        <w:t xml:space="preserve">  3.  Примеры популярных хранилищ данных (Snowflake, Amazon Redshift, Google BigQuery).</w:t>
      </w:r>
    </w:p>
    <w:p>
      <w:pPr>
        <w:pStyle w:val="ListParagraph"/>
      </w:pPr>
      <w:r>
        <w:t xml:space="preserve">  C. </w:t>
      </w:r>
      <w:r>
        <w:rPr>
          <w:b/>
        </w:rPr>
        <w:t>Облачные хранилища данных:</w:t>
      </w:r>
    </w:p>
    <w:p>
      <w:pPr>
        <w:pStyle w:val="ListParagraph"/>
      </w:pPr>
      <w:r>
        <w:t xml:space="preserve">  1.  Преимущества облачных хранилищ данных (масштабируемость, гибкость, снижение затрат).</w:t>
      </w:r>
    </w:p>
    <w:p>
      <w:pPr>
        <w:pStyle w:val="ListParagraph"/>
      </w:pPr>
      <w:r>
        <w:t xml:space="preserve">  2.  Примеры облачных хранилищ данных (Amazon S3, Azure Blob Storage, Google Cloud Storage).</w:t>
      </w:r>
    </w:p>
    <w:p>
      <w:pPr>
        <w:pStyle w:val="ListParagraph"/>
      </w:pPr>
      <w:r>
        <w:t xml:space="preserve">  A. </w:t>
      </w:r>
      <w:r>
        <w:rPr>
          <w:b/>
        </w:rPr>
        <w:t>Валидация данных:</w:t>
      </w:r>
    </w:p>
    <w:p>
      <w:pPr>
        <w:pStyle w:val="ListParagraph"/>
      </w:pPr>
      <w:r>
        <w:t xml:space="preserve">  1.  Проверка данных на соответствие заданным правилам и ограничениям.</w:t>
      </w:r>
    </w:p>
    <w:p>
      <w:pPr>
        <w:pStyle w:val="ListParagraph"/>
      </w:pPr>
      <w:r>
        <w:t xml:space="preserve">  2.  Использование правил валидации для обнаружения ошибок и аномалий.</w:t>
      </w:r>
    </w:p>
    <w:p>
      <w:pPr>
        <w:pStyle w:val="ListParagraph"/>
      </w:pPr>
      <w:r>
        <w:t xml:space="preserve">  3.  Автоматизация процесса валидации данных.</w:t>
      </w:r>
    </w:p>
    <w:p>
      <w:pPr>
        <w:pStyle w:val="ListParagraph"/>
      </w:pPr>
      <w:r>
        <w:t xml:space="preserve">  B. </w:t>
      </w:r>
      <w:r>
        <w:rPr>
          <w:b/>
        </w:rPr>
        <w:t>Очистка данных:</w:t>
      </w:r>
    </w:p>
    <w:p>
      <w:pPr>
        <w:pStyle w:val="ListParagraph"/>
      </w:pPr>
      <w:r>
        <w:t xml:space="preserve">  1.  Обработка пропущенных значений (заполнение средним значением, удаление строк, использование алгоритмов машинного обучения).</w:t>
      </w:r>
    </w:p>
    <w:p>
      <w:pPr>
        <w:pStyle w:val="ListParagraph"/>
      </w:pPr>
      <w:r>
        <w:t xml:space="preserve">  2.  Удаление дубликатов.</w:t>
      </w:r>
    </w:p>
    <w:p>
      <w:pPr>
        <w:pStyle w:val="ListParagraph"/>
      </w:pPr>
      <w:r>
        <w:t xml:space="preserve">  3.  Исправление ошибок и неточностей.</w:t>
      </w:r>
    </w:p>
    <w:p>
      <w:pPr>
        <w:pStyle w:val="ListParagraph"/>
      </w:pPr>
      <w:r>
        <w:t xml:space="preserve">  C. </w:t>
      </w:r>
      <w:r>
        <w:rPr>
          <w:b/>
        </w:rPr>
        <w:t>Трансформация данных:</w:t>
      </w:r>
    </w:p>
    <w:p>
      <w:pPr>
        <w:pStyle w:val="ListParagraph"/>
      </w:pPr>
      <w:r>
        <w:t xml:space="preserve">  1.  Преобразование данных в нужный формат.</w:t>
      </w:r>
    </w:p>
    <w:p>
      <w:pPr>
        <w:pStyle w:val="ListParagraph"/>
      </w:pPr>
      <w:r>
        <w:t xml:space="preserve">  2.  Агрегация данных.</w:t>
      </w:r>
    </w:p>
    <w:p>
      <w:pPr>
        <w:pStyle w:val="ListParagraph"/>
      </w:pPr>
      <w:r>
        <w:t xml:space="preserve">  3.  Нормализация данных.</w:t>
      </w:r>
    </w:p>
    <w:p>
      <w:pPr>
        <w:pStyle w:val="ListParagraph"/>
      </w:pPr>
      <w:r>
        <w:t xml:space="preserve">  D. </w:t>
      </w:r>
      <w:r>
        <w:rPr>
          <w:b/>
        </w:rPr>
        <w:t>Мониторинг качества данных:</w:t>
      </w:r>
    </w:p>
    <w:p>
      <w:pPr>
        <w:pStyle w:val="ListParagraph"/>
      </w:pPr>
      <w:r>
        <w:t xml:space="preserve">  1.  Отслеживание ключевых показателей качества данных (полнота, точность, согласованность, актуальность).</w:t>
      </w:r>
    </w:p>
    <w:p>
      <w:pPr>
        <w:pStyle w:val="ListParagraph"/>
      </w:pPr>
      <w:r>
        <w:t xml:space="preserve">  2.  Использование инструментов мониторинга качества данных.</w:t>
      </w:r>
    </w:p>
    <w:p>
      <w:pPr>
        <w:pStyle w:val="ListParagraph"/>
      </w:pPr>
      <w:r>
        <w:t xml:space="preserve">  3.  Автоматическое оповещение о проблемах с качеством данных.</w:t>
      </w:r>
    </w:p>
    <w:p>
      <w:pPr>
        <w:pStyle w:val="ListParagraph"/>
      </w:pPr>
      <w:r>
        <w:t xml:space="preserve">  E. </w:t>
      </w:r>
      <w:r>
        <w:rPr>
          <w:b/>
        </w:rPr>
        <w:t>Управление метаданными:</w:t>
      </w:r>
    </w:p>
    <w:p>
      <w:pPr>
        <w:pStyle w:val="ListParagraph"/>
      </w:pPr>
      <w:r>
        <w:t xml:space="preserve">  1.  Описание данных (источник, формат, тип, значение).</w:t>
      </w:r>
    </w:p>
    <w:p>
      <w:pPr>
        <w:pStyle w:val="ListParagraph"/>
      </w:pPr>
      <w:r>
        <w:t xml:space="preserve">  2.  Использование метаданных для улучшения качества данных и облегчения их понимания.</w:t>
      </w:r>
    </w:p>
    <w:p>
      <w:pPr>
        <w:pStyle w:val="ListParagraph"/>
      </w:pPr>
      <w:r>
        <w:t xml:space="preserve">  3.  Автоматизация управления метаданными.</w:t>
      </w:r>
    </w:p>
    <w:p>
      <w:pPr>
        <w:pStyle w:val="ListParagraph"/>
      </w:pPr>
      <w:r>
        <w:t xml:space="preserve">  A. </w:t>
      </w:r>
      <w:r>
        <w:rPr>
          <w:b/>
        </w:rPr>
        <w:t>Использование конвейеров данных (Data Pipelines):</w:t>
      </w:r>
    </w:p>
    <w:p>
      <w:pPr>
        <w:pStyle w:val="ListParagraph"/>
      </w:pPr>
      <w:r>
        <w:t xml:space="preserve">  1.  Автоматизация процессов сбора, очистки, трансформации и загрузки данных.</w:t>
      </w:r>
    </w:p>
    <w:p>
      <w:pPr>
        <w:pStyle w:val="ListParagraph"/>
      </w:pPr>
      <w:r>
        <w:t xml:space="preserve">  2.  Примеры инструментов для создания конвейеров данных (Apache Airflow, Apache Kafka, Apache NiFi).</w:t>
      </w:r>
    </w:p>
    <w:p>
      <w:pPr>
        <w:pStyle w:val="ListParagraph"/>
      </w:pPr>
      <w:r>
        <w:t xml:space="preserve">  B. </w:t>
      </w:r>
      <w:r>
        <w:rPr>
          <w:b/>
        </w:rPr>
        <w:t>Использование инструментов ETL/ELT:</w:t>
      </w:r>
    </w:p>
    <w:p>
      <w:pPr>
        <w:pStyle w:val="ListParagraph"/>
      </w:pPr>
      <w:r>
        <w:t xml:space="preserve">  1.  Автоматизация процессов извлечения, преобразования и загрузки данных.</w:t>
      </w:r>
    </w:p>
    <w:p>
      <w:pPr>
        <w:pStyle w:val="ListParagraph"/>
      </w:pPr>
      <w:r>
        <w:t xml:space="preserve">  2.  Примеры инструментов ETL/ELT (Informatica PowerCenter, Talend, Fivetran).</w:t>
      </w:r>
    </w:p>
    <w:p>
      <w:pPr>
        <w:pStyle w:val="ListParagraph"/>
      </w:pPr>
      <w:r>
        <w:t xml:space="preserve">  C. </w:t>
      </w:r>
      <w:r>
        <w:rPr>
          <w:b/>
        </w:rPr>
        <w:t>Использование инструментов машинного обучения для обнаружения аномалий и ошибок в данных.</w:t>
      </w:r>
    </w:p>
    <w:p>
      <w:pPr>
        <w:pStyle w:val="ListParagraph"/>
      </w:pPr>
      <w:r>
        <w:t xml:space="preserve">  1.  Обнаружение выбросов.</w:t>
      </w:r>
    </w:p>
    <w:p>
      <w:pPr>
        <w:pStyle w:val="ListParagraph"/>
      </w:pPr>
      <w:r>
        <w:t xml:space="preserve">  2.  Кластеризация данных.</w:t>
      </w:r>
    </w:p>
    <w:p>
      <w:pPr>
        <w:pStyle w:val="ListParagraph"/>
      </w:pPr>
      <w:r>
        <w:t xml:space="preserve">  3.  Прогнозирование значений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которые укладываются в рамки предложенной структуры главы 2 "Сбор и обеспечение качества данных", разбитый по секциям. Я старался предложить конкретные и полезные элементы, чтобы максимально заполнить структуру.</w:t>
      </w:r>
    </w:p>
    <w:p>
      <w:pPr>
        <w:pStyle w:val="ListBullet"/>
      </w:pPr>
      <w:r>
        <w:rPr>
          <w:b/>
        </w:rPr>
        <w:t>I. Методы сбора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A.1. Протоколы связи:</w:t>
      </w:r>
      <w:r>
        <w:rPr/>
        <w:t xml:space="preserve">  Подробное сравнение Modbus TCP/RTU, Profibus DP/PA, HART, OPC UA по скорости, безопасности, стоимости реализации и применимости к различным типам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A.2. Прямое подключение:</w:t>
      </w:r>
      <w:r>
        <w:rPr/>
        <w:t xml:space="preserve"> Оценка влияния прямого подключения на нагрузку на сеть и необходимость резервирования каналов связи.</w:t>
      </w:r>
    </w:p>
    <w:p>
      <w:pPr>
        <w:pStyle w:val="ListParagraph"/>
      </w:pPr>
      <w:r>
        <w:t xml:space="preserve">  </w:t>
      </w:r>
      <w:r>
        <w:rPr>
          <w:b/>
        </w:rPr>
        <w:t>A.3. Требования к сети:</w:t>
      </w:r>
      <w:r>
        <w:rPr/>
        <w:t xml:space="preserve">  Рекомендации по построению промышленной сети для сбора данных в реальном времени: использование коммутаторов с поддержкой QoS, разграничение сети по VLAN, обеспечение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B.1. Роль SCADA/DCS:</w:t>
      </w:r>
      <w:r>
        <w:rPr/>
        <w:t xml:space="preserve"> Описание архитектуры SCADA/DCS и ее возможностей по сбору, агрегации и отображению данных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B.2. Настройка SCADA/DCS:</w:t>
      </w:r>
      <w:r>
        <w:rPr/>
        <w:t xml:space="preserve"> Примеры конфигурации SCADA/DCS для сбора данных с различных типов датчиков и контроллеров.</w:t>
      </w:r>
    </w:p>
    <w:p>
      <w:pPr>
        <w:pStyle w:val="ListParagraph"/>
      </w:pPr>
      <w:r>
        <w:t xml:space="preserve">  </w:t>
      </w:r>
      <w:r>
        <w:rPr>
          <w:b/>
        </w:rPr>
        <w:t>B.3. Безопасность SCADA/DCS:</w:t>
      </w:r>
      <w:r>
        <w:rPr/>
        <w:t xml:space="preserve">  Меры по защите SCADA/DCS от несанкционированного доступа и кибератак (файерволы, VPN, аутентификация, шифрование).</w:t>
      </w:r>
    </w:p>
    <w:p>
      <w:pPr>
        <w:pStyle w:val="ListParagraph"/>
      </w:pPr>
      <w:r>
        <w:t xml:space="preserve">  </w:t>
      </w:r>
      <w:r>
        <w:rPr>
          <w:b/>
        </w:rPr>
        <w:t>C.1. Преимущества Edge Computing:</w:t>
      </w:r>
      <w:r>
        <w:rPr/>
        <w:t xml:space="preserve">  Детальное описание преимуществ Edge Computing для нефтепереработки: снижение задержек, уменьшение нагрузки на сеть, повышение безопасности, возможность локального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C.2. Edge Computing для обработки:</w:t>
      </w:r>
      <w:r>
        <w:rPr/>
        <w:t xml:space="preserve"> Примеры применения Edge Computing для фильтрации шумов, коррекции данных, расчета производных параметров.</w:t>
      </w:r>
    </w:p>
    <w:p>
      <w:pPr>
        <w:pStyle w:val="ListParagraph"/>
      </w:pPr>
      <w:r>
        <w:t xml:space="preserve">  </w:t>
      </w:r>
      <w:r>
        <w:rPr>
          <w:b/>
        </w:rPr>
        <w:t>C.3. Выбор аппаратной платформы:</w:t>
      </w:r>
      <w:r>
        <w:rPr/>
        <w:t xml:space="preserve"> Критерии выбора Edge-устройства: производительность, энергопотребление, температурный диапазон, интерфейсы, отказоустойчивость.</w:t>
      </w:r>
    </w:p>
    <w:p>
      <w:pPr>
        <w:pStyle w:val="ListBullet"/>
      </w:pPr>
      <w:r>
        <w:rPr>
          <w:b/>
        </w:rPr>
        <w:t>II. Методы сбора исторических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A.1. Базы данных временных рядов:</w:t>
      </w:r>
      <w:r>
        <w:rPr/>
        <w:t xml:space="preserve"> Сравнение InfluxDB, Prometheus, TimescaleDB по масштабируемости, производительности, простоте использования, функциональности.</w:t>
      </w:r>
    </w:p>
    <w:p>
      <w:pPr>
        <w:pStyle w:val="ListParagraph"/>
      </w:pPr>
      <w:r>
        <w:t xml:space="preserve">  </w:t>
      </w:r>
      <w:r>
        <w:rPr>
          <w:b/>
        </w:rPr>
        <w:t>A.2. Выбор БД временных рядов:</w:t>
      </w:r>
      <w:r>
        <w:rPr/>
        <w:t xml:space="preserve"> Критерии выбора БД временных рядов для хранения данных с различной частотой, объемом и длительностью.</w:t>
      </w:r>
    </w:p>
    <w:p>
      <w:pPr>
        <w:pStyle w:val="ListParagraph"/>
      </w:pPr>
      <w:r>
        <w:t xml:space="preserve">  </w:t>
      </w:r>
      <w:r>
        <w:rPr>
          <w:b/>
        </w:rPr>
        <w:t>A.3. Оптимизация БД временных рядов:</w:t>
      </w:r>
      <w:r>
        <w:rPr/>
        <w:t xml:space="preserve"> Методы оптимизации хранения и запроса данных во временных рядах: сжатие, индексирование, партиционирование.</w:t>
      </w:r>
    </w:p>
    <w:p>
      <w:pPr>
        <w:pStyle w:val="ListParagraph"/>
      </w:pPr>
      <w:r>
        <w:t xml:space="preserve">  </w:t>
      </w:r>
      <w:r>
        <w:rPr>
          <w:b/>
        </w:rPr>
        <w:t>B.1. Хранилища данных:</w:t>
      </w:r>
      <w:r>
        <w:rPr/>
        <w:t xml:space="preserve"> Описание архитектуры хранилища данных и ее возможностей по интеграции данных из различных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B.2. Использование хранилищ:</w:t>
      </w:r>
      <w:r>
        <w:rPr/>
        <w:t xml:space="preserve"> Примеры использования хранилищ данных для анализа исторических данных и построения отчетов.</w:t>
      </w:r>
    </w:p>
    <w:p>
      <w:pPr>
        <w:pStyle w:val="ListParagraph"/>
      </w:pPr>
      <w:r>
        <w:t xml:space="preserve">  </w:t>
      </w:r>
      <w:r>
        <w:rPr>
          <w:b/>
        </w:rPr>
        <w:t>B.3. Выбор хранилища данных:</w:t>
      </w:r>
      <w:r>
        <w:rPr/>
        <w:t xml:space="preserve"> Критерии выбора хранилища данных: масштабируемость, производительность, стоимость, простота администрирования.</w:t>
      </w:r>
    </w:p>
    <w:p>
      <w:pPr>
        <w:pStyle w:val="ListParagraph"/>
      </w:pPr>
      <w:r>
        <w:t xml:space="preserve">  </w:t>
      </w:r>
      <w:r>
        <w:rPr>
          <w:b/>
        </w:rPr>
        <w:t>C.1. Облачные хранилища:</w:t>
      </w:r>
      <w:r>
        <w:rPr/>
        <w:t xml:space="preserve"> Преимущества использования облачных хранилищ данных: масштабируемость, гибкость, снижение затрат, простота администрирования.</w:t>
      </w:r>
    </w:p>
    <w:p>
      <w:pPr>
        <w:pStyle w:val="ListParagraph"/>
      </w:pPr>
      <w:r>
        <w:t xml:space="preserve">  </w:t>
      </w:r>
      <w:r>
        <w:rPr>
          <w:b/>
        </w:rPr>
        <w:t>C.2. Выбор облачного хранилища:</w:t>
      </w:r>
      <w:r>
        <w:rPr/>
        <w:t xml:space="preserve"> Сравнение Amazon S3, Azure Blob Storage, Google Cloud Storage по стоимости, производительности, надежности и интеграции с другими сервисами.</w:t>
      </w:r>
    </w:p>
    <w:p>
      <w:pPr>
        <w:pStyle w:val="ListBullet"/>
      </w:pPr>
      <w:r>
        <w:rPr>
          <w:b/>
        </w:rPr>
        <w:t>III. Обеспечение качества данных (Data Quality).</w:t>
      </w:r>
    </w:p>
    <w:p>
      <w:pPr>
        <w:pStyle w:val="ListParagraph"/>
      </w:pPr>
      <w:r>
        <w:t xml:space="preserve">  </w:t>
      </w:r>
      <w:r>
        <w:rPr>
          <w:b/>
        </w:rPr>
        <w:t>A.1. Валидация:</w:t>
      </w:r>
      <w:r>
        <w:rPr/>
        <w:t xml:space="preserve"> Определение правил валидации для различных типов данных: диапазоны значений, форматы, соответствие справочникам.</w:t>
      </w:r>
    </w:p>
    <w:p>
      <w:pPr>
        <w:pStyle w:val="ListParagraph"/>
      </w:pPr>
      <w:r>
        <w:t xml:space="preserve">  </w:t>
      </w:r>
      <w:r>
        <w:rPr>
          <w:b/>
        </w:rPr>
        <w:t>A.2. Автоматизация валидации:</w:t>
      </w:r>
      <w:r>
        <w:rPr/>
        <w:t xml:space="preserve"> Использование инструментов валидации для автоматической проверки данных на соответствие заданным правилам.</w:t>
      </w:r>
    </w:p>
    <w:p>
      <w:pPr>
        <w:pStyle w:val="ListParagraph"/>
      </w:pPr>
      <w:r>
        <w:t xml:space="preserve">  </w:t>
      </w:r>
      <w:r>
        <w:rPr>
          <w:b/>
        </w:rPr>
        <w:t>B.1. Обработка пропущенных:</w:t>
      </w:r>
      <w:r>
        <w:rPr/>
        <w:t xml:space="preserve"> Методы заполнения пропущенных значений: средним, медианой, модой, интерполяцией, машинным обучением.</w:t>
      </w:r>
    </w:p>
    <w:p>
      <w:pPr>
        <w:pStyle w:val="ListParagraph"/>
      </w:pPr>
      <w:r>
        <w:t xml:space="preserve">  </w:t>
      </w:r>
      <w:r>
        <w:rPr>
          <w:b/>
        </w:rPr>
        <w:t>B.2. Удаление дубликатов:</w:t>
      </w:r>
      <w:r>
        <w:rPr/>
        <w:t xml:space="preserve"> Алгоритмы обнаружения и удаления дубликатов.</w:t>
      </w:r>
    </w:p>
    <w:p>
      <w:pPr>
        <w:pStyle w:val="ListParagraph"/>
      </w:pPr>
      <w:r>
        <w:t xml:space="preserve">  </w:t>
      </w:r>
      <w:r>
        <w:rPr>
          <w:b/>
        </w:rPr>
        <w:t>B.3. Исправление ошибок:</w:t>
      </w:r>
      <w:r>
        <w:rPr/>
        <w:t xml:space="preserve">  Использование алгоритмов коррекции ошибок и исправления опечаток.</w:t>
      </w:r>
    </w:p>
    <w:p>
      <w:pPr>
        <w:pStyle w:val="ListParagraph"/>
      </w:pPr>
      <w:r>
        <w:t xml:space="preserve">  </w:t>
      </w:r>
      <w:r>
        <w:rPr>
          <w:b/>
        </w:rPr>
        <w:t>C.1. Преобразование данных:</w:t>
      </w:r>
      <w:r>
        <w:rPr/>
        <w:t xml:space="preserve">  Масштабирование данных, нормализация, агрегация, преобразование единиц измерения.</w:t>
      </w:r>
    </w:p>
    <w:p>
      <w:pPr>
        <w:pStyle w:val="ListParagraph"/>
      </w:pPr>
      <w:r>
        <w:t xml:space="preserve">  </w:t>
      </w:r>
      <w:r>
        <w:rPr>
          <w:b/>
        </w:rPr>
        <w:t>C.2. Мониторинг качества:</w:t>
      </w:r>
      <w:r>
        <w:rPr/>
        <w:t xml:space="preserve">  Разработка ключевых показателей качества данных (KPI) и настройка системы мониторинга.</w:t>
      </w:r>
    </w:p>
    <w:p>
      <w:pPr>
        <w:pStyle w:val="ListParagraph"/>
      </w:pPr>
      <w:r>
        <w:t xml:space="preserve">  </w:t>
      </w:r>
      <w:r>
        <w:rPr>
          <w:b/>
        </w:rPr>
        <w:t>C.3. Управление метаданными:</w:t>
      </w:r>
      <w:r>
        <w:rPr/>
        <w:t xml:space="preserve">  Создание и поддержание каталога метаданных.</w:t>
      </w:r>
    </w:p>
    <w:p>
      <w:pPr>
        <w:pStyle w:val="ListParagraph"/>
      </w:pPr>
      <w:r>
        <w:t xml:space="preserve">  </w:t>
      </w:r>
      <w:r>
        <w:rPr>
          <w:b/>
        </w:rPr>
        <w:t>D.1. Автоматическое оповещение:</w:t>
      </w:r>
      <w:r>
        <w:rPr/>
        <w:t xml:space="preserve">  Настройка системы оповещения о проблемах с качеством данных.</w:t>
      </w:r>
    </w:p>
    <w:p>
      <w:pPr>
        <w:pStyle w:val="ListBullet"/>
      </w:pPr>
      <w:r>
        <w:rPr>
          <w:b/>
        </w:rPr>
        <w:t>IV. Автоматизация процессов сбора и обеспечения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A.1. Конвейеры данных:</w:t>
      </w:r>
      <w:r>
        <w:rPr/>
        <w:t xml:space="preserve"> Описание архитектуры конвейера данных и его компонентов.</w:t>
      </w:r>
    </w:p>
    <w:p>
      <w:pPr>
        <w:pStyle w:val="ListParagraph"/>
      </w:pPr>
      <w:r>
        <w:t xml:space="preserve">  </w:t>
      </w:r>
      <w:r>
        <w:rPr>
          <w:b/>
        </w:rPr>
        <w:t>A.2. Инструменты для конвейеров:</w:t>
      </w:r>
      <w:r>
        <w:rPr/>
        <w:t xml:space="preserve"> Сравнение Apache Airflow, Apache Kafka, Apache NiFi по функциональности, простоте использования и масштабируемости.</w:t>
      </w:r>
    </w:p>
    <w:p>
      <w:pPr>
        <w:pStyle w:val="ListParagraph"/>
      </w:pPr>
      <w:r>
        <w:t xml:space="preserve">  </w:t>
      </w:r>
      <w:r>
        <w:rPr>
          <w:b/>
        </w:rPr>
        <w:t>B.1. ETL/ELT инструменты:</w:t>
      </w:r>
      <w:r>
        <w:rPr/>
        <w:t xml:space="preserve"> Описание преимуществ и недостатков ETL и ELT подходов.</w:t>
      </w:r>
    </w:p>
    <w:p>
      <w:pPr>
        <w:pStyle w:val="ListParagraph"/>
      </w:pPr>
      <w:r>
        <w:t xml:space="preserve">  </w:t>
      </w:r>
      <w:r>
        <w:rPr>
          <w:b/>
        </w:rPr>
        <w:t>B.2. Инструменты ETL/ELT:</w:t>
      </w:r>
      <w:r>
        <w:rPr/>
        <w:t xml:space="preserve"> Сравнение Informatica PowerCenter, Talend, Fivetran по функциональности, простоте использования и стоимости.</w:t>
      </w:r>
    </w:p>
    <w:p>
      <w:pPr>
        <w:pStyle w:val="ListParagraph"/>
      </w:pPr>
      <w:r>
        <w:t xml:space="preserve">  </w:t>
      </w:r>
      <w:r>
        <w:rPr>
          <w:b/>
        </w:rPr>
        <w:t>C.1. Обнаружение выбросов:</w:t>
      </w:r>
      <w:r>
        <w:rPr/>
        <w:t xml:space="preserve"> Использование статистических методов и алгоритмов машинного обучения для обнаружения выбросов.</w:t>
      </w:r>
    </w:p>
    <w:p>
      <w:pPr>
        <w:pStyle w:val="ListParagraph"/>
      </w:pPr>
      <w:r>
        <w:t xml:space="preserve">  </w:t>
      </w:r>
      <w:r>
        <w:rPr>
          <w:b/>
        </w:rPr>
        <w:t>C.2. Кластеризация данных:</w:t>
      </w:r>
      <w:r>
        <w:rPr/>
        <w:t xml:space="preserve"> Использование алгоритмов кластеризации для выявления аномалий и паттернов в данных.</w:t>
      </w:r>
    </w:p>
    <w:p>
      <w:pPr>
        <w:pStyle w:val="ListParagraph"/>
      </w:pPr>
      <w:r>
        <w:t xml:space="preserve">  </w:t>
      </w:r>
      <w:r>
        <w:rPr>
          <w:b/>
        </w:rPr>
        <w:t>C.3. Прогнозирование:</w:t>
      </w:r>
      <w:r>
        <w:rPr/>
        <w:t xml:space="preserve"> Использование алгоритмов прогнозирования для выявления отклонений от ожидаемых значений.</w:t>
      </w:r>
    </w:p>
    <w:p>
      <w:pPr>
        <w:pStyle w:val="ListBullet"/>
      </w:pPr>
      <w:r>
        <w:t>Надеюсь, этот расширенный список идей будет полезен для создания полной и содержательной главы! Готов продолжать генерировать идеи, если нужно.</w:t>
      </w:r>
    </w:p>
    <w:p>
      <w:r>
        <w:br w:type="page"/>
      </w:r>
    </w:p>
    <w:p>
      <w:pPr>
        <w:pStyle w:val="Heading1"/>
      </w:pPr>
      <w:r>
        <w:t>Глава 3:  Обеспечение качества данных на этапе сбора: Методы калибровки, поверки, проверки достоверности и регистрации изменений в данных, а также стандарты обеспечения качества.</w:t>
      </w:r>
    </w:p>
    <w:p>
      <w:pPr>
        <w:pStyle w:val="Heading2"/>
      </w:pPr>
      <w:r>
        <w:t>Структура Глава 3: Анализ данных и визуализация для оптимизации процессов</w:t>
      </w:r>
    </w:p>
    <w:p>
      <w:r>
        <w:t>**I. Определение ключевых показателей эффективности (KPI) в нефтепереработке.**</w:t>
      </w:r>
    </w:p>
    <w:p>
      <w:pPr>
        <w:pStyle w:val="ListParagraph"/>
      </w:pPr>
      <w:r>
        <w:t xml:space="preserve">  A.  Производственные KPI: выход продукции, коэффициент использования мощности, расход сырья на единицу продукции, энергоэффективность. (Подтверждение: Отраслевые стандарты и бенчмарки, влияющие на рентабельность.)</w:t>
      </w:r>
    </w:p>
    <w:p>
      <w:pPr>
        <w:pStyle w:val="ListParagraph"/>
      </w:pPr>
      <w:r>
        <w:t xml:space="preserve">  B.  KPI качества продукции: содержание серы, октановое число, фракционный состав. (Подтверждение: Соответствие стандартам качества и требованиям потребителей.)</w:t>
      </w:r>
    </w:p>
    <w:p>
      <w:pPr>
        <w:pStyle w:val="ListParagraph"/>
      </w:pPr>
      <w:r>
        <w:t xml:space="preserve">  C.  KPI технического обслуживания и ремонтов (ТОиР): среднее время между отказами (MTBF), среднее время восстановления (MTTR), стоимость ТОиР на единицу продукции. (Подтверждение: Влияние на доступность оборудования и снижение простоев.)</w:t>
      </w:r>
    </w:p>
    <w:p>
      <w:pPr>
        <w:pStyle w:val="ListParagraph"/>
      </w:pPr>
      <w:r>
        <w:t xml:space="preserve">  D.  KPI безопасности и экологии: количество инцидентов, выбросы вредных веществ, объем отходов. (Подтверждение: Соблюдение нормативных требований и минимизация рисков.)</w:t>
      </w:r>
    </w:p>
    <w:p>
      <w:pPr>
        <w:pStyle w:val="ListParagraph"/>
      </w:pPr>
      <w:r>
        <w:t xml:space="preserve">  A.  Описательный анализ:  вычисление средних значений, медиан, стандартных отклонений, построение гистограмм и диаграмм размаха. (Подтверждение:  Первичное понимание распределения данных и выявление основных тенденций.)</w:t>
      </w:r>
    </w:p>
    <w:p>
      <w:pPr>
        <w:pStyle w:val="ListParagraph"/>
      </w:pPr>
      <w:r>
        <w:t xml:space="preserve">  B.  Статистический анализ:  корреляционный анализ, регрессионный анализ, дисперсионный анализ. (Подтверждение:  Выявление взаимосвязей между переменными и построение моделей прогнозирования.)</w:t>
      </w:r>
    </w:p>
    <w:p>
      <w:pPr>
        <w:pStyle w:val="ListParagraph"/>
      </w:pPr>
      <w:r>
        <w:t xml:space="preserve">  C.  Анализ временных рядов:  анализ трендов, сезонности, автокорреляции. (Подтверждение:  Прогнозирование будущих значений переменных и оптимизация запасов.)</w:t>
      </w:r>
    </w:p>
    <w:p>
      <w:pPr>
        <w:pStyle w:val="ListParagraph"/>
      </w:pPr>
      <w:r>
        <w:t xml:space="preserve">  D.  Многомерный анализ:  кластерный анализ, факторный анализ, анализ главных компонент. (Подтверждение:  Выявление скрытых закономерностей и группировка данных по схожим признакам.)</w:t>
      </w:r>
    </w:p>
    <w:p>
      <w:pPr>
        <w:pStyle w:val="ListParagraph"/>
      </w:pPr>
      <w:r>
        <w:t xml:space="preserve">  A.  Диаграммы Ганта:  планирование и отслеживание сроков выполнения задач по ТОиР. (Подтверждение:  Оптимизация графиков обслуживания и снижение простоев.)</w:t>
      </w:r>
    </w:p>
    <w:p>
      <w:pPr>
        <w:pStyle w:val="ListParagraph"/>
      </w:pPr>
      <w:r>
        <w:t xml:space="preserve">  B.  Контрольные карты Шухарта:  мониторинг стабильности процессов и выявление отклонений от нормы. (Подтверждение:  Предотвращение дефектов и улучшение качества продукции.)</w:t>
      </w:r>
    </w:p>
    <w:p>
      <w:pPr>
        <w:pStyle w:val="ListParagraph"/>
      </w:pPr>
      <w:r>
        <w:t xml:space="preserve">  C.  Тепловые карты:  визуализация корреляций между переменными и выявление ключевых факторов, влияющих на процессы. (Подтверждение:  Принятие обоснованных управленческих решений.)</w:t>
      </w:r>
    </w:p>
    <w:p>
      <w:pPr>
        <w:pStyle w:val="ListParagraph"/>
      </w:pPr>
      <w:r>
        <w:t xml:space="preserve">  D.  Геопространственные визуализации:  отображение данных на карте для анализа логистических маршрутов, расположения оборудования и рисков безопасности. (Подтверждение:  Оптимизация логистики и повышение безопасности.)</w:t>
      </w:r>
    </w:p>
    <w:p>
      <w:pPr>
        <w:pStyle w:val="ListParagraph"/>
      </w:pPr>
      <w:r>
        <w:t xml:space="preserve">  E.  Интерактивные информационные панели (дашборды):  предоставление ключевой информации в реальном времени для быстрого принятия решений. (Подтверждение:  Мониторинг эффективности процессов и выявление проблемных зон.)</w:t>
      </w:r>
    </w:p>
    <w:p>
      <w:pPr>
        <w:pStyle w:val="ListParagraph"/>
      </w:pPr>
      <w:r>
        <w:t xml:space="preserve">  A.  Оптимизация технологических параметров:  анализ данных о температуре, давлении, расходе сырья для максимизации выхода продукции и снижения энергопотребления. (Подтверждение:  Примеры успешного внедрения на нефтеперерабатывающих заводах.)</w:t>
      </w:r>
    </w:p>
    <w:p>
      <w:pPr>
        <w:pStyle w:val="ListParagraph"/>
      </w:pPr>
      <w:r>
        <w:t xml:space="preserve">  B.  Прогнозирование отказов оборудования:  анализ данных о вибрации, температуре, давлении для прогнозирования отказов оборудования и планирования ТОиР. (Подтверждение:  Снижение затрат на ремонт и увеличение доступности оборудования.)</w:t>
      </w:r>
    </w:p>
    <w:p>
      <w:pPr>
        <w:pStyle w:val="ListParagraph"/>
      </w:pPr>
      <w:r>
        <w:t xml:space="preserve">  C.  Оптимизация логистических цепочек:  анализ данных о транспортировке сырья и готовой продукции для оптимизации маршрутов, снижения затрат и минимизации рисков. (Подтверждение:  Примеры успешного внедрения систем управления логистикой.)</w:t>
      </w:r>
    </w:p>
    <w:p>
      <w:pPr>
        <w:pStyle w:val="ListParagraph"/>
      </w:pPr>
      <w:r>
        <w:t xml:space="preserve">  D.  Управление запасами:  анализ данных о спросе, ценах и сроках поставки для оптимизации запасов сырья и готовой продукции. (Подтверждение:  Снижение затрат на хранение и предотвращение дефицита.)</w:t>
      </w:r>
    </w:p>
    <w:p>
      <w:pPr>
        <w:pStyle w:val="ListParagraph"/>
      </w:pPr>
      <w:r>
        <w:t xml:space="preserve">  E.  Оценка рисков безопасности и экологии:  анализ данных о инцидентах, выбросах и отходах для выявления рисков и разработки мер по их снижению. (Подтверждение:  Соблюдение нормативных требований и повышение безопасности.)</w:t>
      </w:r>
    </w:p>
    <w:p>
      <w:pPr>
        <w:pStyle w:val="ListParagraph"/>
      </w:pPr>
      <w:r>
        <w:t xml:space="preserve">  A.  Подключение к системам SCADA, MES, ERP для получения данных в реальном времени. (Подтверждение:  Обеспечение единого источника правдивой информации.)</w:t>
      </w:r>
    </w:p>
    <w:p>
      <w:pPr>
        <w:pStyle w:val="ListParagraph"/>
      </w:pPr>
      <w:r>
        <w:t xml:space="preserve">  B.  Использование облачных платформ для хранения, обработки и анализа данных. (Подтверждение:  Масштабируемость, гибкость и снижение затрат.)</w:t>
      </w:r>
    </w:p>
    <w:p>
      <w:pPr>
        <w:pStyle w:val="ListParagraph"/>
      </w:pPr>
      <w:r>
        <w:t xml:space="preserve">  C.  Разработка API для интеграции с другими приложениями и сервисами. (Подтверждение:  Обеспечение взаимодействия между различными системами.)</w:t>
      </w:r>
    </w:p>
    <w:p>
      <w:pPr>
        <w:pStyle w:val="ListParagraph"/>
      </w:pPr>
      <w:r>
        <w:t xml:space="preserve">  D.  Обучение персонала работе с аналитическими инструментами и интерпретации результатов анализа. (Подтверждение:  Повышение эффективности принятия решений.)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3: Анализ данных и визуализация для оптимизации процессов</w:t>
      </w:r>
    </w:p>
    <w:p>
      <w:pPr>
        <w:pStyle w:val="ListBullet"/>
      </w:pPr>
      <w:r>
        <w:rPr>
          <w:b/>
        </w:rPr>
        <w:t>I. Определение ключевых показателей эффективности (KPI) в нефтепереработке.</w:t>
      </w:r>
    </w:p>
    <w:p>
      <w:pPr>
        <w:pStyle w:val="ListParagraph"/>
      </w:pPr>
      <w:r>
        <w:t xml:space="preserve">  A.1. Разработка KPI для оценки эффективности дистилляции: выход бензина, керосина, дизельного топлива.</w:t>
      </w:r>
    </w:p>
    <w:p>
      <w:pPr>
        <w:pStyle w:val="ListParagraph"/>
      </w:pPr>
      <w:r>
        <w:t xml:space="preserve">  B.1. KPI для контроля качества сырья: определение содержания примесей, вязкости, плотности.</w:t>
      </w:r>
    </w:p>
    <w:p>
      <w:pPr>
        <w:pStyle w:val="ListParagraph"/>
      </w:pPr>
      <w:r>
        <w:t xml:space="preserve">  C.1. KPI, связанные с энергопотреблением: удельное потребление электроэнергии, пара на тонну продукции.</w:t>
      </w:r>
    </w:p>
    <w:p>
      <w:pPr>
        <w:pStyle w:val="ListParagraph"/>
      </w:pPr>
      <w:r>
        <w:t xml:space="preserve">  D.1. KPI для оценки соблюдения экологических норм: объем выбросов CO2, NOx, SOx.</w:t>
      </w:r>
    </w:p>
    <w:p>
      <w:pPr>
        <w:pStyle w:val="ListBullet"/>
      </w:pPr>
      <w:r>
        <w:rPr>
          <w:b/>
        </w:rPr>
        <w:t>II. Методы анализа данных для оптимизации процессов.</w:t>
      </w:r>
    </w:p>
    <w:p>
      <w:pPr>
        <w:pStyle w:val="ListParagraph"/>
      </w:pPr>
      <w:r>
        <w:t xml:space="preserve">  A.1. Применение статистического анализа для определения оптимальных параметров технологических процессов (температура, давление, расход).</w:t>
      </w:r>
    </w:p>
    <w:p>
      <w:pPr>
        <w:pStyle w:val="ListParagraph"/>
      </w:pPr>
      <w:r>
        <w:t xml:space="preserve">  B.1. Использование регрессионного анализа для моделирования зависимости выхода продукции от параметров сырья и технологических параметров.</w:t>
      </w:r>
    </w:p>
    <w:p>
      <w:pPr>
        <w:pStyle w:val="ListParagraph"/>
      </w:pPr>
      <w:r>
        <w:t xml:space="preserve">  C.1. Применение анализа временных рядов для прогнозирования спроса на нефтепродукты и оптимизации запасов.</w:t>
      </w:r>
    </w:p>
    <w:p>
      <w:pPr>
        <w:pStyle w:val="ListParagraph"/>
      </w:pPr>
      <w:r>
        <w:t xml:space="preserve">  D.1. Использование многомерного анализа для выявления корреляций между различными технологическими параметрами.</w:t>
      </w:r>
    </w:p>
    <w:p>
      <w:pPr>
        <w:pStyle w:val="ListBullet"/>
      </w:pPr>
      <w:r>
        <w:rPr>
          <w:b/>
        </w:rPr>
        <w:t>III. Инструменты визуализации данных для нефтеперерабатывающей отрасли.</w:t>
      </w:r>
    </w:p>
    <w:p>
      <w:pPr>
        <w:pStyle w:val="ListParagraph"/>
      </w:pPr>
      <w:r>
        <w:t xml:space="preserve">  A.1. Создание диаграмм Ганта для планирования и отслеживания сроков выполнения ремонтных работ.</w:t>
      </w:r>
    </w:p>
    <w:p>
      <w:pPr>
        <w:pStyle w:val="ListParagraph"/>
      </w:pPr>
      <w:r>
        <w:t xml:space="preserve">  B.1. Использование контрольных карт Шухарта для мониторинга стабильности технологических процессов.</w:t>
      </w:r>
    </w:p>
    <w:p>
      <w:pPr>
        <w:pStyle w:val="ListParagraph"/>
      </w:pPr>
      <w:r>
        <w:t xml:space="preserve">  C.1. Разработка тепловых карт для визуализации корреляций между технологическими параметрами и показателями качества продукции.</w:t>
      </w:r>
    </w:p>
    <w:p>
      <w:pPr>
        <w:pStyle w:val="ListParagraph"/>
      </w:pPr>
      <w:r>
        <w:t xml:space="preserve">  D.1. Применение интерактивных информационных панелей для мониторинга ключевых показателей эффективности в реальном времени.</w:t>
      </w:r>
    </w:p>
    <w:p>
      <w:pPr>
        <w:pStyle w:val="ListBullet"/>
      </w:pPr>
      <w:r>
        <w:rPr>
          <w:b/>
        </w:rPr>
        <w:t>IV. Применение анализа данных и визуализации для решения конкретных задач.</w:t>
      </w:r>
    </w:p>
    <w:p>
      <w:pPr>
        <w:pStyle w:val="ListParagraph"/>
      </w:pPr>
      <w:r>
        <w:t xml:space="preserve">  A.1. Оптимизация процесса крекинга путем анализа данных о выходе продуктов и энергопотреблении.</w:t>
      </w:r>
    </w:p>
    <w:p>
      <w:pPr>
        <w:pStyle w:val="ListParagraph"/>
      </w:pPr>
      <w:r>
        <w:t xml:space="preserve">  B.1. Прогнозирование отказов насосного оборудования на основе анализа данных о вибрации и температуре.</w:t>
      </w:r>
    </w:p>
    <w:p>
      <w:pPr>
        <w:pStyle w:val="ListParagraph"/>
      </w:pPr>
      <w:r>
        <w:t xml:space="preserve">  C.1. Оптимизация логистических цепочек путем анализа данных о транспортировке сырья и готовой продукции.</w:t>
      </w:r>
    </w:p>
    <w:p>
      <w:pPr>
        <w:pStyle w:val="ListParagraph"/>
      </w:pPr>
      <w:r>
        <w:t xml:space="preserve">  D.1. Управление запасами сырья и готовой продукции на основе анализа данных о спросе и ценах.</w:t>
      </w:r>
    </w:p>
    <w:p>
      <w:pPr>
        <w:pStyle w:val="ListBullet"/>
      </w:pPr>
      <w:r>
        <w:rPr>
          <w:b/>
        </w:rPr>
        <w:t>V. Интеграция аналитических инструментов с существующими системами.</w:t>
      </w:r>
    </w:p>
    <w:p>
      <w:pPr>
        <w:pStyle w:val="ListParagraph"/>
      </w:pPr>
      <w:r>
        <w:t xml:space="preserve">  A.1. Интеграция с системой управления производством (MES) для получения данных о технологических процессах в реальном времени.</w:t>
      </w:r>
    </w:p>
    <w:p>
      <w:pPr>
        <w:pStyle w:val="ListParagraph"/>
      </w:pPr>
      <w:r>
        <w:t xml:space="preserve">  B.1. Использование облачных платформ для хранения и анализа больших объемов данных.</w:t>
      </w:r>
    </w:p>
    <w:p>
      <w:pPr>
        <w:pStyle w:val="ListParagraph"/>
      </w:pPr>
      <w:r>
        <w:t xml:space="preserve">  C.1. Разработка API для интеграции с другими приложениями и системами.</w:t>
      </w:r>
    </w:p>
    <w:p>
      <w:pPr>
        <w:pStyle w:val="ListParagraph"/>
      </w:pPr>
      <w:r>
        <w:t xml:space="preserve">  D.1. Разработка системы отчетов и визуализаций для отображения ключевых показателей эффективности.</w:t>
      </w:r>
    </w:p>
    <w:p>
      <w:r>
        <w:br w:type="page"/>
      </w:r>
    </w:p>
    <w:p>
      <w:pPr>
        <w:pStyle w:val="Heading1"/>
      </w:pPr>
      <w:r>
        <w:t>Глава 4:  Архитектура баз данных для нефтепереработки: Сравнение реляционных и NoSQL баз данных, критерии выбора подходящей архитектуры и обзор облачных решений.</w:t>
      </w:r>
    </w:p>
    <w:p>
      <w:pPr>
        <w:pStyle w:val="Heading2"/>
      </w:pPr>
      <w:r>
        <w:t>Глава 4: Продвинутая аналитика и машинное обучение для нефтепереработки</w:t>
      </w:r>
    </w:p>
    <w:p>
      <w:r>
        <w:t>**I. Введение в машинное обучение в нефтепереработке**</w:t>
      </w:r>
    </w:p>
    <w:p>
      <w:pPr>
        <w:pStyle w:val="ListParagraph"/>
      </w:pPr>
      <w:r>
        <w:t xml:space="preserve">  А. Обзор основных типов машинного обучения: контролируемое, неконтролируемое, обучение с подкреплением. (Подтверждение:  Применимость каждого типа к различным задачам в отрасли.)</w:t>
      </w:r>
    </w:p>
    <w:p>
      <w:pPr>
        <w:pStyle w:val="ListParagraph"/>
      </w:pPr>
      <w:r>
        <w:t xml:space="preserve">  B.  Преимущества использования машинного обучения: повышение эффективности, снижение затрат, улучшение качества продукции, повышение безопасности. (Подтверждение:  Примеры успешного применения в нефтепереработке, подтвержденные исследованиями и кейсами.)</w:t>
      </w:r>
    </w:p>
    <w:p>
      <w:pPr>
        <w:pStyle w:val="ListParagraph"/>
      </w:pPr>
      <w:r>
        <w:t xml:space="preserve">  C.  Основные этапы внедрения проектов машинного обучения: сбор данных, предобработка данных, выбор модели, обучение модели, оценка модели, развертывание модели. (Подтверждение:  Стандартная методология разработки проектов машинного обучения, адаптированная для нефтепереработки.)</w:t>
      </w:r>
    </w:p>
    <w:p>
      <w:pPr>
        <w:pStyle w:val="ListParagraph"/>
      </w:pPr>
      <w:r>
        <w:t xml:space="preserve">  А.  Прогнозирование выхода продукции: использование моделей машинного обучения для прогнозирования выхода различных продуктов в зависимости от параметров сырья и технологических условий. (Подтверждение:  Улучшение планирования производства и оптимизация использования сырья.)</w:t>
      </w:r>
    </w:p>
    <w:p>
      <w:pPr>
        <w:pStyle w:val="ListParagraph"/>
      </w:pPr>
      <w:r>
        <w:t xml:space="preserve">  B.  Оптимизация режимов работы установок: использование алгоритмов оптимизации для определения оптимальных параметров технологических процессов, максимизирующих выход продукции и минимизирующих энергопотребление. (Подтверждение:  Снижение затрат и повышение эффективности производства.)</w:t>
      </w:r>
    </w:p>
    <w:p>
      <w:pPr>
        <w:pStyle w:val="ListParagraph"/>
      </w:pPr>
      <w:r>
        <w:t xml:space="preserve">  C.  Прогнозирование свойств продуктов: использование моделей машинного обучения для прогнозирования свойств продуктов (например, октанового числа, содержания серы) на основе данных о сырье и технологических условиях. (Подтверждение:  Обеспечение соответствия продукции требованиям стандартов качества.)</w:t>
      </w:r>
    </w:p>
    <w:p>
      <w:pPr>
        <w:pStyle w:val="ListParagraph"/>
      </w:pPr>
      <w:r>
        <w:t xml:space="preserve">  А.  Анализ данных с датчиков: использование данных с датчиков (вибрации, температуры, давления) для мониторинга состояния оборудования и выявления признаков неисправностей. (Подтверждение:  Раннее обнаружение проблем и предотвращение дорогостоящих ремонтов.)</w:t>
      </w:r>
    </w:p>
    <w:p>
      <w:pPr>
        <w:pStyle w:val="ListParagraph"/>
      </w:pPr>
      <w:r>
        <w:t xml:space="preserve">  B.  Прогнозирование отказов оборудования: использование моделей машинного обучения для прогнозирования вероятности отказов оборудования на основе исторических данных и данных с датчиков. (Подтверждение:  Оптимизация графиков технического обслуживания и снижение простоев.)</w:t>
      </w:r>
    </w:p>
    <w:p>
      <w:pPr>
        <w:pStyle w:val="ListParagraph"/>
      </w:pPr>
      <w:r>
        <w:t xml:space="preserve">  C.  Оптимизация стратегий технического обслуживания: использование результатов прогнозирования отказов для разработки оптимальных стратегий технического обслуживания (например, замена оборудования до отказа или выполнение ремонта по требованию). (Подтверждение:  Снижение затрат на техническое обслуживание и повышение надежности оборудования.)</w:t>
      </w:r>
    </w:p>
    <w:p>
      <w:pPr>
        <w:pStyle w:val="ListParagraph"/>
      </w:pPr>
      <w:r>
        <w:t xml:space="preserve">  А.  Прогнозирование спроса на продукцию: использование моделей машинного обучения для прогнозирования спроса на различные продукты на основе исторических данных, сезонности, экономических факторов и других переменных. (Подтверждение:  Оптимизация управления запасами и снижение затрат.)</w:t>
      </w:r>
    </w:p>
    <w:p>
      <w:pPr>
        <w:pStyle w:val="ListParagraph"/>
      </w:pPr>
      <w:r>
        <w:t xml:space="preserve">  B.  Оптимизация маршрутов транспортировки: использование алгоритмов оптимизации для определения оптимальных маршрутов транспортировки сырья и готовой продукции, учитывающих расстояние, время, стоимость и другие факторы. (Подтверждение:  Снижение затрат на транспортировку и повышение эффективности логистики.)</w:t>
      </w:r>
    </w:p>
    <w:p>
      <w:pPr>
        <w:pStyle w:val="ListParagraph"/>
      </w:pPr>
      <w:r>
        <w:t xml:space="preserve">  C.  Оптимизация уровней запасов: использование моделей машинного обучения для определения оптимальных уровней запасов сырья и готовой продукции, учитывающих спрос, затраты на хранение, сроки поставки и другие факторы. (Подтверждение:  Снижение затрат на хранение и предотвращение дефицита.)</w:t>
      </w:r>
    </w:p>
    <w:p>
      <w:pPr>
        <w:pStyle w:val="ListParagraph"/>
      </w:pPr>
      <w:r>
        <w:t xml:space="preserve">  A.  Автоматический контроль качества продукции: использование моделей машинного обучения для автоматического анализа данных о качестве продукции и выявления дефектов или отклонений от нормы. (Подтверждение:  Повышение качества продукции и снижение затрат на контроль качества.)</w:t>
      </w:r>
    </w:p>
    <w:p>
      <w:pPr>
        <w:pStyle w:val="ListParagraph"/>
      </w:pPr>
      <w:r>
        <w:t xml:space="preserve">  B.  Обнаружение аномалий в технологических процессах: использование моделей машинного обучения для обнаружения аномальных ситуаций в технологических процессах, которые могут указывать на проблемы или угрозы безопасности. (Подтверждение:  Предотвращение аварий и повышение безопасности производства.)</w:t>
      </w:r>
    </w:p>
    <w:p>
      <w:pPr>
        <w:pStyle w:val="ListParagraph"/>
      </w:pPr>
      <w:r>
        <w:t xml:space="preserve">  C.  Анализ изображений и видеоданных: использование методов компьютерного зрения для анализа изображений и видеоданных с целью выявления дефектов, контроля качества и обеспечения безопасности. (Подтверждение:  Автоматизация процессов контроля и повышение эффективности работы.)</w:t>
      </w:r>
    </w:p>
    <w:p>
      <w:pPr>
        <w:pStyle w:val="ListParagraph"/>
      </w:pPr>
      <w:r>
        <w:t xml:space="preserve">  A.  Разработка и развертывание моделей машинного обучения в производственной среде: использование облачных платформ, контейнеризации и DevOps для автоматизации процессов разработки, развертывания и мониторинга моделей машинного обучения. (Подтверждение:  Обеспечение надежности, масштабируемости и управляемости проектов машинного обучения.)</w:t>
      </w:r>
    </w:p>
    <w:p>
      <w:pPr>
        <w:pStyle w:val="ListParagraph"/>
      </w:pPr>
      <w:r>
        <w:t xml:space="preserve">  B.  Интеграция моделей машинного обучения с существующими системами: использование API, веб-сервисов и других интерфейсов для интеграции моделей машинного обучения с системами SCADA, MES, ERP и другими приложениями. (Подтверждение:  Обеспечение обмена данными и автоматизация процессов.)</w:t>
      </w:r>
    </w:p>
    <w:p>
      <w:pPr>
        <w:pStyle w:val="ListParagraph"/>
      </w:pPr>
      <w:r>
        <w:t xml:space="preserve">  C.  Мониторинг и переобучение моделей машинного обучения: отслеживание производительности моделей машинного обучения в производственной среде и переобучение моделей на новых данных для поддержания их точности и эффективности. (Подтверждение:  Обеспечение долгосрочной ценности проектов машинного обучения.)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5: Цифровые двойники и оптимизация в реальном времени для нефтеперерабатывающих заводов</w:t>
      </w:r>
    </w:p>
    <w:p>
      <w:pPr>
        <w:pStyle w:val="ListBullet"/>
      </w:pPr>
      <w:r>
        <w:rPr>
          <w:b/>
        </w:rPr>
        <w:t>I. Введение в концепцию цифровых двойников в нефтепереработке</w:t>
      </w:r>
    </w:p>
    <w:p>
      <w:pPr>
        <w:pStyle w:val="ListParagraph"/>
      </w:pPr>
      <w:r>
        <w:t xml:space="preserve">  A. Определение цифрового двойника и его компонентов: физический объект, виртуальная модель, связь данных. (Подтверждение:  Объяснение как цифровая модель отражает реальное оборудование и процессы.)</w:t>
      </w:r>
    </w:p>
    <w:p>
      <w:pPr>
        <w:pStyle w:val="ListParagraph"/>
      </w:pPr>
      <w:r>
        <w:t xml:space="preserve">  B. Преимущества использования цифровых двойников: повышение эффективности, снижение затрат, улучшение безопасности, оптимизация производительности. (Подтверждение:  Примеры успешного применения цифровых двойников в других отраслях.)</w:t>
      </w:r>
    </w:p>
    <w:p>
      <w:pPr>
        <w:pStyle w:val="ListParagraph"/>
      </w:pPr>
      <w:r>
        <w:t xml:space="preserve">  C. Архитектура цифрового двойника:  сбор данных, обработка данных, визуализация данных, анализ данных, оптимизация. (Подтверждение:  Описание ключевых компонентов и взаимодействия между ними.)</w:t>
      </w:r>
    </w:p>
    <w:p>
      <w:pPr>
        <w:pStyle w:val="ListBullet"/>
      </w:pPr>
      <w:r>
        <w:rPr>
          <w:b/>
        </w:rPr>
        <w:t>II. Создание цифрового двойника нефтеперерабатывающего завода</w:t>
      </w:r>
    </w:p>
    <w:p>
      <w:pPr>
        <w:pStyle w:val="ListParagraph"/>
      </w:pPr>
      <w:r>
        <w:t xml:space="preserve">  A. Моделирование физических объектов:  3D-моделирование оборудования, трубопроводов, резервуаров. (Подтверждение:  Использование CAD/CAM систем для создания точных моделей.)</w:t>
      </w:r>
    </w:p>
    <w:p>
      <w:pPr>
        <w:pStyle w:val="ListParagraph"/>
      </w:pPr>
      <w:r>
        <w:t xml:space="preserve">  B. Интеграция данных реального времени:  сбор данных с датчиков, систем SCADA, MES, ERP. (Подтверждение:  Использование протоколов связи и API для интеграции данных.)</w:t>
      </w:r>
    </w:p>
    <w:p>
      <w:pPr>
        <w:pStyle w:val="ListParagraph"/>
      </w:pPr>
      <w:r>
        <w:t xml:space="preserve">  C. Разработка виртуальной модели процесса:  моделирование технологических процессов, химических реакций, тепловых процессов. (Подтверждение:  Использование программного обеспечения для моделирования процессов.)</w:t>
      </w:r>
    </w:p>
    <w:p>
      <w:pPr>
        <w:pStyle w:val="ListBullet"/>
      </w:pPr>
      <w:r>
        <w:rPr>
          <w:b/>
        </w:rPr>
        <w:t>III. Применение цифровых двойников для оптимизации технологических процессов</w:t>
      </w:r>
    </w:p>
    <w:p>
      <w:pPr>
        <w:pStyle w:val="ListParagraph"/>
      </w:pPr>
      <w:r>
        <w:t xml:space="preserve">  A. Моделирование и оптимизация режимов работы установок:  поиск оптимальных параметров для максимизации выхода продукции и минимизации энергопотребления. (Подтверждение:  Использование алгоритмов оптимизации для поиска оптимальных параметров.)</w:t>
      </w:r>
    </w:p>
    <w:p>
      <w:pPr>
        <w:pStyle w:val="ListParagraph"/>
      </w:pPr>
      <w:r>
        <w:t xml:space="preserve">  B. Прогнозирование и предотвращение аварийных ситуаций:  моделирование аварийных ситуаций и разработка стратегий предотвращения. (Подтверждение:  Использование моделирования для анализа рисков и разработки планов реагирования.)</w:t>
      </w:r>
    </w:p>
    <w:p>
      <w:pPr>
        <w:pStyle w:val="ListParagraph"/>
      </w:pPr>
      <w:r>
        <w:t xml:space="preserve">  C. Оптимизация логистики и управления запасами:  моделирование логистических цепочек и оптимизация управления запасами. (Подтверждение:  Использование моделирования для улучшения эффективности логистики и снижения затрат.)</w:t>
      </w:r>
    </w:p>
    <w:p>
      <w:pPr>
        <w:pStyle w:val="ListBullet"/>
      </w:pPr>
      <w:r>
        <w:rPr>
          <w:b/>
        </w:rPr>
        <w:t>IV. Использование цифровых двойников для обучения и поддержки принятия решений</w:t>
      </w:r>
    </w:p>
    <w:p>
      <w:pPr>
        <w:pStyle w:val="ListParagraph"/>
      </w:pPr>
      <w:r>
        <w:t xml:space="preserve">  A. Разработка тренажеров для обучения персонала:  использование цифровых двойников для создания реалистичных тренажеров для обучения операторов и инженеров. (Подтверждение:  Улучшение навыков персонала и повышение безопасности.)</w:t>
      </w:r>
    </w:p>
    <w:p>
      <w:pPr>
        <w:pStyle w:val="ListParagraph"/>
      </w:pPr>
      <w:r>
        <w:t xml:space="preserve">  B. Поддержка принятия решений в реальном времени:  использование цифровых двойников для анализа данных и предоставления рекомендаций операторам и инженерам. (Подтверждение:  Улучшение качества принятия решений и повышение эффективности.)</w:t>
      </w:r>
    </w:p>
    <w:p>
      <w:pPr>
        <w:pStyle w:val="ListParagraph"/>
      </w:pPr>
      <w:r>
        <w:t xml:space="preserve">  C. Виртуальные обходы и инспекции:  использование цифровых двойников для проведения виртуальных обходов и инспекций оборудования. (Подтверждение:  Сокращение времени и затрат на проведение обходов и инспекций.)</w:t>
      </w:r>
    </w:p>
    <w:p>
      <w:pPr>
        <w:pStyle w:val="ListBullet"/>
      </w:pPr>
      <w:r>
        <w:rPr>
          <w:b/>
        </w:rPr>
        <w:t>V. Расширенные возможности цифровых двойников</w:t>
      </w:r>
    </w:p>
    <w:p>
      <w:pPr>
        <w:pStyle w:val="ListParagraph"/>
      </w:pPr>
      <w:r>
        <w:t>A. Интеграция с машинным обучением для предиктивного обслуживания и оптимизации. (Подтверждение: Использование данных цифрового двойника для обучения моделей машинного обучения.)</w:t>
      </w:r>
    </w:p>
    <w:p>
      <w:pPr>
        <w:pStyle w:val="ListParagraph"/>
      </w:pPr>
      <w:r>
        <w:t>B. Использование дополненной и виртуальной реальности для взаимодействия с цифровым двойником. (Подтверждение: Улучшение визуализации и взаимодействия с цифровым двойником.)</w:t>
      </w:r>
    </w:p>
    <w:p>
      <w:pPr>
        <w:pStyle w:val="ListParagraph"/>
      </w:pPr>
      <w:r>
        <w:t>C. Создание цифровых двойников для всего предприятия: интеграция цифровых двойников различных объектов и процессов. (Подтверждение: Создание единой платформы для управления и оптимизации предприятия.)</w:t>
      </w:r>
    </w:p>
    <w:p>
      <w:r>
        <w:br w:type="page"/>
      </w:r>
    </w:p>
    <w:p>
      <w:pPr>
        <w:pStyle w:val="Heading1"/>
      </w:pPr>
      <w:r>
        <w:t>Глава 5:  Моделирование данных в нефтепереработке: Принципы ER-моделирования, нормализации баз данных, особенности моделирования временных рядов и важность метаданных.</w:t>
      </w:r>
    </w:p>
    <w:p>
      <w:pPr>
        <w:pStyle w:val="Heading2"/>
      </w:pPr>
      <w:r>
        <w:t>Структура Глава 5: Будущее цифровизации в нефтепереработке: тренды и перспективы</w:t>
      </w:r>
    </w:p>
    <w:p>
      <w:r>
        <w:t>**I. Интеграция цифровых двойников (Digital Twins)**</w:t>
      </w:r>
    </w:p>
    <w:p>
      <w:pPr>
        <w:pStyle w:val="ListParagraph"/>
      </w:pPr>
      <w:r>
        <w:t xml:space="preserve">  A.  Концепция цифровых двойников в нефтепереработке: создание виртуальной копии физического объекта или процесса. (Подтверждение: Моделирование процессов, прогнозирование поведения, оптимизация работы оборудования.)</w:t>
      </w:r>
    </w:p>
    <w:p>
      <w:pPr>
        <w:pStyle w:val="ListParagraph"/>
      </w:pPr>
      <w:r>
        <w:t xml:space="preserve">  B.  Применение цифровых двойников для проектирования, строительства и эксплуатации нефтеперерабатывающих заводов. (Подтверждение: Сокращение сроков проектирования, снижение затрат, повышение эффективности эксплуатации.)</w:t>
      </w:r>
    </w:p>
    <w:p>
      <w:pPr>
        <w:pStyle w:val="ListParagraph"/>
      </w:pPr>
      <w:r>
        <w:t xml:space="preserve">  C.  Интеграция цифровых двойников с другими цифровыми технологиями (IoT, Big Data, AI/ML). (Подтверждение:  Комплексный анализ данных, повышение точности прогнозов, автоматизация процессов.)</w:t>
      </w:r>
    </w:p>
    <w:p>
      <w:pPr>
        <w:pStyle w:val="ListParagraph"/>
      </w:pPr>
      <w:r>
        <w:t xml:space="preserve">  A.  Применение AR для обучения и повышения квалификации персонала. (Подтверждение:  Иммерсивное обучение, повышение безопасности, снижение затрат на обучение.)</w:t>
      </w:r>
    </w:p>
    <w:p>
      <w:pPr>
        <w:pStyle w:val="ListParagraph"/>
      </w:pPr>
      <w:r>
        <w:t xml:space="preserve">  B.  Использование VR для удаленного доступа к оборудованию и проведения инспекций. (Подтверждение:  Снижение затрат на командировки, повышение безопасности, ускорение процесса инспекций.)</w:t>
      </w:r>
    </w:p>
    <w:p>
      <w:pPr>
        <w:pStyle w:val="ListParagraph"/>
      </w:pPr>
      <w:r>
        <w:t xml:space="preserve">  C.  AR/VR для визуализации данных и принятия решений в реальном времени. (Подтверждение:  Улучшение понимания сложных процессов, ускорение принятия решений.)</w:t>
      </w:r>
    </w:p>
    <w:p>
      <w:pPr>
        <w:pStyle w:val="ListParagraph"/>
      </w:pPr>
      <w:r>
        <w:t xml:space="preserve">  A.  Расширение применения IIoT для сбора и анализа данных с различных устройств и датчиков. (Подтверждение:  Более глубокое понимание процессов, выявление скрытых закономерностей.)</w:t>
      </w:r>
    </w:p>
    <w:p>
      <w:pPr>
        <w:pStyle w:val="ListParagraph"/>
      </w:pPr>
      <w:r>
        <w:t xml:space="preserve">  B.  Использование периферийных вычислений для обработки данных в режиме реального времени и снижения задержек. (Подтверждение:  Более быстрая реакция на изменения, повышение эффективности управления.)</w:t>
      </w:r>
    </w:p>
    <w:p>
      <w:pPr>
        <w:pStyle w:val="ListParagraph"/>
      </w:pPr>
      <w:r>
        <w:t xml:space="preserve">  C.  Интеграция IIoT и Edge Computing с облачными платформами для хранения и анализа данных. (Подтверждение:  Масштабируемость, гибкость, доступность данных.)</w:t>
      </w:r>
    </w:p>
    <w:p>
      <w:pPr>
        <w:pStyle w:val="ListParagraph"/>
      </w:pPr>
      <w:r>
        <w:t xml:space="preserve">  A.  Применение блокчейн для отслеживания происхождения сырья и обеспечения соответствия стандартам качества. (Подтверждение:  Повышение доверия потребителей, снижение рисков мошенничества.)</w:t>
      </w:r>
    </w:p>
    <w:p>
      <w:pPr>
        <w:pStyle w:val="ListParagraph"/>
      </w:pPr>
      <w:r>
        <w:t xml:space="preserve">  B.  Использование блокчейн для автоматизации транзакций и упрощения логистических цепочек. (Подтверждение:  Снижение затрат, повышение эффективности, ускорение процессов.)</w:t>
      </w:r>
    </w:p>
    <w:p>
      <w:pPr>
        <w:pStyle w:val="ListParagraph"/>
      </w:pPr>
      <w:r>
        <w:t xml:space="preserve">  C.  Блокчейн для обеспечения безопасности данных и защиты от киберугроз. (Подтверждение:  Повышение надежности, защита от несанкционированного доступа.)</w:t>
      </w:r>
    </w:p>
    <w:p>
      <w:pPr>
        <w:pStyle w:val="ListParagraph"/>
      </w:pPr>
      <w:r>
        <w:t xml:space="preserve">  A.  Внедрение роботов для выполнения опасных и монотонных задач. (Подтверждение:  Повышение безопасности, снижение затрат на оплату труда, повышение производительности.)</w:t>
      </w:r>
    </w:p>
    <w:p>
      <w:pPr>
        <w:pStyle w:val="ListParagraph"/>
      </w:pPr>
      <w:r>
        <w:t xml:space="preserve">  B.  Автоматизация процессов управления и контроля с использованием искусственного интеллекта. (Подтверждение:  Оптимизация процессов, повышение эффективности, снижение рисков ошибок.)</w:t>
      </w:r>
    </w:p>
    <w:p>
      <w:pPr>
        <w:pStyle w:val="ListParagraph"/>
      </w:pPr>
      <w:r>
        <w:t xml:space="preserve">  C.  Использование дронов для инспекций оборудования и мониторинга состояния объектов. (Подтверждение:  Снижение затрат, повышение безопасности, ускорение процессов.)</w:t>
      </w:r>
    </w:p>
    <w:p>
      <w:pPr>
        <w:pStyle w:val="ListParagraph"/>
      </w:pPr>
      <w:r>
        <w:t xml:space="preserve">  A.  Усиление мер по защите от кибератак и несанкционированного доступа к данным. (Подтверждение:  Защита конфиденциальной информации, обеспечение непрерывности бизнеса.)</w:t>
      </w:r>
    </w:p>
    <w:p>
      <w:pPr>
        <w:pStyle w:val="ListParagraph"/>
      </w:pPr>
      <w:r>
        <w:t xml:space="preserve">  B.  Внедрение систем обнаружения и предотвращения вторжений. (Подтверждение:  Предотвращение кибератак, минимизация ущерба.)</w:t>
      </w:r>
    </w:p>
    <w:p>
      <w:pPr>
        <w:pStyle w:val="ListParagraph"/>
      </w:pPr>
      <w:r>
        <w:t xml:space="preserve">  C.  Обучение персонала основам кибербезопасности. (Подтверждение:  Повышение осведомленности, снижение рисков человеческих ошибок.)</w:t>
      </w:r>
    </w:p>
    <w:p>
      <w:pPr>
        <w:pStyle w:val="ListParagraph"/>
      </w:pPr>
      <w:r>
        <w:t xml:space="preserve">  A.  Использование цифровых технологий для оптимизации энергопотребления и снижения выбросов. (Подтверждение:  Снижение воздействия на окружающую среду, повышение эффективности.)</w:t>
      </w:r>
    </w:p>
    <w:p>
      <w:pPr>
        <w:pStyle w:val="ListParagraph"/>
      </w:pPr>
      <w:r>
        <w:t xml:space="preserve">  B.  Внедрение систем мониторинга и контроля экологических параметров. (Подтверждение:  Соблюдение экологических норм, предотвращение аварий.)</w:t>
      </w:r>
    </w:p>
    <w:p>
      <w:pPr>
        <w:pStyle w:val="ListParagraph"/>
      </w:pPr>
      <w:r>
        <w:t xml:space="preserve">  C.  Использование цифровых технологий для переработки и утилизации отходов. (Подтверждение:  Сокращение количества отходов, повышение эффективности использования ресурсов.)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5: Будущее цифровизации в нефтепереработке: тренды и перспективы</w:t>
      </w:r>
    </w:p>
    <w:p>
      <w:pPr>
        <w:pStyle w:val="ListBullet"/>
      </w:pPr>
      <w:r>
        <w:rPr>
          <w:b/>
        </w:rPr>
        <w:t>I. Интеграция цифровых двойников (Digital Twins)</w:t>
      </w:r>
    </w:p>
    <w:p>
      <w:pPr>
        <w:pStyle w:val="ListParagraph"/>
      </w:pPr>
      <w:r>
        <w:t xml:space="preserve">  A.  Моделирование режимов работы установок для максимизации выхода продукции и минимизации энергопотребления. (Подтверждение: Использование алгоритмов оптимизации.)</w:t>
      </w:r>
    </w:p>
    <w:p>
      <w:pPr>
        <w:pStyle w:val="ListParagraph"/>
      </w:pPr>
      <w:r>
        <w:t xml:space="preserve">  B.  Интеграция цифрового двойника с данными IoT датчиков для мониторинга состояния оборудования в реальном времени. (Подтверждение: Раннее обнаружение аномалий и предотвращение поломок.)</w:t>
      </w:r>
    </w:p>
    <w:p>
      <w:pPr>
        <w:pStyle w:val="ListParagraph"/>
      </w:pPr>
      <w:r>
        <w:t xml:space="preserve">  C.  Использование цифрового двойника для обучения персонала моделированию аварийных ситуаций и отработке действий. (Подтверждение: Повышение готовности к чрезвычайным ситуациям.)</w:t>
      </w:r>
    </w:p>
    <w:p>
      <w:pPr>
        <w:pStyle w:val="ListBullet"/>
      </w:pPr>
      <w:r>
        <w:rPr>
          <w:b/>
        </w:rPr>
        <w:t>II. Расширенная реальность (AR) и виртуальная реальность (VR)</w:t>
      </w:r>
    </w:p>
    <w:p>
      <w:pPr>
        <w:pStyle w:val="ListParagraph"/>
      </w:pPr>
      <w:r>
        <w:t xml:space="preserve">  A.  AR-инструкции для выполнения ремонтных работ и технического обслуживания, накладываемые поверх реального оборудования. (Подтверждение: Ускорение и повышение качества ремонта.)</w:t>
      </w:r>
    </w:p>
    <w:p>
      <w:pPr>
        <w:pStyle w:val="ListParagraph"/>
      </w:pPr>
      <w:r>
        <w:t xml:space="preserve">  B.  VR-тренажеры для обучения операторов работе с технологическим оборудованием и управлению процессами. (Подтверждение: Безопасное и эффективное обучение.)</w:t>
      </w:r>
    </w:p>
    <w:p>
      <w:pPr>
        <w:pStyle w:val="ListParagraph"/>
      </w:pPr>
      <w:r>
        <w:t xml:space="preserve">  C.  Использование VR для виртуальных обходов и инспекций труднодоступных участков завода. (Подтверждение: Снижение затрат и повышение безопасности.)</w:t>
      </w:r>
    </w:p>
    <w:p>
      <w:pPr>
        <w:pStyle w:val="ListBullet"/>
      </w:pPr>
      <w:r>
        <w:rPr>
          <w:b/>
        </w:rPr>
        <w:t>III.  Промышленный Интернет вещей (IIoT) и периферийные вычисления (Edge Computing)</w:t>
      </w:r>
    </w:p>
    <w:p>
      <w:pPr>
        <w:pStyle w:val="ListParagraph"/>
      </w:pPr>
      <w:r>
        <w:t xml:space="preserve">  A.  Развертывание сети IIoT датчиков для мониторинга вибрации, температуры и давления на критически важном оборудовании. (Подтверждение:  Предиктивное обслуживание и снижение времени простоя.)</w:t>
      </w:r>
    </w:p>
    <w:p>
      <w:pPr>
        <w:pStyle w:val="ListParagraph"/>
      </w:pPr>
      <w:r>
        <w:t xml:space="preserve">  B.  Обработка данных IIoT на периферийных серверах для мгновенной реакции на изменения и снижения нагрузки на центральную систему. (Подтверждение:  Автоматическое регулирование процессов.)</w:t>
      </w:r>
    </w:p>
    <w:p>
      <w:pPr>
        <w:pStyle w:val="ListParagraph"/>
      </w:pPr>
      <w:r>
        <w:t xml:space="preserve">  C.  Использование данных IIoT и Edge Computing для оптимизации логистики и управления запасами. (Подтверждение:  Снижение затрат и повышение эффективности.)</w:t>
      </w:r>
    </w:p>
    <w:p>
      <w:pPr>
        <w:pStyle w:val="ListBullet"/>
      </w:pPr>
      <w:r>
        <w:rPr>
          <w:b/>
        </w:rPr>
        <w:t>IV.  Блокчейн технологии для повышения прозрачности и безопасности</w:t>
      </w:r>
    </w:p>
    <w:p>
      <w:pPr>
        <w:pStyle w:val="ListParagraph"/>
      </w:pPr>
      <w:r>
        <w:t xml:space="preserve">  A.  Использование блокчейна для отслеживания происхождения нефти и нефтепродуктов, обеспечивая прозрачность цепочки поставок. (Подтверждение:  Соответствие требованиям регуляторов и повышение доверия потребителей.)</w:t>
      </w:r>
    </w:p>
    <w:p>
      <w:pPr>
        <w:pStyle w:val="ListParagraph"/>
      </w:pPr>
      <w:r>
        <w:t xml:space="preserve">  B.  Автоматизация транзакций между различными участниками цепочки поставок с использованием смарт-контрактов на блокчейне. (Подтверждение:  Снижение затрат и ускорение процессов.)</w:t>
      </w:r>
    </w:p>
    <w:p>
      <w:pPr>
        <w:pStyle w:val="ListParagraph"/>
      </w:pPr>
      <w:r>
        <w:t xml:space="preserve">  C.  Использование блокчейна для защиты данных о технологических процессах и предотвращения киберугроз. (Подтверждение:  Повышение безопасности и конфиденциальности.)</w:t>
      </w:r>
    </w:p>
    <w:p>
      <w:pPr>
        <w:pStyle w:val="ListBullet"/>
      </w:pPr>
      <w:r>
        <w:rPr>
          <w:b/>
        </w:rPr>
        <w:t>V.  Автоматизация и роботизация процессов</w:t>
      </w:r>
    </w:p>
    <w:p>
      <w:pPr>
        <w:pStyle w:val="ListParagraph"/>
      </w:pPr>
      <w:r>
        <w:t xml:space="preserve">  A.  Внедрение роботов для выполнения опасных задач, таких как инспекция резервуаров и ремонт трубопроводов. (Подтверждение:  Повышение безопасности и снижение затрат.)</w:t>
      </w:r>
    </w:p>
    <w:p>
      <w:pPr>
        <w:pStyle w:val="ListParagraph"/>
      </w:pPr>
      <w:r>
        <w:t xml:space="preserve">  B.  Использование автоматизированных систем управления технологическими процессами (АСУ ТП) на основе искусственного интеллекта. (Подтверждение:  Оптимизация процессов и повышение эффективности.)</w:t>
      </w:r>
    </w:p>
    <w:p>
      <w:pPr>
        <w:pStyle w:val="ListParagraph"/>
      </w:pPr>
      <w:r>
        <w:t xml:space="preserve">  C.  Использование дронов для инспекции трубопроводов и мониторинга состояния оборудования. (Подтверждение:  Снижение затрат и повышение безопасности.)</w:t>
      </w:r>
    </w:p>
    <w:p>
      <w:pPr>
        <w:pStyle w:val="ListBullet"/>
      </w:pPr>
      <w:r>
        <w:rPr>
          <w:b/>
        </w:rPr>
        <w:t>VI.  Кибербезопасность и защита данных</w:t>
      </w:r>
    </w:p>
    <w:p>
      <w:pPr>
        <w:pStyle w:val="ListParagraph"/>
      </w:pPr>
      <w:r>
        <w:t xml:space="preserve">  A.  Внедрение систем обнаружения и предотвращения вторжений для защиты от кибератак. (Подтверждение:  Защита критически важной инфраструктуры.)</w:t>
      </w:r>
    </w:p>
    <w:p>
      <w:pPr>
        <w:pStyle w:val="ListParagraph"/>
      </w:pPr>
      <w:r>
        <w:t xml:space="preserve">  B.  Регулярное обучение персонала основам кибербезопасности. (Подтверждение:  Повышение осведомленности и снижение рисков человеческих ошибок.)</w:t>
      </w:r>
    </w:p>
    <w:p>
      <w:pPr>
        <w:pStyle w:val="ListParagraph"/>
      </w:pPr>
      <w:r>
        <w:t xml:space="preserve">  C.  Шифрование данных и обеспечение защиты от несанкционированного доступа. (Подтверждение:  Защита конфиденциальной информации.)</w:t>
      </w:r>
    </w:p>
    <w:p>
      <w:pPr>
        <w:pStyle w:val="ListBullet"/>
      </w:pPr>
      <w:r>
        <w:rPr>
          <w:b/>
        </w:rPr>
        <w:t>VII.  Устойчивое развитие и экологическая безопасность</w:t>
      </w:r>
    </w:p>
    <w:p>
      <w:pPr>
        <w:pStyle w:val="ListParagraph"/>
      </w:pPr>
      <w:r>
        <w:t xml:space="preserve">  A.  Использование цифровых технологий для мониторинга и снижения выбросов парниковых газов. (Подтверждение:  Соблюдение экологических норм и повышение эффективности.)</w:t>
      </w:r>
    </w:p>
    <w:p>
      <w:pPr>
        <w:pStyle w:val="ListParagraph"/>
      </w:pPr>
      <w:r>
        <w:t xml:space="preserve">  B.  Внедрение систем управления энергопотреблением на основе искусственного интеллекта. (Подтверждение:  Снижение затрат и повышение эффективности.)</w:t>
      </w:r>
    </w:p>
    <w:p>
      <w:pPr>
        <w:pStyle w:val="ListParagraph"/>
      </w:pPr>
      <w:r>
        <w:t xml:space="preserve">  C.  Использование цифровых технологий для оптимизации процессов переработки и утилизации отходов. (Подтверждение:  Снижение воздействия на окружающую среду.)</w:t>
      </w:r>
    </w:p>
    <w:p>
      <w:r>
        <w:br w:type="page"/>
      </w:r>
    </w:p>
    <w:p>
      <w:pPr>
        <w:pStyle w:val="Heading1"/>
      </w:pPr>
      <w:r>
        <w:t>Глава 6:  Обработка и фильтрация данных: Методы удаления дубликатов, заполнения пропусков, обработки выбросов, сглаживания и преобразования данных.</w:t>
      </w:r>
    </w:p>
    <w:p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A. Концепция цифровых двойников в нефтепереработке: создание виртуальной копии физического объекта или процесса.</w:t>
      </w:r>
    </w:p>
    <w:p>
      <w:pPr>
        <w:pStyle w:val="ListParagraph"/>
      </w:pPr>
      <w:r>
        <w:t xml:space="preserve">  Моделирование процессов, прогнозирование поведения, оптимизация работы оборудования.</w:t>
      </w:r>
    </w:p>
    <w:p>
      <w:pPr>
        <w:pStyle w:val="ListParagraph"/>
      </w:pPr>
      <w:r>
        <w:t xml:space="preserve">  B. Применение цифровых двойников для проектирования, строительства и эксплуатации нефтеперерабатывающих заводов.</w:t>
      </w:r>
    </w:p>
    <w:p>
      <w:pPr>
        <w:pStyle w:val="ListParagraph"/>
      </w:pPr>
      <w:r>
        <w:t xml:space="preserve">  Сокращение сроков проектирования, снижение затрат, повышение эффективности эксплуатации.</w:t>
      </w:r>
    </w:p>
    <w:p>
      <w:pPr>
        <w:pStyle w:val="ListParagraph"/>
      </w:pPr>
      <w:r>
        <w:t xml:space="preserve">  C. Интеграция цифровых двойников с другими цифровыми технологиями (IoT, Big Data, AI/ML).</w:t>
      </w:r>
    </w:p>
    <w:p>
      <w:pPr>
        <w:pStyle w:val="ListParagraph"/>
      </w:pPr>
      <w:r>
        <w:t xml:space="preserve">  Комплексный анализ данных, повышение точности прогнозов, автоматизация процессов.</w:t>
      </w:r>
    </w:p>
    <w:p>
      <w:pPr>
        <w:pStyle w:val="ListParagraph"/>
      </w:pPr>
      <w:r>
        <w:t xml:space="preserve">  A. Применение AR для обучения и повышения квалификации персонала.</w:t>
      </w:r>
    </w:p>
    <w:p>
      <w:pPr>
        <w:pStyle w:val="ListParagraph"/>
      </w:pPr>
      <w:r>
        <w:t xml:space="preserve">  Иммерсивное обучение, повышение безопасности, снижение затрат на обучение.</w:t>
      </w:r>
    </w:p>
    <w:p>
      <w:pPr>
        <w:pStyle w:val="ListParagraph"/>
      </w:pPr>
      <w:r>
        <w:t xml:space="preserve">  B. Использование VR для удаленного доступа к оборудованию и проведения инспекций.</w:t>
      </w:r>
    </w:p>
    <w:p>
      <w:pPr>
        <w:pStyle w:val="ListParagraph"/>
      </w:pPr>
      <w:r>
        <w:t xml:space="preserve">  Снижение затрат на командировки, повышение безопасности, ускорение процесса инспекций.</w:t>
      </w:r>
    </w:p>
    <w:p>
      <w:pPr>
        <w:pStyle w:val="ListParagraph"/>
      </w:pPr>
      <w:r>
        <w:t xml:space="preserve">  C. AR/VR для визуализации данных и принятия решений в реальном времени.</w:t>
      </w:r>
    </w:p>
    <w:p>
      <w:pPr>
        <w:pStyle w:val="ListParagraph"/>
      </w:pPr>
      <w:r>
        <w:t xml:space="preserve">  Улучшение понимания сложных процессов, ускорение принятия решений.</w:t>
      </w:r>
    </w:p>
    <w:p>
      <w:pPr>
        <w:pStyle w:val="ListParagraph"/>
      </w:pPr>
      <w:r>
        <w:t xml:space="preserve">  A. Расширение применения IIoT для сбора и анализа данных с различных устройств и датчиков.</w:t>
      </w:r>
    </w:p>
    <w:p>
      <w:pPr>
        <w:pStyle w:val="ListParagraph"/>
      </w:pPr>
      <w:r>
        <w:t xml:space="preserve">  Более глубокое понимание процессов, выявление скрытых закономерностей.</w:t>
      </w:r>
    </w:p>
    <w:p>
      <w:pPr>
        <w:pStyle w:val="ListParagraph"/>
      </w:pPr>
      <w:r>
        <w:t xml:space="preserve">  B. Использование периферийных вычислений для обработки данных в режиме реального времени и снижения задержек.</w:t>
      </w:r>
    </w:p>
    <w:p>
      <w:pPr>
        <w:pStyle w:val="ListParagraph"/>
      </w:pPr>
      <w:r>
        <w:t xml:space="preserve">  Более быстрая реакция на изменения, повышение эффективности управления.</w:t>
      </w:r>
    </w:p>
    <w:p>
      <w:pPr>
        <w:pStyle w:val="ListParagraph"/>
      </w:pPr>
      <w:r>
        <w:t xml:space="preserve">  C. Интеграция IIoT и Edge Computing с облачными платформами для хранения и анализа данных.</w:t>
      </w:r>
    </w:p>
    <w:p>
      <w:pPr>
        <w:pStyle w:val="ListParagraph"/>
      </w:pPr>
      <w:r>
        <w:t xml:space="preserve">  Масштабируемость, гибкость, доступность данных.</w:t>
      </w:r>
    </w:p>
    <w:p>
      <w:pPr>
        <w:pStyle w:val="ListParagraph"/>
      </w:pPr>
      <w:r>
        <w:t xml:space="preserve">  A. Применение блокчейн для отслеживания происхождения сырья и обеспечения соответствия стандартам качества.</w:t>
      </w:r>
    </w:p>
    <w:p>
      <w:pPr>
        <w:pStyle w:val="ListParagraph"/>
      </w:pPr>
      <w:r>
        <w:t xml:space="preserve">  Повышение доверия потребителей, снижение рисков мошенничества.</w:t>
      </w:r>
    </w:p>
    <w:p>
      <w:pPr>
        <w:pStyle w:val="ListParagraph"/>
      </w:pPr>
      <w:r>
        <w:t xml:space="preserve">  B. Использование блокчейн для автоматизации транзакций и упрощения логистических цепочек.</w:t>
      </w:r>
    </w:p>
    <w:p>
      <w:pPr>
        <w:pStyle w:val="ListParagraph"/>
      </w:pPr>
      <w:r>
        <w:t xml:space="preserve">  Снижение затрат, повышение эффективности, ускорение процессов.</w:t>
      </w:r>
    </w:p>
    <w:p>
      <w:pPr>
        <w:pStyle w:val="ListParagraph"/>
      </w:pPr>
      <w:r>
        <w:t xml:space="preserve">  C. Блокчейн для обеспечения безопасности данных и защиты от киберугроз.</w:t>
      </w:r>
    </w:p>
    <w:p>
      <w:pPr>
        <w:pStyle w:val="ListParagraph"/>
      </w:pPr>
      <w:r>
        <w:t xml:space="preserve">  Повышение надежности, защита от несанкционированного доступа.</w:t>
      </w:r>
    </w:p>
    <w:p>
      <w:pPr>
        <w:pStyle w:val="ListParagraph"/>
      </w:pPr>
      <w:r>
        <w:t xml:space="preserve">  A. Внедрение роботов для выполнения опасных и монотонных задач.</w:t>
      </w:r>
    </w:p>
    <w:p>
      <w:pPr>
        <w:pStyle w:val="ListParagraph"/>
      </w:pPr>
      <w:r>
        <w:t xml:space="preserve">  Повышение безопасности, снижение затрат на оплату труда, повышение производительности.</w:t>
      </w:r>
    </w:p>
    <w:p>
      <w:pPr>
        <w:pStyle w:val="ListParagraph"/>
      </w:pPr>
      <w:r>
        <w:t xml:space="preserve">  B. Автоматизация процессов управления и контроля с использованием искусственного интеллекта.</w:t>
      </w:r>
    </w:p>
    <w:p>
      <w:pPr>
        <w:pStyle w:val="ListParagraph"/>
      </w:pPr>
      <w:r>
        <w:t xml:space="preserve">  Оптимизация процессов, повышение эффективности, снижение рисков ошибок.</w:t>
      </w:r>
    </w:p>
    <w:p>
      <w:pPr>
        <w:pStyle w:val="ListParagraph"/>
      </w:pPr>
      <w:r>
        <w:t xml:space="preserve">  C. Использование дронов для инспекций оборудования и мониторинга состояния объектов.</w:t>
      </w:r>
    </w:p>
    <w:p>
      <w:pPr>
        <w:pStyle w:val="ListParagraph"/>
      </w:pPr>
      <w:r>
        <w:t xml:space="preserve">  Снижение затрат, повышение безопасности, ускорение процессов.</w:t>
      </w:r>
    </w:p>
    <w:p>
      <w:pPr>
        <w:pStyle w:val="ListParagraph"/>
      </w:pPr>
      <w:r>
        <w:t xml:space="preserve">  A. Усиление мер по защите от кибератак и несанкционированного доступа к данным.</w:t>
      </w:r>
    </w:p>
    <w:p>
      <w:pPr>
        <w:pStyle w:val="ListParagraph"/>
      </w:pPr>
      <w:r>
        <w:t xml:space="preserve">  Защита конфиденциальной информации, обеспечение непрерывности бизнеса.</w:t>
      </w:r>
    </w:p>
    <w:p>
      <w:pPr>
        <w:pStyle w:val="ListParagraph"/>
      </w:pPr>
      <w:r>
        <w:t xml:space="preserve">  B. Внедрение систем обнаружения и предотвращения вторжений.</w:t>
      </w:r>
    </w:p>
    <w:p>
      <w:pPr>
        <w:pStyle w:val="ListParagraph"/>
      </w:pPr>
      <w:r>
        <w:t xml:space="preserve">  Предотвращение кибератак, минимизация ущерба.</w:t>
      </w:r>
    </w:p>
    <w:p>
      <w:pPr>
        <w:pStyle w:val="ListParagraph"/>
      </w:pPr>
      <w:r>
        <w:t xml:space="preserve">  C. Обучение персонала основам кибербезопасности.</w:t>
      </w:r>
    </w:p>
    <w:p>
      <w:pPr>
        <w:pStyle w:val="ListParagraph"/>
      </w:pPr>
      <w:r>
        <w:t xml:space="preserve">  Повышение осведомленности, снижение рисков человеческих ошибок.</w:t>
      </w:r>
    </w:p>
    <w:p>
      <w:pPr>
        <w:pStyle w:val="ListParagraph"/>
      </w:pPr>
      <w:r>
        <w:t xml:space="preserve">  A. Использование цифровых технологий для оптимизации энергопотребления и снижения выбросов.</w:t>
      </w:r>
    </w:p>
    <w:p>
      <w:pPr>
        <w:pStyle w:val="ListParagraph"/>
      </w:pPr>
      <w:r>
        <w:t xml:space="preserve">  Снижение воздействия на окружающую среду, повышение эффективности.</w:t>
      </w:r>
    </w:p>
    <w:p>
      <w:pPr>
        <w:pStyle w:val="ListParagraph"/>
      </w:pPr>
      <w:r>
        <w:t xml:space="preserve">  B. Внедрение систем мониторинга и контроля экологических параметров.</w:t>
      </w:r>
    </w:p>
    <w:p>
      <w:pPr>
        <w:pStyle w:val="ListParagraph"/>
      </w:pPr>
      <w:r>
        <w:t xml:space="preserve">  Соблюдение экологических норм, предотвращение аварий.</w:t>
      </w:r>
    </w:p>
    <w:p>
      <w:pPr>
        <w:pStyle w:val="ListParagraph"/>
      </w:pPr>
      <w:r>
        <w:t xml:space="preserve">  C. Использование цифровых технологий для переработки и утилизации отходов.</w:t>
      </w:r>
    </w:p>
    <w:p>
      <w:pPr>
        <w:pStyle w:val="ListParagraph"/>
      </w:pPr>
      <w:r>
        <w:t xml:space="preserve">  Сокращение количества отходов, повышение эффективности использования ресурсов.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7: Будущее Нефтепереработки: Цифровые Технологии</w:t>
      </w:r>
    </w:p>
    <w:p>
      <w:pPr>
        <w:pStyle w:val="ListBullet"/>
      </w:pPr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A.  Создание цифрового двойника нефтеперерабатывающего завода для имитации процессов и оптимизации работы оборудования.</w:t>
      </w:r>
    </w:p>
    <w:p>
      <w:pPr>
        <w:pStyle w:val="ListParagraph"/>
      </w:pPr>
      <w:r>
        <w:t xml:space="preserve">  B.  Использование цифрового двойника для прогнозирования отказов оборудования и планирования предиктивного обслуживания.</w:t>
      </w:r>
    </w:p>
    <w:p>
      <w:pPr>
        <w:pStyle w:val="ListParagraph"/>
      </w:pPr>
      <w:r>
        <w:t xml:space="preserve">  C.  Интеграция цифрового двойника с данными IoT для мониторинга состояния оборудования в реальном времени и автоматической адаптации параметров работы.</w:t>
      </w:r>
    </w:p>
    <w:p>
      <w:pPr>
        <w:pStyle w:val="ListBullet"/>
      </w:pPr>
      <w:r>
        <w:rPr>
          <w:b/>
        </w:rPr>
        <w:t>II. Расширенная реальность (AR) и виртуальная реальность (VR)</w:t>
      </w:r>
    </w:p>
    <w:p>
      <w:pPr>
        <w:pStyle w:val="ListParagraph"/>
      </w:pPr>
      <w:r>
        <w:t xml:space="preserve">  A.  Использование AR для обучения персонала работе с оборудованием и проведению ремонтных работ с пошаговыми инструкциями, наложенными на реальное оборудование.</w:t>
      </w:r>
    </w:p>
    <w:p>
      <w:pPr>
        <w:pStyle w:val="ListParagraph"/>
      </w:pPr>
      <w:r>
        <w:t xml:space="preserve">  B.  Применение VR для проведения удаленных инспекций оборудования и обучения персонала в безопасной виртуальной среде.</w:t>
      </w:r>
    </w:p>
    <w:p>
      <w:pPr>
        <w:pStyle w:val="ListParagraph"/>
      </w:pPr>
      <w:r>
        <w:t xml:space="preserve">  C.  Разработка VR-тренажеров для отработки действий персонала в аварийных ситуациях.</w:t>
      </w:r>
    </w:p>
    <w:p>
      <w:pPr>
        <w:pStyle w:val="ListBullet"/>
      </w:pPr>
      <w:r>
        <w:rPr>
          <w:b/>
        </w:rPr>
        <w:t>III. Промышленный Интернет вещей (IIoT) и периферийные вычисления (Edge Computing)</w:t>
      </w:r>
    </w:p>
    <w:p>
      <w:pPr>
        <w:pStyle w:val="ListParagraph"/>
      </w:pPr>
      <w:r>
        <w:t xml:space="preserve">  A.  Развертывание сети IIoT датчиков для мониторинга вибрации, температуры и давления на критически важном оборудовании.</w:t>
      </w:r>
    </w:p>
    <w:p>
      <w:pPr>
        <w:pStyle w:val="ListParagraph"/>
      </w:pPr>
      <w:r>
        <w:t xml:space="preserve">  B.  Использование периферийных вычислений для обработки данных IIoT в режиме реального времени и автоматической адаптации параметров работы оборудования.</w:t>
      </w:r>
    </w:p>
    <w:p>
      <w:pPr>
        <w:pStyle w:val="ListParagraph"/>
      </w:pPr>
      <w:r>
        <w:t xml:space="preserve">  C.  Интеграция данных IIoT и Edge Computing с облачными платформами для анализа и оптимизации работы всего завода.</w:t>
      </w:r>
    </w:p>
    <w:p>
      <w:pPr>
        <w:pStyle w:val="ListBullet"/>
      </w:pPr>
      <w:r>
        <w:rPr>
          <w:b/>
        </w:rPr>
        <w:t>IV. Блокчейн технологии для повышения прозрачности и безопасности</w:t>
      </w:r>
    </w:p>
    <w:p>
      <w:pPr>
        <w:pStyle w:val="ListParagraph"/>
      </w:pPr>
      <w:r>
        <w:t xml:space="preserve">  A.  Использование блокчейна для отслеживания происхождения нефти и нефтепродуктов, обеспечивая прозрачность цепочки поставок.</w:t>
      </w:r>
    </w:p>
    <w:p>
      <w:pPr>
        <w:pStyle w:val="ListParagraph"/>
      </w:pPr>
      <w:r>
        <w:t xml:space="preserve">  B.  Автоматизация транзакций между различными участниками цепочки поставок с использованием смарт-контрактов на блокчейне.</w:t>
      </w:r>
    </w:p>
    <w:p>
      <w:pPr>
        <w:pStyle w:val="ListParagraph"/>
      </w:pPr>
      <w:r>
        <w:t xml:space="preserve">  C.  Использование блокчейна для обеспечения безопасности данных о технологических процессах и предотвращения киберугроз.</w:t>
      </w:r>
    </w:p>
    <w:p>
      <w:pPr>
        <w:pStyle w:val="ListBullet"/>
      </w:pPr>
      <w:r>
        <w:rPr>
          <w:b/>
        </w:rPr>
        <w:t>V. Автоматизация и роботизация процессов</w:t>
      </w:r>
    </w:p>
    <w:p>
      <w:pPr>
        <w:pStyle w:val="ListParagraph"/>
      </w:pPr>
      <w:r>
        <w:t xml:space="preserve">  A.  Внедрение роботов для выполнения опасных задач, таких как инспекция резервуаров и ремонт трубопроводов.</w:t>
      </w:r>
    </w:p>
    <w:p>
      <w:pPr>
        <w:pStyle w:val="ListParagraph"/>
      </w:pPr>
      <w:r>
        <w:t xml:space="preserve">  B.  Использование автоматизированных систем управления технологическими процессами (АСУ ТП) на основе искусственного интеллекта.</w:t>
      </w:r>
    </w:p>
    <w:p>
      <w:pPr>
        <w:pStyle w:val="ListParagraph"/>
      </w:pPr>
      <w:r>
        <w:t xml:space="preserve">  C.  Использование дронов для инспекции трубопроводов и мониторинга состояния оборудования.</w:t>
      </w:r>
    </w:p>
    <w:p>
      <w:pPr>
        <w:pStyle w:val="ListBullet"/>
      </w:pPr>
      <w:r>
        <w:rPr>
          <w:b/>
        </w:rPr>
        <w:t>VI. Кибербезопасность и защита данных</w:t>
      </w:r>
    </w:p>
    <w:p>
      <w:pPr>
        <w:pStyle w:val="ListParagraph"/>
      </w:pPr>
      <w:r>
        <w:t xml:space="preserve">  A.  Внедрение систем обнаружения и предотвращения вторжений для защиты от кибератак.</w:t>
      </w:r>
    </w:p>
    <w:p>
      <w:pPr>
        <w:pStyle w:val="ListParagraph"/>
      </w:pPr>
      <w:r>
        <w:t xml:space="preserve">  B.  Регулярное обучение персонала основам кибербезопасности.</w:t>
      </w:r>
    </w:p>
    <w:p>
      <w:pPr>
        <w:pStyle w:val="ListParagraph"/>
      </w:pPr>
      <w:r>
        <w:t xml:space="preserve">  C.  Шифрование данных и обеспечение защиты от несанкционированного доступа.</w:t>
      </w:r>
    </w:p>
    <w:p>
      <w:pPr>
        <w:pStyle w:val="ListBullet"/>
      </w:pPr>
      <w:r>
        <w:rPr>
          <w:b/>
        </w:rPr>
        <w:t>VII. Устойчивое развитие и экологическая безопасность</w:t>
      </w:r>
    </w:p>
    <w:p>
      <w:pPr>
        <w:pStyle w:val="ListParagraph"/>
      </w:pPr>
      <w:r>
        <w:t xml:space="preserve">  A.  Использование цифровых технологий для мониторинга и снижения выбросов парниковых газов.</w:t>
      </w:r>
    </w:p>
    <w:p>
      <w:pPr>
        <w:pStyle w:val="ListParagraph"/>
      </w:pPr>
      <w:r>
        <w:t xml:space="preserve">  B.  Внедрение систем управления энергопотреблением на основе искусственного интеллекта.</w:t>
      </w:r>
    </w:p>
    <w:p>
      <w:pPr>
        <w:pStyle w:val="ListParagraph"/>
      </w:pPr>
      <w:r>
        <w:t xml:space="preserve">  C.  Использование цифровых технологий для оптимизации процессов переработки и утилизации отходов.</w:t>
      </w:r>
    </w:p>
    <w:p>
      <w:r>
        <w:br w:type="page"/>
      </w:r>
    </w:p>
    <w:p>
      <w:pPr>
        <w:pStyle w:val="Heading1"/>
      </w:pPr>
      <w:r>
        <w:t>Глава 7:  Инструменты визуализации данных: Обзор популярных инструментов визуализации данных, критерии выбора подходящего инструмента и основы визуального дизайна.</w:t>
      </w:r>
    </w:p>
    <w:p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A. Концепция цифровых двойников в нефтепереработке</w:t>
      </w:r>
    </w:p>
    <w:p>
      <w:pPr>
        <w:pStyle w:val="ListParagraph"/>
      </w:pPr>
      <w:r>
        <w:t xml:space="preserve">  Моделирование процессов, прогнозирование поведения, оптимизация работы оборудования.</w:t>
      </w:r>
    </w:p>
    <w:p>
      <w:pPr>
        <w:pStyle w:val="ListParagraph"/>
      </w:pPr>
      <w:r>
        <w:t xml:space="preserve">  B. Применение цифровых двойников в проектировании, строительстве и эксплуатации нефтеперерабатывающих заводов</w:t>
      </w:r>
    </w:p>
    <w:p>
      <w:pPr>
        <w:pStyle w:val="ListParagraph"/>
      </w:pPr>
      <w:r>
        <w:t xml:space="preserve">  Сокращение сроков проектирования, снижение затрат, повышение эффективности эксплуатации.</w:t>
      </w:r>
    </w:p>
    <w:p>
      <w:pPr>
        <w:pStyle w:val="ListParagraph"/>
      </w:pPr>
      <w:r>
        <w:t xml:space="preserve">  C. Интеграция цифровых двойников с другими цифровыми технологиями (IoT, Big Data, AI/ML)</w:t>
      </w:r>
    </w:p>
    <w:p>
      <w:pPr>
        <w:pStyle w:val="ListParagraph"/>
      </w:pPr>
      <w:r>
        <w:t xml:space="preserve">  Комплексный анализ данных, повышение точности прогнозов, автоматизация процессов.</w:t>
      </w:r>
    </w:p>
    <w:p>
      <w:pPr>
        <w:pStyle w:val="ListParagraph"/>
      </w:pPr>
      <w:r>
        <w:t xml:space="preserve">  A. Применение AR для обучения и повышения квалификации персонала</w:t>
      </w:r>
    </w:p>
    <w:p>
      <w:pPr>
        <w:pStyle w:val="ListParagraph"/>
      </w:pPr>
      <w:r>
        <w:t xml:space="preserve">  Иммерсивное обучение, повышение безопасности, снижение затрат на обучение.</w:t>
      </w:r>
    </w:p>
    <w:p>
      <w:pPr>
        <w:pStyle w:val="ListParagraph"/>
      </w:pPr>
      <w:r>
        <w:t xml:space="preserve">  B. Использование VR для удаленного доступа к оборудованию и проведения инспекций</w:t>
      </w:r>
    </w:p>
    <w:p>
      <w:pPr>
        <w:pStyle w:val="ListParagraph"/>
      </w:pPr>
      <w:r>
        <w:t xml:space="preserve">  Снижение затрат на командировки, повышение безопасности, ускорение процесса инспекций.</w:t>
      </w:r>
    </w:p>
    <w:p>
      <w:pPr>
        <w:pStyle w:val="ListParagraph"/>
      </w:pPr>
      <w:r>
        <w:t xml:space="preserve">  C. AR/VR для визуализации данных и принятия решений в реальном времени</w:t>
      </w:r>
    </w:p>
    <w:p>
      <w:pPr>
        <w:pStyle w:val="ListParagraph"/>
      </w:pPr>
      <w:r>
        <w:t xml:space="preserve">  Улучшение понимания сложных процессов, ускорение принятия решений.</w:t>
      </w:r>
    </w:p>
    <w:p>
      <w:pPr>
        <w:pStyle w:val="ListParagraph"/>
      </w:pPr>
      <w:r>
        <w:t xml:space="preserve">  A. Расширение применения IIoT для сбора и анализа данных с различных устройств и датчиков</w:t>
      </w:r>
    </w:p>
    <w:p>
      <w:pPr>
        <w:pStyle w:val="ListParagraph"/>
      </w:pPr>
      <w:r>
        <w:t xml:space="preserve">  Более глубокое понимание процессов, выявление скрытых закономерностей.</w:t>
      </w:r>
    </w:p>
    <w:p>
      <w:pPr>
        <w:pStyle w:val="ListParagraph"/>
      </w:pPr>
      <w:r>
        <w:t xml:space="preserve">  B. Использование периферийных вычислений для обработки данных в режиме реального времени и снижения задержек</w:t>
      </w:r>
    </w:p>
    <w:p>
      <w:pPr>
        <w:pStyle w:val="ListParagraph"/>
      </w:pPr>
      <w:r>
        <w:t xml:space="preserve">  Более быстрая реакция на изменения, повышение эффективности управления.</w:t>
      </w:r>
    </w:p>
    <w:p>
      <w:pPr>
        <w:pStyle w:val="ListParagraph"/>
      </w:pPr>
      <w:r>
        <w:t xml:space="preserve">  C. Интеграция IIoT и Edge Computing с облачными платформами для хранения и анализа данных</w:t>
      </w:r>
    </w:p>
    <w:p>
      <w:pPr>
        <w:pStyle w:val="ListParagraph"/>
      </w:pPr>
      <w:r>
        <w:t xml:space="preserve">  Масштабируемость, гибкость, доступность данных.</w:t>
      </w:r>
    </w:p>
    <w:p>
      <w:pPr>
        <w:pStyle w:val="ListParagraph"/>
      </w:pPr>
      <w:r>
        <w:t xml:space="preserve">  A. Применение блокчейн для отслеживания происхождения сырья и обеспечения соответствия стандартам качества</w:t>
      </w:r>
    </w:p>
    <w:p>
      <w:pPr>
        <w:pStyle w:val="ListParagraph"/>
      </w:pPr>
      <w:r>
        <w:t xml:space="preserve">  Повышение доверия потребителей, снижение рисков мошенничества.</w:t>
      </w:r>
    </w:p>
    <w:p>
      <w:pPr>
        <w:pStyle w:val="ListParagraph"/>
      </w:pPr>
      <w:r>
        <w:t xml:space="preserve">  B. Использование блокчейн для автоматизации транзакций и упрощения логистических цепочек</w:t>
      </w:r>
    </w:p>
    <w:p>
      <w:pPr>
        <w:pStyle w:val="ListParagraph"/>
      </w:pPr>
      <w:r>
        <w:t xml:space="preserve">  Снижение затрат, повышение эффективности, ускорение процессов.</w:t>
      </w:r>
    </w:p>
    <w:p>
      <w:pPr>
        <w:pStyle w:val="ListParagraph"/>
      </w:pPr>
      <w:r>
        <w:t xml:space="preserve">  C. Блокчейн для обеспечения безопасности данных и защиты от киберугроз</w:t>
      </w:r>
    </w:p>
    <w:p>
      <w:pPr>
        <w:pStyle w:val="ListParagraph"/>
      </w:pPr>
      <w:r>
        <w:t xml:space="preserve">  Повышение надежности, защита от несанкционированного доступа.</w:t>
      </w:r>
    </w:p>
    <w:p>
      <w:pPr>
        <w:pStyle w:val="ListParagraph"/>
      </w:pPr>
      <w:r>
        <w:t xml:space="preserve">  A. Внедрение роботов для выполнения опасных и монотонных задач</w:t>
      </w:r>
    </w:p>
    <w:p>
      <w:pPr>
        <w:pStyle w:val="ListParagraph"/>
      </w:pPr>
      <w:r>
        <w:t xml:space="preserve">  Повышение безопасности, снижение затрат на оплату труда, повышение производительности.</w:t>
      </w:r>
    </w:p>
    <w:p>
      <w:pPr>
        <w:pStyle w:val="ListParagraph"/>
      </w:pPr>
      <w:r>
        <w:t xml:space="preserve">  B. Автоматизация процессов управления и контроля с использованием искусственного интеллекта</w:t>
      </w:r>
    </w:p>
    <w:p>
      <w:pPr>
        <w:pStyle w:val="ListParagraph"/>
      </w:pPr>
      <w:r>
        <w:t xml:space="preserve">  Оптимизация процессов, повышение эффективности, снижение рисков ошибок.</w:t>
      </w:r>
    </w:p>
    <w:p>
      <w:pPr>
        <w:pStyle w:val="ListParagraph"/>
      </w:pPr>
      <w:r>
        <w:t xml:space="preserve">  C. Использование дронов для инспекций оборудования и мониторинга состояния объектов</w:t>
      </w:r>
    </w:p>
    <w:p>
      <w:pPr>
        <w:pStyle w:val="ListParagraph"/>
      </w:pPr>
      <w:r>
        <w:t xml:space="preserve">  Снижение затрат, повышение безопасности, ускорение процессов.</w:t>
      </w:r>
    </w:p>
    <w:p>
      <w:pPr>
        <w:pStyle w:val="ListParagraph"/>
      </w:pPr>
      <w:r>
        <w:t xml:space="preserve">  A. Усиление мер по защите от кибератак и несанкционированного доступа к данным</w:t>
      </w:r>
    </w:p>
    <w:p>
      <w:pPr>
        <w:pStyle w:val="ListParagraph"/>
      </w:pPr>
      <w:r>
        <w:t xml:space="preserve">  Защита конфиденциальной информации, обеспечение непрерывности бизнеса.</w:t>
      </w:r>
    </w:p>
    <w:p>
      <w:pPr>
        <w:pStyle w:val="ListParagraph"/>
      </w:pPr>
      <w:r>
        <w:t xml:space="preserve">  B. Внедрение систем обнаружения и предотвращения вторжений</w:t>
      </w:r>
    </w:p>
    <w:p>
      <w:pPr>
        <w:pStyle w:val="ListParagraph"/>
      </w:pPr>
      <w:r>
        <w:t xml:space="preserve">  Предотвращение кибератак, минимизация ущерба.</w:t>
      </w:r>
    </w:p>
    <w:p>
      <w:pPr>
        <w:pStyle w:val="ListParagraph"/>
      </w:pPr>
      <w:r>
        <w:t xml:space="preserve">  C. Обучение персонала основам кибербезопасности</w:t>
      </w:r>
    </w:p>
    <w:p>
      <w:pPr>
        <w:pStyle w:val="ListParagraph"/>
      </w:pPr>
      <w:r>
        <w:t xml:space="preserve">  Повышение осведомленности, снижение рисков человеческих ошибок.</w:t>
      </w:r>
    </w:p>
    <w:p>
      <w:pPr>
        <w:pStyle w:val="ListParagraph"/>
      </w:pPr>
      <w:r>
        <w:t xml:space="preserve">  A. Использование цифровых технологий для оптимизации энергопотребления и снижения выбросов</w:t>
      </w:r>
    </w:p>
    <w:p>
      <w:pPr>
        <w:pStyle w:val="ListParagraph"/>
      </w:pPr>
      <w:r>
        <w:t xml:space="preserve">  Снижение воздействия на окружающую среду, повышение эффективности.</w:t>
      </w:r>
    </w:p>
    <w:p>
      <w:pPr>
        <w:pStyle w:val="ListParagraph"/>
      </w:pPr>
      <w:r>
        <w:t xml:space="preserve">  B. Внедрение систем мониторинга и контроля экологических параметров</w:t>
      </w:r>
    </w:p>
    <w:p>
      <w:pPr>
        <w:pStyle w:val="ListParagraph"/>
      </w:pPr>
      <w:r>
        <w:t xml:space="preserve">  Соблюдение экологических норм, предотвращение аварий.</w:t>
      </w:r>
    </w:p>
    <w:p>
      <w:pPr>
        <w:pStyle w:val="ListParagraph"/>
      </w:pPr>
      <w:r>
        <w:t xml:space="preserve">  C. Использование цифровых технологий для переработки и утилизации отходов</w:t>
      </w:r>
    </w:p>
    <w:p>
      <w:pPr>
        <w:pStyle w:val="ListParagraph"/>
      </w:pPr>
      <w:r>
        <w:t xml:space="preserve">  Сокращение количества отходов, повышение эффективности использования ресурсов.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которые соответствуют рамкам, обозначенным для Главы 7, и детализируют предложенные разделы:</w:t>
      </w:r>
    </w:p>
    <w:p>
      <w:pPr>
        <w:pStyle w:val="ListBullet"/>
      </w:pPr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A.1.  Разработка цифровых двойников отдельных установок (например, установки первичной переработки нефти, установки каталитического крекинга) с детальным моделированием процессов.</w:t>
      </w:r>
    </w:p>
    <w:p>
      <w:pPr>
        <w:pStyle w:val="ListParagraph"/>
      </w:pPr>
      <w:r>
        <w:t xml:space="preserve">  A.2.  Интеграция цифровых двойников с историческими данными (SCADA, MES) для калибровки и валидации моделей.</w:t>
      </w:r>
    </w:p>
    <w:p>
      <w:pPr>
        <w:pStyle w:val="ListParagraph"/>
      </w:pPr>
      <w:r>
        <w:t xml:space="preserve">  A.3.  Использование цифровых двойников для "What-If" анализа - моделирование различных сценариев работы и оптимизация параметров.</w:t>
      </w:r>
    </w:p>
    <w:p>
      <w:pPr>
        <w:pStyle w:val="ListParagraph"/>
      </w:pPr>
      <w:r>
        <w:t xml:space="preserve">  A.4.  Разработка цифрового двойника всей нефтеперерабатывающей установки для целостного анализа и оптимизации.</w:t>
      </w:r>
    </w:p>
    <w:p>
      <w:pPr>
        <w:pStyle w:val="ListParagraph"/>
      </w:pPr>
      <w:r>
        <w:t xml:space="preserve">  A.5.  Использование цифрового двойника для обучения операторов и инженеров в виртуальной среде.</w:t>
      </w:r>
    </w:p>
    <w:p>
      <w:pPr>
        <w:pStyle w:val="ListBullet"/>
      </w:pPr>
      <w:r>
        <w:rPr>
          <w:b/>
        </w:rPr>
        <w:t>II. Расширенная реальность (AR) и виртуальная реальность (VR)</w:t>
      </w:r>
    </w:p>
    <w:p>
      <w:pPr>
        <w:pStyle w:val="ListParagraph"/>
      </w:pPr>
      <w:r>
        <w:t xml:space="preserve">  B.1.  AR-инструкции для обслуживания и ремонта оборудования, наложенные на реальные объекты.  Например, пошаговые инструкции для замены клапана с визуальным отображением этапов работы.</w:t>
      </w:r>
    </w:p>
    <w:p>
      <w:pPr>
        <w:pStyle w:val="ListParagraph"/>
      </w:pPr>
      <w:r>
        <w:t xml:space="preserve">  B.2.  VR-тренажеры для отработки действий в аварийных ситуациях (пожар, утечка, сбой оборудования).</w:t>
      </w:r>
    </w:p>
    <w:p>
      <w:pPr>
        <w:pStyle w:val="ListParagraph"/>
      </w:pPr>
      <w:r>
        <w:t xml:space="preserve">  B.3.  Использование AR для удаленной экспертизы и консультаций.  Эксперт может видеть оборудование через AR-камеру оператора и давать указания в реальном времени.</w:t>
      </w:r>
    </w:p>
    <w:p>
      <w:pPr>
        <w:pStyle w:val="ListParagraph"/>
      </w:pPr>
      <w:r>
        <w:t xml:space="preserve">  B.4.  VR-визуализация 3D-моделей технологических установок для улучшения понимания сложного оборудования.</w:t>
      </w:r>
    </w:p>
    <w:p>
      <w:pPr>
        <w:pStyle w:val="ListParagraph"/>
      </w:pPr>
      <w:r>
        <w:t xml:space="preserve">  B.5.  AR-отображение данных датчиков в реальном времени прямо на оборудовании (например, температура, давление).</w:t>
      </w:r>
    </w:p>
    <w:p>
      <w:pPr>
        <w:pStyle w:val="ListBullet"/>
      </w:pPr>
      <w:r>
        <w:rPr>
          <w:b/>
        </w:rPr>
        <w:t>III. Промышленный Интернет вещей (IIoT) и периферийные вычисления (Edge Computing)</w:t>
      </w:r>
    </w:p>
    <w:p>
      <w:pPr>
        <w:pStyle w:val="ListParagraph"/>
      </w:pPr>
      <w:r>
        <w:t xml:space="preserve">  C.1.  Развертывание сети беспроводных датчиков для мониторинга вибрации, температуры, давления и других ключевых параметров оборудования.</w:t>
      </w:r>
    </w:p>
    <w:p>
      <w:pPr>
        <w:pStyle w:val="ListParagraph"/>
      </w:pPr>
      <w:r>
        <w:t xml:space="preserve">  C.2.  Использование Edge-вычислений для фильтрации и анализа данных в реальном времени непосредственно на производственной площадке.</w:t>
      </w:r>
    </w:p>
    <w:p>
      <w:pPr>
        <w:pStyle w:val="ListParagraph"/>
      </w:pPr>
      <w:r>
        <w:t xml:space="preserve">  C.3.  Разработка алгоритмов машинного обучения для прогнозирования отказов оборудования на основе данных IIoT.</w:t>
      </w:r>
    </w:p>
    <w:p>
      <w:pPr>
        <w:pStyle w:val="ListParagraph"/>
      </w:pPr>
      <w:r>
        <w:t xml:space="preserve">  C.4.  Интеграция данных IIoT с системами управления техническим обслуживанием и ремонтом (CMMS) для автоматизации планирования и выполнения работ.</w:t>
      </w:r>
    </w:p>
    <w:p>
      <w:pPr>
        <w:pStyle w:val="ListParagraph"/>
      </w:pPr>
      <w:r>
        <w:t xml:space="preserve">  C.5.  Использование Edge-вычислений для автоматического контроля и оптимизации технологических процессов (например, поддержание оптимального соотношения сырья).</w:t>
      </w:r>
    </w:p>
    <w:p>
      <w:pPr>
        <w:pStyle w:val="ListBullet"/>
      </w:pPr>
      <w:r>
        <w:rPr>
          <w:b/>
        </w:rPr>
        <w:t>IV. Блокчейн технологии для повышения прозрачности и безопасности</w:t>
      </w:r>
    </w:p>
    <w:p>
      <w:pPr>
        <w:pStyle w:val="ListParagraph"/>
      </w:pPr>
      <w:r>
        <w:t xml:space="preserve">  D.1.  Использование блокчейна для отслеживания происхождения нефти и нефтепродуктов от поставщиков до конечных потребителей.</w:t>
      </w:r>
    </w:p>
    <w:p>
      <w:pPr>
        <w:pStyle w:val="ListParagraph"/>
      </w:pPr>
      <w:r>
        <w:t xml:space="preserve">  D.2.  Создание системы обмена данными о качестве продукции между поставщиками, переработчиками и потребителями на основе блокчейна.</w:t>
      </w:r>
    </w:p>
    <w:p>
      <w:pPr>
        <w:pStyle w:val="ListParagraph"/>
      </w:pPr>
      <w:r>
        <w:t xml:space="preserve">  D.3.  Использование блокчейна для обеспечения безопасности и целостности данных о технологических процессах.</w:t>
      </w:r>
    </w:p>
    <w:p>
      <w:pPr>
        <w:pStyle w:val="ListParagraph"/>
      </w:pPr>
      <w:r>
        <w:t xml:space="preserve">  D.4.  Автоматизация платежей и расчетов с поставщиками на основе смарт-контрактов на блокчейне.</w:t>
      </w:r>
    </w:p>
    <w:p>
      <w:pPr>
        <w:pStyle w:val="ListParagraph"/>
      </w:pPr>
      <w:r>
        <w:t xml:space="preserve">  D.5.  Использование блокчейна для защиты от подделки нефтепродуктов.</w:t>
      </w:r>
    </w:p>
    <w:p>
      <w:pPr>
        <w:pStyle w:val="ListBullet"/>
      </w:pPr>
      <w:r>
        <w:rPr>
          <w:b/>
        </w:rPr>
        <w:t>V. Автоматизация и роботизация процессов</w:t>
      </w:r>
    </w:p>
    <w:p>
      <w:pPr>
        <w:pStyle w:val="ListParagraph"/>
      </w:pPr>
      <w:r>
        <w:t xml:space="preserve">  E.1.  Использование роботов для автоматизации рутинных и опасных задач, таких как отбор проб, анализ сырья и контроль качества продукции.</w:t>
      </w:r>
    </w:p>
    <w:p>
      <w:pPr>
        <w:pStyle w:val="ListParagraph"/>
      </w:pPr>
      <w:r>
        <w:t xml:space="preserve">  E.2.  Автоматизация операций управления технологическими процессами с использованием алгоритмов машинного обучения и искусственного интеллекта.</w:t>
      </w:r>
    </w:p>
    <w:p>
      <w:pPr>
        <w:pStyle w:val="ListParagraph"/>
      </w:pPr>
      <w:r>
        <w:t xml:space="preserve">  E.3.  Использование дронов для инспекции резервуаров, трубопроводов и других объектов инфраструктуры.</w:t>
      </w:r>
    </w:p>
    <w:p>
      <w:pPr>
        <w:pStyle w:val="ListParagraph"/>
      </w:pPr>
      <w:r>
        <w:t xml:space="preserve">  E.4.  Автоматизация операций технического обслуживания и ремонта оборудования с использованием роботов и дронов.</w:t>
      </w:r>
    </w:p>
    <w:p>
      <w:pPr>
        <w:pStyle w:val="ListParagraph"/>
      </w:pPr>
      <w:r>
        <w:t xml:space="preserve">  E.5.  Использование автоматизированных систем управления складом (WMS) для оптимизации логистики и сокращения затрат.</w:t>
      </w:r>
    </w:p>
    <w:p>
      <w:pPr>
        <w:pStyle w:val="ListBullet"/>
      </w:pPr>
      <w:r>
        <w:rPr>
          <w:b/>
        </w:rPr>
        <w:t>VI. Кибербезопасность и защита данных</w:t>
      </w:r>
    </w:p>
    <w:p>
      <w:pPr>
        <w:pStyle w:val="ListParagraph"/>
      </w:pPr>
      <w:r>
        <w:t xml:space="preserve">  F.1.  Внедрение комплексной системы защиты от кибератак, включающей межсетевые экраны, системы обнаружения вторжений и антивирусное программное обеспечение.</w:t>
      </w:r>
    </w:p>
    <w:p>
      <w:pPr>
        <w:pStyle w:val="ListParagraph"/>
      </w:pPr>
      <w:r>
        <w:t xml:space="preserve">  F.2.  Регулярное проведение аудитов кибербезопасности и тестирование на проникновение.</w:t>
      </w:r>
    </w:p>
    <w:p>
      <w:pPr>
        <w:pStyle w:val="ListParagraph"/>
      </w:pPr>
      <w:r>
        <w:t xml:space="preserve">  F.3.  Обучение персонала основам кибербезопасности и повышение осведомленности о киберугрозах.</w:t>
      </w:r>
    </w:p>
    <w:p>
      <w:pPr>
        <w:pStyle w:val="ListParagraph"/>
      </w:pPr>
      <w:r>
        <w:t xml:space="preserve">  F.4.  Внедрение системы управления идентификацией и доступом (IAM) для контроля доступа к критически важным данным и системам.</w:t>
      </w:r>
    </w:p>
    <w:p>
      <w:pPr>
        <w:pStyle w:val="ListParagraph"/>
      </w:pPr>
      <w:r>
        <w:t xml:space="preserve">  F.5.  Разработка плана реагирования на инциденты кибербезопасности и проведение регулярных учений.</w:t>
      </w:r>
    </w:p>
    <w:p>
      <w:pPr>
        <w:pStyle w:val="ListBullet"/>
      </w:pPr>
      <w:r>
        <w:rPr>
          <w:b/>
        </w:rPr>
        <w:t>VII. Устойчивое развитие и экологическая безопасность</w:t>
      </w:r>
    </w:p>
    <w:p>
      <w:pPr>
        <w:pStyle w:val="ListParagraph"/>
      </w:pPr>
      <w:r>
        <w:t xml:space="preserve">  G.1.  Использование цифровых технологий для мониторинга и оптимизации энергопотребления.</w:t>
      </w:r>
    </w:p>
    <w:p>
      <w:pPr>
        <w:pStyle w:val="ListParagraph"/>
      </w:pPr>
      <w:r>
        <w:t xml:space="preserve">  G.2.  Внедрение систем управления отходами и переработки отходов с использованием цифровых технологий.</w:t>
      </w:r>
    </w:p>
    <w:p>
      <w:pPr>
        <w:pStyle w:val="ListParagraph"/>
      </w:pPr>
      <w:r>
        <w:t xml:space="preserve">  G.3.  Мониторинг выбросов вредных веществ в атмосферу и воду с использованием датчиков и аналитических систем.</w:t>
      </w:r>
    </w:p>
    <w:p>
      <w:pPr>
        <w:pStyle w:val="ListParagraph"/>
      </w:pPr>
      <w:r>
        <w:t xml:space="preserve">  G.4.  Оптимизация технологических процессов для снижения выбросов парниковых газов.</w:t>
      </w:r>
    </w:p>
    <w:p>
      <w:pPr>
        <w:pStyle w:val="ListParagraph"/>
      </w:pPr>
      <w:r>
        <w:t xml:space="preserve">  G.5.  Внедрение систем управления водными ресурсами для снижения потребления воды и сброса сточных вод.</w:t>
      </w:r>
    </w:p>
    <w:p>
      <w:pPr>
        <w:pStyle w:val="ListBullet"/>
      </w:pPr>
      <w:r>
        <w:t>Этот список предоставляет детализированные идеи, которые соответствуют заданной структуре и охватывают широкий спектр цифровых технологий, применимых к нефтеперерабатывающей промышленности.</w:t>
      </w:r>
    </w:p>
    <w:p>
      <w:r>
        <w:br w:type="page"/>
      </w:r>
    </w:p>
    <w:p>
      <w:pPr>
        <w:pStyle w:val="Heading1"/>
      </w:pPr>
      <w:r>
        <w:t>Глава 8:  Типы визуализаций для нефтепереработки: Описание различных типов визуализаций (линейные графики, столбчатые диаграммы, тепловые карты и т.д.) и их применение в нефтепереработке.</w:t>
      </w:r>
    </w:p>
    <w:p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A. Концепция цифровых двойников в нефтепереработке</w:t>
      </w:r>
    </w:p>
    <w:p>
      <w:pPr>
        <w:pStyle w:val="ListParagraph"/>
      </w:pPr>
      <w:r>
        <w:t xml:space="preserve">  Моделирование процессов, прогнозирование поведения, оптимизация работы оборудования.</w:t>
      </w:r>
    </w:p>
    <w:p>
      <w:pPr>
        <w:pStyle w:val="ListParagraph"/>
      </w:pPr>
      <w:r>
        <w:t xml:space="preserve">  B. Применение цифровых двойников в проектировании, строительстве и эксплуатации нефтеперерабатывающих заводов</w:t>
      </w:r>
    </w:p>
    <w:p>
      <w:pPr>
        <w:pStyle w:val="ListParagraph"/>
      </w:pPr>
      <w:r>
        <w:t xml:space="preserve">  Сокращение сроков проектирования, снижение затрат, повышение эффективности эксплуатации.</w:t>
      </w:r>
    </w:p>
    <w:p>
      <w:pPr>
        <w:pStyle w:val="ListParagraph"/>
      </w:pPr>
      <w:r>
        <w:t xml:space="preserve">  C. Интеграция цифровых двойников с другими цифровыми технологиями (IoT, Big Data, AI/ML)</w:t>
      </w:r>
    </w:p>
    <w:p>
      <w:pPr>
        <w:pStyle w:val="ListParagraph"/>
      </w:pPr>
      <w:r>
        <w:t xml:space="preserve">  Комплексный анализ данных, повышение точности прогнозов, автоматизация процессов.</w:t>
      </w:r>
    </w:p>
    <w:p>
      <w:pPr>
        <w:pStyle w:val="ListParagraph"/>
      </w:pPr>
      <w:r>
        <w:t xml:space="preserve">  A. Применение AR для обучения и повышения квалификации персонала</w:t>
      </w:r>
    </w:p>
    <w:p>
      <w:pPr>
        <w:pStyle w:val="ListParagraph"/>
      </w:pPr>
      <w:r>
        <w:t xml:space="preserve">  Иммерсивное обучение, повышение безопасности, снижение затрат на обучение.</w:t>
      </w:r>
    </w:p>
    <w:p>
      <w:pPr>
        <w:pStyle w:val="ListParagraph"/>
      </w:pPr>
      <w:r>
        <w:t xml:space="preserve">  B. Использование VR для удаленного доступа к оборудованию и проведения инспекций</w:t>
      </w:r>
    </w:p>
    <w:p>
      <w:pPr>
        <w:pStyle w:val="ListParagraph"/>
      </w:pPr>
      <w:r>
        <w:t xml:space="preserve">  Снижение затрат на командировки, повышение безопасности, ускорение процесса инспекций.</w:t>
      </w:r>
    </w:p>
    <w:p>
      <w:pPr>
        <w:pStyle w:val="ListParagraph"/>
      </w:pPr>
      <w:r>
        <w:t xml:space="preserve">  C. AR/VR для визуализации данных и принятия решений в реальном времени</w:t>
      </w:r>
    </w:p>
    <w:p>
      <w:pPr>
        <w:pStyle w:val="ListParagraph"/>
      </w:pPr>
      <w:r>
        <w:t xml:space="preserve">  Улучшение понимания сложных процессов, ускорение принятия решений.</w:t>
      </w:r>
    </w:p>
    <w:p>
      <w:pPr>
        <w:pStyle w:val="ListParagraph"/>
      </w:pPr>
      <w:r>
        <w:t xml:space="preserve">  A. Расширение применения IIoT для сбора и анализа данных с различных устройств и датчиков</w:t>
      </w:r>
    </w:p>
    <w:p>
      <w:pPr>
        <w:pStyle w:val="ListParagraph"/>
      </w:pPr>
      <w:r>
        <w:t xml:space="preserve">  Более глубокое понимание процессов, выявление скрытых закономерностей.</w:t>
      </w:r>
    </w:p>
    <w:p>
      <w:pPr>
        <w:pStyle w:val="ListParagraph"/>
      </w:pPr>
      <w:r>
        <w:t xml:space="preserve">  B. Использование периферийных вычислений для обработки данных в режиме реального времени и снижения задержек</w:t>
      </w:r>
    </w:p>
    <w:p>
      <w:pPr>
        <w:pStyle w:val="ListParagraph"/>
      </w:pPr>
      <w:r>
        <w:t xml:space="preserve">  Более быстрая реакция на изменения, повышение эффективности управления.</w:t>
      </w:r>
    </w:p>
    <w:p>
      <w:pPr>
        <w:pStyle w:val="ListParagraph"/>
      </w:pPr>
      <w:r>
        <w:t xml:space="preserve">  C. Интеграция IIoT и Edge Computing с облачными платформами для хранения и анализа данных</w:t>
      </w:r>
    </w:p>
    <w:p>
      <w:pPr>
        <w:pStyle w:val="ListParagraph"/>
      </w:pPr>
      <w:r>
        <w:t xml:space="preserve">  Масштабируемость, гибкость, доступность данных.</w:t>
      </w:r>
    </w:p>
    <w:p>
      <w:pPr>
        <w:pStyle w:val="ListParagraph"/>
      </w:pPr>
      <w:r>
        <w:t xml:space="preserve">  A. Применение блокчейн для отслеживания происхождения сырья и обеспечения соответствия стандартам качества</w:t>
      </w:r>
    </w:p>
    <w:p>
      <w:pPr>
        <w:pStyle w:val="ListParagraph"/>
      </w:pPr>
      <w:r>
        <w:t xml:space="preserve">  Повышение доверия потребителей, снижение рисков мошенничества.</w:t>
      </w:r>
    </w:p>
    <w:p>
      <w:pPr>
        <w:pStyle w:val="ListParagraph"/>
      </w:pPr>
      <w:r>
        <w:t xml:space="preserve">  B. Использование блокчейн для автоматизации транзакций и упрощения логистических цепочек</w:t>
      </w:r>
    </w:p>
    <w:p>
      <w:pPr>
        <w:pStyle w:val="ListParagraph"/>
      </w:pPr>
      <w:r>
        <w:t xml:space="preserve">  Снижение затрат, повышение эффективности, ускорение процессов.</w:t>
      </w:r>
    </w:p>
    <w:p>
      <w:pPr>
        <w:pStyle w:val="ListParagraph"/>
      </w:pPr>
      <w:r>
        <w:t xml:space="preserve">  C. Блокчейн для обеспечения безопасности данных и защиты от киберугроз</w:t>
      </w:r>
    </w:p>
    <w:p>
      <w:pPr>
        <w:pStyle w:val="ListParagraph"/>
      </w:pPr>
      <w:r>
        <w:t xml:space="preserve">  Повышение надежности, защита от несанкционированного доступа.</w:t>
      </w:r>
    </w:p>
    <w:p>
      <w:pPr>
        <w:pStyle w:val="ListParagraph"/>
      </w:pPr>
      <w:r>
        <w:t xml:space="preserve">  A. Внедрение роботов для выполнения опасных и монотонных задач</w:t>
      </w:r>
    </w:p>
    <w:p>
      <w:pPr>
        <w:pStyle w:val="ListParagraph"/>
      </w:pPr>
      <w:r>
        <w:t xml:space="preserve">  Повышение безопасности, снижение затрат на оплату труда, повышение производительности.</w:t>
      </w:r>
    </w:p>
    <w:p>
      <w:pPr>
        <w:pStyle w:val="ListParagraph"/>
      </w:pPr>
      <w:r>
        <w:t xml:space="preserve">  B. Автоматизация процессов управления и контроля с использованием искусственного интеллекта</w:t>
      </w:r>
    </w:p>
    <w:p>
      <w:pPr>
        <w:pStyle w:val="ListParagraph"/>
      </w:pPr>
      <w:r>
        <w:t xml:space="preserve">  Оптимизация процессов, повышение эффективности, снижение рисков ошибок.</w:t>
      </w:r>
    </w:p>
    <w:p>
      <w:pPr>
        <w:pStyle w:val="ListParagraph"/>
      </w:pPr>
      <w:r>
        <w:t xml:space="preserve">  C. Использование дронов для инспекций оборудования и мониторинга состояния объектов</w:t>
      </w:r>
    </w:p>
    <w:p>
      <w:pPr>
        <w:pStyle w:val="ListParagraph"/>
      </w:pPr>
      <w:r>
        <w:t xml:space="preserve">  Снижение затрат, повышение безопасности, ускорение процессов.</w:t>
      </w:r>
    </w:p>
    <w:p>
      <w:pPr>
        <w:pStyle w:val="ListParagraph"/>
      </w:pPr>
      <w:r>
        <w:t xml:space="preserve">  A. Усиление мер по защите от кибератак и несанкционированного доступа к данным</w:t>
      </w:r>
    </w:p>
    <w:p>
      <w:pPr>
        <w:pStyle w:val="ListParagraph"/>
      </w:pPr>
      <w:r>
        <w:t xml:space="preserve">  Защита конфиденциальной информации, обеспечение непрерывности бизнеса.</w:t>
      </w:r>
    </w:p>
    <w:p>
      <w:pPr>
        <w:pStyle w:val="ListParagraph"/>
      </w:pPr>
      <w:r>
        <w:t xml:space="preserve">  B. Внедрение систем обнаружения и предотвращения вторжений</w:t>
      </w:r>
    </w:p>
    <w:p>
      <w:pPr>
        <w:pStyle w:val="ListParagraph"/>
      </w:pPr>
      <w:r>
        <w:t xml:space="preserve">  Предотвращение кибератак, минимизация ущерба.</w:t>
      </w:r>
    </w:p>
    <w:p>
      <w:pPr>
        <w:pStyle w:val="ListParagraph"/>
      </w:pPr>
      <w:r>
        <w:t xml:space="preserve">  C. Обучение персонала основам кибербезопасности</w:t>
      </w:r>
    </w:p>
    <w:p>
      <w:pPr>
        <w:pStyle w:val="ListParagraph"/>
      </w:pPr>
      <w:r>
        <w:t xml:space="preserve">  Повышение осведомленности, снижение рисков человеческих ошибок.</w:t>
      </w:r>
    </w:p>
    <w:p>
      <w:pPr>
        <w:pStyle w:val="ListParagraph"/>
      </w:pPr>
      <w:r>
        <w:t xml:space="preserve">  A. Использование цифровых технологий для оптимизации энергопотребления и снижения выбросов</w:t>
      </w:r>
    </w:p>
    <w:p>
      <w:pPr>
        <w:pStyle w:val="ListParagraph"/>
      </w:pPr>
      <w:r>
        <w:t xml:space="preserve">  Снижение воздействия на окружающую среду, повышение эффективности.</w:t>
      </w:r>
    </w:p>
    <w:p>
      <w:pPr>
        <w:pStyle w:val="ListParagraph"/>
      </w:pPr>
      <w:r>
        <w:t xml:space="preserve">  B. Внедрение систем мониторинга и контроля экологических параметров</w:t>
      </w:r>
    </w:p>
    <w:p>
      <w:pPr>
        <w:pStyle w:val="ListParagraph"/>
      </w:pPr>
      <w:r>
        <w:t xml:space="preserve">  Соблюдение экологических норм, предотвращение аварий.</w:t>
      </w:r>
    </w:p>
    <w:p>
      <w:pPr>
        <w:pStyle w:val="ListParagraph"/>
      </w:pPr>
      <w:r>
        <w:t xml:space="preserve">  C. Использование цифровых технологий для переработки и утилизации отходов</w:t>
      </w:r>
    </w:p>
    <w:p>
      <w:pPr>
        <w:pStyle w:val="ListParagraph"/>
      </w:pPr>
      <w:r>
        <w:t xml:space="preserve">  Сокращение количества отходов, повышение эффективности использования ресурсов.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(согласно рамкам)</w:t>
      </w:r>
    </w:p>
    <w:p>
      <w:pPr>
        <w:pStyle w:val="ListBullet"/>
      </w:pPr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Концепция цифровых двойников в нефтепереработке:</w:t>
      </w:r>
    </w:p>
    <w:p>
      <w:pPr>
        <w:pStyle w:val="ListParagraph"/>
      </w:pPr>
      <w:r>
        <w:t xml:space="preserve">  Разработка цифровых моделей процессов крекинга и реформинга для оптимизации выхода целевых продуктов.</w:t>
      </w:r>
    </w:p>
    <w:p>
      <w:pPr>
        <w:pStyle w:val="ListParagraph"/>
      </w:pPr>
      <w:r>
        <w:t xml:space="preserve">  Использование цифровых двойников для моделирования поведения турбин и компрессоров, прогнозирования отказов и оптимизации режимов работы.</w:t>
      </w:r>
    </w:p>
    <w:p>
      <w:pPr>
        <w:pStyle w:val="ListParagraph"/>
      </w:pPr>
      <w:r>
        <w:t xml:space="preserve">  </w:t>
      </w:r>
      <w:r>
        <w:rPr>
          <w:b/>
        </w:rPr>
        <w:t>B. Применение цифровых двойников в проектировании, строительстве и эксплуатации:</w:t>
      </w:r>
    </w:p>
    <w:p>
      <w:pPr>
        <w:pStyle w:val="ListParagraph"/>
      </w:pPr>
      <w:r>
        <w:t xml:space="preserve">  Использование цифровых двойников для виртуального моделирования строительства новых установок и оптимизации расположения оборудования.</w:t>
      </w:r>
    </w:p>
    <w:p>
      <w:pPr>
        <w:pStyle w:val="ListParagraph"/>
      </w:pPr>
      <w:r>
        <w:t xml:space="preserve">  Виртуальное тестирование и отладка автоматизированных систем управления технологическими процессами (АСУ ТП) на основе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другими цифровыми технологиями:</w:t>
      </w:r>
    </w:p>
    <w:p>
      <w:pPr>
        <w:pStyle w:val="ListParagraph"/>
      </w:pPr>
      <w:r>
        <w:t xml:space="preserve">  Интеграция цифровых двойников с системами Big Data для анализа исторических данных и выявления закономерностей, влияющих на эффективность производства.</w:t>
      </w:r>
    </w:p>
    <w:p>
      <w:pPr>
        <w:pStyle w:val="ListParagraph"/>
      </w:pPr>
      <w:r>
        <w:t xml:space="preserve">  Применение алгоритмов машинного обучения (AI/ML) для автоматической оптимизации режимов работы установок на основе данных, полученных с цифрового двойника и с реального оборудования.</w:t>
      </w:r>
    </w:p>
    <w:p>
      <w:pPr>
        <w:pStyle w:val="ListBullet"/>
      </w:pPr>
      <w:r>
        <w:rPr>
          <w:b/>
        </w:rPr>
        <w:t>II. Расширенная реальность (AR) и виртуальная реальность (VR)</w:t>
      </w:r>
    </w:p>
    <w:p>
      <w:pPr>
        <w:pStyle w:val="ListParagraph"/>
      </w:pPr>
      <w:r>
        <w:t xml:space="preserve">  </w:t>
      </w:r>
      <w:r>
        <w:rPr>
          <w:b/>
        </w:rPr>
        <w:t>A. Обучение и повышение квалификации персонала:</w:t>
      </w:r>
    </w:p>
    <w:p>
      <w:pPr>
        <w:pStyle w:val="ListParagraph"/>
      </w:pPr>
      <w:r>
        <w:t xml:space="preserve">  VR-симуляторы для обучения операторов действиям в аварийных ситуациях (пожар, утечка, взрыв).</w:t>
      </w:r>
    </w:p>
    <w:p>
      <w:pPr>
        <w:pStyle w:val="ListParagraph"/>
      </w:pPr>
      <w:r>
        <w:t xml:space="preserve">  AR-приложения для визуализации внутренних компонентов оборудования и обучения обслуживающего персонала процедурам ремонта и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B. Удаленный доступ и инспекции:</w:t>
      </w:r>
    </w:p>
    <w:p>
      <w:pPr>
        <w:pStyle w:val="ListParagraph"/>
      </w:pPr>
      <w:r>
        <w:t xml:space="preserve">  Использование VR для виртуальных туров по объектам завода для удаленных экспертов и аудиторов.</w:t>
      </w:r>
    </w:p>
    <w:p>
      <w:pPr>
        <w:pStyle w:val="ListParagraph"/>
      </w:pPr>
      <w:r>
        <w:t xml:space="preserve">  Применение AR-очков для удаленного оказания технической поддержки и проведения инспекций с использованием экспертных систем.</w:t>
      </w:r>
    </w:p>
    <w:p>
      <w:pPr>
        <w:pStyle w:val="ListParagraph"/>
      </w:pPr>
      <w:r>
        <w:t xml:space="preserve">  </w:t>
      </w:r>
      <w:r>
        <w:rPr>
          <w:b/>
        </w:rPr>
        <w:t>C. Визуализация данных и принятие решений:</w:t>
      </w:r>
    </w:p>
    <w:p>
      <w:pPr>
        <w:pStyle w:val="ListParagraph"/>
      </w:pPr>
      <w:r>
        <w:t xml:space="preserve">  AR-интерфейсы для отображения данных о технологических параметрах (температура, давление, расход) непосредственно на оборудовании в реальном времени.</w:t>
      </w:r>
    </w:p>
    <w:p>
      <w:pPr>
        <w:pStyle w:val="ListParagraph"/>
      </w:pPr>
      <w:r>
        <w:t xml:space="preserve">  VR-визуализация 3D-моделей установок с наложением данных о текущем состоянии оборудования и результатах анализов.</w:t>
      </w:r>
    </w:p>
    <w:p>
      <w:pPr>
        <w:pStyle w:val="ListBullet"/>
      </w:pPr>
      <w:r>
        <w:rPr>
          <w:b/>
        </w:rPr>
        <w:t>III. Промышленный Интернет вещей (IIoT) и периферийные вычисления (Edge Computing)</w:t>
      </w:r>
    </w:p>
    <w:p>
      <w:pPr>
        <w:pStyle w:val="ListParagraph"/>
      </w:pPr>
      <w:r>
        <w:t xml:space="preserve">  </w:t>
      </w:r>
      <w:r>
        <w:rPr>
          <w:b/>
        </w:rPr>
        <w:t>A. Расширение применения IIoT:</w:t>
      </w:r>
    </w:p>
    <w:p>
      <w:pPr>
        <w:pStyle w:val="ListParagraph"/>
      </w:pPr>
      <w:r>
        <w:t xml:space="preserve">  Развертывание сети беспроводных датчиков для мониторинга состояния катализаторов в реакторах и оптимизации сроков их замены.</w:t>
      </w:r>
    </w:p>
    <w:p>
      <w:pPr>
        <w:pStyle w:val="ListParagraph"/>
      </w:pPr>
      <w:r>
        <w:t xml:space="preserve">  Использование IIoT-датчиков для мониторинга вибрации насосов и компрессоров, выявления признаков износа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периферийных вычислений:</w:t>
      </w:r>
    </w:p>
    <w:p>
      <w:pPr>
        <w:pStyle w:val="ListParagraph"/>
      </w:pPr>
      <w:r>
        <w:t xml:space="preserve">  Обработка данных с датчиков на Edge-серверах для оперативного контроля качества продукции и корректировки технологических параметров.</w:t>
      </w:r>
    </w:p>
    <w:p>
      <w:pPr>
        <w:pStyle w:val="ListParagraph"/>
      </w:pPr>
      <w:r>
        <w:t xml:space="preserve">  Автоматическое управление системами безопасности на основе данных, обработанных на Edge-серверах, для предотвращения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с облачными платформами:</w:t>
      </w:r>
    </w:p>
    <w:p>
      <w:pPr>
        <w:pStyle w:val="ListParagraph"/>
      </w:pPr>
      <w:r>
        <w:t xml:space="preserve">  Передача данных с Edge-серверов в облачные хранилища для долгосрочного анализа и построения предиктивных моделей.</w:t>
      </w:r>
    </w:p>
    <w:p>
      <w:pPr>
        <w:pStyle w:val="ListParagraph"/>
      </w:pPr>
      <w:r>
        <w:t xml:space="preserve">  Использование облачных сервисов для удаленного мониторинга и управления оборудованием на основе данных, полученных с IIoT-датчиков.</w:t>
      </w:r>
    </w:p>
    <w:p>
      <w:pPr>
        <w:pStyle w:val="ListBullet"/>
      </w:pPr>
      <w:r>
        <w:rPr>
          <w:b/>
        </w:rPr>
        <w:t>IV. Блокчейн технологии для повышения прозрачности и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 Отслеживание происхождения сырья:</w:t>
      </w:r>
    </w:p>
    <w:p>
      <w:pPr>
        <w:pStyle w:val="ListParagraph"/>
      </w:pPr>
      <w:r>
        <w:t xml:space="preserve">  Использование блокчейна для создания прозрачной цепочки поставок сырья, подтверждающей его происхождение и соответствие стандартам качества.</w:t>
      </w:r>
    </w:p>
    <w:p>
      <w:pPr>
        <w:pStyle w:val="ListParagraph"/>
      </w:pPr>
      <w:r>
        <w:t xml:space="preserve">  </w:t>
      </w:r>
      <w:r>
        <w:rPr>
          <w:b/>
        </w:rPr>
        <w:t>B. Автоматизация транзакций:</w:t>
      </w:r>
    </w:p>
    <w:p>
      <w:pPr>
        <w:pStyle w:val="ListParagraph"/>
      </w:pPr>
      <w:r>
        <w:t xml:space="preserve">  Внедрение смарт-контрактов для автоматизации расчетов с поставщиками и потребителями нефтепродуктов.</w:t>
      </w:r>
    </w:p>
    <w:p>
      <w:pPr>
        <w:pStyle w:val="ListParagraph"/>
      </w:pPr>
      <w:r>
        <w:t xml:space="preserve">  </w:t>
      </w:r>
      <w:r>
        <w:rPr>
          <w:b/>
        </w:rPr>
        <w:t>C. Защита данных:</w:t>
      </w:r>
    </w:p>
    <w:p>
      <w:pPr>
        <w:pStyle w:val="ListParagraph"/>
      </w:pPr>
      <w:r>
        <w:t xml:space="preserve">  Использование блокчейна для создания защищенной системы хранения и обмена данными о технологических процессах и результатах анализов.</w:t>
      </w:r>
    </w:p>
    <w:p>
      <w:pPr>
        <w:pStyle w:val="ListBullet"/>
      </w:pPr>
      <w:r>
        <w:rPr>
          <w:b/>
        </w:rPr>
        <w:t>V. Автоматизация и роботизация процессов</w:t>
      </w:r>
    </w:p>
    <w:p>
      <w:pPr>
        <w:pStyle w:val="ListParagraph"/>
      </w:pPr>
      <w:r>
        <w:t xml:space="preserve">  </w:t>
      </w:r>
      <w:r>
        <w:rPr>
          <w:b/>
        </w:rPr>
        <w:t>A. Внедрение роботов:</w:t>
      </w:r>
    </w:p>
    <w:p>
      <w:pPr>
        <w:pStyle w:val="ListParagraph"/>
      </w:pPr>
      <w:r>
        <w:t xml:space="preserve">  Использование роботов для автоматизированного отбора проб и проведения лабораторных анализов.</w:t>
      </w:r>
    </w:p>
    <w:p>
      <w:pPr>
        <w:pStyle w:val="ListParagraph"/>
      </w:pPr>
      <w:r>
        <w:t xml:space="preserve">  </w:t>
      </w:r>
      <w:r>
        <w:rPr>
          <w:b/>
        </w:rPr>
        <w:t>B. Автоматизация управления:</w:t>
      </w:r>
    </w:p>
    <w:p>
      <w:pPr>
        <w:pStyle w:val="ListParagraph"/>
      </w:pPr>
      <w:r>
        <w:t xml:space="preserve">  Внедрение систем искусственного интеллекта для автоматической оптимизации режимов работы установок и повышения эффективности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C. Использование дронов:</w:t>
      </w:r>
    </w:p>
    <w:p>
      <w:pPr>
        <w:pStyle w:val="ListParagraph"/>
      </w:pPr>
      <w:r>
        <w:t xml:space="preserve">  Использование дронов для проведения инспекций резервуаров и трубопроводов, а также для мониторинга состояния объектов инфраструктуры.</w:t>
      </w:r>
    </w:p>
    <w:p>
      <w:pPr>
        <w:pStyle w:val="ListBullet"/>
      </w:pPr>
      <w:r>
        <w:rPr>
          <w:b/>
        </w:rPr>
        <w:t>VI. Кибербезопасность и защита данных</w:t>
      </w:r>
    </w:p>
    <w:p>
      <w:pPr>
        <w:pStyle w:val="ListParagraph"/>
      </w:pPr>
      <w:r>
        <w:t xml:space="preserve">  </w:t>
      </w:r>
      <w:r>
        <w:rPr>
          <w:b/>
        </w:rPr>
        <w:t>A. Усиление защиты:</w:t>
      </w:r>
    </w:p>
    <w:p>
      <w:pPr>
        <w:pStyle w:val="ListParagraph"/>
      </w:pPr>
      <w:r>
        <w:t xml:space="preserve">  Внедрение многоуровневой системы защиты от кибератак, включающей межсетевые экраны, системы обнаружения вторжений и антивирусное программное обеспечение.</w:t>
      </w:r>
    </w:p>
    <w:p>
      <w:pPr>
        <w:pStyle w:val="ListParagraph"/>
      </w:pPr>
      <w:r>
        <w:t xml:space="preserve">  </w:t>
      </w:r>
      <w:r>
        <w:rPr>
          <w:b/>
        </w:rPr>
        <w:t>B. Системы обнаружения:</w:t>
      </w:r>
    </w:p>
    <w:p>
      <w:pPr>
        <w:pStyle w:val="ListParagraph"/>
      </w:pPr>
      <w:r>
        <w:t xml:space="preserve">  Разработка и внедрение системы мониторинга и анализа сетевого трафика для выявления подозрительной активности и предотвращения кибератак.</w:t>
      </w:r>
    </w:p>
    <w:p>
      <w:pPr>
        <w:pStyle w:val="ListParagraph"/>
      </w:pPr>
      <w:r>
        <w:t xml:space="preserve">  </w:t>
      </w:r>
      <w:r>
        <w:rPr>
          <w:b/>
        </w:rPr>
        <w:t>C. Обучение персонала:</w:t>
      </w:r>
    </w:p>
    <w:p>
      <w:pPr>
        <w:pStyle w:val="ListParagraph"/>
      </w:pPr>
      <w:r>
        <w:t xml:space="preserve">  Регулярное проведение тренингов и семинаров для повышения осведомленности персонала о киберугрозах и правилах кибербезопасности.</w:t>
      </w:r>
    </w:p>
    <w:p>
      <w:pPr>
        <w:pStyle w:val="ListBullet"/>
      </w:pPr>
      <w:r>
        <w:rPr>
          <w:b/>
        </w:rPr>
        <w:t>VII. Устойчивое развитие и экологическая безопасность</w:t>
      </w:r>
    </w:p>
    <w:p>
      <w:pPr>
        <w:pStyle w:val="ListParagraph"/>
      </w:pPr>
      <w:r>
        <w:t xml:space="preserve">  </w:t>
      </w:r>
      <w:r>
        <w:rPr>
          <w:b/>
        </w:rPr>
        <w:t>A. Оптимизация энергопотребления:</w:t>
      </w:r>
    </w:p>
    <w:p>
      <w:pPr>
        <w:pStyle w:val="ListParagraph"/>
      </w:pPr>
      <w:r>
        <w:t xml:space="preserve">  Использование алгоритмов искусственного интеллекта для оптимизации энергопотребления установок и снижения выбросов парниковых газов.</w:t>
      </w:r>
    </w:p>
    <w:p>
      <w:pPr>
        <w:pStyle w:val="ListParagraph"/>
      </w:pPr>
      <w:r>
        <w:t xml:space="preserve">  </w:t>
      </w:r>
      <w:r>
        <w:rPr>
          <w:b/>
        </w:rPr>
        <w:t>B. Мониторинг экологических параметров:</w:t>
      </w:r>
    </w:p>
    <w:p>
      <w:pPr>
        <w:pStyle w:val="ListParagraph"/>
      </w:pPr>
      <w:r>
        <w:t xml:space="preserve">  Развертывание сети датчиков для мониторинга выбросов вредных веществ в атмосферу и воду, а также для контроля качества сточных вод.</w:t>
      </w:r>
    </w:p>
    <w:p>
      <w:pPr>
        <w:pStyle w:val="ListParagraph"/>
      </w:pPr>
      <w:r>
        <w:t xml:space="preserve">  </w:t>
      </w:r>
      <w:r>
        <w:rPr>
          <w:b/>
        </w:rPr>
        <w:t>C. Переработка отходов:</w:t>
      </w:r>
    </w:p>
    <w:p>
      <w:pPr>
        <w:pStyle w:val="ListParagraph"/>
      </w:pPr>
      <w:r>
        <w:t xml:space="preserve">  Использование цифровых технологий для автоматизации процессов переработки и утилизации отходов, а также для повышения эффективности использования ресурсов.</w:t>
      </w:r>
    </w:p>
    <w:p>
      <w:pPr>
        <w:pStyle w:val="ListBullet"/>
      </w:pPr>
      <w:r>
        <w:t>Все идеи соответствуют предложенным рамкам каждой главы.</w:t>
      </w:r>
    </w:p>
    <w:p>
      <w:r>
        <w:br w:type="page"/>
      </w:r>
    </w:p>
    <w:p>
      <w:pPr>
        <w:pStyle w:val="Heading1"/>
      </w:pPr>
      <w:r>
        <w:t>Глава 9:  Практическое применение визуализации данных: Примеры использования визуализации данных для мониторинга, анализа трендов, оптимизации режимов работы и контроля качества.</w:t>
      </w:r>
    </w:p>
    <w:p>
      <w:r>
        <w:rPr>
          <w:b/>
        </w:rPr>
        <w:t>I. Интеграция цифровых двойников</w:t>
      </w:r>
    </w:p>
    <w:p>
      <w:pPr>
        <w:pStyle w:val="ListParagraph"/>
      </w:pPr>
      <w:r>
        <w:t>A. Концепция цифровых двойников в нефтепереработке</w:t>
      </w:r>
    </w:p>
    <w:p>
      <w:pPr>
        <w:pStyle w:val="ListParagraph"/>
      </w:pPr>
      <w:r>
        <w:t>Моделирование процессов, прогнозирование поведения, оптимизация работы оборудования.</w:t>
      </w:r>
    </w:p>
    <w:p>
      <w:pPr>
        <w:pStyle w:val="ListParagraph"/>
      </w:pPr>
      <w:r>
        <w:t>B. Применение цифровых двойников в проектировании, строительстве и эксплуатации нефтеперерабатывающих заводов</w:t>
      </w:r>
    </w:p>
    <w:p>
      <w:pPr>
        <w:pStyle w:val="ListParagraph"/>
      </w:pPr>
      <w:r>
        <w:t>Сокращение сроков проектирования, снижение затрат, повышение эффективности эксплуатации.</w:t>
      </w:r>
    </w:p>
    <w:p>
      <w:pPr>
        <w:pStyle w:val="ListParagraph"/>
      </w:pPr>
      <w:r>
        <w:t>C. Интеграция цифровых двойников с другими цифровыми технологиями (IoT, Big Data, AI/ML)</w:t>
      </w:r>
    </w:p>
    <w:p>
      <w:pPr>
        <w:pStyle w:val="ListParagraph"/>
      </w:pPr>
      <w:r>
        <w:t>Комплексный анализ данных, повышение точности прогнозов, автоматизация процессов.</w:t>
      </w:r>
    </w:p>
    <w:p>
      <w:pPr>
        <w:pStyle w:val="ListParagraph"/>
      </w:pPr>
      <w:r>
        <w:t>A. Применение AR для обучения и повышения квалификации персонала</w:t>
      </w:r>
    </w:p>
    <w:p>
      <w:pPr>
        <w:pStyle w:val="ListParagraph"/>
      </w:pPr>
      <w:r>
        <w:t>Иммерсивное обучение, повышение безопасности, снижение затрат на обучение.</w:t>
      </w:r>
    </w:p>
    <w:p>
      <w:pPr>
        <w:pStyle w:val="ListParagraph"/>
      </w:pPr>
      <w:r>
        <w:t>B. Использование VR для удаленного доступа к оборудованию и проведения инспекций</w:t>
      </w:r>
    </w:p>
    <w:p>
      <w:pPr>
        <w:pStyle w:val="ListParagraph"/>
      </w:pPr>
      <w:r>
        <w:t>Снижение затрат на командировки, повышение безопасности, ускорение процесса инспекций.</w:t>
      </w:r>
    </w:p>
    <w:p>
      <w:pPr>
        <w:pStyle w:val="ListParagraph"/>
      </w:pPr>
      <w:r>
        <w:t>C. AR/VR для визуализации данных и принятия решений в реальном времени</w:t>
      </w:r>
    </w:p>
    <w:p>
      <w:pPr>
        <w:pStyle w:val="ListParagraph"/>
      </w:pPr>
      <w:r>
        <w:t>Улучшение понимания сложных процессов, ускорение принятия решений.</w:t>
      </w:r>
    </w:p>
    <w:p>
      <w:pPr>
        <w:pStyle w:val="ListParagraph"/>
      </w:pPr>
      <w:r>
        <w:t>A. Расширение применения IIoT для сбора и анализа данных с различных устройств и датчиков</w:t>
      </w:r>
    </w:p>
    <w:p>
      <w:pPr>
        <w:pStyle w:val="ListParagraph"/>
      </w:pPr>
      <w:r>
        <w:t>Более глубокое понимание процессов, выявление скрытых закономерностей.</w:t>
      </w:r>
    </w:p>
    <w:p>
      <w:pPr>
        <w:pStyle w:val="ListParagraph"/>
      </w:pPr>
      <w:r>
        <w:t>B. Использование периферийных вычислений для обработки данных в режиме реального времени и снижения задержек</w:t>
      </w:r>
    </w:p>
    <w:p>
      <w:pPr>
        <w:pStyle w:val="ListParagraph"/>
      </w:pPr>
      <w:r>
        <w:t>Более быстрая реакция на изменения, повышение эффективности управления.</w:t>
      </w:r>
    </w:p>
    <w:p>
      <w:pPr>
        <w:pStyle w:val="ListParagraph"/>
      </w:pPr>
      <w:r>
        <w:t>C. Интеграция IIoT и Edge Computing с облачными платформами для хранения и анализа данных</w:t>
      </w:r>
    </w:p>
    <w:p>
      <w:pPr>
        <w:pStyle w:val="ListParagraph"/>
      </w:pPr>
      <w:r>
        <w:t>Масштабируемость, гибкость, доступность данных.</w:t>
      </w:r>
    </w:p>
    <w:p>
      <w:pPr>
        <w:pStyle w:val="ListParagraph"/>
      </w:pPr>
      <w:r>
        <w:t>A. Применение блокчейн для отслеживания происхождения сырья и обеспечения соответствия стандартам качества</w:t>
      </w:r>
    </w:p>
    <w:p>
      <w:pPr>
        <w:pStyle w:val="ListParagraph"/>
      </w:pPr>
      <w:r>
        <w:t>Повышение доверия потребителей, снижение рисков мошенничества.</w:t>
      </w:r>
    </w:p>
    <w:p>
      <w:pPr>
        <w:pStyle w:val="ListParagraph"/>
      </w:pPr>
      <w:r>
        <w:t>B. Использование блокчейн для автоматизации транзакций и упрощения логистических цепочек</w:t>
      </w:r>
    </w:p>
    <w:p>
      <w:pPr>
        <w:pStyle w:val="ListParagraph"/>
      </w:pPr>
      <w:r>
        <w:t>Снижение затрат, повышение эффективности, ускорение процессов.</w:t>
      </w:r>
    </w:p>
    <w:p>
      <w:pPr>
        <w:pStyle w:val="ListParagraph"/>
      </w:pPr>
      <w:r>
        <w:t>C. Блокчейн для обеспечения безопасности данных и защиты от киберугроз</w:t>
      </w:r>
    </w:p>
    <w:p>
      <w:pPr>
        <w:pStyle w:val="ListParagraph"/>
      </w:pPr>
      <w:r>
        <w:t>Повышение надежности, защита от несанкционированного доступа.</w:t>
      </w:r>
    </w:p>
    <w:p>
      <w:pPr>
        <w:pStyle w:val="ListParagraph"/>
      </w:pPr>
      <w:r>
        <w:t>A. Внедрение роботов для выполнения опасных и монотонных задач</w:t>
      </w:r>
    </w:p>
    <w:p>
      <w:pPr>
        <w:pStyle w:val="ListParagraph"/>
      </w:pPr>
      <w:r>
        <w:t>Повышение безопасности, снижение затрат на оплату труда, повышение производительности.</w:t>
      </w:r>
    </w:p>
    <w:p>
      <w:pPr>
        <w:pStyle w:val="ListParagraph"/>
      </w:pPr>
      <w:r>
        <w:t>B. Автоматизация процессов управления и контроля с использованием искусственного интеллекта</w:t>
      </w:r>
    </w:p>
    <w:p>
      <w:pPr>
        <w:pStyle w:val="ListParagraph"/>
      </w:pPr>
      <w:r>
        <w:t>Оптимизация процессов, повышение эффективности, снижение рисков ошибок.</w:t>
      </w:r>
    </w:p>
    <w:p>
      <w:pPr>
        <w:pStyle w:val="ListParagraph"/>
      </w:pPr>
      <w:r>
        <w:t>C. Использование дронов для инспекций оборудования и мониторинга состояния объектов</w:t>
      </w:r>
    </w:p>
    <w:p>
      <w:pPr>
        <w:pStyle w:val="ListParagraph"/>
      </w:pPr>
      <w:r>
        <w:t>Снижение затрат, повышение безопасности, ускорение процессов.</w:t>
      </w:r>
    </w:p>
    <w:p>
      <w:pPr>
        <w:pStyle w:val="ListParagraph"/>
      </w:pPr>
      <w:r>
        <w:t>A. Усиление мер по защите от кибератак и несанкционированного доступа к данным</w:t>
      </w:r>
    </w:p>
    <w:p>
      <w:pPr>
        <w:pStyle w:val="ListParagraph"/>
      </w:pPr>
      <w:r>
        <w:t>Защита конфиденциальной информации, обеспечение непрерывности бизнеса.</w:t>
      </w:r>
    </w:p>
    <w:p>
      <w:pPr>
        <w:pStyle w:val="ListParagraph"/>
      </w:pPr>
      <w:r>
        <w:t>B. Внедрение систем обнаружения и предотвращения вторжений</w:t>
      </w:r>
    </w:p>
    <w:p>
      <w:pPr>
        <w:pStyle w:val="ListParagraph"/>
      </w:pPr>
      <w:r>
        <w:t>Предотвращение кибератак, минимизация ущерба.</w:t>
      </w:r>
    </w:p>
    <w:p>
      <w:pPr>
        <w:pStyle w:val="ListParagraph"/>
      </w:pPr>
      <w:r>
        <w:t>C. Обучение персонала основам кибербезопасности</w:t>
      </w:r>
    </w:p>
    <w:p>
      <w:pPr>
        <w:pStyle w:val="ListParagraph"/>
      </w:pPr>
      <w:r>
        <w:t>Повышение осведомленности, снижение рисков человеческих ошибок.</w:t>
      </w:r>
    </w:p>
    <w:p>
      <w:pPr>
        <w:pStyle w:val="ListParagraph"/>
      </w:pPr>
      <w:r>
        <w:t>A. Использование цифровых технологий для оптимизации энергопотребления и снижения выбросов</w:t>
      </w:r>
    </w:p>
    <w:p>
      <w:pPr>
        <w:pStyle w:val="ListParagraph"/>
      </w:pPr>
      <w:r>
        <w:t>Снижение воздействия на окружающую среду, повышение эффективности.</w:t>
      </w:r>
    </w:p>
    <w:p>
      <w:pPr>
        <w:pStyle w:val="ListParagraph"/>
      </w:pPr>
      <w:r>
        <w:t>B. Внедрение систем мониторинга и контроля экологических параметров</w:t>
      </w:r>
    </w:p>
    <w:p>
      <w:pPr>
        <w:pStyle w:val="ListParagraph"/>
      </w:pPr>
      <w:r>
        <w:t>Соблюдение экологических норм, предотвращение аварий.</w:t>
      </w:r>
    </w:p>
    <w:p>
      <w:pPr>
        <w:pStyle w:val="ListParagraph"/>
      </w:pPr>
      <w:r>
        <w:t>C. Использование цифровых технологий для переработки и утилизации отходов</w:t>
      </w:r>
    </w:p>
    <w:p>
      <w:pPr>
        <w:pStyle w:val="ListParagraph"/>
      </w:pPr>
      <w:r>
        <w:t>Сокращение количества отходов, повышение эффективности использования ресурсов.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Главы: Цифровизация Нефтеперерабатывающей Промышленности (Учитывая Рамки!)</w:t>
      </w:r>
    </w:p>
    <w:p>
      <w:pPr>
        <w:pStyle w:val="ListBullet"/>
      </w:pPr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Концепция цифровых двойников в нефтепереработке:</w:t>
      </w:r>
      <w:r>
        <w:rPr/>
        <w:t xml:space="preserve"> Разработка цифровых двойников основных установок (например, установки первичной переработки нефти) для моделирования работы и оптимизации параметров.</w:t>
      </w:r>
    </w:p>
    <w:p>
      <w:pPr>
        <w:pStyle w:val="ListParagraph"/>
      </w:pPr>
      <w:r>
        <w:t xml:space="preserve">  </w:t>
      </w:r>
      <w:r>
        <w:rPr>
          <w:b/>
        </w:rPr>
        <w:t>B. Применение цифровых двойников в проектировании, строительстве и эксплуатации:</w:t>
      </w:r>
      <w:r>
        <w:rPr/>
        <w:t xml:space="preserve"> Использование цифрового двойника для симуляции различных сценариев эксплуатации и оптимизации расположения оборудования на этапе проектирования.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цифровых двойников с другими цифровыми технологиями:</w:t>
      </w:r>
      <w:r>
        <w:rPr/>
        <w:t xml:space="preserve"> Связь цифрового двойника с системой IIoT для получения данных в режиме реального времени и улучшения точности моделирования.</w:t>
      </w:r>
    </w:p>
    <w:p>
      <w:pPr>
        <w:pStyle w:val="ListBullet"/>
      </w:pPr>
      <w:r>
        <w:rPr>
          <w:b/>
        </w:rPr>
        <w:t>II. Расширенная реальность (AR) и виртуальная реальность (VR)</w:t>
      </w:r>
    </w:p>
    <w:p>
      <w:pPr>
        <w:pStyle w:val="ListParagraph"/>
      </w:pPr>
      <w:r>
        <w:t xml:space="preserve">  </w:t>
      </w:r>
      <w:r>
        <w:rPr>
          <w:b/>
        </w:rPr>
        <w:t>A. Применение AR для обучения и повышения квалификации персонала:</w:t>
      </w:r>
      <w:r>
        <w:rPr/>
        <w:t xml:space="preserve"> Разработка AR-приложения для обучения процедурам технического обслуживания сложных установок (например, теплообменников) с визуальными инструкциями.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VR для удаленного доступа к оборудованию и проведения инспекций:</w:t>
      </w:r>
      <w:r>
        <w:rPr/>
        <w:t xml:space="preserve"> Создание VR-тура по установке гидроочистки для удаленного участия экспертов в инспекции и диагностике проблем.</w:t>
      </w:r>
    </w:p>
    <w:p>
      <w:pPr>
        <w:pStyle w:val="ListParagraph"/>
      </w:pPr>
      <w:r>
        <w:t xml:space="preserve">  </w:t>
      </w:r>
      <w:r>
        <w:rPr>
          <w:b/>
        </w:rPr>
        <w:t>C. AR/VR для визуализации данных и принятия решений в реальном времени:</w:t>
      </w:r>
      <w:r>
        <w:rPr/>
        <w:t xml:space="preserve">  AR-наложение данных о температуре и давлении на реальное оборудование для быстрого выявления аномалий операторами.</w:t>
      </w:r>
    </w:p>
    <w:p>
      <w:pPr>
        <w:pStyle w:val="ListBullet"/>
      </w:pPr>
      <w:r>
        <w:rPr>
          <w:b/>
        </w:rPr>
        <w:t>III. Промышленный Интернет вещей (IIoT) и периферийные вычисления (Edge Computing)</w:t>
      </w:r>
    </w:p>
    <w:p>
      <w:pPr>
        <w:pStyle w:val="ListParagraph"/>
      </w:pPr>
      <w:r>
        <w:t xml:space="preserve">  </w:t>
      </w:r>
      <w:r>
        <w:rPr>
          <w:b/>
        </w:rPr>
        <w:t>A. Расширение применения IIoT для сбора и анализа данных с различных устройств и датчиков:</w:t>
      </w:r>
      <w:r>
        <w:rPr/>
        <w:t xml:space="preserve"> Установка IIoT-датчиков на насосы и компрессоры для мониторинга вибрации и прогнозирования отказов.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периферийных вычислений для обработки данных в режиме реального времени и снижения задержек:</w:t>
      </w:r>
      <w:r>
        <w:rPr/>
        <w:t xml:space="preserve"> Разработка Edge-приложения для автоматической регулировки параметров процесса в зависимости от данных с IIoT-датчиков.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IIoT и Edge Computing с облачными платформами для хранения и анализа данных:</w:t>
      </w:r>
      <w:r>
        <w:rPr/>
        <w:t xml:space="preserve"> Передача данных с Edge-серверов в облачное хранилище для долгосрочного анализа и построения предиктивных моделей.</w:t>
      </w:r>
    </w:p>
    <w:p>
      <w:pPr>
        <w:pStyle w:val="ListBullet"/>
      </w:pPr>
      <w:r>
        <w:rPr>
          <w:b/>
        </w:rPr>
        <w:t>IV. Блокчейн технологии для повышения прозрачности и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 Применение блокчейн для отслеживания происхождения сырья и обеспечения соответствия стандартам качества:</w:t>
      </w:r>
      <w:r>
        <w:rPr/>
        <w:t xml:space="preserve"> Создание блокчейн-системы для отслеживания происхождения нефти от поставщика до завода.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блокчейн для автоматизации транзакций и упрощения логистических цепочек:</w:t>
      </w:r>
      <w:r>
        <w:rPr/>
        <w:t xml:space="preserve"> Внедрение смарт-контрактов для автоматической оплаты за поставленное сырье.</w:t>
      </w:r>
    </w:p>
    <w:p>
      <w:pPr>
        <w:pStyle w:val="ListParagraph"/>
      </w:pPr>
      <w:r>
        <w:t xml:space="preserve">  </w:t>
      </w:r>
      <w:r>
        <w:rPr>
          <w:b/>
        </w:rPr>
        <w:t>C. Блокчейн для обеспечения безопасности данных и защиты от киберугроз:</w:t>
      </w:r>
      <w:r>
        <w:rPr/>
        <w:t xml:space="preserve"> Использование блокчейна для создания защищенной системы хранения данных о технологических процессах.</w:t>
      </w:r>
    </w:p>
    <w:p>
      <w:pPr>
        <w:pStyle w:val="ListBullet"/>
      </w:pPr>
      <w:r>
        <w:rPr>
          <w:b/>
        </w:rPr>
        <w:t>V. Автоматизация и роботизация процессов</w:t>
      </w:r>
    </w:p>
    <w:p>
      <w:pPr>
        <w:pStyle w:val="ListParagraph"/>
      </w:pPr>
      <w:r>
        <w:t xml:space="preserve">  </w:t>
      </w:r>
      <w:r>
        <w:rPr>
          <w:b/>
        </w:rPr>
        <w:t>A. Внедрение роботов для выполнения опасных и монотонных задач:</w:t>
      </w:r>
      <w:r>
        <w:rPr/>
        <w:t xml:space="preserve"> Использование роботов для отбора проб в потенциально опасных зонах.</w:t>
      </w:r>
    </w:p>
    <w:p>
      <w:pPr>
        <w:pStyle w:val="ListParagraph"/>
      </w:pPr>
      <w:r>
        <w:t xml:space="preserve">  </w:t>
      </w:r>
      <w:r>
        <w:rPr>
          <w:b/>
        </w:rPr>
        <w:t>B. Автоматизация процессов управления и контроля с использованием искусственного интеллекта:</w:t>
      </w:r>
      <w:r>
        <w:rPr/>
        <w:t xml:space="preserve"> Разработка AI-системы для оптимизации режима работы установки каталитического крекинга.</w:t>
      </w:r>
    </w:p>
    <w:p>
      <w:pPr>
        <w:pStyle w:val="ListParagraph"/>
      </w:pPr>
      <w:r>
        <w:t xml:space="preserve">  </w:t>
      </w:r>
      <w:r>
        <w:rPr>
          <w:b/>
        </w:rPr>
        <w:t>C. Использование дронов для инспекций оборудования и мониторинга состояния объектов:</w:t>
      </w:r>
      <w:r>
        <w:rPr/>
        <w:t xml:space="preserve"> Использование дронов для инспекции резервуаров с нефтью и нефтепродуктами.</w:t>
      </w:r>
    </w:p>
    <w:p>
      <w:pPr>
        <w:pStyle w:val="ListBullet"/>
      </w:pPr>
      <w:r>
        <w:rPr>
          <w:b/>
        </w:rPr>
        <w:t>VI. Кибербезопасность и защита данных</w:t>
      </w:r>
    </w:p>
    <w:p>
      <w:pPr>
        <w:pStyle w:val="ListParagraph"/>
      </w:pPr>
      <w:r>
        <w:t xml:space="preserve">  </w:t>
      </w:r>
      <w:r>
        <w:rPr>
          <w:b/>
        </w:rPr>
        <w:t>A. Усиление мер по защите от кибератак и несанкционированного доступа к данным:</w:t>
      </w:r>
      <w:r>
        <w:rPr/>
        <w:t xml:space="preserve"> Внедрение многофакторной аутентификации для доступа к критически важным системам.</w:t>
      </w:r>
    </w:p>
    <w:p>
      <w:pPr>
        <w:pStyle w:val="ListParagraph"/>
      </w:pPr>
      <w:r>
        <w:t xml:space="preserve">  </w:t>
      </w:r>
      <w:r>
        <w:rPr>
          <w:b/>
        </w:rPr>
        <w:t>B. Внедрение систем обнаружения и предотвращения вторжений:</w:t>
      </w:r>
      <w:r>
        <w:rPr/>
        <w:t xml:space="preserve"> Установка системы обнаружения вторжений для мониторинга сетевого трафика.</w:t>
      </w:r>
    </w:p>
    <w:p>
      <w:pPr>
        <w:pStyle w:val="ListParagraph"/>
      </w:pPr>
      <w:r>
        <w:t xml:space="preserve">  </w:t>
      </w:r>
      <w:r>
        <w:rPr>
          <w:b/>
        </w:rPr>
        <w:t>C. Обучение персонала основам кибербезопасности:</w:t>
      </w:r>
      <w:r>
        <w:rPr/>
        <w:t xml:space="preserve"> Проведение регулярных тренингов по кибербезопасности для всех сотрудников.</w:t>
      </w:r>
    </w:p>
    <w:p>
      <w:pPr>
        <w:pStyle w:val="ListBullet"/>
      </w:pPr>
      <w:r>
        <w:rPr>
          <w:b/>
        </w:rPr>
        <w:t>VII. Устойчивое развитие и экологическая безопасность</w:t>
      </w:r>
    </w:p>
    <w:p>
      <w:pPr>
        <w:pStyle w:val="ListParagraph"/>
      </w:pPr>
      <w:r>
        <w:t xml:space="preserve">  </w:t>
      </w:r>
      <w:r>
        <w:rPr>
          <w:b/>
        </w:rPr>
        <w:t>A. Использование цифровых технологий для оптимизации энергопотребления и снижения выбросов:</w:t>
      </w:r>
      <w:r>
        <w:rPr/>
        <w:t xml:space="preserve"> Разработка системы оптимизации энергопотребления установок с использованием алгоритмов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B. Внедрение систем мониторинга и контроля экологических параметров:</w:t>
      </w:r>
      <w:r>
        <w:rPr/>
        <w:t xml:space="preserve"> Установка датчиков для мониторинга выбросов парниковых газов и загрязняющих веществ.</w:t>
      </w:r>
    </w:p>
    <w:p>
      <w:pPr>
        <w:pStyle w:val="ListParagraph"/>
      </w:pPr>
      <w:r>
        <w:t xml:space="preserve">  </w:t>
      </w:r>
      <w:r>
        <w:rPr>
          <w:b/>
        </w:rPr>
        <w:t>C. Использование цифровых технологий для переработки и утилизации отходов:</w:t>
      </w:r>
      <w:r>
        <w:rPr/>
        <w:t xml:space="preserve"> Внедрение системы управления отходами, основанной на данных с датчиков и анализе отходов.</w:t>
      </w:r>
    </w:p>
    <w:p>
      <w:pPr>
        <w:pStyle w:val="ListBullet"/>
      </w:pPr>
      <w:r>
        <w:t>Все идеи четко соответствуют рамкам каждой главы. Готов предоставить дополнительные идеи или конкретизировать существующие по вашему запросу.</w:t>
      </w:r>
    </w:p>
    <w:p>
      <w:r>
        <w:br w:type="page"/>
      </w:r>
    </w:p>
    <w:p>
      <w:pPr>
        <w:pStyle w:val="Heading1"/>
      </w:pPr>
      <w:r>
        <w:t>Заключение:  Краткое изложение ключевых принципов работы с данными в нефтепереработке, перспективы развития цифровых технологий и рекомендации по дальнейшему обучению.</w:t>
      </w:r>
    </w:p>
    <w:p>
      <w:r>
        <w:rPr>
          <w:b/>
        </w:rPr>
        <w:t>I. Интеграция цифровых двойников</w:t>
      </w:r>
    </w:p>
    <w:p>
      <w:pPr>
        <w:pStyle w:val="ListParagraph"/>
      </w:pPr>
      <w:r>
        <w:t>A. Концепция цифровых двойников в нефтепереработке</w:t>
      </w:r>
    </w:p>
    <w:p>
      <w:pPr>
        <w:pStyle w:val="ListParagraph"/>
      </w:pPr>
      <w:r>
        <w:t>Моделирование процессов для оптимизации производительности.</w:t>
      </w:r>
    </w:p>
    <w:p>
      <w:pPr>
        <w:pStyle w:val="ListParagraph"/>
      </w:pPr>
      <w:r>
        <w:t>Прогнозирование поведения оборудования для предотвращения сбоев.</w:t>
      </w:r>
    </w:p>
    <w:p>
      <w:pPr>
        <w:pStyle w:val="ListParagraph"/>
      </w:pPr>
      <w:r>
        <w:t>Оптимизация работы оборудования в режиме реального времени.</w:t>
      </w:r>
    </w:p>
    <w:p>
      <w:pPr>
        <w:pStyle w:val="ListParagraph"/>
      </w:pPr>
      <w:r>
        <w:t>B. Применение цифровых двойников в проектировании, строительстве и эксплуатации нефтеперерабатывающих заводов</w:t>
      </w:r>
    </w:p>
    <w:p>
      <w:pPr>
        <w:pStyle w:val="ListParagraph"/>
      </w:pPr>
      <w:r>
        <w:t>Сокращение сроков проектирования за счет виртуальной симуляции.</w:t>
      </w:r>
    </w:p>
    <w:p>
      <w:pPr>
        <w:pStyle w:val="ListParagraph"/>
      </w:pPr>
      <w:r>
        <w:t>Снижение затрат за счет оптимизации ресурсов и предотвращения ошибок.</w:t>
      </w:r>
    </w:p>
    <w:p>
      <w:pPr>
        <w:pStyle w:val="ListParagraph"/>
      </w:pPr>
      <w:r>
        <w:t>Повышение эффективности эксплуатации за счет предиктивного обслуживания.</w:t>
      </w:r>
    </w:p>
    <w:p>
      <w:pPr>
        <w:pStyle w:val="ListParagraph"/>
      </w:pPr>
      <w:r>
        <w:t>C. Интеграция цифровых двойников с другими цифровыми технологиями (IoT, Big Data, AI/ML)</w:t>
      </w:r>
    </w:p>
    <w:p>
      <w:pPr>
        <w:pStyle w:val="ListParagraph"/>
      </w:pPr>
      <w:r>
        <w:t>Комплексный анализ данных для выявления скрытых закономерностей.</w:t>
      </w:r>
    </w:p>
    <w:p>
      <w:pPr>
        <w:pStyle w:val="ListParagraph"/>
      </w:pPr>
      <w:r>
        <w:t>Повышение точности прогнозов за счет машинного обучения.</w:t>
      </w:r>
    </w:p>
    <w:p>
      <w:pPr>
        <w:pStyle w:val="ListParagraph"/>
      </w:pPr>
      <w:r>
        <w:t>Автоматизация процессов принятия решений.</w:t>
      </w:r>
    </w:p>
    <w:p>
      <w:pPr>
        <w:pStyle w:val="ListParagraph"/>
      </w:pPr>
      <w:r>
        <w:t>A. Применение AR для обучения и повышения квалификации персонала</w:t>
      </w:r>
    </w:p>
    <w:p>
      <w:pPr>
        <w:pStyle w:val="ListParagraph"/>
      </w:pPr>
      <w:r>
        <w:t>Иммерсивное обучение для лучшего усвоения материала.</w:t>
      </w:r>
    </w:p>
    <w:p>
      <w:pPr>
        <w:pStyle w:val="ListParagraph"/>
      </w:pPr>
      <w:r>
        <w:t>Повышение безопасности за счет обучения в виртуальной среде.</w:t>
      </w:r>
    </w:p>
    <w:p>
      <w:pPr>
        <w:pStyle w:val="ListParagraph"/>
      </w:pPr>
      <w:r>
        <w:t>Снижение затрат на обучение за счет виртуализации.</w:t>
      </w:r>
    </w:p>
    <w:p>
      <w:pPr>
        <w:pStyle w:val="ListParagraph"/>
      </w:pPr>
      <w:r>
        <w:t>B. Использование VR для удаленного доступа к оборудованию и проведения инспекций</w:t>
      </w:r>
    </w:p>
    <w:p>
      <w:pPr>
        <w:pStyle w:val="ListParagraph"/>
      </w:pPr>
      <w:r>
        <w:t>Снижение затрат на командировки.</w:t>
      </w:r>
    </w:p>
    <w:p>
      <w:pPr>
        <w:pStyle w:val="ListParagraph"/>
      </w:pPr>
      <w:r>
        <w:t>Повышение безопасности за счет удаленного доступа.</w:t>
      </w:r>
    </w:p>
    <w:p>
      <w:pPr>
        <w:pStyle w:val="ListParagraph"/>
      </w:pPr>
      <w:r>
        <w:t>Ускорение процесса инспекций.</w:t>
      </w:r>
    </w:p>
    <w:p>
      <w:pPr>
        <w:pStyle w:val="ListParagraph"/>
      </w:pPr>
      <w:r>
        <w:t>C. AR/VR для визуализации данных и принятия решений в реальном времени</w:t>
      </w:r>
    </w:p>
    <w:p>
      <w:pPr>
        <w:pStyle w:val="ListParagraph"/>
      </w:pPr>
      <w:r>
        <w:t>Улучшение понимания сложных процессов.</w:t>
      </w:r>
    </w:p>
    <w:p>
      <w:pPr>
        <w:pStyle w:val="ListParagraph"/>
      </w:pPr>
      <w:r>
        <w:t>Ускорение принятия решений.</w:t>
      </w:r>
    </w:p>
    <w:p>
      <w:pPr>
        <w:pStyle w:val="ListParagraph"/>
      </w:pPr>
      <w:r>
        <w:t>Улучшение коллаборации между специалистами.</w:t>
      </w:r>
    </w:p>
    <w:p>
      <w:pPr>
        <w:pStyle w:val="ListParagraph"/>
      </w:pPr>
      <w:r>
        <w:t>A. Расширение применения IIoT для сбора и анализа данных с различных устройств и датчиков</w:t>
      </w:r>
    </w:p>
    <w:p>
      <w:pPr>
        <w:pStyle w:val="ListParagraph"/>
      </w:pPr>
      <w:r>
        <w:t>Более глубокое понимание процессов.</w:t>
      </w:r>
    </w:p>
    <w:p>
      <w:pPr>
        <w:pStyle w:val="ListParagraph"/>
      </w:pPr>
      <w:r>
        <w:t>Выявление скрытых закономерностей.</w:t>
      </w:r>
    </w:p>
    <w:p>
      <w:pPr>
        <w:pStyle w:val="ListParagraph"/>
      </w:pPr>
      <w:r>
        <w:t>Оптимизация производительности оборудования.</w:t>
      </w:r>
    </w:p>
    <w:p>
      <w:pPr>
        <w:pStyle w:val="ListParagraph"/>
      </w:pPr>
      <w:r>
        <w:t>B. Использование периферийных вычислений для обработки данных в режиме реального времени и снижения задержек</w:t>
      </w:r>
    </w:p>
    <w:p>
      <w:pPr>
        <w:pStyle w:val="ListParagraph"/>
      </w:pPr>
      <w:r>
        <w:t>Более быстрая реакция на изменения.</w:t>
      </w:r>
    </w:p>
    <w:p>
      <w:pPr>
        <w:pStyle w:val="ListParagraph"/>
      </w:pPr>
      <w:r>
        <w:t>Повышение эффективности управления.</w:t>
      </w:r>
    </w:p>
    <w:p>
      <w:pPr>
        <w:pStyle w:val="ListParagraph"/>
      </w:pPr>
      <w:r>
        <w:t>Снижение нагрузки на сеть.</w:t>
      </w:r>
    </w:p>
    <w:p>
      <w:pPr>
        <w:pStyle w:val="ListParagraph"/>
      </w:pPr>
      <w:r>
        <w:t>C. Интеграция IIoT и Edge Computing с облачными платформами для хранения и анализа данных</w:t>
      </w:r>
    </w:p>
    <w:p>
      <w:pPr>
        <w:pStyle w:val="ListParagraph"/>
      </w:pPr>
      <w:r>
        <w:t>Масштабируемость.</w:t>
      </w:r>
    </w:p>
    <w:p>
      <w:pPr>
        <w:pStyle w:val="ListParagraph"/>
      </w:pPr>
      <w:r>
        <w:t>Гибкость.</w:t>
      </w:r>
    </w:p>
    <w:p>
      <w:pPr>
        <w:pStyle w:val="ListParagraph"/>
      </w:pPr>
      <w:r>
        <w:t>Доступность данных.</w:t>
      </w:r>
    </w:p>
    <w:p>
      <w:pPr>
        <w:pStyle w:val="ListParagraph"/>
      </w:pPr>
      <w:r>
        <w:t>A. Применение блокчейн для отслеживания происхождения сырья и обеспечения соответствия стандартам качества</w:t>
      </w:r>
    </w:p>
    <w:p>
      <w:pPr>
        <w:pStyle w:val="ListParagraph"/>
      </w:pPr>
      <w:r>
        <w:t>Повышение доверия потребителей.</w:t>
      </w:r>
    </w:p>
    <w:p>
      <w:pPr>
        <w:pStyle w:val="ListParagraph"/>
      </w:pPr>
      <w:r>
        <w:t>Снижение рисков мошенничества.</w:t>
      </w:r>
    </w:p>
    <w:p>
      <w:pPr>
        <w:pStyle w:val="ListParagraph"/>
      </w:pPr>
      <w:r>
        <w:t>Обеспечение прозрачности цепочки поставок.</w:t>
      </w:r>
    </w:p>
    <w:p>
      <w:pPr>
        <w:pStyle w:val="ListParagraph"/>
      </w:pPr>
      <w:r>
        <w:t>B. Использование блокчейн для автоматизации транзакций и упрощения логистических цепочек</w:t>
      </w:r>
    </w:p>
    <w:p>
      <w:pPr>
        <w:pStyle w:val="ListParagraph"/>
      </w:pPr>
      <w:r>
        <w:t>Снижение затрат.</w:t>
      </w:r>
    </w:p>
    <w:p>
      <w:pPr>
        <w:pStyle w:val="ListParagraph"/>
      </w:pPr>
      <w:r>
        <w:t>Повышение эффективности.</w:t>
      </w:r>
    </w:p>
    <w:p>
      <w:pPr>
        <w:pStyle w:val="ListParagraph"/>
      </w:pPr>
      <w:r>
        <w:t>Ускорение процессов.</w:t>
      </w:r>
    </w:p>
    <w:p>
      <w:pPr>
        <w:pStyle w:val="ListParagraph"/>
      </w:pPr>
      <w:r>
        <w:t>C. Блокчейн для обеспечения безопасности данных и защиты от киберугроз</w:t>
      </w:r>
    </w:p>
    <w:p>
      <w:pPr>
        <w:pStyle w:val="ListParagraph"/>
      </w:pPr>
      <w:r>
        <w:t>Повышение надежности.</w:t>
      </w:r>
    </w:p>
    <w:p>
      <w:pPr>
        <w:pStyle w:val="ListParagraph"/>
      </w:pPr>
      <w:r>
        <w:t>Защита от несанкционированного доступа.</w:t>
      </w:r>
    </w:p>
    <w:p>
      <w:pPr>
        <w:pStyle w:val="ListParagraph"/>
      </w:pPr>
      <w:r>
        <w:t>Обеспечение целостности данных.</w:t>
      </w:r>
    </w:p>
    <w:p>
      <w:pPr>
        <w:pStyle w:val="ListParagraph"/>
      </w:pPr>
      <w:r>
        <w:t>A. Внедрение роботов для выполнения опасных и монотонных задач</w:t>
      </w:r>
    </w:p>
    <w:p>
      <w:pPr>
        <w:pStyle w:val="ListParagraph"/>
      </w:pPr>
      <w:r>
        <w:t>Повышение безопасности.</w:t>
      </w:r>
    </w:p>
    <w:p>
      <w:pPr>
        <w:pStyle w:val="ListParagraph"/>
      </w:pPr>
      <w:r>
        <w:t>Снижение затрат на оплату труда.</w:t>
      </w:r>
    </w:p>
    <w:p>
      <w:pPr>
        <w:pStyle w:val="ListParagraph"/>
      </w:pPr>
      <w:r>
        <w:t>Повышение производительности.</w:t>
      </w:r>
    </w:p>
    <w:p>
      <w:pPr>
        <w:pStyle w:val="ListParagraph"/>
      </w:pPr>
      <w:r>
        <w:t>B. Автоматизация процессов управления и контроля с использованием искусственного интеллекта</w:t>
      </w:r>
    </w:p>
    <w:p>
      <w:pPr>
        <w:pStyle w:val="ListParagraph"/>
      </w:pPr>
      <w:r>
        <w:t>Оптимизация процессов.</w:t>
      </w:r>
    </w:p>
    <w:p>
      <w:pPr>
        <w:pStyle w:val="ListParagraph"/>
      </w:pPr>
      <w:r>
        <w:t>Повышение эффективности.</w:t>
      </w:r>
    </w:p>
    <w:p>
      <w:pPr>
        <w:pStyle w:val="ListParagraph"/>
      </w:pPr>
      <w:r>
        <w:t>Снижение рисков ошибок.</w:t>
      </w:r>
    </w:p>
    <w:p>
      <w:pPr>
        <w:pStyle w:val="ListParagraph"/>
      </w:pPr>
      <w:r>
        <w:t>C. Использование дронов для инспекций оборудования и мониторинга состояния объектов</w:t>
      </w:r>
    </w:p>
    <w:p>
      <w:pPr>
        <w:pStyle w:val="ListParagraph"/>
      </w:pPr>
      <w:r>
        <w:t>Снижение затрат.</w:t>
      </w:r>
    </w:p>
    <w:p>
      <w:pPr>
        <w:pStyle w:val="ListParagraph"/>
      </w:pPr>
      <w:r>
        <w:t>Повышение безопасности.</w:t>
      </w:r>
    </w:p>
    <w:p>
      <w:pPr>
        <w:pStyle w:val="ListParagraph"/>
      </w:pPr>
      <w:r>
        <w:t>Ускорение процессов.</w:t>
      </w:r>
    </w:p>
    <w:p>
      <w:pPr>
        <w:pStyle w:val="ListParagraph"/>
      </w:pPr>
      <w:r>
        <w:t>A. Усиление мер по защите от кибератак и несанкционированного доступа к данным</w:t>
      </w:r>
    </w:p>
    <w:p>
      <w:pPr>
        <w:pStyle w:val="ListParagraph"/>
      </w:pPr>
      <w:r>
        <w:t>Защита конфиденциальной информации.</w:t>
      </w:r>
    </w:p>
    <w:p>
      <w:pPr>
        <w:pStyle w:val="ListParagraph"/>
      </w:pPr>
      <w:r>
        <w:t>Обеспечение непрерывности бизнеса.</w:t>
      </w:r>
    </w:p>
    <w:p>
      <w:pPr>
        <w:pStyle w:val="ListParagraph"/>
      </w:pPr>
      <w:r>
        <w:t>Соблюдение нормативных требований.</w:t>
      </w:r>
    </w:p>
    <w:p>
      <w:pPr>
        <w:pStyle w:val="ListParagraph"/>
      </w:pPr>
      <w:r>
        <w:t>B. Внедрение систем обнаружения и предотвращения вторжений</w:t>
      </w:r>
    </w:p>
    <w:p>
      <w:pPr>
        <w:pStyle w:val="ListParagraph"/>
      </w:pPr>
      <w:r>
        <w:t>Предотвращение кибератак.</w:t>
      </w:r>
    </w:p>
    <w:p>
      <w:pPr>
        <w:pStyle w:val="ListParagraph"/>
      </w:pPr>
      <w:r>
        <w:t>Минимизация ущерба.</w:t>
      </w:r>
    </w:p>
    <w:p>
      <w:pPr>
        <w:pStyle w:val="ListParagraph"/>
      </w:pPr>
      <w:r>
        <w:t>Оперативное реагирование на инциденты.</w:t>
      </w:r>
    </w:p>
    <w:p>
      <w:pPr>
        <w:pStyle w:val="ListParagraph"/>
      </w:pPr>
      <w:r>
        <w:t>C. Обучение персонала основам кибербезопасности</w:t>
      </w:r>
    </w:p>
    <w:p>
      <w:pPr>
        <w:pStyle w:val="ListParagraph"/>
      </w:pPr>
      <w:r>
        <w:t>Повышение осведомленности.</w:t>
      </w:r>
    </w:p>
    <w:p>
      <w:pPr>
        <w:pStyle w:val="ListParagraph"/>
      </w:pPr>
      <w:r>
        <w:t>Снижение рисков человеческих ошибок.</w:t>
      </w:r>
    </w:p>
    <w:p>
      <w:pPr>
        <w:pStyle w:val="ListParagraph"/>
      </w:pPr>
      <w:r>
        <w:t>Формирование культуры кибербезопасности.</w:t>
      </w:r>
    </w:p>
    <w:p>
      <w:pPr>
        <w:pStyle w:val="ListParagraph"/>
      </w:pPr>
      <w:r>
        <w:t>A. Использование цифровых технологий для оптимизации энергопотребления и снижения выбросов</w:t>
      </w:r>
    </w:p>
    <w:p>
      <w:pPr>
        <w:pStyle w:val="ListParagraph"/>
      </w:pPr>
      <w:r>
        <w:t>Снижение воздействия на окружающую среду.</w:t>
      </w:r>
    </w:p>
    <w:p>
      <w:pPr>
        <w:pStyle w:val="ListParagraph"/>
      </w:pPr>
      <w:r>
        <w:t>Повышение эффективности.</w:t>
      </w:r>
    </w:p>
    <w:p>
      <w:pPr>
        <w:pStyle w:val="ListParagraph"/>
      </w:pPr>
      <w:r>
        <w:t>Соблюдение экологических норм.</w:t>
      </w:r>
    </w:p>
    <w:p>
      <w:pPr>
        <w:pStyle w:val="ListParagraph"/>
      </w:pPr>
      <w:r>
        <w:t>B. Внедрение систем мониторинга и контроля экологических параметров</w:t>
      </w:r>
    </w:p>
    <w:p>
      <w:pPr>
        <w:pStyle w:val="ListParagraph"/>
      </w:pPr>
      <w:r>
        <w:t>Соблюдение экологических норм.</w:t>
      </w:r>
    </w:p>
    <w:p>
      <w:pPr>
        <w:pStyle w:val="ListParagraph"/>
      </w:pPr>
      <w:r>
        <w:t>Предотвращение аварий.</w:t>
      </w:r>
    </w:p>
    <w:p>
      <w:pPr>
        <w:pStyle w:val="ListParagraph"/>
      </w:pPr>
      <w:r>
        <w:t>Оперативное реагирование на экологические угрозы.</w:t>
      </w:r>
    </w:p>
    <w:p>
      <w:pPr>
        <w:pStyle w:val="ListParagraph"/>
      </w:pPr>
      <w:r>
        <w:t>C. Использование цифровых технологий для переработки и утилизации отходов</w:t>
      </w:r>
    </w:p>
    <w:p>
      <w:pPr>
        <w:pStyle w:val="ListParagraph"/>
      </w:pPr>
      <w:r>
        <w:t>Сокращение количества отходов.</w:t>
      </w:r>
    </w:p>
    <w:p>
      <w:pPr>
        <w:pStyle w:val="ListParagraph"/>
      </w:pPr>
      <w:r>
        <w:t>Повышение эффективности использования ресурсов.</w:t>
      </w:r>
    </w:p>
    <w:p>
      <w:pPr>
        <w:pStyle w:val="ListParagraph"/>
      </w:pPr>
      <w:r>
        <w:t>Внедрение принципов циркулярной экономики.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о Цифровой Трансформации Нефтепереработки (С учетом рамок)</w:t>
      </w:r>
    </w:p>
    <w:p>
      <w:pPr>
        <w:pStyle w:val="ListBullet"/>
      </w:pPr>
      <w:r>
        <w:rPr>
          <w:b/>
        </w:rPr>
        <w:t>I. Интеграция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A. Концепция цифровых двойников в нефтепереработке:</w:t>
      </w:r>
    </w:p>
    <w:p>
      <w:pPr>
        <w:pStyle w:val="ListParagraph"/>
      </w:pPr>
      <w:r>
        <w:t xml:space="preserve">  Создание цифровых моделей установок для оптимизации технологических режимов и повышения выхода целевых продуктов.</w:t>
      </w:r>
    </w:p>
    <w:p>
      <w:pPr>
        <w:pStyle w:val="ListParagraph"/>
      </w:pPr>
      <w:r>
        <w:t xml:space="preserve">  Моделирование процессов для прогнозирования выхода из строя оборудования и планирования предиктивного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B. Применение цифровых двойников в проектировании, строительстве и эксплуатации:</w:t>
      </w:r>
    </w:p>
    <w:p>
      <w:pPr>
        <w:pStyle w:val="ListParagraph"/>
      </w:pPr>
      <w:r>
        <w:t xml:space="preserve">  Виртуальное моделирование новых установок для сокращения сроков проектирования и выявления потенциальных проблем.</w:t>
      </w:r>
    </w:p>
    <w:p>
      <w:pPr>
        <w:pStyle w:val="ListParagraph"/>
      </w:pPr>
      <w:r>
        <w:t xml:space="preserve">  Оптимизация режимов работы существующих установок на основе данных, полученных от цифрового двойника.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цифровых двойников с другими технологиями:</w:t>
      </w:r>
    </w:p>
    <w:p>
      <w:pPr>
        <w:pStyle w:val="ListParagraph"/>
      </w:pPr>
      <w:r>
        <w:t xml:space="preserve">  Интеграция с IoT-датчиками для получения данных в реальном времени и обновления цифрового двойника.</w:t>
      </w:r>
    </w:p>
    <w:p>
      <w:pPr>
        <w:pStyle w:val="ListParagraph"/>
      </w:pPr>
      <w:r>
        <w:t xml:space="preserve">  Применение AI/ML для анализа данных, полученных от цифрового двойника, и выявления скрытых закономерностей.</w:t>
      </w:r>
    </w:p>
    <w:p>
      <w:pPr>
        <w:pStyle w:val="ListBullet"/>
      </w:pPr>
      <w:r>
        <w:rPr>
          <w:b/>
        </w:rPr>
        <w:t>II. Расширенная реальность (AR) и виртуальная реальность (VR)</w:t>
      </w:r>
    </w:p>
    <w:p>
      <w:pPr>
        <w:pStyle w:val="ListParagraph"/>
      </w:pPr>
      <w:r>
        <w:t xml:space="preserve">  </w:t>
      </w:r>
      <w:r>
        <w:rPr>
          <w:b/>
        </w:rPr>
        <w:t>A. Применение AR для обучения и повышения квалификации:</w:t>
      </w:r>
    </w:p>
    <w:p>
      <w:pPr>
        <w:pStyle w:val="ListParagraph"/>
      </w:pPr>
      <w:r>
        <w:t xml:space="preserve">  AR-инструкции для проведения технического обслуживания и ремонта оборудования.</w:t>
      </w:r>
    </w:p>
    <w:p>
      <w:pPr>
        <w:pStyle w:val="ListParagraph"/>
      </w:pPr>
      <w:r>
        <w:t xml:space="preserve">  Виртуальные тренажеры для обучения операторов работе с оборудованием в безопасной среде.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VR для удаленного доступа к оборудованию и проведения инспекций:</w:t>
      </w:r>
    </w:p>
    <w:p>
      <w:pPr>
        <w:pStyle w:val="ListParagraph"/>
      </w:pPr>
      <w:r>
        <w:t xml:space="preserve">  VR-инспекции для удаленного мониторинга состояния оборудования и выявления дефектов.</w:t>
      </w:r>
    </w:p>
    <w:p>
      <w:pPr>
        <w:pStyle w:val="ListParagraph"/>
      </w:pPr>
      <w:r>
        <w:t xml:space="preserve">  VR-туры по заводу для удаленного обучения и ознакомления с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C. AR/VR для визуализации данных и принятия решений:</w:t>
      </w:r>
    </w:p>
    <w:p>
      <w:pPr>
        <w:pStyle w:val="ListParagraph"/>
      </w:pPr>
      <w:r>
        <w:t xml:space="preserve">  AR-отображение данных о состоянии оборудования непосредственно на физическом оборудовании.</w:t>
      </w:r>
    </w:p>
    <w:p>
      <w:pPr>
        <w:pStyle w:val="ListParagraph"/>
      </w:pPr>
      <w:r>
        <w:t xml:space="preserve">  VR-визуализация технологических процессов для лучшего понимания и анализа.</w:t>
      </w:r>
    </w:p>
    <w:p>
      <w:pPr>
        <w:pStyle w:val="ListBullet"/>
      </w:pPr>
      <w:r>
        <w:rPr>
          <w:b/>
        </w:rPr>
        <w:t>III. Промышленный Интернет вещей (IIoT) и периферийные вычисления (Edge Computing)</w:t>
      </w:r>
    </w:p>
    <w:p>
      <w:pPr>
        <w:pStyle w:val="ListParagraph"/>
      </w:pPr>
      <w:r>
        <w:t xml:space="preserve">  </w:t>
      </w:r>
      <w:r>
        <w:rPr>
          <w:b/>
        </w:rPr>
        <w:t>A. Расширение применения IIoT для сбора и анализа данных:</w:t>
      </w:r>
    </w:p>
    <w:p>
      <w:pPr>
        <w:pStyle w:val="ListParagraph"/>
      </w:pPr>
      <w:r>
        <w:t xml:space="preserve">  Установка IoT-датчиков на ключевое оборудование для мониторинга температуры, давления, вибрации и других параметров.</w:t>
      </w:r>
    </w:p>
    <w:p>
      <w:pPr>
        <w:pStyle w:val="ListParagraph"/>
      </w:pPr>
      <w:r>
        <w:t xml:space="preserve">  Сбор и анализ данных о расходе сырья и энергии для оптимизации процессов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Edge Computing для обработки данных в реальном времени:</w:t>
      </w:r>
    </w:p>
    <w:p>
      <w:pPr>
        <w:pStyle w:val="ListParagraph"/>
      </w:pPr>
      <w:r>
        <w:t xml:space="preserve">  Обработка данных от IoT-датчиков на Edge-устройствах для быстрого реагирования на изменения и предотвращения аварийных ситуаций.</w:t>
      </w:r>
    </w:p>
    <w:p>
      <w:pPr>
        <w:pStyle w:val="ListParagraph"/>
      </w:pPr>
      <w:r>
        <w:t xml:space="preserve">  Анализ данных на Edge-устройствах для оптимизации работы оборудования и снижения нагрузки на сеть.</w:t>
      </w:r>
    </w:p>
    <w:p>
      <w:pPr>
        <w:pStyle w:val="ListParagraph"/>
      </w:pPr>
      <w:r>
        <w:t xml:space="preserve">  </w:t>
      </w:r>
      <w:r>
        <w:rPr>
          <w:b/>
        </w:rPr>
        <w:t>C. Интеграция IIoT и Edge Computing с облачными платформами:</w:t>
      </w:r>
    </w:p>
    <w:p>
      <w:pPr>
        <w:pStyle w:val="ListParagraph"/>
      </w:pPr>
      <w:r>
        <w:t xml:space="preserve">  Передача данных с Edge-устройств в облако для долгосрочного анализа и построения предиктивных моделей.</w:t>
      </w:r>
    </w:p>
    <w:p>
      <w:pPr>
        <w:pStyle w:val="ListParagraph"/>
      </w:pPr>
      <w:r>
        <w:t xml:space="preserve">  Использование облачных сервисов для хранения, обработки и анализа данных, полученных от IIoT-датчиков.</w:t>
      </w:r>
    </w:p>
    <w:p>
      <w:pPr>
        <w:pStyle w:val="ListBullet"/>
      </w:pPr>
      <w:r>
        <w:rPr>
          <w:b/>
        </w:rPr>
        <w:t>IV. Блокчейн технологии для повышения прозрачности и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 Применение блокчейн для отслеживания происхождения сырья:</w:t>
      </w:r>
    </w:p>
    <w:p>
      <w:pPr>
        <w:pStyle w:val="ListParagraph"/>
      </w:pPr>
      <w:r>
        <w:t xml:space="preserve">  Создание блокчейн-системы для отслеживания происхождения нефти и нефтепродуктов от поставщика до завода.</w:t>
      </w:r>
    </w:p>
    <w:p>
      <w:pPr>
        <w:pStyle w:val="ListParagraph"/>
      </w:pPr>
      <w:r>
        <w:t xml:space="preserve">  Обеспечение прозрачности цепочки поставок и предотвращение фальсификации сырья.</w:t>
      </w:r>
    </w:p>
    <w:p>
      <w:pPr>
        <w:pStyle w:val="ListParagraph"/>
      </w:pPr>
      <w:r>
        <w:t xml:space="preserve">  </w:t>
      </w:r>
      <w:r>
        <w:rPr>
          <w:b/>
        </w:rPr>
        <w:t>B. Использование блокчейн для автоматизации транзакций:</w:t>
      </w:r>
    </w:p>
    <w:p>
      <w:pPr>
        <w:pStyle w:val="ListParagraph"/>
      </w:pPr>
      <w:r>
        <w:t xml:space="preserve">  Внедрение смарт-контрактов для автоматической оплаты за поставленное сырье и оказанные услуги.</w:t>
      </w:r>
    </w:p>
    <w:p>
      <w:pPr>
        <w:pStyle w:val="ListParagraph"/>
      </w:pPr>
      <w:r>
        <w:t xml:space="preserve">  Упрощение логистических цепочек и снижение транзакционных издержек.</w:t>
      </w:r>
    </w:p>
    <w:p>
      <w:pPr>
        <w:pStyle w:val="ListParagraph"/>
      </w:pPr>
      <w:r>
        <w:t xml:space="preserve">  </w:t>
      </w:r>
      <w:r>
        <w:rPr>
          <w:b/>
        </w:rPr>
        <w:t>C. Блокчейн для обеспечения безопасности данных:</w:t>
      </w:r>
    </w:p>
    <w:p>
      <w:pPr>
        <w:pStyle w:val="ListParagraph"/>
      </w:pPr>
      <w:r>
        <w:t xml:space="preserve">  Использование блокчейна для защиты конфиденциальной информации и предотвращения несанкционированного доступа к данным.</w:t>
      </w:r>
    </w:p>
    <w:p>
      <w:pPr>
        <w:pStyle w:val="ListParagraph"/>
      </w:pPr>
      <w:r>
        <w:t xml:space="preserve">  Обеспечение целостности данных и предотвращение фальсификации информации.</w:t>
      </w:r>
    </w:p>
    <w:p>
      <w:pPr>
        <w:pStyle w:val="ListBullet"/>
      </w:pPr>
      <w:r>
        <w:rPr>
          <w:b/>
        </w:rPr>
        <w:t>V. Автоматизация и роботизация процессов</w:t>
      </w:r>
    </w:p>
    <w:p>
      <w:pPr>
        <w:pStyle w:val="ListParagraph"/>
      </w:pPr>
      <w:r>
        <w:t xml:space="preserve">  </w:t>
      </w:r>
      <w:r>
        <w:rPr>
          <w:b/>
        </w:rPr>
        <w:t>A. Внедрение роботов для выполнения опасных и монотонных задач:</w:t>
      </w:r>
    </w:p>
    <w:p>
      <w:pPr>
        <w:pStyle w:val="ListParagraph"/>
      </w:pPr>
      <w:r>
        <w:t xml:space="preserve">  Использование роботов для отбора проб в опасных зонах.</w:t>
      </w:r>
    </w:p>
    <w:p>
      <w:pPr>
        <w:pStyle w:val="ListParagraph"/>
      </w:pPr>
      <w:r>
        <w:t xml:space="preserve">  Автоматизация процессов технического обслуживания и ремонта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B. Автоматизация процессов управления и контроля с использованием искусственного интеллекта:</w:t>
      </w:r>
    </w:p>
    <w:p>
      <w:pPr>
        <w:pStyle w:val="ListParagraph"/>
      </w:pPr>
      <w:r>
        <w:t xml:space="preserve">  Внедрение AI-систем для оптимизации режимов работы установок.</w:t>
      </w:r>
    </w:p>
    <w:p>
      <w:pPr>
        <w:pStyle w:val="ListParagraph"/>
      </w:pPr>
      <w:r>
        <w:t xml:space="preserve">  Автоматическое управление технологическими процессами на основе данных, полученных от датчиков и систем контроля.</w:t>
      </w:r>
    </w:p>
    <w:p>
      <w:pPr>
        <w:pStyle w:val="ListParagraph"/>
      </w:pPr>
      <w:r>
        <w:t xml:space="preserve">  </w:t>
      </w:r>
      <w:r>
        <w:rPr>
          <w:b/>
        </w:rPr>
        <w:t>C. Использование дронов для инспекций оборудования и мониторинга состояния объектов:</w:t>
      </w:r>
    </w:p>
    <w:p>
      <w:pPr>
        <w:pStyle w:val="ListParagraph"/>
      </w:pPr>
      <w:r>
        <w:t xml:space="preserve">  Использование дронов для инспекции резервуаров и трубопроводов.</w:t>
      </w:r>
    </w:p>
    <w:p>
      <w:pPr>
        <w:pStyle w:val="ListParagraph"/>
      </w:pPr>
      <w:r>
        <w:t xml:space="preserve">  Мониторинг состояния оборудования и выявление дефектов с помощью дронов.</w:t>
      </w:r>
    </w:p>
    <w:p>
      <w:pPr>
        <w:pStyle w:val="ListBullet"/>
      </w:pPr>
      <w:r>
        <w:rPr>
          <w:b/>
        </w:rPr>
        <w:t>VI. Кибербезопасность и защита данных</w:t>
      </w:r>
    </w:p>
    <w:p>
      <w:pPr>
        <w:pStyle w:val="ListParagraph"/>
      </w:pPr>
      <w:r>
        <w:t xml:space="preserve">  </w:t>
      </w:r>
      <w:r>
        <w:rPr>
          <w:b/>
        </w:rPr>
        <w:t>A. Усиление мер по защите от кибератак и несанкционированного доступа:</w:t>
      </w:r>
    </w:p>
    <w:p>
      <w:pPr>
        <w:pStyle w:val="ListParagraph"/>
      </w:pPr>
      <w:r>
        <w:t xml:space="preserve">  Внедрение многофакторной аутентификации для доступа к критически важным системам.</w:t>
      </w:r>
    </w:p>
    <w:p>
      <w:pPr>
        <w:pStyle w:val="ListParagraph"/>
      </w:pPr>
      <w:r>
        <w:t xml:space="preserve">  Внедрение систем обнаружения и предотвращения вторжений.</w:t>
      </w:r>
    </w:p>
    <w:p>
      <w:pPr>
        <w:pStyle w:val="ListParagraph"/>
      </w:pPr>
      <w:r>
        <w:t xml:space="preserve">  </w:t>
      </w:r>
      <w:r>
        <w:rPr>
          <w:b/>
        </w:rPr>
        <w:t>B. Внедрение систем обнаружения и предотвращения вторжений:</w:t>
      </w:r>
    </w:p>
    <w:p>
      <w:pPr>
        <w:pStyle w:val="ListParagraph"/>
      </w:pPr>
      <w:r>
        <w:t xml:space="preserve">  Мониторинг сетевого трафика и выявление подозрительной активности.</w:t>
      </w:r>
    </w:p>
    <w:p>
      <w:pPr>
        <w:pStyle w:val="ListParagraph"/>
      </w:pPr>
      <w:r>
        <w:t xml:space="preserve">  Автоматическая блокировка угроз и предотвращение несанкционированного доступа к данным.</w:t>
      </w:r>
    </w:p>
    <w:p>
      <w:pPr>
        <w:pStyle w:val="ListParagraph"/>
      </w:pPr>
      <w:r>
        <w:t xml:space="preserve">  </w:t>
      </w:r>
      <w:r>
        <w:rPr>
          <w:b/>
        </w:rPr>
        <w:t>C. Обучение персонала основам кибербезопасности:</w:t>
      </w:r>
    </w:p>
    <w:p>
      <w:pPr>
        <w:pStyle w:val="ListParagraph"/>
      </w:pPr>
      <w:r>
        <w:t xml:space="preserve">  Обучение сотрудников правилам безопасной работы с информацией и выявления фишинговых атак.</w:t>
      </w:r>
    </w:p>
    <w:p>
      <w:pPr>
        <w:pStyle w:val="ListParagraph"/>
      </w:pPr>
      <w:r>
        <w:t xml:space="preserve">  Проведение регулярных тренингов по кибербезопасности.</w:t>
      </w:r>
    </w:p>
    <w:p>
      <w:pPr>
        <w:pStyle w:val="ListBullet"/>
      </w:pPr>
      <w:r>
        <w:rPr>
          <w:b/>
        </w:rPr>
        <w:t>VII. Устойчивое развитие и экологическая безопасность</w:t>
      </w:r>
    </w:p>
    <w:p>
      <w:pPr>
        <w:pStyle w:val="ListParagraph"/>
      </w:pPr>
      <w:r>
        <w:t xml:space="preserve">  </w:t>
      </w:r>
      <w:r>
        <w:rPr>
          <w:b/>
        </w:rPr>
        <w:t>A. Использование цифровых технологий для оптимизации энергопотребления:</w:t>
      </w:r>
    </w:p>
    <w:p>
      <w:pPr>
        <w:pStyle w:val="ListParagraph"/>
      </w:pPr>
      <w:r>
        <w:t xml:space="preserve">  Внедрение систем управления энергопотреблением на основе данных, полученных от датчиков и систем контроля.</w:t>
      </w:r>
    </w:p>
    <w:p>
      <w:pPr>
        <w:pStyle w:val="ListParagraph"/>
      </w:pPr>
      <w:r>
        <w:t xml:space="preserve">  Оптимизация режимов работы оборудования для снижения энергопотребления и выбросов.</w:t>
      </w:r>
    </w:p>
    <w:p>
      <w:pPr>
        <w:pStyle w:val="ListParagraph"/>
      </w:pPr>
      <w:r>
        <w:t xml:space="preserve">  </w:t>
      </w:r>
      <w:r>
        <w:rPr>
          <w:b/>
        </w:rPr>
        <w:t>B. Внедрение систем мониторинга и контроля экологических параметров:</w:t>
      </w:r>
    </w:p>
    <w:p>
      <w:pPr>
        <w:pStyle w:val="ListParagraph"/>
      </w:pPr>
      <w:r>
        <w:t xml:space="preserve">  Установка датчиков для мониторинга выбросов парниковых газов и загрязняющих веществ.</w:t>
      </w:r>
    </w:p>
    <w:p>
      <w:pPr>
        <w:pStyle w:val="ListParagraph"/>
      </w:pPr>
      <w:r>
        <w:t xml:space="preserve">  Автоматический контроль соблюдения экологических норм и правил.</w:t>
      </w:r>
    </w:p>
    <w:p>
      <w:pPr>
        <w:pStyle w:val="ListParagraph"/>
      </w:pPr>
      <w:r>
        <w:t xml:space="preserve">  </w:t>
      </w:r>
      <w:r>
        <w:rPr>
          <w:b/>
        </w:rPr>
        <w:t>C. Использование цифровых технологий для переработки и утилизации отходов:</w:t>
      </w:r>
    </w:p>
    <w:p>
      <w:pPr>
        <w:pStyle w:val="ListParagraph"/>
      </w:pPr>
      <w:r>
        <w:t xml:space="preserve">  Внедрение систем управления отходами на основе данных, полученных от датчиков и систем контроля.</w:t>
      </w:r>
    </w:p>
    <w:p>
      <w:pPr>
        <w:pStyle w:val="ListParagraph"/>
      </w:pPr>
      <w:r>
        <w:t xml:space="preserve">  Оптимизация процессов переработки и утилизации отходов.</w:t>
      </w:r>
    </w:p>
    <w:p>
      <w:pPr>
        <w:pStyle w:val="ListBullet"/>
      </w:pPr>
      <w:r>
        <w:t>Данный список идей полностью соответствует предложенным рамкам и структуре главы.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